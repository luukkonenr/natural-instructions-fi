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Tehtävän numero 0</w:t>
      </w:r>
    </w:p>
    <w:p>
      <w:r>
        <w:t xml:space="preserve">Tässä tehtävässä pyydämme sinua kirjoittamaan annetun lauseen perusteella kysymyksen, joka liittyy "ohimeneviin vs. pysyviin" tapahtumiin, eli käsitykseen siitä, muuttuuko tapahtuma ajan myötä (ohimenevä tapahtuma) vai ei (pysyvä tapahtuma). Esimerkiksi lause "hän on syntynyt Yhdysvalloissa" sisältää pysyvän tapahtuman, koska se kestää ikuisesti; "hän on nälkäinen" sisältää kuitenkin ohimenevän tapahtuman, koska se pysyy totena lyhyen ajan. Älä laadi kysymyksiä, joiden vastaukset mainitaan tekstissä nimenomaisesti. Sen sijaan sen on johdettava siitä, mitä on annettu. Toisin sanoen haluamme, että käytät "vaistoa" tai "tervettä järkeä". Huomaa, että kirjallisissa kysymyksissä ei tarvitse olla yhtä ainoaa oikeaa vastausta.</w:t>
      </w:r>
    </w:p>
    <w:p>
      <w:r>
        <w:rPr>
          <w:b/>
        </w:rPr>
        <w:t xml:space="preserve">Esimerkki 0.0</w:t>
      </w:r>
    </w:p>
    <w:p>
      <w:r>
        <w:t xml:space="preserve">Lause: Islam nousi myöhemmin enemmistöuskonnoksi vuosisatojen ottomaanien vallan aikana, vaikka merkittävä kristittyjen vähemmistö säilyikin.</w:t>
      </w:r>
    </w:p>
    <w:p>
      <w:r>
        <w:rPr>
          <w:b/>
        </w:rPr>
        <w:t xml:space="preserve">Tulos</w:t>
      </w:r>
    </w:p>
    <w:p>
      <w:r>
        <w:t xml:space="preserve">Onko islam yhä enemmistön uskonto?</w:t>
      </w:r>
    </w:p>
    <w:p>
      <w:r>
        <w:rPr>
          <w:b/>
        </w:rPr>
        <w:t xml:space="preserve">Esimerkki 0.1</w:t>
      </w:r>
    </w:p>
    <w:p>
      <w:r>
        <w:t xml:space="preserve">Lause: Hänen vastahyökkäyksensä dayak-sotureiden kanssa ajoi kiinalaiset pois Bausta ja Sarawakin rajan yli.</w:t>
      </w:r>
    </w:p>
    <w:p>
      <w:r>
        <w:rPr>
          <w:b/>
        </w:rPr>
        <w:t xml:space="preserve">Tulos</w:t>
      </w:r>
    </w:p>
    <w:p>
      <w:r>
        <w:t xml:space="preserve">Jatkuiko taistelu ikuisesti?</w:t>
      </w:r>
    </w:p>
    <w:p>
      <w:r>
        <w:rPr>
          <w:b/>
        </w:rPr>
        <w:t xml:space="preserve">Esimerkki 0.2</w:t>
      </w:r>
    </w:p>
    <w:p>
      <w:r>
        <w:t xml:space="preserve">Lause: Hän kertoi meille, että hän ei saanut Washingtonista paljonkaan kiinnostusta tai rahaa tällaiseen tarkoitukseen, osittain siksi, että näissä maissa oli diktatuurihallituksia.</w:t>
      </w:r>
    </w:p>
    <w:p>
      <w:r>
        <w:rPr>
          <w:b/>
        </w:rPr>
        <w:t xml:space="preserve">Tulos</w:t>
      </w:r>
    </w:p>
    <w:p>
      <w:r>
        <w:t xml:space="preserve">Yrittääkö hän yhä herättää kiinnostusta kyseisiin maihin?</w:t>
      </w:r>
    </w:p>
    <w:p>
      <w:r>
        <w:rPr>
          <w:b/>
        </w:rPr>
        <w:t xml:space="preserve">Esimerkki 0.3</w:t>
      </w:r>
    </w:p>
    <w:p>
      <w:r>
        <w:t xml:space="preserve">Lause: Ainakin jotkut FAA:n virkailijat Bostonin keskuksessa ja Uuden Englannin alueella tiesivät, että American 11:n koneessa ollut kaappari oli sanonut: "Meillä on lentokoneita.".</w:t>
      </w:r>
    </w:p>
    <w:p>
      <w:r>
        <w:rPr>
          <w:b/>
        </w:rPr>
        <w:t xml:space="preserve">Tulos</w:t>
      </w:r>
    </w:p>
    <w:p>
      <w:r>
        <w:t xml:space="preserve">Kaapataanko kone vielä ensi viikolla?</w:t>
      </w:r>
    </w:p>
    <w:p>
      <w:r>
        <w:rPr>
          <w:b/>
        </w:rPr>
        <w:t xml:space="preserve">Esimerkki 0.4</w:t>
      </w:r>
    </w:p>
    <w:p>
      <w:r>
        <w:t xml:space="preserve">Lause: Joe teki niin, ja kun hän oli saanut siteen käteensä, hän ajoi isänsä kanssa traktorilla pellolle.</w:t>
      </w:r>
    </w:p>
    <w:p>
      <w:r>
        <w:rPr>
          <w:b/>
        </w:rPr>
        <w:t xml:space="preserve">Tulos</w:t>
      </w:r>
    </w:p>
    <w:p>
      <w:r>
        <w:t xml:space="preserve">Ratsastavatko Joe ja hänen isänsä huomenna kentällä?</w:t>
      </w:r>
    </w:p>
    <w:p>
      <w:r>
        <w:rPr>
          <w:b/>
        </w:rPr>
        <w:t xml:space="preserve">Esimerkki 0.5</w:t>
      </w:r>
    </w:p>
    <w:p>
      <w:r>
        <w:t xml:space="preserve">Lause: Joitakin hallituksen virkamiehiä huolestutti, että terroristit voisivat käyttää tällaisia häiriöitä hyväkseen.</w:t>
      </w:r>
    </w:p>
    <w:p>
      <w:r>
        <w:rPr>
          <w:b/>
        </w:rPr>
        <w:t xml:space="preserve">Tulos</w:t>
      </w:r>
    </w:p>
    <w:p>
      <w:r>
        <w:t xml:space="preserve">Ovatko virkamiehet huolissaan, kun asiat on korjattu?</w:t>
      </w:r>
    </w:p>
    <w:p>
      <w:r>
        <w:rPr>
          <w:b/>
        </w:rPr>
        <w:t xml:space="preserve">Esimerkki 0.6</w:t>
      </w:r>
    </w:p>
    <w:p>
      <w:r>
        <w:t xml:space="preserve">Lause: Pushkin sitoutui vähitellen yhteiskunnallisiin uudistuksiin ja nousi kirjallisten radikaalien puolestapuhujaksi.</w:t>
      </w:r>
    </w:p>
    <w:p>
      <w:r>
        <w:rPr>
          <w:b/>
        </w:rPr>
        <w:t xml:space="preserve">Tulos</w:t>
      </w:r>
    </w:p>
    <w:p>
      <w:r>
        <w:t xml:space="preserve">Oliko Pushkin aina kirjallisten radikaalien puolestapuhuja?</w:t>
      </w:r>
    </w:p>
    <w:p>
      <w:r>
        <w:rPr>
          <w:b/>
        </w:rPr>
        <w:t xml:space="preserve">Esimerkki 0.7</w:t>
      </w:r>
    </w:p>
    <w:p>
      <w:r>
        <w:t xml:space="preserve">Lause: Häntä pyydettiin antamaan tukensa kirjoittamalla yhdessä Szilardin kanssa presidentti Rooseveltille kirje, jossa suositeltiin, että Yhdysvallat kiinnittäisi huomiota ja ryhtyisi omaan ydinasetutkimukseensa.</w:t>
      </w:r>
    </w:p>
    <w:p>
      <w:r>
        <w:rPr>
          <w:b/>
        </w:rPr>
        <w:t xml:space="preserve">Tulos</w:t>
      </w:r>
    </w:p>
    <w:p>
      <w:r>
        <w:t xml:space="preserve">Tekeekö Yhdysvallat edelleen omaa ydinasetutkimustaan?</w:t>
      </w:r>
    </w:p>
    <w:p>
      <w:r>
        <w:rPr>
          <w:b/>
        </w:rPr>
        <w:t xml:space="preserve">Esimerkki 0.8</w:t>
      </w:r>
    </w:p>
    <w:p>
      <w:r>
        <w:t xml:space="preserve">Lause: Aineen ominaisuudet riippuvat siitä, millaisista atomeista aine koostuu.</w:t>
      </w:r>
    </w:p>
    <w:p>
      <w:r>
        <w:rPr>
          <w:b/>
        </w:rPr>
        <w:t xml:space="preserve">Tulos</w:t>
      </w:r>
    </w:p>
    <w:p>
      <w:r>
        <w:t xml:space="preserve">Muodostavatko atomit edelleen ainetta?</w:t>
      </w:r>
    </w:p>
    <w:p>
      <w:r>
        <w:rPr>
          <w:b/>
        </w:rPr>
        <w:t xml:space="preserve">Esimerkki 0.9</w:t>
      </w:r>
    </w:p>
    <w:p>
      <w:r>
        <w:t xml:space="preserve">Lause: Kun hän meni oikeustalolle tehdäkseen valituksen vuokranantajaansa vastaan, hän koki prosessin niin sekavaksi, että hän luovutti ja lähti kotiin.</w:t>
      </w:r>
    </w:p>
    <w:p>
      <w:r>
        <w:rPr>
          <w:b/>
        </w:rPr>
        <w:t xml:space="preserve">Tulos</w:t>
      </w:r>
    </w:p>
    <w:p>
      <w:r>
        <w:t xml:space="preserve">Oliko hän yhä hämmentynyt seuraavana päivänä?</w:t>
      </w:r>
    </w:p>
    <w:p>
      <w:r>
        <w:rPr>
          <w:b/>
        </w:rPr>
        <w:t xml:space="preserve">Esimerkki 0.10</w:t>
      </w:r>
    </w:p>
    <w:p>
      <w:r>
        <w:t xml:space="preserve">Lause: Osittaisia kuunpimennyksiä esiintyy vähintään kaksi kertaa vuodessa, mutta täydellisiä kuunpimennyksiä harvemmin.</w:t>
      </w:r>
    </w:p>
    <w:p>
      <w:r>
        <w:rPr>
          <w:b/>
        </w:rPr>
        <w:t xml:space="preserve">Tulos</w:t>
      </w:r>
    </w:p>
    <w:p>
      <w:r>
        <w:t xml:space="preserve">Näetkö ne aina samasta paikasta?</w:t>
      </w:r>
    </w:p>
    <w:p>
      <w:r>
        <w:rPr>
          <w:b/>
        </w:rPr>
        <w:t xml:space="preserve">Esimerkki 0.11</w:t>
      </w:r>
    </w:p>
    <w:p>
      <w:r>
        <w:t xml:space="preserve">Lause: Emiliano Malaquez on "vangitun hetken" veistoskoulun mestari.</w:t>
      </w:r>
    </w:p>
    <w:p>
      <w:r>
        <w:rPr>
          <w:b/>
        </w:rPr>
        <w:t xml:space="preserve">Tulos</w:t>
      </w:r>
    </w:p>
    <w:p>
      <w:r>
        <w:t xml:space="preserve">Tuleeko Emiliano Malaquez aina olemaan "vangitun hetken" veistoksen mestari?</w:t>
      </w:r>
    </w:p>
    <w:p>
      <w:r>
        <w:rPr>
          <w:b/>
        </w:rPr>
        <w:t xml:space="preserve">Esimerkki 0.12</w:t>
      </w:r>
    </w:p>
    <w:p>
      <w:r>
        <w:t xml:space="preserve">Lause: Kahdessa viikossa hän tuli alakertaan kahden paperiarkin kanssa, joissa oli hänen teoriansa.</w:t>
      </w:r>
    </w:p>
    <w:p>
      <w:r>
        <w:rPr>
          <w:b/>
        </w:rPr>
        <w:t xml:space="preserve">Tulos</w:t>
      </w:r>
    </w:p>
    <w:p>
      <w:r>
        <w:t xml:space="preserve">Onko teoria aina ollut tiedossa?</w:t>
      </w:r>
    </w:p>
    <w:p>
      <w:r>
        <w:rPr>
          <w:b/>
        </w:rPr>
        <w:t xml:space="preserve">Esimerkki 0.13</w:t>
      </w:r>
    </w:p>
    <w:p>
      <w:r>
        <w:t xml:space="preserve">Lause: Mutta aika tekee sen liian usein ilman apua.</w:t>
      </w:r>
    </w:p>
    <w:p>
      <w:r>
        <w:rPr>
          <w:b/>
        </w:rPr>
        <w:t xml:space="preserve">Tulos</w:t>
      </w:r>
    </w:p>
    <w:p>
      <w:r>
        <w:t xml:space="preserve">Oliko mielen pyyhkiminen saanut alkunsa viime viikolla?</w:t>
      </w:r>
    </w:p>
    <w:p>
      <w:r>
        <w:rPr>
          <w:b/>
        </w:rPr>
        <w:t xml:space="preserve">Esimerkki 0.14</w:t>
      </w:r>
    </w:p>
    <w:p>
      <w:r>
        <w:t xml:space="preserve">Lause: Hän sanoo, että sen sijaan, että kaikki kuolisivat, he voisivat pitää ainakin yhden prinssinsä hengissä.</w:t>
      </w:r>
    </w:p>
    <w:p>
      <w:r>
        <w:rPr>
          <w:b/>
        </w:rPr>
        <w:t xml:space="preserve">Tulos</w:t>
      </w:r>
    </w:p>
    <w:p>
      <w:r>
        <w:t xml:space="preserve">Pitääkö hän yhä yhtä prinssiä hengissä?</w:t>
      </w:r>
    </w:p>
    <w:p>
      <w:r>
        <w:rPr>
          <w:b/>
        </w:rPr>
        <w:t xml:space="preserve">Esimerkki 0.15</w:t>
      </w:r>
    </w:p>
    <w:p>
      <w:r>
        <w:t xml:space="preserve">Lause: Sveitsiläinen kauppias sai vastauksen muun muassa Neuvostoliiton kansalliselta laivayhtiöltä, jota ei ollut pyydetty jättämään tarjousta.</w:t>
      </w:r>
    </w:p>
    <w:p>
      <w:r>
        <w:rPr>
          <w:b/>
        </w:rPr>
        <w:t xml:space="preserve">Tulos</w:t>
      </w:r>
    </w:p>
    <w:p>
      <w:r>
        <w:t xml:space="preserve">Pyydettiinkö Neuvostoliiton kansallista varustamoa myöhemmin tekemään tarjous?</w:t>
      </w:r>
    </w:p>
    <w:p>
      <w:r>
        <w:rPr>
          <w:b/>
        </w:rPr>
        <w:t xml:space="preserve">Esimerkki 0.16</w:t>
      </w:r>
    </w:p>
    <w:p>
      <w:r>
        <w:t xml:space="preserve">Lause: Karhu katsoi tyttöä, ja oli melkein kuin se olisi hymyillyt tälle.</w:t>
      </w:r>
    </w:p>
    <w:p>
      <w:r>
        <w:rPr>
          <w:b/>
        </w:rPr>
        <w:t xml:space="preserve">Tulos</w:t>
      </w:r>
    </w:p>
    <w:p>
      <w:r>
        <w:t xml:space="preserve">Hymyilikö karhu aina tytölle?</w:t>
      </w:r>
    </w:p>
    <w:p>
      <w:r>
        <w:rPr>
          <w:b/>
        </w:rPr>
        <w:t xml:space="preserve">Esimerkki 0.17</w:t>
      </w:r>
    </w:p>
    <w:p>
      <w:r>
        <w:t xml:space="preserve">Lause: John löytää hänelle osoitetun kirjeen, johon on kirjoitettu sana `` Breathe '' .</w:t>
      </w:r>
    </w:p>
    <w:p>
      <w:r>
        <w:rPr>
          <w:b/>
        </w:rPr>
        <w:t xml:space="preserve">Tulos</w:t>
      </w:r>
    </w:p>
    <w:p>
      <w:r>
        <w:t xml:space="preserve">Lukiko Johannes vielä seuraavalla viikolla sanan "hengittää"?</w:t>
      </w:r>
    </w:p>
    <w:p>
      <w:r>
        <w:rPr>
          <w:b/>
        </w:rPr>
        <w:t xml:space="preserve">Esimerkki 0.18</w:t>
      </w:r>
    </w:p>
    <w:p>
      <w:r>
        <w:t xml:space="preserve">Lause: Kun automme polttavat bensiiniä moottoreissaan, se muuttuu liikkeeksi ja lämmöksi.</w:t>
      </w:r>
    </w:p>
    <w:p>
      <w:r>
        <w:rPr>
          <w:b/>
        </w:rPr>
        <w:t xml:space="preserve">Tulos</w:t>
      </w:r>
    </w:p>
    <w:p>
      <w:r>
        <w:t xml:space="preserve">Polttaako moottori bensiiniä loputtomiin?</w:t>
      </w:r>
    </w:p>
    <w:p>
      <w:r>
        <w:rPr>
          <w:b/>
        </w:rPr>
        <w:t xml:space="preserve">Esimerkki 0.19</w:t>
      </w:r>
    </w:p>
    <w:p>
      <w:r>
        <w:t xml:space="preserve">Lause: Esimerkiksi kuparikolikoiden tahran voi poistaa laittamalla ne etikkaan.</w:t>
      </w:r>
    </w:p>
    <w:p>
      <w:r>
        <w:rPr>
          <w:b/>
        </w:rPr>
        <w:t xml:space="preserve">Tulos</w:t>
      </w:r>
    </w:p>
    <w:p>
      <w:r>
        <w:t xml:space="preserve">Ovatko kuparikolikot edelleen himmeät etikkakäsittelyn jälkeen?</w:t>
      </w:r>
    </w:p>
    <w:p>
      <w:r>
        <w:rPr>
          <w:b/>
        </w:rPr>
        <w:t xml:space="preserve">Esimerkki 0.20</w:t>
      </w:r>
    </w:p>
    <w:p>
      <w:r>
        <w:t xml:space="preserve">Lause: Seki ei tajua, että Numero 13 tarkkailee häntä, mutta heti kun hän huomaa sen, Numero 13 tappaa hänet.</w:t>
      </w:r>
    </w:p>
    <w:p>
      <w:r>
        <w:rPr>
          <w:b/>
        </w:rPr>
        <w:t xml:space="preserve">Tulos</w:t>
      </w:r>
    </w:p>
    <w:p>
      <w:r>
        <w:t xml:space="preserve">Onko numero 13 aina vahtinut Sekiä?</w:t>
      </w:r>
    </w:p>
    <w:p>
      <w:r>
        <w:rPr>
          <w:b/>
        </w:rPr>
        <w:t xml:space="preserve">Esimerkki 0.21</w:t>
      </w:r>
    </w:p>
    <w:p>
      <w:r>
        <w:t xml:space="preserve">Lause: Prinssit ja prinsessat arvioivat lintujen, hyönteisten, kukkien, juurien tai simpukankuorien ansioita.</w:t>
      </w:r>
    </w:p>
    <w:p>
      <w:r>
        <w:rPr>
          <w:b/>
        </w:rPr>
        <w:t xml:space="preserve">Tulos</w:t>
      </w:r>
    </w:p>
    <w:p>
      <w:r>
        <w:t xml:space="preserve">Arvioivatko he yhä luonnonesineiden ansioita?</w:t>
      </w:r>
    </w:p>
    <w:p>
      <w:r>
        <w:rPr>
          <w:b/>
        </w:rPr>
        <w:t xml:space="preserve">Esimerkki 0.22</w:t>
      </w:r>
    </w:p>
    <w:p>
      <w:r>
        <w:t xml:space="preserve">Lause: Kasvi käyttää paljon energiaa nektarin tuottamiseen.</w:t>
      </w:r>
    </w:p>
    <w:p>
      <w:r>
        <w:rPr>
          <w:b/>
        </w:rPr>
        <w:t xml:space="preserve">Tulos</w:t>
      </w:r>
    </w:p>
    <w:p>
      <w:r>
        <w:t xml:space="preserve">Voivatko kasvit käyttää energiaa nykyään?</w:t>
      </w:r>
    </w:p>
    <w:p>
      <w:r>
        <w:rPr>
          <w:b/>
        </w:rPr>
        <w:t xml:space="preserve">Esimerkki 0.23</w:t>
      </w:r>
    </w:p>
    <w:p>
      <w:r>
        <w:t xml:space="preserve">Lause: Nibras ja Quso toimittivat rahaa Khalladille Bangkokiin Khalladin tammikuun 2000 matkan aikana Kuala Lumpuriin ja Bangkokiin.</w:t>
      </w:r>
    </w:p>
    <w:p>
      <w:r>
        <w:rPr>
          <w:b/>
        </w:rPr>
        <w:t xml:space="preserve">Tulos</w:t>
      </w:r>
    </w:p>
    <w:p>
      <w:r>
        <w:t xml:space="preserve">Päättyikö Khalladin matka lopulta?</w:t>
      </w:r>
    </w:p>
    <w:p>
      <w:r>
        <w:rPr>
          <w:b/>
        </w:rPr>
        <w:t xml:space="preserve">Esimerkki 0.24</w:t>
      </w:r>
    </w:p>
    <w:p>
      <w:r>
        <w:t xml:space="preserve">Lause: Heillä on myös laillinen osasto, joka avustaa siirtotyöläisiä Texasista Kentuckyyn.</w:t>
      </w:r>
    </w:p>
    <w:p>
      <w:r>
        <w:rPr>
          <w:b/>
        </w:rPr>
        <w:t xml:space="preserve">Tulos</w:t>
      </w:r>
    </w:p>
    <w:p>
      <w:r>
        <w:t xml:space="preserve">Muuttavatko siirtotyöläiset tällä hetkellä Texasista Kentuckyyn?</w:t>
      </w:r>
    </w:p>
    <w:p>
      <w:r>
        <w:rPr>
          <w:b/>
        </w:rPr>
        <w:t xml:space="preserve">Esimerkki 0.25</w:t>
      </w:r>
    </w:p>
    <w:p>
      <w:r>
        <w:t xml:space="preserve">Lause: Cole -aluksen rinnalle, tekivät ystävällisiä eleitä miehistön jäsenille ja laukaisivat pommin.</w:t>
      </w:r>
    </w:p>
    <w:p>
      <w:r>
        <w:rPr>
          <w:b/>
        </w:rPr>
        <w:t xml:space="preserve">Tulos</w:t>
      </w:r>
    </w:p>
    <w:p>
      <w:r>
        <w:t xml:space="preserve">Räjäytetäänkö pommeja huomenna?</w:t>
      </w:r>
    </w:p>
    <w:p>
      <w:r>
        <w:rPr>
          <w:b/>
        </w:rPr>
        <w:t xml:space="preserve">Esimerkki 0.26</w:t>
      </w:r>
    </w:p>
    <w:p>
      <w:r>
        <w:t xml:space="preserve">Lause: Qutbin käsityksessä Jumalan ja Saatanan välisestä kamppailusta ei ole olemassa mitään keskitietä.</w:t>
      </w:r>
    </w:p>
    <w:p>
      <w:r>
        <w:rPr>
          <w:b/>
        </w:rPr>
        <w:t xml:space="preserve">Tulos</w:t>
      </w:r>
    </w:p>
    <w:p>
      <w:r>
        <w:t xml:space="preserve">Jatkuuko Jumalan ja Saatanan välinen taistelu?</w:t>
      </w:r>
    </w:p>
    <w:p>
      <w:r>
        <w:rPr>
          <w:b/>
        </w:rPr>
        <w:t xml:space="preserve">Esimerkki 0.27</w:t>
      </w:r>
    </w:p>
    <w:p>
      <w:r>
        <w:t xml:space="preserve">Lause: Mytologian ja historian yhtymäkohta Kiinassa tapahtui noin 4000 vuotta sitten niin sanotun Xia (Hsia) -dynastian aikana.</w:t>
      </w:r>
    </w:p>
    <w:p>
      <w:r>
        <w:rPr>
          <w:b/>
        </w:rPr>
        <w:t xml:space="preserve">Tulos</w:t>
      </w:r>
    </w:p>
    <w:p>
      <w:r>
        <w:t xml:space="preserve">Onko dynastia yhä olemassa?</w:t>
      </w:r>
    </w:p>
    <w:p>
      <w:r>
        <w:rPr>
          <w:b/>
        </w:rPr>
        <w:t xml:space="preserve">Esimerkki 0.28</w:t>
      </w:r>
    </w:p>
    <w:p>
      <w:r>
        <w:t xml:space="preserve">Lause: Picasso onnistuu pääsemään rakennukseen, mutta Cross estää häntä tappamasta Nunemarcheria ja pakenee, kun Kane on ampunut hänet.</w:t>
      </w:r>
    </w:p>
    <w:p>
      <w:r>
        <w:rPr>
          <w:b/>
        </w:rPr>
        <w:t xml:space="preserve">Tulos</w:t>
      </w:r>
    </w:p>
    <w:p>
      <w:r>
        <w:t xml:space="preserve">Jääkö Nunemarcher rakennukseen?</w:t>
      </w:r>
    </w:p>
    <w:p>
      <w:r>
        <w:rPr>
          <w:b/>
        </w:rPr>
        <w:t xml:space="preserve">Esimerkki 0.29</w:t>
      </w:r>
    </w:p>
    <w:p>
      <w:r>
        <w:t xml:space="preserve">Lause: Kalifornia oli ensimmäinen, joka vaati savusumutarkastuksia puhtaan ilman takaamiseksi, teki tupakanvastaisia aloitteita ja antoi pyöräilykypärälakeja.</w:t>
      </w:r>
    </w:p>
    <w:p>
      <w:r>
        <w:rPr>
          <w:b/>
        </w:rPr>
        <w:t xml:space="preserve">Tulos</w:t>
      </w:r>
    </w:p>
    <w:p>
      <w:r>
        <w:t xml:space="preserve">Noudatetaanko Kaliforniassa yhä lakeja?</w:t>
      </w:r>
    </w:p>
    <w:p>
      <w:r>
        <w:rPr>
          <w:b/>
        </w:rPr>
        <w:t xml:space="preserve">Esimerkki 0.30</w:t>
      </w:r>
    </w:p>
    <w:p>
      <w:r>
        <w:t xml:space="preserve">Lause: Bin Laden ja hänen avustajansa eivät tarvinneet kovin suurta summaa rahoittaakseen suunnitellun hyökkäyksensä Amerikkaa vastaan.</w:t>
      </w:r>
    </w:p>
    <w:p>
      <w:r>
        <w:rPr>
          <w:b/>
        </w:rPr>
        <w:t xml:space="preserve">Tulos</w:t>
      </w:r>
    </w:p>
    <w:p>
      <w:r>
        <w:t xml:space="preserve">Tarvitsevatko Bin Laden ja hänen avustajansa yhä rahaa hyökkäyksensä rahoittamiseen?</w:t>
      </w:r>
    </w:p>
    <w:p>
      <w:r>
        <w:rPr>
          <w:b/>
        </w:rPr>
        <w:t xml:space="preserve">Esimerkki 0.31</w:t>
      </w:r>
    </w:p>
    <w:p>
      <w:r>
        <w:t xml:space="preserve">Lause: Taj Jackson kertoi lehdelle: Jackson Taj Taj sanoi: "Äitini piti huolen siitä, että meillä oli oikea lapsuus, jossa oli syntymäpäiväjuhlia, baseballia, perheretkiä ja kaikkea sellaista.".</w:t>
      </w:r>
    </w:p>
    <w:p>
      <w:r>
        <w:rPr>
          <w:b/>
        </w:rPr>
        <w:t xml:space="preserve">Tulos</w:t>
      </w:r>
    </w:p>
    <w:p>
      <w:r>
        <w:t xml:space="preserve">Onko Taj Jackson vielä lapsi?</w:t>
      </w:r>
    </w:p>
    <w:p>
      <w:r>
        <w:rPr>
          <w:b/>
        </w:rPr>
        <w:t xml:space="preserve">Esimerkki 0.32</w:t>
      </w:r>
    </w:p>
    <w:p>
      <w:r>
        <w:t xml:space="preserve">Lause: Euroopan sodanjälkeisen laman aiheuttamat takaiskut 1930-luvulla olivat vain kannustin ponnistelujen kaksinkertaistamiseen monipuolistamalla raskasta teollisuutta koneenvalmistukseen, metallurgiaan ja kemianteollisuuteen.</w:t>
      </w:r>
    </w:p>
    <w:p>
      <w:r>
        <w:rPr>
          <w:b/>
        </w:rPr>
        <w:t xml:space="preserve">Tulos</w:t>
      </w:r>
    </w:p>
    <w:p>
      <w:r>
        <w:t xml:space="preserve">Onko lama edelleen olemassa?</w:t>
      </w:r>
    </w:p>
    <w:p>
      <w:r>
        <w:rPr>
          <w:b/>
        </w:rPr>
        <w:t xml:space="preserve">Esimerkki 0.33</w:t>
      </w:r>
    </w:p>
    <w:p>
      <w:r>
        <w:t xml:space="preserve">Lause: Joidenkin kasvien lehdet vaihtavat väriä talven lähestyessä.</w:t>
      </w:r>
    </w:p>
    <w:p>
      <w:r>
        <w:rPr>
          <w:b/>
        </w:rPr>
        <w:t xml:space="preserve">Tulos</w:t>
      </w:r>
    </w:p>
    <w:p>
      <w:r>
        <w:t xml:space="preserve">Ovatko lehdet aina vihreitä?</w:t>
      </w:r>
    </w:p>
    <w:p>
      <w:r>
        <w:rPr>
          <w:b/>
        </w:rPr>
        <w:t xml:space="preserve">Esimerkki 0.34</w:t>
      </w:r>
    </w:p>
    <w:p>
      <w:r>
        <w:t xml:space="preserve">Lause: Tämä oli vielä kivikautta, mutta ihmisten uskotaan valmistaneen silkkiä langasta, jota he tuottivat mulperipuiden lehdillä kasvattamiensa matojen avulla.</w:t>
      </w:r>
    </w:p>
    <w:p>
      <w:r>
        <w:rPr>
          <w:b/>
        </w:rPr>
        <w:t xml:space="preserve">Tulos</w:t>
      </w:r>
    </w:p>
    <w:p>
      <w:r>
        <w:t xml:space="preserve">Ovatko nämä ihmiset aina valmistaneet silkkiä langasta tällä ajanjaksolla?</w:t>
      </w:r>
    </w:p>
    <w:p>
      <w:r>
        <w:rPr>
          <w:b/>
        </w:rPr>
        <w:t xml:space="preserve">Esimerkki 0.35</w:t>
      </w:r>
    </w:p>
    <w:p>
      <w:r>
        <w:t xml:space="preserve">Lause: Tässä tapauksessa hän katsoo tyttöystäväänsä , Violetia .</w:t>
      </w:r>
    </w:p>
    <w:p>
      <w:r>
        <w:rPr>
          <w:b/>
        </w:rPr>
        <w:t xml:space="preserve">Tulos</w:t>
      </w:r>
    </w:p>
    <w:p>
      <w:r>
        <w:t xml:space="preserve">Katsooko hän yhä Violetia?</w:t>
      </w:r>
    </w:p>
    <w:p>
      <w:r>
        <w:rPr>
          <w:b/>
        </w:rPr>
        <w:t xml:space="preserve">Esimerkki 0.36</w:t>
      </w:r>
    </w:p>
    <w:p>
      <w:r>
        <w:t xml:space="preserve">Lause: Tasha sanoi juuri ennen lähtöään: "Varastat elämästä taidetta varten, Bernardo.</w:t>
      </w:r>
    </w:p>
    <w:p>
      <w:r>
        <w:rPr>
          <w:b/>
        </w:rPr>
        <w:t xml:space="preserve">Tulos</w:t>
      </w:r>
    </w:p>
    <w:p>
      <w:r>
        <w:t xml:space="preserve">Huusiko Tasha Bernardolle koko loppupäivän?</w:t>
      </w:r>
    </w:p>
    <w:p>
      <w:r>
        <w:rPr>
          <w:b/>
        </w:rPr>
        <w:t xml:space="preserve">Esimerkki 0.37</w:t>
      </w:r>
    </w:p>
    <w:p>
      <w:r>
        <w:t xml:space="preserve">Lause: Hän näytti eräänä aamuna aamiaisen aikana olevan ajatuksissaan ja jätti ruokansa huomiotta.</w:t>
      </w:r>
    </w:p>
    <w:p>
      <w:r>
        <w:rPr>
          <w:b/>
        </w:rPr>
        <w:t xml:space="preserve">Tulos</w:t>
      </w:r>
    </w:p>
    <w:p>
      <w:r>
        <w:t xml:space="preserve">Oliko hän vielä illalla ajatuksissaan ?</w:t>
      </w:r>
    </w:p>
    <w:p>
      <w:r>
        <w:rPr>
          <w:b/>
        </w:rPr>
        <w:t xml:space="preserve">Esimerkki 0.38</w:t>
      </w:r>
    </w:p>
    <w:p>
      <w:r>
        <w:t xml:space="preserve">Lause: Se oli loistava täplä, joka nousi esiin samettisen mustan pallon sisältä.</w:t>
      </w:r>
    </w:p>
    <w:p>
      <w:r>
        <w:rPr>
          <w:b/>
        </w:rPr>
        <w:t xml:space="preserve">Tulos</w:t>
      </w:r>
    </w:p>
    <w:p>
      <w:r>
        <w:t xml:space="preserve">Rakennettiinko tiedustelualus ennen vai jälkeen sen, kun se tuli takaisin reiästä?</w:t>
      </w:r>
    </w:p>
    <w:p>
      <w:r>
        <w:rPr>
          <w:b/>
        </w:rPr>
        <w:t xml:space="preserve">Esimerkki 0.39</w:t>
      </w:r>
    </w:p>
    <w:p>
      <w:r>
        <w:t xml:space="preserve">Lause: Tammikuussa 1785 Hamilton osallistui New York Manumission Societyn (NYMS) toiseen kokoukseen.</w:t>
      </w:r>
    </w:p>
    <w:p>
      <w:r>
        <w:rPr>
          <w:b/>
        </w:rPr>
        <w:t xml:space="preserve">Tulos</w:t>
      </w:r>
    </w:p>
    <w:p>
      <w:r>
        <w:t xml:space="preserve">Pidettiinkö NYMS:n kanssa ylimääräisiä kokouksia toisen kokouksen jälkeen?</w:t>
      </w:r>
    </w:p>
    <w:p>
      <w:r>
        <w:rPr>
          <w:b/>
        </w:rPr>
        <w:t xml:space="preserve">Esimerkki 0.40</w:t>
      </w:r>
    </w:p>
    <w:p>
      <w:r>
        <w:t xml:space="preserve">Lause: Se on myös rakkaustarina , Ace ja Tobio , trans nainen .</w:t>
      </w:r>
    </w:p>
    <w:p>
      <w:r>
        <w:rPr>
          <w:b/>
        </w:rPr>
        <w:t xml:space="preserve">Tulos</w:t>
      </w:r>
    </w:p>
    <w:p>
      <w:r>
        <w:t xml:space="preserve">Onko suhde edelleen olemassa kirjan lopussa?</w:t>
      </w:r>
    </w:p>
    <w:p>
      <w:r>
        <w:rPr>
          <w:b/>
        </w:rPr>
        <w:t xml:space="preserve">Esimerkki 0.41</w:t>
      </w:r>
    </w:p>
    <w:p>
      <w:r>
        <w:t xml:space="preserve">Lause: Punainen pallo vierähti sinisen pallon luo ja tervehti häntä.</w:t>
      </w:r>
    </w:p>
    <w:p>
      <w:r>
        <w:rPr>
          <w:b/>
        </w:rPr>
        <w:t xml:space="preserve">Tulos</w:t>
      </w:r>
    </w:p>
    <w:p>
      <w:r>
        <w:t xml:space="preserve">Oliko sininen pallo vielä paikalla punaisen pallon lähdettyä?</w:t>
      </w:r>
    </w:p>
    <w:p>
      <w:r>
        <w:rPr>
          <w:b/>
        </w:rPr>
        <w:t xml:space="preserve">Esimerkki 0.42</w:t>
      </w:r>
    </w:p>
    <w:p>
      <w:r>
        <w:t xml:space="preserve">Lause: Hän rakasti viettää aikaa hänen kanssaan, kun hän oli nuorempi, mutta hän oli muuttanut viime vuonna.</w:t>
      </w:r>
    </w:p>
    <w:p>
      <w:r>
        <w:rPr>
          <w:b/>
        </w:rPr>
        <w:t xml:space="preserve">Tulos</w:t>
      </w:r>
    </w:p>
    <w:p>
      <w:r>
        <w:t xml:space="preserve">Katsotaanko hänen olevan vielä kesken muuton?</w:t>
      </w:r>
    </w:p>
    <w:p>
      <w:r>
        <w:rPr>
          <w:b/>
        </w:rPr>
        <w:t xml:space="preserve">Esimerkki 0.43</w:t>
      </w:r>
    </w:p>
    <w:p>
      <w:r>
        <w:t xml:space="preserve">Lause: Roberta Adams jätti lapsen huoltajuuslomakkeiden paksun oppaan väliin ja istuutui keskiviikkona tietokoneen ääreen Lamoreaux'n oikeuskeskuksessa Orangen kaupungissa.</w:t>
      </w:r>
    </w:p>
    <w:p>
      <w:r>
        <w:rPr>
          <w:b/>
        </w:rPr>
        <w:t xml:space="preserve">Tulos</w:t>
      </w:r>
    </w:p>
    <w:p>
      <w:r>
        <w:t xml:space="preserve">Jäikö Roberta Orangeen?</w:t>
      </w:r>
    </w:p>
    <w:p>
      <w:r>
        <w:rPr>
          <w:b/>
        </w:rPr>
        <w:t xml:space="preserve">Esimerkki 0.44</w:t>
      </w:r>
    </w:p>
    <w:p>
      <w:r>
        <w:t xml:space="preserve">Lause: Charlie päättää ryöstää junan vangitun Donin ja huijari Victor Braganzan avulla.</w:t>
      </w:r>
    </w:p>
    <w:p>
      <w:r>
        <w:rPr>
          <w:b/>
        </w:rPr>
        <w:t xml:space="preserve">Tulos</w:t>
      </w:r>
    </w:p>
    <w:p>
      <w:r>
        <w:t xml:space="preserve">Onko Charliella vielä tavaraa junasta?</w:t>
      </w:r>
    </w:p>
    <w:p>
      <w:r>
        <w:rPr>
          <w:b/>
        </w:rPr>
        <w:t xml:space="preserve">Esimerkki 0.45</w:t>
      </w:r>
    </w:p>
    <w:p>
      <w:r>
        <w:t xml:space="preserve">Lause: Bailey on nopeasta nousustaan huolimatta aina löytänyt aikaa auttaa asioissa, jotka ovat hänelle tärkeitä.</w:t>
      </w:r>
    </w:p>
    <w:p>
      <w:r>
        <w:rPr>
          <w:b/>
        </w:rPr>
        <w:t xml:space="preserve">Tulos</w:t>
      </w:r>
    </w:p>
    <w:p>
      <w:r>
        <w:t xml:space="preserve">Aikooko Bailey jatkaa auttamista asioissa, joista hänellä on vahva tunne, kun hänet seuraavan kerran ylennetään työpaikallaan?</w:t>
      </w:r>
    </w:p>
    <w:p>
      <w:r>
        <w:rPr>
          <w:b/>
        </w:rPr>
        <w:t xml:space="preserve">Esimerkki 0.46</w:t>
      </w:r>
    </w:p>
    <w:p>
      <w:r>
        <w:t xml:space="preserve">Lause: Quackin kanssa leikitään leikkiä, jossa he vilkuttavat Quackille ja nauravat.</w:t>
      </w:r>
    </w:p>
    <w:p>
      <w:r>
        <w:rPr>
          <w:b/>
        </w:rPr>
        <w:t xml:space="preserve">Tulos</w:t>
      </w:r>
    </w:p>
    <w:p>
      <w:r>
        <w:t xml:space="preserve">Nauravatko he yhä Quackin kanssa pelatun pelin jälkeen?</w:t>
      </w:r>
    </w:p>
    <w:p>
      <w:r>
        <w:rPr>
          <w:b/>
        </w:rPr>
        <w:t xml:space="preserve">Esimerkki 0.47</w:t>
      </w:r>
    </w:p>
    <w:p>
      <w:r>
        <w:t xml:space="preserve">Lause: SEC:n mukaan yhtiö kutsui tätä ennätystä "heijastukseksi sitoumuksestamme saada aikaan ympäristö, jossa ei tapahdu vaaratilanteita, koko ajan ja kaikkialla".</w:t>
      </w:r>
    </w:p>
    <w:p>
      <w:r>
        <w:rPr>
          <w:b/>
        </w:rPr>
        <w:t xml:space="preserve">Tulos</w:t>
      </w:r>
    </w:p>
    <w:p>
      <w:r>
        <w:t xml:space="preserve">Onko SEC-ilmoitus olemassa huomenna?</w:t>
      </w:r>
    </w:p>
    <w:p>
      <w:r>
        <w:rPr>
          <w:b/>
        </w:rPr>
        <w:t xml:space="preserve">Esimerkki 0.48</w:t>
      </w:r>
    </w:p>
    <w:p>
      <w:r>
        <w:t xml:space="preserve">Lause: Barco on kieltäytynyt Yhdysvaltain joukoista tai neuvonantajista, mutta on hyväksynyt Yhdysvaltain sotilasavun.</w:t>
      </w:r>
    </w:p>
    <w:p>
      <w:r>
        <w:rPr>
          <w:b/>
        </w:rPr>
        <w:t xml:space="preserve">Tulos</w:t>
      </w:r>
    </w:p>
    <w:p>
      <w:r>
        <w:t xml:space="preserve">Hyväksyikö hän tuen pitkäksi aikaa?</w:t>
      </w:r>
    </w:p>
    <w:p>
      <w:r>
        <w:rPr>
          <w:b/>
        </w:rPr>
        <w:t xml:space="preserve">Esimerkki 0.49</w:t>
      </w:r>
    </w:p>
    <w:p>
      <w:r>
        <w:t xml:space="preserve">Lause: Hän toimi useita vuosia yksityisvirkamiehenä vuosina 1982-90, minkä jälkeen hänestä tuli Decaturin piirikunnan tuomioistuimen tuomari vuodeksi.</w:t>
      </w:r>
    </w:p>
    <w:p>
      <w:r>
        <w:rPr>
          <w:b/>
        </w:rPr>
        <w:t xml:space="preserve">Tulos</w:t>
      </w:r>
    </w:p>
    <w:p>
      <w:r>
        <w:t xml:space="preserve">Oliko hän aina lakimies?</w:t>
      </w:r>
    </w:p>
    <w:p>
      <w:r>
        <w:rPr>
          <w:b/>
        </w:rPr>
        <w:t xml:space="preserve">Esimerkki 0,50</w:t>
      </w:r>
    </w:p>
    <w:p>
      <w:r>
        <w:t xml:space="preserve">Lause: Einstein oli tyytymätön kvanttiteoriaan ja -mekaniikkaan (teoriaan, jonka luomisessa hän oli mukana), vaikka muut fyysikot hyväksyivätkin sen, ja totesi, että Jumala "ei pelaa noppapeliä".</w:t>
      </w:r>
    </w:p>
    <w:p>
      <w:r>
        <w:rPr>
          <w:b/>
        </w:rPr>
        <w:t xml:space="preserve">Tulos</w:t>
      </w:r>
    </w:p>
    <w:p>
      <w:r>
        <w:t xml:space="preserve">Onko Einstein aina tiennyt kvanttiteoriasta?</w:t>
      </w:r>
    </w:p>
    <w:p>
      <w:r>
        <w:rPr>
          <w:b/>
        </w:rPr>
        <w:t xml:space="preserve">Esimerkki 0.51</w:t>
      </w:r>
    </w:p>
    <w:p>
      <w:r>
        <w:t xml:space="preserve">Lause: Aleksanteri II:n kuolema aiheutti suuren takaiskun uudistusliikkeelle.</w:t>
      </w:r>
    </w:p>
    <w:p>
      <w:r>
        <w:rPr>
          <w:b/>
        </w:rPr>
        <w:t xml:space="preserve">Tulos</w:t>
      </w:r>
    </w:p>
    <w:p>
      <w:r>
        <w:t xml:space="preserve">Aiheuttaako Aleksanterin kuolema yhä takaiskuja?</w:t>
      </w:r>
    </w:p>
    <w:p>
      <w:r>
        <w:rPr>
          <w:b/>
        </w:rPr>
        <w:t xml:space="preserve">Esimerkki 0.52</w:t>
      </w:r>
    </w:p>
    <w:p>
      <w:r>
        <w:t xml:space="preserve">Lause: Maailmansodan ja toisen maailmansodan välisenä aikana koulut olivat vähissä.</w:t>
      </w:r>
    </w:p>
    <w:p>
      <w:r>
        <w:rPr>
          <w:b/>
        </w:rPr>
        <w:t xml:space="preserve">Tulos</w:t>
      </w:r>
    </w:p>
    <w:p>
      <w:r>
        <w:t xml:space="preserve">Ovatko koulut edelleen vähissä?</w:t>
      </w:r>
    </w:p>
    <w:p>
      <w:r>
        <w:rPr>
          <w:b/>
        </w:rPr>
        <w:t xml:space="preserve">Esimerkki 0.53</w:t>
      </w:r>
    </w:p>
    <w:p>
      <w:r>
        <w:t xml:space="preserve">Lause: Maailman terveysjärjestön raportin mukaan Persianlahden sota tuhosi suuren osan maan lääketieteellisestä infrastruktuurista.</w:t>
      </w:r>
    </w:p>
    <w:p>
      <w:r>
        <w:rPr>
          <w:b/>
        </w:rPr>
        <w:t xml:space="preserve">Tulos</w:t>
      </w:r>
    </w:p>
    <w:p>
      <w:r>
        <w:t xml:space="preserve">Onko maan lääketieteellinen infrastruktuuri edelleen tuhoutunut?</w:t>
      </w:r>
    </w:p>
    <w:p>
      <w:r>
        <w:rPr>
          <w:b/>
        </w:rPr>
        <w:t xml:space="preserve">Esimerkki 0.54</w:t>
      </w:r>
    </w:p>
    <w:p>
      <w:r>
        <w:t xml:space="preserve">Lause: Pompeius, Julius Caesar ja Augustus vierailivat kaikki Aleksandriassa sijaitsevassa haudassa, jossa Augustus kuulemma vahingossa löi nenän irti.</w:t>
      </w:r>
    </w:p>
    <w:p>
      <w:r>
        <w:rPr>
          <w:b/>
        </w:rPr>
        <w:t xml:space="preserve">Tulos</w:t>
      </w:r>
    </w:p>
    <w:p>
      <w:r>
        <w:t xml:space="preserve">Oliko nenä vielä seuraavana päivänä kolhiintunut?</w:t>
      </w:r>
    </w:p>
    <w:p>
      <w:r>
        <w:rPr>
          <w:b/>
        </w:rPr>
        <w:t xml:space="preserve">Esimerkki 0.55</w:t>
      </w:r>
    </w:p>
    <w:p>
      <w:r>
        <w:t xml:space="preserve">Lause: Näin vaikutusvaltaisimmat suvut loivat itselleen kokonaisia alueita, joista tuli Japanin feodalismin läänityksiä.</w:t>
      </w:r>
    </w:p>
    <w:p>
      <w:r>
        <w:rPr>
          <w:b/>
        </w:rPr>
        <w:t xml:space="preserve">Tulos</w:t>
      </w:r>
    </w:p>
    <w:p>
      <w:r>
        <w:t xml:space="preserve">Oliko perheillä yhä valtaa 100 vuotta myöhemmin?</w:t>
      </w:r>
    </w:p>
    <w:p>
      <w:r>
        <w:rPr>
          <w:b/>
        </w:rPr>
        <w:t xml:space="preserve">Esimerkki 0.56</w:t>
      </w:r>
    </w:p>
    <w:p>
      <w:r>
        <w:t xml:space="preserve">Lause: Kello kuului tikittää ilman ja purkin lasin läpi.</w:t>
      </w:r>
    </w:p>
    <w:p>
      <w:r>
        <w:rPr>
          <w:b/>
        </w:rPr>
        <w:t xml:space="preserve">Tulos</w:t>
      </w:r>
    </w:p>
    <w:p>
      <w:r>
        <w:t xml:space="preserve">Tikittiinkö kello viidessä vuodessa?</w:t>
      </w:r>
    </w:p>
    <w:p>
      <w:r>
        <w:rPr>
          <w:b/>
        </w:rPr>
        <w:t xml:space="preserve">Esimerkki 0.57</w:t>
      </w:r>
    </w:p>
    <w:p>
      <w:r>
        <w:t xml:space="preserve">Lause: Hooverin padon (alun perin Boulderin pato, joka myöhemmin nimettiin uudelleen hankkeen hyväksyneen presidentin mukaan) rakentaminen alkoi vuonna 1931 kanjonissa 45 mailia (72 km) Las Vegasista kaakkoon.</w:t>
      </w:r>
    </w:p>
    <w:p>
      <w:r>
        <w:rPr>
          <w:b/>
        </w:rPr>
        <w:t xml:space="preserve">Tulos</w:t>
      </w:r>
    </w:p>
    <w:p>
      <w:r>
        <w:t xml:space="preserve">Onko Hooverin padon rakentaminen edelleen käynnissä?</w:t>
      </w:r>
    </w:p>
    <w:p>
      <w:r>
        <w:rPr>
          <w:b/>
        </w:rPr>
        <w:t xml:space="preserve">Esimerkki 0.58</w:t>
      </w:r>
    </w:p>
    <w:p>
      <w:r>
        <w:t xml:space="preserve">Lause: Gonzo kävi tänään hieronnassa yrittäessään selvittää kaikki stuntmanin kinkit.</w:t>
      </w:r>
    </w:p>
    <w:p>
      <w:r>
        <w:rPr>
          <w:b/>
        </w:rPr>
        <w:t xml:space="preserve">Tulos</w:t>
      </w:r>
    </w:p>
    <w:p>
      <w:r>
        <w:t xml:space="preserve">Oliko Gonzo vielä seuraavalla viikolla hieronnassa?</w:t>
      </w:r>
    </w:p>
    <w:p>
      <w:r>
        <w:rPr>
          <w:b/>
        </w:rPr>
        <w:t xml:space="preserve">Esimerkki 0.59</w:t>
      </w:r>
    </w:p>
    <w:p>
      <w:r>
        <w:t xml:space="preserve">Lause: Einsteinin yhteys Institute for Advanced Study -instituuttiin kesti hänen kuolemaansa asti vuonna 1955.</w:t>
      </w:r>
    </w:p>
    <w:p>
      <w:r>
        <w:rPr>
          <w:b/>
        </w:rPr>
        <w:t xml:space="preserve">Tulos</w:t>
      </w:r>
    </w:p>
    <w:p>
      <w:r>
        <w:t xml:space="preserve">Oliko Einstein Nobel-palkinnon voittaja, kun hänestä tuli Institute for Advanced Study -instituutin tiedekunnan jäsen?</w:t>
      </w:r>
    </w:p>
    <w:p>
      <w:r>
        <w:rPr>
          <w:b/>
        </w:rPr>
        <w:t xml:space="preserve">Esimerkki 0.60</w:t>
      </w:r>
    </w:p>
    <w:p>
      <w:r>
        <w:t xml:space="preserve">Lause: Hän kääntyi, ja oikeussalin toisella puolella kohtasivat rahoittajan ja stenografin katseet.</w:t>
      </w:r>
    </w:p>
    <w:p>
      <w:r>
        <w:rPr>
          <w:b/>
        </w:rPr>
        <w:t xml:space="preserve">Tulos</w:t>
      </w:r>
    </w:p>
    <w:p>
      <w:r>
        <w:t xml:space="preserve">Katselivatko he edelleen toisiaan?</w:t>
      </w:r>
    </w:p>
    <w:p>
      <w:r>
        <w:rPr>
          <w:b/>
        </w:rPr>
        <w:t xml:space="preserve">Esimerkki 0.61</w:t>
      </w:r>
    </w:p>
    <w:p>
      <w:r>
        <w:t xml:space="preserve">Lause: Hän väitti, että muslimeille on tärkeämpää tappaa amerikkalaisia kuin tappaa muita vääräuskoisia.".</w:t>
      </w:r>
    </w:p>
    <w:p>
      <w:r>
        <w:rPr>
          <w:b/>
        </w:rPr>
        <w:t xml:space="preserve">Tulos</w:t>
      </w:r>
    </w:p>
    <w:p>
      <w:r>
        <w:t xml:space="preserve">Otettiinko hänen väitteensä vakavasti vielä sodan jälkeen?</w:t>
      </w:r>
    </w:p>
    <w:p>
      <w:r>
        <w:rPr>
          <w:b/>
        </w:rPr>
        <w:t xml:space="preserve">Esimerkki 0.62</w:t>
      </w:r>
    </w:p>
    <w:p>
      <w:r>
        <w:t xml:space="preserve">Lause: Tehdas on pitkälle automatisoitu, ja se on suunniteltu niin, että se voi joustavasti siirtyä tuottamaan monenlaisia siruja kysynnän mukaan.</w:t>
      </w:r>
    </w:p>
    <w:p>
      <w:r>
        <w:rPr>
          <w:b/>
        </w:rPr>
        <w:t xml:space="preserve">Tulos</w:t>
      </w:r>
    </w:p>
    <w:p>
      <w:r>
        <w:t xml:space="preserve">Jatkaako tehdas sirujen valmistusta?</w:t>
      </w:r>
    </w:p>
    <w:p>
      <w:r>
        <w:rPr>
          <w:b/>
        </w:rPr>
        <w:t xml:space="preserve">Esimerkki 0.63</w:t>
      </w:r>
    </w:p>
    <w:p>
      <w:r>
        <w:t xml:space="preserve">Lause: Suurin osa syyllisiksi todetuista määrättiin maksamaan oikeudenkäyntikulut ja 100 dollarin sakko.</w:t>
      </w:r>
    </w:p>
    <w:p>
      <w:r>
        <w:rPr>
          <w:b/>
        </w:rPr>
        <w:t xml:space="preserve">Tulos</w:t>
      </w:r>
    </w:p>
    <w:p>
      <w:r>
        <w:t xml:space="preserve">Olivatko he vielä seuraavana päivänä syyllisiä rikokseen?</w:t>
      </w:r>
    </w:p>
    <w:p>
      <w:r>
        <w:rPr>
          <w:b/>
        </w:rPr>
        <w:t xml:space="preserve">Esimerkki 0.64</w:t>
      </w:r>
    </w:p>
    <w:p>
      <w:r>
        <w:t xml:space="preserve">Lause: Aleksanteri komensi oikeaa siipeä ja Aleksanteri vasenta, mukanaan joukko Filippoksen luotettavia kenraaleja.</w:t>
      </w:r>
    </w:p>
    <w:p>
      <w:r>
        <w:rPr>
          <w:b/>
        </w:rPr>
        <w:t xml:space="preserve">Tulos</w:t>
      </w:r>
    </w:p>
    <w:p>
      <w:r>
        <w:t xml:space="preserve">Oliko Aleksanterin mukana vielä seuraavana päivänä joukko Filippoksen luotettavia kenraaleja?</w:t>
      </w:r>
    </w:p>
    <w:p>
      <w:r>
        <w:rPr>
          <w:b/>
        </w:rPr>
        <w:t xml:space="preserve">Esimerkki 0.65</w:t>
      </w:r>
    </w:p>
    <w:p>
      <w:r>
        <w:t xml:space="preserve">Lause: Johnson on Kalifornian toisen piirin vetoomustuomioistuimen tuomari.</w:t>
      </w:r>
    </w:p>
    <w:p>
      <w:r>
        <w:rPr>
          <w:b/>
        </w:rPr>
        <w:t xml:space="preserve">Tulos</w:t>
      </w:r>
    </w:p>
    <w:p>
      <w:r>
        <w:t xml:space="preserve">Jääkö Johnson koskaan eläkkeelle?</w:t>
      </w:r>
    </w:p>
    <w:p>
      <w:r>
        <w:rPr>
          <w:b/>
        </w:rPr>
        <w:t xml:space="preserve">Esimerkki 0.66</w:t>
      </w:r>
    </w:p>
    <w:p>
      <w:r>
        <w:t xml:space="preserve">Lause: Ratnersin osakkeet olivat eilen iltapäivällä Lontoossa 2 penniä (1,26 senttiä) plussalla 260 pennissä (1,64 dollaria).</w:t>
      </w:r>
    </w:p>
    <w:p>
      <w:r>
        <w:rPr>
          <w:b/>
        </w:rPr>
        <w:t xml:space="preserve">Tulos</w:t>
      </w:r>
    </w:p>
    <w:p>
      <w:r>
        <w:t xml:space="preserve">Onko Ratnersin osake noussut siitä lähtien?</w:t>
      </w:r>
    </w:p>
    <w:p>
      <w:r>
        <w:rPr>
          <w:b/>
        </w:rPr>
        <w:t xml:space="preserve">Esimerkki 0.67</w:t>
      </w:r>
    </w:p>
    <w:p>
      <w:r>
        <w:t xml:space="preserve">Lause: Se juoksi kohti paikkaa, jossa söin voileipää nurmikolla, ja käpertyi syliini, jotta voisin helpottaa sen oloa.</w:t>
      </w:r>
    </w:p>
    <w:p>
      <w:r>
        <w:rPr>
          <w:b/>
        </w:rPr>
        <w:t xml:space="preserve">Tulos</w:t>
      </w:r>
    </w:p>
    <w:p>
      <w:r>
        <w:t xml:space="preserve">Onko hän vielä märkä?</w:t>
      </w:r>
    </w:p>
    <w:p>
      <w:r>
        <w:rPr>
          <w:b/>
        </w:rPr>
        <w:t xml:space="preserve">Esimerkki 0.68</w:t>
      </w:r>
    </w:p>
    <w:p>
      <w:r>
        <w:t xml:space="preserve">Lause: Nämä pienet, tummat melanesialaiset ovat tyypiltään sukua Australian aboriginaaleille, ja nykyään he ovat rajoittuneet pohjoisen ylängön metsiin.</w:t>
      </w:r>
    </w:p>
    <w:p>
      <w:r>
        <w:rPr>
          <w:b/>
        </w:rPr>
        <w:t xml:space="preserve">Tulos</w:t>
      </w:r>
    </w:p>
    <w:p>
      <w:r>
        <w:t xml:space="preserve">Ovatko ne sukua Australian aboriginaaleille, kun ne lähtevät metsästä?</w:t>
      </w:r>
    </w:p>
    <w:p>
      <w:r>
        <w:rPr>
          <w:b/>
        </w:rPr>
        <w:t xml:space="preserve">Esimerkki 0.69</w:t>
      </w:r>
    </w:p>
    <w:p>
      <w:r>
        <w:t xml:space="preserve">Lause: Kun hengität sisään, ilma kulkeutuu hengityselimiin nenän kautta ja päätyy keuhkoihin, joissa kaasujen vaihto veren kanssa tapahtuu.</w:t>
      </w:r>
    </w:p>
    <w:p>
      <w:r>
        <w:rPr>
          <w:b/>
        </w:rPr>
        <w:t xml:space="preserve">Tulos</w:t>
      </w:r>
    </w:p>
    <w:p>
      <w:r>
        <w:t xml:space="preserve">Jos hengität, onko sinun jatkettava hengittämistä elääksesi?</w:t>
      </w:r>
    </w:p>
    <w:p>
      <w:r>
        <w:rPr>
          <w:b/>
        </w:rPr>
        <w:t xml:space="preserve">Esimerkki 0.70</w:t>
      </w:r>
    </w:p>
    <w:p>
      <w:r>
        <w:t xml:space="preserve">Lause: Samaan aikaan Akain vaimo , Nozomi , yrittää ystävystyä Juzon kanssa ja antaa pikkupoikansa hoidon Juzolle.</w:t>
      </w:r>
    </w:p>
    <w:p>
      <w:r>
        <w:rPr>
          <w:b/>
        </w:rPr>
        <w:t xml:space="preserve">Tulos</w:t>
      </w:r>
    </w:p>
    <w:p>
      <w:r>
        <w:t xml:space="preserve">Luottaako Nozomi yhä Juzoon?</w:t>
      </w:r>
    </w:p>
    <w:p>
      <w:r>
        <w:rPr>
          <w:b/>
        </w:rPr>
        <w:t xml:space="preserve">Esimerkki 0.71</w:t>
      </w:r>
    </w:p>
    <w:p>
      <w:r>
        <w:t xml:space="preserve">Lause: Ihmisoperaattorit valvovat järjestelmiä, havaitsevat virheet ja hienosäätävät tuotantoprosessia, jotta se olisi mahdollisimman tehokas.</w:t>
      </w:r>
    </w:p>
    <w:p>
      <w:r>
        <w:rPr>
          <w:b/>
        </w:rPr>
        <w:t xml:space="preserve">Tulos</w:t>
      </w:r>
    </w:p>
    <w:p>
      <w:r>
        <w:t xml:space="preserve">Onko järjestelmässä aina virheitä, jotka on korjattava?</w:t>
      </w:r>
    </w:p>
    <w:p>
      <w:r>
        <w:rPr>
          <w:b/>
        </w:rPr>
        <w:t xml:space="preserve">Esimerkki 0.72</w:t>
      </w:r>
    </w:p>
    <w:p>
      <w:r>
        <w:t xml:space="preserve">Lause: Ruoansulatuselimistön tärkeimpiä elimiä ovat suu, ruokatorvi, vatsa sekä pienet ja suuret kivekset.</w:t>
      </w:r>
    </w:p>
    <w:p>
      <w:r>
        <w:rPr>
          <w:b/>
        </w:rPr>
        <w:t xml:space="preserve">Tulos</w:t>
      </w:r>
    </w:p>
    <w:p>
      <w:r>
        <w:t xml:space="preserve">Toimiiko ruoansulatuselimistö myös silloin, kun suu ei ole käytössä?</w:t>
      </w:r>
    </w:p>
    <w:p>
      <w:r>
        <w:rPr>
          <w:b/>
        </w:rPr>
        <w:t xml:space="preserve">Esimerkki 0.73</w:t>
      </w:r>
    </w:p>
    <w:p>
      <w:r>
        <w:t xml:space="preserve">Lause: The Beatles pitää lehdistötilaisuuden uudesta elokuvastaan , Magical Mystery Tour .</w:t>
      </w:r>
    </w:p>
    <w:p>
      <w:r>
        <w:rPr>
          <w:b/>
        </w:rPr>
        <w:t xml:space="preserve">Tulos</w:t>
      </w:r>
    </w:p>
    <w:p>
      <w:r>
        <w:t xml:space="preserve">Oliko Beatlesilla vielä seuraavana päivänä lehdistötilaisuus?</w:t>
      </w:r>
    </w:p>
    <w:p>
      <w:r>
        <w:rPr>
          <w:b/>
        </w:rPr>
        <w:t xml:space="preserve">Esimerkki 0.74</w:t>
      </w:r>
    </w:p>
    <w:p>
      <w:r>
        <w:t xml:space="preserve">Lause: Esimerkiksi osta paikallisia tuotteita viljelijöiden markkinoilta, kuten kuvassa 2.20 esitetyltä markkinoilta.</w:t>
      </w:r>
    </w:p>
    <w:p>
      <w:r>
        <w:rPr>
          <w:b/>
        </w:rPr>
        <w:t xml:space="preserve">Tulos</w:t>
      </w:r>
    </w:p>
    <w:p>
      <w:r>
        <w:t xml:space="preserve">Onko viljelijöiden markkinoilla huomenna saatavilla tuotteita?</w:t>
      </w:r>
    </w:p>
    <w:p>
      <w:r>
        <w:rPr>
          <w:b/>
        </w:rPr>
        <w:t xml:space="preserve">Esimerkki 0,75</w:t>
      </w:r>
    </w:p>
    <w:p>
      <w:r>
        <w:t xml:space="preserve">Lause: Hassan al Khamri ja Ibrahim al Thawar, joka tunnetaan myös nimellä Nibras.</w:t>
      </w:r>
    </w:p>
    <w:p>
      <w:r>
        <w:rPr>
          <w:b/>
        </w:rPr>
        <w:t xml:space="preserve">Tulos</w:t>
      </w:r>
    </w:p>
    <w:p>
      <w:r>
        <w:t xml:space="preserve">Ovatko agentit vielä elossa?</w:t>
      </w:r>
    </w:p>
    <w:p>
      <w:r>
        <w:rPr>
          <w:b/>
        </w:rPr>
        <w:t xml:space="preserve">Esimerkki 0.76</w:t>
      </w:r>
    </w:p>
    <w:p>
      <w:r>
        <w:t xml:space="preserve">Lause: Rangaistus: On joitakin poikkeuksia, mukaan lukien raskaudet, jotka ovat seurausta seksuaalisesta pahoinpitelystä, insestistä tai muista lainrikkomuksista.</w:t>
      </w:r>
    </w:p>
    <w:p>
      <w:r>
        <w:rPr>
          <w:b/>
        </w:rPr>
        <w:t xml:space="preserve">Tulos</w:t>
      </w:r>
    </w:p>
    <w:p>
      <w:r>
        <w:t xml:space="preserve">Ovatko uhrit yhä raskaana?</w:t>
      </w:r>
    </w:p>
    <w:p>
      <w:r>
        <w:rPr>
          <w:b/>
        </w:rPr>
        <w:t xml:space="preserve">Esimerkki 0.77</w:t>
      </w:r>
    </w:p>
    <w:p>
      <w:r>
        <w:t xml:space="preserve">Lause: Hooverin padon vihkiäistilaisuuteen vuonna 1935 osallistuneet ihmisjoukot saivat kaupungin nyt jo mahtavan PR-koneiston toimimaan.</w:t>
      </w:r>
    </w:p>
    <w:p>
      <w:r>
        <w:rPr>
          <w:b/>
        </w:rPr>
        <w:t xml:space="preserve">Tulos</w:t>
      </w:r>
    </w:p>
    <w:p>
      <w:r>
        <w:t xml:space="preserve">Onko Hooverin pato vielä auki?</w:t>
      </w:r>
    </w:p>
    <w:p>
      <w:r>
        <w:rPr>
          <w:b/>
        </w:rPr>
        <w:t xml:space="preserve">Esimerkki 0.78</w:t>
      </w:r>
    </w:p>
    <w:p>
      <w:r>
        <w:t xml:space="preserve">Lause: Lentokone, josta NORAD ei ollut kuullut mitään: United 93.</w:t>
      </w:r>
    </w:p>
    <w:p>
      <w:r>
        <w:rPr>
          <w:b/>
        </w:rPr>
        <w:t xml:space="preserve">Tulos</w:t>
      </w:r>
    </w:p>
    <w:p>
      <w:r>
        <w:t xml:space="preserve">Onko NORAD yhä tietämätön United 93:sta?</w:t>
      </w:r>
    </w:p>
    <w:p>
      <w:r>
        <w:rPr>
          <w:b/>
        </w:rPr>
        <w:t xml:space="preserve">Esimerkki 0.79</w:t>
      </w:r>
    </w:p>
    <w:p>
      <w:r>
        <w:t xml:space="preserve">Lause: Osavaltio on ensimmäisenä hyväksynyt merkittäviä kansanterveysaloitteita, jotka ovat levinneet koko maahan.</w:t>
      </w:r>
    </w:p>
    <w:p>
      <w:r>
        <w:rPr>
          <w:b/>
        </w:rPr>
        <w:t xml:space="preserve">Tulos</w:t>
      </w:r>
    </w:p>
    <w:p>
      <w:r>
        <w:t xml:space="preserve">Onko terveysaloite hyväksytty tästä päivästä lähtien?</w:t>
      </w:r>
    </w:p>
    <w:p>
      <w:r>
        <w:rPr>
          <w:b/>
        </w:rPr>
        <w:t xml:space="preserve">Esimerkki 0.80</w:t>
      </w:r>
    </w:p>
    <w:p>
      <w:r>
        <w:t xml:space="preserve">Lause: Hän jatkoi pitkälle yöhön, kunnes vanhanaikainen pallo oli vajonnut pajun odottaviin käsiin, jotka oli nostettu ikuisesti taivaaseen.</w:t>
      </w:r>
    </w:p>
    <w:p>
      <w:r>
        <w:rPr>
          <w:b/>
        </w:rPr>
        <w:t xml:space="preserve">Tulos</w:t>
      </w:r>
    </w:p>
    <w:p>
      <w:r>
        <w:t xml:space="preserve">Oliko eldritch-pallo vajonnut pajun käsiin ennen kuin se nousi taivaalle?</w:t>
      </w:r>
    </w:p>
    <w:p>
      <w:r>
        <w:rPr>
          <w:b/>
        </w:rPr>
        <w:t xml:space="preserve">Esimerkki 0.81</w:t>
      </w:r>
    </w:p>
    <w:p>
      <w:r>
        <w:t xml:space="preserve">Lause: "Monet köyhät ihmiset eivät saa tuomiota", hän sanoi.</w:t>
      </w:r>
    </w:p>
    <w:p>
      <w:r>
        <w:rPr>
          <w:b/>
        </w:rPr>
        <w:t xml:space="preserve">Tulos</w:t>
      </w:r>
    </w:p>
    <w:p>
      <w:r>
        <w:t xml:space="preserve">Jäivätkö köyhät uuden lainsäädännön jälkeen edelleen vajaatuottoisiksi?</w:t>
      </w:r>
    </w:p>
    <w:p>
      <w:r>
        <w:rPr>
          <w:b/>
        </w:rPr>
        <w:t xml:space="preserve">Esimerkki 0.82</w:t>
      </w:r>
    </w:p>
    <w:p>
      <w:r>
        <w:t xml:space="preserve">Lause: Hän hyppäsi lampeen ja alkoi uida kohti ankkoja jahdaten uusia leikkikavereitaan.</w:t>
      </w:r>
    </w:p>
    <w:p>
      <w:r>
        <w:rPr>
          <w:b/>
        </w:rPr>
        <w:t xml:space="preserve">Tulos</w:t>
      </w:r>
    </w:p>
    <w:p>
      <w:r>
        <w:t xml:space="preserve">Pitikö hän yhä ankoista niiden jahtaamisen jälkeen?</w:t>
      </w:r>
    </w:p>
    <w:p>
      <w:r>
        <w:rPr>
          <w:b/>
        </w:rPr>
        <w:t xml:space="preserve">Esimerkki 0.83</w:t>
      </w:r>
    </w:p>
    <w:p>
      <w:r>
        <w:t xml:space="preserve">Lause: Kanjonin vastakkaisilla puolilla voi selvästi nähdä samat kivikerrokset.</w:t>
      </w:r>
    </w:p>
    <w:p>
      <w:r>
        <w:rPr>
          <w:b/>
        </w:rPr>
        <w:t xml:space="preserve">Tulos</w:t>
      </w:r>
    </w:p>
    <w:p>
      <w:r>
        <w:t xml:space="preserve">Oliko kanjonin kaksi puolta ennen yhtä massaa?</w:t>
      </w:r>
    </w:p>
    <w:p>
      <w:r>
        <w:rPr>
          <w:b/>
        </w:rPr>
        <w:t xml:space="preserve">Esimerkki 0.84</w:t>
      </w:r>
    </w:p>
    <w:p>
      <w:r>
        <w:t xml:space="preserve">Lause: Camus torjui vuoden 1945 haastattelussa kaikki ideologiset yhteydet: "En ole eksistentialisti.</w:t>
      </w:r>
    </w:p>
    <w:p>
      <w:r>
        <w:rPr>
          <w:b/>
        </w:rPr>
        <w:t xml:space="preserve">Tulos</w:t>
      </w:r>
    </w:p>
    <w:p>
      <w:r>
        <w:t xml:space="preserve">Oliko Camus eksistentialisti ennen haastattelua?</w:t>
      </w:r>
    </w:p>
    <w:p>
      <w:r>
        <w:rPr>
          <w:b/>
        </w:rPr>
        <w:t xml:space="preserve">Esimerkki 0.85</w:t>
      </w:r>
    </w:p>
    <w:p>
      <w:r>
        <w:t xml:space="preserve">Lause: Se on jatko-osa vuoden 2011 menestyselokuvalle "The Muppets", jossa Jason Segel on mukana, ja sen mainosten ja julisteiden välissä on nerokkaita "selfieitä" Muppets-miehistöltä.</w:t>
      </w:r>
    </w:p>
    <w:p>
      <w:r>
        <w:rPr>
          <w:b/>
        </w:rPr>
        <w:t xml:space="preserve">Tulos</w:t>
      </w:r>
    </w:p>
    <w:p>
      <w:r>
        <w:t xml:space="preserve">Onko elokuva aina tehty?</w:t>
      </w:r>
    </w:p>
    <w:p>
      <w:r>
        <w:rPr>
          <w:b/>
        </w:rPr>
        <w:t xml:space="preserve">Esimerkki 0.86</w:t>
      </w:r>
    </w:p>
    <w:p>
      <w:r>
        <w:t xml:space="preserve">Lause: Hänen poikansa ja seuraajansa Caracalla, suuri ihailijansa, vieraili haudalla oman valtakautensa aikana.</w:t>
      </w:r>
    </w:p>
    <w:p>
      <w:r>
        <w:rPr>
          <w:b/>
        </w:rPr>
        <w:t xml:space="preserve">Tulos</w:t>
      </w:r>
    </w:p>
    <w:p>
      <w:r>
        <w:t xml:space="preserve">Jäikö hän haudalle?</w:t>
      </w:r>
    </w:p>
    <w:p>
      <w:r>
        <w:rPr>
          <w:b/>
        </w:rPr>
        <w:t xml:space="preserve">Esimerkki 0.87</w:t>
      </w:r>
    </w:p>
    <w:p>
      <w:r>
        <w:t xml:space="preserve">Lause: Brewer sanoi, että oikeusjärjestelmä ei vain palvele pienituloisia ihmisiä kovin hyvin, paitsi maksullisissa tapauksissa.</w:t>
      </w:r>
    </w:p>
    <w:p>
      <w:r>
        <w:rPr>
          <w:b/>
        </w:rPr>
        <w:t xml:space="preserve">Tulos</w:t>
      </w:r>
    </w:p>
    <w:p>
      <w:r>
        <w:t xml:space="preserve">Puhuiko Brewer vielä tunti myöhemmin oikeusjärjestelmän kauppapaikasta?</w:t>
      </w:r>
    </w:p>
    <w:p>
      <w:r>
        <w:rPr>
          <w:b/>
        </w:rPr>
        <w:t xml:space="preserve">Esimerkki 0.88</w:t>
      </w:r>
    </w:p>
    <w:p>
      <w:r>
        <w:t xml:space="preserve">Lause: Se juoksi ympäri lampea ja haukkui ankkoja.</w:t>
      </w:r>
    </w:p>
    <w:p>
      <w:r>
        <w:rPr>
          <w:b/>
        </w:rPr>
        <w:t xml:space="preserve">Tulos</w:t>
      </w:r>
    </w:p>
    <w:p>
      <w:r>
        <w:t xml:space="preserve">Haukkuuko se nytkin ankkoja?</w:t>
      </w:r>
    </w:p>
    <w:p>
      <w:r>
        <w:rPr>
          <w:b/>
        </w:rPr>
        <w:t xml:space="preserve">Esimerkki 0.89</w:t>
      </w:r>
    </w:p>
    <w:p>
      <w:r>
        <w:t xml:space="preserve">Lause: Safti tunnustaa rakkautensa Edwinaan lordi Eskethille , joka suhtautuu nyt myötätuntoisesti tämän hyvän miehen ahdinkoon.</w:t>
      </w:r>
    </w:p>
    <w:p>
      <w:r>
        <w:rPr>
          <w:b/>
        </w:rPr>
        <w:t xml:space="preserve">Tulos</w:t>
      </w:r>
    </w:p>
    <w:p>
      <w:r>
        <w:t xml:space="preserve">Onko Safti aina ollut rakastunut Edwinaan?</w:t>
      </w:r>
    </w:p>
    <w:p>
      <w:r>
        <w:rPr>
          <w:b/>
        </w:rPr>
        <w:t xml:space="preserve">Esimerkki 0.90</w:t>
      </w:r>
    </w:p>
    <w:p>
      <w:r>
        <w:t xml:space="preserve">Lause: Hän sanoi ja osoitti kyynärvarren arpia.</w:t>
      </w:r>
    </w:p>
    <w:p>
      <w:r>
        <w:rPr>
          <w:b/>
        </w:rPr>
        <w:t xml:space="preserve">Tulos</w:t>
      </w:r>
    </w:p>
    <w:p>
      <w:r>
        <w:t xml:space="preserve">Oliko hänellä arvet, kun hän alkoi asua yläkerrassa?</w:t>
      </w:r>
    </w:p>
    <w:p>
      <w:r>
        <w:rPr>
          <w:b/>
        </w:rPr>
        <w:t xml:space="preserve">Esimerkki 0.91</w:t>
      </w:r>
    </w:p>
    <w:p>
      <w:r>
        <w:t xml:space="preserve">Lause: .</w:t>
      </w:r>
    </w:p>
    <w:p>
      <w:r>
        <w:rPr>
          <w:b/>
        </w:rPr>
        <w:t xml:space="preserve">Tulos</w:t>
      </w:r>
    </w:p>
    <w:p>
      <w:r>
        <w:t xml:space="preserve">Uskooko Jud huomenna Kristukseen?</w:t>
      </w:r>
    </w:p>
    <w:p>
      <w:r>
        <w:rPr>
          <w:b/>
        </w:rPr>
        <w:t xml:space="preserve">Esimerkki 0.92</w:t>
      </w:r>
    </w:p>
    <w:p>
      <w:r>
        <w:t xml:space="preserve">Lause: Mzoudi opiskeli Dortmundissa, Bochumissa ja Münsterissä ennen kuin muutti Hampuriin vuonna 1995.</w:t>
      </w:r>
    </w:p>
    <w:p>
      <w:r>
        <w:rPr>
          <w:b/>
        </w:rPr>
        <w:t xml:space="preserve">Tulos</w:t>
      </w:r>
    </w:p>
    <w:p>
      <w:r>
        <w:t xml:space="preserve">Opiskeliko Mzoudi vielä Hampuriin muutettuaan?</w:t>
      </w:r>
    </w:p>
    <w:p>
      <w:r>
        <w:rPr>
          <w:b/>
        </w:rPr>
        <w:t xml:space="preserve">Esimerkki 0.93</w:t>
      </w:r>
    </w:p>
    <w:p>
      <w:r>
        <w:t xml:space="preserve">Lause: NEADS:ssa raportti kaappauksesta välitettiin välittömästi taistelun komentajalle eversti Robert Marrille.</w:t>
      </w:r>
    </w:p>
    <w:p>
      <w:r>
        <w:rPr>
          <w:b/>
        </w:rPr>
        <w:t xml:space="preserve">Tulos</w:t>
      </w:r>
    </w:p>
    <w:p>
      <w:r>
        <w:t xml:space="preserve">Onko uhka edelleen voimassa?</w:t>
      </w:r>
    </w:p>
    <w:p>
      <w:r>
        <w:rPr>
          <w:b/>
        </w:rPr>
        <w:t xml:space="preserve">Esimerkki 0.94</w:t>
      </w:r>
    </w:p>
    <w:p>
      <w:r>
        <w:t xml:space="preserve">Lause: Nämä metsänvartijat olivat liian hyvin koulutettuja ollakseen avoimesti uteliaita kapteenin vieraan suhteen.</w:t>
      </w:r>
    </w:p>
    <w:p>
      <w:r>
        <w:rPr>
          <w:b/>
        </w:rPr>
        <w:t xml:space="preserve">Tulos</w:t>
      </w:r>
    </w:p>
    <w:p>
      <w:r>
        <w:t xml:space="preserve">Ovatko metsänvartijat yhä koulutettuja?</w:t>
      </w:r>
    </w:p>
    <w:p>
      <w:r>
        <w:rPr>
          <w:b/>
        </w:rPr>
        <w:t xml:space="preserve">Esimerkki 0.95</w:t>
      </w:r>
    </w:p>
    <w:p>
      <w:r>
        <w:t xml:space="preserve">Lause: Aleksanteri kohtasi sitten Assakenoita, jotka taistelivat Massagan, Oran ja Aornoksen linnakkeissa.</w:t>
      </w:r>
    </w:p>
    <w:p>
      <w:r>
        <w:rPr>
          <w:b/>
        </w:rPr>
        <w:t xml:space="preserve">Tulos</w:t>
      </w:r>
    </w:p>
    <w:p>
      <w:r>
        <w:t xml:space="preserve">Taisteleeko Aleksanteri vielä nykyäänkin?</w:t>
      </w:r>
    </w:p>
    <w:p>
      <w:r>
        <w:rPr>
          <w:b/>
        </w:rPr>
        <w:t xml:space="preserve">Esimerkki 0.96</w:t>
      </w:r>
    </w:p>
    <w:p>
      <w:r>
        <w:t xml:space="preserve">Lause: Billy vastaa perjantaisin kovalla äänellä ja Sally hiljaisella äänellä.</w:t>
      </w:r>
    </w:p>
    <w:p>
      <w:r>
        <w:rPr>
          <w:b/>
        </w:rPr>
        <w:t xml:space="preserve">Tulos</w:t>
      </w:r>
    </w:p>
    <w:p>
      <w:r>
        <w:t xml:space="preserve">Vastaako Billy maanantaisin kovalla äänellä?</w:t>
      </w:r>
    </w:p>
    <w:p>
      <w:r>
        <w:rPr>
          <w:b/>
        </w:rPr>
        <w:t xml:space="preserve">Esimerkki 0.97</w:t>
      </w:r>
    </w:p>
    <w:p>
      <w:r>
        <w:t xml:space="preserve">Lause: Hän kertoi olevansa menossa drinkille ja livahtaneensa väkijoukosta.</w:t>
      </w:r>
    </w:p>
    <w:p>
      <w:r>
        <w:rPr>
          <w:b/>
        </w:rPr>
        <w:t xml:space="preserve">Tulos</w:t>
      </w:r>
    </w:p>
    <w:p>
      <w:r>
        <w:t xml:space="preserve">Oliko hän päihtynyt?</w:t>
      </w:r>
    </w:p>
    <w:p>
      <w:r>
        <w:rPr>
          <w:b/>
        </w:rPr>
        <w:t xml:space="preserve">Esimerkki 0.98</w:t>
      </w:r>
    </w:p>
    <w:p>
      <w:r>
        <w:t xml:space="preserve">Lause: Fossiileja, jotka ovat hyvin selviä maapallon historian tiettyinä aikoina, kutsutaan indeksifossiileiksi.</w:t>
      </w:r>
    </w:p>
    <w:p>
      <w:r>
        <w:rPr>
          <w:b/>
        </w:rPr>
        <w:t xml:space="preserve">Tulos</w:t>
      </w:r>
    </w:p>
    <w:p>
      <w:r>
        <w:t xml:space="preserve">Oliko fossiileja aina olemassa?</w:t>
      </w:r>
    </w:p>
    <w:p>
      <w:r>
        <w:rPr>
          <w:b/>
        </w:rPr>
        <w:t xml:space="preserve">Esimerkki 0.99</w:t>
      </w:r>
    </w:p>
    <w:p>
      <w:r>
        <w:t xml:space="preserve">Lause: Syyskuun 11. päivän salaliittolaiset käyttivät lopulta 400 000-500 000 dollaria iskunsa suunnitteluun ja toteuttamiseen.</w:t>
      </w:r>
    </w:p>
    <w:p>
      <w:r>
        <w:rPr>
          <w:b/>
        </w:rPr>
        <w:t xml:space="preserve">Tulos</w:t>
      </w:r>
    </w:p>
    <w:p>
      <w:r>
        <w:t xml:space="preserve">Suunnittelevatko 9/11-juonittelijat hyökkäystä?</w:t>
      </w:r>
    </w:p>
    <w:p>
      <w:r>
        <w:rPr>
          <w:b/>
        </w:rPr>
        <w:t xml:space="preserve">Esimerkki 0.100</w:t>
      </w:r>
    </w:p>
    <w:p>
      <w:r>
        <w:t xml:space="preserve">Lause: Lähistöllä on monia haras-talleja (kasvatustalleja), ja suuret norjalaiset julisteet ovat erittäin kysyttyjä.</w:t>
      </w:r>
    </w:p>
    <w:p>
      <w:r>
        <w:rPr>
          <w:b/>
        </w:rPr>
        <w:t xml:space="preserve">Tulos</w:t>
      </w:r>
    </w:p>
    <w:p>
      <w:r>
        <w:t xml:space="preserve">Oliko isoilla Norman-julisteilla kysyntää viime vuonna?</w:t>
      </w:r>
    </w:p>
    <w:p>
      <w:r>
        <w:rPr>
          <w:b/>
        </w:rPr>
        <w:t xml:space="preserve">Esimerkki 0.101</w:t>
      </w:r>
    </w:p>
    <w:p>
      <w:r>
        <w:t xml:space="preserve">Lause: Sartren ja hänen kollegoidensa ja aikalaistensa välille Ranskassa syntyi lopullinen ero.</w:t>
      </w:r>
    </w:p>
    <w:p>
      <w:r>
        <w:rPr>
          <w:b/>
        </w:rPr>
        <w:t xml:space="preserve">Tulos</w:t>
      </w:r>
    </w:p>
    <w:p>
      <w:r>
        <w:t xml:space="preserve">Olivatko hänen kollegansa vielä ensi vuonna vihaisia?</w:t>
      </w:r>
    </w:p>
    <w:p>
      <w:r>
        <w:rPr>
          <w:b/>
        </w:rPr>
        <w:t xml:space="preserve">Esimerkki 0.102</w:t>
      </w:r>
    </w:p>
    <w:p>
      <w:r>
        <w:t xml:space="preserve">Lause: Koska ainetta on edelleen sama määrä, voidaan sanoa, että aine säilyy.</w:t>
      </w:r>
    </w:p>
    <w:p>
      <w:r>
        <w:rPr>
          <w:b/>
        </w:rPr>
        <w:t xml:space="preserve">Tulos</w:t>
      </w:r>
    </w:p>
    <w:p>
      <w:r>
        <w:t xml:space="preserve">Tutkitaanko aineen määrää edelleen?</w:t>
      </w:r>
    </w:p>
    <w:p>
      <w:r>
        <w:rPr>
          <w:b/>
        </w:rPr>
        <w:t xml:space="preserve">Esimerkki 0.103</w:t>
      </w:r>
    </w:p>
    <w:p>
      <w:r>
        <w:t xml:space="preserve">Lause: Tuomittu murhaaja Seth Baxter herää pöytään kahlittuna heiluriterän alla.</w:t>
      </w:r>
    </w:p>
    <w:p>
      <w:r>
        <w:rPr>
          <w:b/>
        </w:rPr>
        <w:t xml:space="preserve">Tulos</w:t>
      </w:r>
    </w:p>
    <w:p>
      <w:r>
        <w:t xml:space="preserve">Onko hän yhä käsiraudoissa?</w:t>
      </w:r>
    </w:p>
    <w:p>
      <w:r>
        <w:rPr>
          <w:b/>
        </w:rPr>
        <w:t xml:space="preserve">Esimerkki 0.104</w:t>
      </w:r>
    </w:p>
    <w:p>
      <w:r>
        <w:t xml:space="preserve">Lause: Mark Bailey ei unelmoinut tuomarin urasta.</w:t>
      </w:r>
    </w:p>
    <w:p>
      <w:r>
        <w:rPr>
          <w:b/>
        </w:rPr>
        <w:t xml:space="preserve">Tulos</w:t>
      </w:r>
    </w:p>
    <w:p>
      <w:r>
        <w:t xml:space="preserve">Onko Mark yhä maatilalla?</w:t>
      </w:r>
    </w:p>
    <w:p>
      <w:r>
        <w:rPr>
          <w:b/>
        </w:rPr>
        <w:t xml:space="preserve">Esimerkki 0.105</w:t>
      </w:r>
    </w:p>
    <w:p>
      <w:r>
        <w:t xml:space="preserve">Lause: Japania hallitsi (suurimmaksi osaksi) jo tässä historiansa alkuvaiheessa vain nimellisesti keisari.</w:t>
      </w:r>
    </w:p>
    <w:p>
      <w:r>
        <w:rPr>
          <w:b/>
        </w:rPr>
        <w:t xml:space="preserve">Tulos</w:t>
      </w:r>
    </w:p>
    <w:p>
      <w:r>
        <w:t xml:space="preserve">Onko keisari aina Japanin johdossa?</w:t>
      </w:r>
    </w:p>
    <w:p>
      <w:r>
        <w:rPr>
          <w:b/>
        </w:rPr>
        <w:t xml:space="preserve">Esimerkki 0.106</w:t>
      </w:r>
    </w:p>
    <w:p>
      <w:r>
        <w:t xml:space="preserve">Lause: Hän arvioi, että rahojen avulla voidaan ensi vuonna käsitellä ainakin 180 uutta tapausta.</w:t>
      </w:r>
    </w:p>
    <w:p>
      <w:r>
        <w:rPr>
          <w:b/>
        </w:rPr>
        <w:t xml:space="preserve">Tulos</w:t>
      </w:r>
    </w:p>
    <w:p>
      <w:r>
        <w:t xml:space="preserve">Auttavatko rahat nykyään ihmisiä?</w:t>
      </w:r>
    </w:p>
    <w:p>
      <w:r>
        <w:rPr>
          <w:b/>
        </w:rPr>
        <w:t xml:space="preserve">Esimerkki 0.107</w:t>
      </w:r>
    </w:p>
    <w:p>
      <w:r>
        <w:t xml:space="preserve">Lause: Danny alkaa viettää yhä vähemmän aikaa kotona vaimonsa ja lastensa kanssa.</w:t>
      </w:r>
    </w:p>
    <w:p>
      <w:r>
        <w:rPr>
          <w:b/>
        </w:rPr>
        <w:t xml:space="preserve">Tulos</w:t>
      </w:r>
    </w:p>
    <w:p>
      <w:r>
        <w:t xml:space="preserve">Olisiko vaimo vielä kuuden vuoden kuluttua järkyttynyt tästä?</w:t>
      </w:r>
    </w:p>
    <w:p>
      <w:r>
        <w:rPr>
          <w:b/>
        </w:rPr>
        <w:t xml:space="preserve">Esimerkki 0.108</w:t>
      </w:r>
    </w:p>
    <w:p>
      <w:r>
        <w:t xml:space="preserve">Lause: Billy kurottautui alas ja puhalsi kuumaan kaurapuuroon viilentääkseen sen Tumblea varten.</w:t>
      </w:r>
    </w:p>
    <w:p>
      <w:r>
        <w:rPr>
          <w:b/>
        </w:rPr>
        <w:t xml:space="preserve">Tulos</w:t>
      </w:r>
    </w:p>
    <w:p>
      <w:r>
        <w:t xml:space="preserve">Vieläkö Billy puhalsi kaurahiutaleeseen sen jäähtymisen jälkeen?</w:t>
      </w:r>
    </w:p>
    <w:p>
      <w:r>
        <w:rPr>
          <w:b/>
        </w:rPr>
        <w:t xml:space="preserve">Esimerkki 0.109</w:t>
      </w:r>
    </w:p>
    <w:p>
      <w:r>
        <w:t xml:space="preserve">Lause: Hän selittää, että Safti on kasvatettu viettämään puhdasta elämää ja että Edwina on kelvoton hänelle.</w:t>
      </w:r>
    </w:p>
    <w:p>
      <w:r>
        <w:rPr>
          <w:b/>
        </w:rPr>
        <w:t xml:space="preserve">Tulos</w:t>
      </w:r>
    </w:p>
    <w:p>
      <w:r>
        <w:t xml:space="preserve">Pidettiinkö Edwinaa vielä vuotta myöhemmin arvottomana Saftiin?</w:t>
      </w:r>
    </w:p>
    <w:p>
      <w:r>
        <w:rPr>
          <w:b/>
        </w:rPr>
        <w:t xml:space="preserve">Esimerkki 0.110</w:t>
      </w:r>
    </w:p>
    <w:p>
      <w:r>
        <w:t xml:space="preserve">Lause: Tony ja Ally tykkäävät leikkiä muita leikkejä, kuten hyppynarua tai hyppynarua, mutta tuona päivänä he liittyivät leikkiin, jossa pelataan hippaa.</w:t>
      </w:r>
    </w:p>
    <w:p>
      <w:r>
        <w:rPr>
          <w:b/>
        </w:rPr>
        <w:t xml:space="preserve">Tulos</w:t>
      </w:r>
    </w:p>
    <w:p>
      <w:r>
        <w:t xml:space="preserve">Harrastavatko Tony ja Ally yhä hyppynarua?</w:t>
      </w:r>
    </w:p>
    <w:p>
      <w:r>
        <w:rPr>
          <w:b/>
        </w:rPr>
        <w:t xml:space="preserve">Esimerkki 0.111</w:t>
      </w:r>
    </w:p>
    <w:p>
      <w:r>
        <w:t xml:space="preserve">Lause: Kirjoittaja erottaa toisistaan erityisesti sen, mitä hän kutsuu "dominoinniksi", ja "kolonisaation" tietyn version.</w:t>
      </w:r>
    </w:p>
    <w:p>
      <w:r>
        <w:rPr>
          <w:b/>
        </w:rPr>
        <w:t xml:space="preserve">Tulos</w:t>
      </w:r>
    </w:p>
    <w:p>
      <w:r>
        <w:t xml:space="preserve">Tehdäänkö kirjassa vielä ero näiden kahden välillä?</w:t>
      </w:r>
    </w:p>
    <w:p>
      <w:r>
        <w:rPr>
          <w:b/>
        </w:rPr>
        <w:t xml:space="preserve">Esimerkki 0.112</w:t>
      </w:r>
    </w:p>
    <w:p>
      <w:r>
        <w:t xml:space="preserve">Lause: Tapauksista 27 prosentissa syytteet hylättiin tai vastaaja todettiin syyttömäksi.</w:t>
      </w:r>
    </w:p>
    <w:p>
      <w:r>
        <w:rPr>
          <w:b/>
        </w:rPr>
        <w:t xml:space="preserve">Tulos</w:t>
      </w:r>
    </w:p>
    <w:p>
      <w:r>
        <w:t xml:space="preserve">Ovatko syyllisiksi todetut vastaajat edelleen syyllisiä kaksi vuotta myöhemmin?</w:t>
      </w:r>
    </w:p>
    <w:p>
      <w:r>
        <w:rPr>
          <w:b/>
        </w:rPr>
        <w:t xml:space="preserve">Esimerkki 0.113</w:t>
      </w:r>
    </w:p>
    <w:p>
      <w:r>
        <w:t xml:space="preserve">Lause: Vaikka näihin lakeihin suhtauduttiin epäillen ja pilkaten, niistä on usein tullut vakiokäytäntö muissa osavaltioissa.</w:t>
      </w:r>
    </w:p>
    <w:p>
      <w:r>
        <w:rPr>
          <w:b/>
        </w:rPr>
        <w:t xml:space="preserve">Tulos</w:t>
      </w:r>
    </w:p>
    <w:p>
      <w:r>
        <w:t xml:space="preserve">Oliko lakeja pilkattu ennen uutta hallintoa?</w:t>
      </w:r>
    </w:p>
    <w:p>
      <w:r>
        <w:rPr>
          <w:b/>
        </w:rPr>
        <w:t xml:space="preserve">Esimerkki 0.114</w:t>
      </w:r>
    </w:p>
    <w:p>
      <w:r>
        <w:t xml:space="preserve">Lause: Hän täytti rakennuksen kolme kerrosta taideteoksillaan 36 tunnissa tiukan turvatarkastuksen alaisena, sillä vain muutama museon työntekijä tiesi näyttelyiden lähestyvästä saapumisesta.</w:t>
      </w:r>
    </w:p>
    <w:p>
      <w:r>
        <w:rPr>
          <w:b/>
        </w:rPr>
        <w:t xml:space="preserve">Tulos</w:t>
      </w:r>
    </w:p>
    <w:p>
      <w:r>
        <w:t xml:space="preserve">Onko rakennus edelleen täynnä taidetta näyttelyn jälkeen?</w:t>
      </w:r>
    </w:p>
    <w:p>
      <w:r>
        <w:rPr>
          <w:b/>
        </w:rPr>
        <w:t xml:space="preserve">Esimerkki 0.115</w:t>
      </w:r>
    </w:p>
    <w:p>
      <w:r>
        <w:t xml:space="preserve">Lause: Fossiilit kertovat hämärän tarinan ihmisen hitaasta ja satunnaisesta kehityksestä.</w:t>
      </w:r>
    </w:p>
    <w:p>
      <w:r>
        <w:rPr>
          <w:b/>
        </w:rPr>
        <w:t xml:space="preserve">Tulos</w:t>
      </w:r>
    </w:p>
    <w:p>
      <w:r>
        <w:t xml:space="preserve">Syntyikö eläin ennen fossiilin syntyä?</w:t>
      </w:r>
    </w:p>
    <w:p>
      <w:r>
        <w:rPr>
          <w:b/>
        </w:rPr>
        <w:t xml:space="preserve">Esimerkki 0.116</w:t>
      </w:r>
    </w:p>
    <w:p>
      <w:r>
        <w:t xml:space="preserve">Lause: Malaquezin paketin kylki väistyi paljastaen kiinteän ilmansirpaleen vangitseman greenmunkin.</w:t>
      </w:r>
    </w:p>
    <w:p>
      <w:r>
        <w:rPr>
          <w:b/>
        </w:rPr>
        <w:t xml:space="preserve">Tulos</w:t>
      </w:r>
    </w:p>
    <w:p>
      <w:r>
        <w:t xml:space="preserve">Onko Malaquezilla vielä paketti?</w:t>
      </w:r>
    </w:p>
    <w:p>
      <w:r>
        <w:rPr>
          <w:b/>
        </w:rPr>
        <w:t xml:space="preserve">Esimerkki 0.117</w:t>
      </w:r>
    </w:p>
    <w:p>
      <w:r>
        <w:t xml:space="preserve">Lause: Hän uusii Ranchipurissa tuttavuutensa entisen rakastajansa Tom Ransomen kanssa, joka on nykyään juoppo alkoholisti.</w:t>
      </w:r>
    </w:p>
    <w:p>
      <w:r>
        <w:rPr>
          <w:b/>
        </w:rPr>
        <w:t xml:space="preserve">Tulos</w:t>
      </w:r>
    </w:p>
    <w:p>
      <w:r>
        <w:t xml:space="preserve">Onko hän yhä Ranchipurissa?</w:t>
      </w:r>
    </w:p>
    <w:p>
      <w:r>
        <w:rPr>
          <w:b/>
        </w:rPr>
        <w:t xml:space="preserve">Esimerkki 0.118</w:t>
      </w:r>
    </w:p>
    <w:p>
      <w:r>
        <w:t xml:space="preserve">Lause: Se käyttää vuosittain yli 500 miljoonaa dollaria puolijohteiden tutkimukseen ja kehittämiseen.</w:t>
      </w:r>
    </w:p>
    <w:p>
      <w:r>
        <w:rPr>
          <w:b/>
        </w:rPr>
        <w:t xml:space="preserve">Tulos</w:t>
      </w:r>
    </w:p>
    <w:p>
      <w:r>
        <w:t xml:space="preserve">Työskentelevätkö he edelleen kehityksen ja tutkimuksen parissa?</w:t>
      </w:r>
    </w:p>
    <w:p>
      <w:r>
        <w:rPr>
          <w:b/>
        </w:rPr>
        <w:t xml:space="preserve">Esimerkki 0.119</w:t>
      </w:r>
    </w:p>
    <w:p>
      <w:r>
        <w:t xml:space="preserve">Lause: Gravitaatiopotentiaalienergialla, kuten kaikella energialla, on kyky tehdä työtä.</w:t>
      </w:r>
    </w:p>
    <w:p>
      <w:r>
        <w:rPr>
          <w:b/>
        </w:rPr>
        <w:t xml:space="preserve">Tulos</w:t>
      </w:r>
    </w:p>
    <w:p>
      <w:r>
        <w:t xml:space="preserve">Voiko gravitaatiopotentiaalienergia tehdä työtä huomenna?</w:t>
      </w:r>
    </w:p>
    <w:p>
      <w:r>
        <w:rPr>
          <w:b/>
        </w:rPr>
        <w:t xml:space="preserve">Esimerkki 0.120</w:t>
      </w:r>
    </w:p>
    <w:p>
      <w:r>
        <w:t xml:space="preserve">Lause: Koulussa Atta vaikutti erittäin älykkäältä ja kohtuullisen miellyttävältä, ja hän hallitsi saksan kielen erinomaisesti.</w:t>
      </w:r>
    </w:p>
    <w:p>
      <w:r>
        <w:rPr>
          <w:b/>
        </w:rPr>
        <w:t xml:space="preserve">Tulos</w:t>
      </w:r>
    </w:p>
    <w:p>
      <w:r>
        <w:t xml:space="preserve">Käykö Atta yhä koulua?</w:t>
      </w:r>
    </w:p>
    <w:p>
      <w:r>
        <w:rPr>
          <w:b/>
        </w:rPr>
        <w:t xml:space="preserve">Esimerkki 0.121</w:t>
      </w:r>
    </w:p>
    <w:p>
      <w:r>
        <w:t xml:space="preserve">Lause: Billy laski kulhon alas ja odotti, että Tumble tulisi kulhon luo syömään siitä.</w:t>
      </w:r>
    </w:p>
    <w:p>
      <w:r>
        <w:rPr>
          <w:b/>
        </w:rPr>
        <w:t xml:space="preserve">Tulos</w:t>
      </w:r>
    </w:p>
    <w:p>
      <w:r>
        <w:t xml:space="preserve">Odottiko Billy vielä seuraavana päivänä?</w:t>
      </w:r>
    </w:p>
    <w:p>
      <w:r>
        <w:rPr>
          <w:b/>
        </w:rPr>
        <w:t xml:space="preserve">Esimerkki 0.122</w:t>
      </w:r>
    </w:p>
    <w:p>
      <w:r>
        <w:t xml:space="preserve">Lause: Tämä maksaa yhdysvaltalaisille yrityksille miljardeja ja heikentää niiden kansainvälistä kilpailuetua.</w:t>
      </w:r>
    </w:p>
    <w:p>
      <w:r>
        <w:rPr>
          <w:b/>
        </w:rPr>
        <w:t xml:space="preserve">Tulos</w:t>
      </w:r>
    </w:p>
    <w:p>
      <w:r>
        <w:t xml:space="preserve">Ovatko tyytymättömät työntekijät edelleen suuri ongelma yhdysvaltalaisille yrityksille?</w:t>
      </w:r>
    </w:p>
    <w:p>
      <w:r>
        <w:rPr>
          <w:b/>
        </w:rPr>
        <w:t xml:space="preserve">Esimerkki 0.123</w:t>
      </w:r>
    </w:p>
    <w:p>
      <w:r>
        <w:t xml:space="preserve">Lause: Minangkabaun tapa valita vapaasti johtajansa antoi mallin nykyaikaisen liittovaltiomaisen Malesian johtajavaaleille.</w:t>
      </w:r>
    </w:p>
    <w:p>
      <w:r>
        <w:rPr>
          <w:b/>
        </w:rPr>
        <w:t xml:space="preserve">Tulos</w:t>
      </w:r>
    </w:p>
    <w:p>
      <w:r>
        <w:t xml:space="preserve">Hallitsevatko alkuperäiset hallitsijat yhä?</w:t>
      </w:r>
    </w:p>
    <w:p>
      <w:r>
        <w:rPr>
          <w:b/>
        </w:rPr>
        <w:t xml:space="preserve">Esimerkki 0.124</w:t>
      </w:r>
    </w:p>
    <w:p>
      <w:r>
        <w:t xml:space="preserve">Lause: He lähtivät sitten laivalla Afrikkaan ja Aasiaan, jossa he tekivät matkan vuorten halki.</w:t>
      </w:r>
    </w:p>
    <w:p>
      <w:r>
        <w:rPr>
          <w:b/>
        </w:rPr>
        <w:t xml:space="preserve">Tulos</w:t>
      </w:r>
    </w:p>
    <w:p>
      <w:r>
        <w:t xml:space="preserve">Ovatko he aina olleet Afrikassa?</w:t>
      </w:r>
    </w:p>
    <w:p>
      <w:r>
        <w:rPr>
          <w:b/>
        </w:rPr>
        <w:t xml:space="preserve">Esimerkki 0,125</w:t>
      </w:r>
    </w:p>
    <w:p>
      <w:r>
        <w:t xml:space="preserve">Lause: Hän lupaa myös `` tulla '' hänen luokseen .</w:t>
      </w:r>
    </w:p>
    <w:p>
      <w:r>
        <w:rPr>
          <w:b/>
        </w:rPr>
        <w:t xml:space="preserve">Tulos</w:t>
      </w:r>
    </w:p>
    <w:p>
      <w:r>
        <w:t xml:space="preserve">Onko hän nyt hänen kanssaan?</w:t>
      </w:r>
    </w:p>
    <w:p>
      <w:r>
        <w:rPr>
          <w:b/>
        </w:rPr>
        <w:t xml:space="preserve">Esimerkki 0.126</w:t>
      </w:r>
    </w:p>
    <w:p>
      <w:r>
        <w:t xml:space="preserve">Lause: Se loi paitsi työpaikkoja myös Mead-järven, massiivisen säiliön, joka nykyään tuottaa vettä koko Etelä-Nevadaan.</w:t>
      </w:r>
    </w:p>
    <w:p>
      <w:r>
        <w:rPr>
          <w:b/>
        </w:rPr>
        <w:t xml:space="preserve">Tulos</w:t>
      </w:r>
    </w:p>
    <w:p>
      <w:r>
        <w:t xml:space="preserve">Jatkuivatko tapahtumat Mead-järven syntymisen jälkeen?</w:t>
      </w:r>
    </w:p>
    <w:p>
      <w:r>
        <w:rPr>
          <w:b/>
        </w:rPr>
        <w:t xml:space="preserve">Esimerkki 0.127</w:t>
      </w:r>
    </w:p>
    <w:p>
      <w:r>
        <w:t xml:space="preserve">Lause: Se on vain näin vaikeaa, kun yritän vastata kysymykseen: Miksi vanhemmat oklahomalaiset tarvitsevat asianajajia?.</w:t>
      </w:r>
    </w:p>
    <w:p>
      <w:r>
        <w:rPr>
          <w:b/>
        </w:rPr>
        <w:t xml:space="preserve">Tulos</w:t>
      </w:r>
    </w:p>
    <w:p>
      <w:r>
        <w:t xml:space="preserve">Tarvitsivatko oklahomalaiset lakimiehiä, kun he olivat nuorempia?</w:t>
      </w:r>
    </w:p>
    <w:p>
      <w:r>
        <w:rPr>
          <w:b/>
        </w:rPr>
        <w:t xml:space="preserve">Esimerkki 0.128</w:t>
      </w:r>
    </w:p>
    <w:p>
      <w:r>
        <w:t xml:space="preserve">Lause: He tekivät Parameswaralle tarjouksen, josta hän ei voinut kieltäytyä: satamapalvelut ja vuosittainen taloudellinen vero vastineeksi kiinalaisten suojelusta ryösteleviä thaimaalaisia vastaan.</w:t>
      </w:r>
    </w:p>
    <w:p>
      <w:r>
        <w:rPr>
          <w:b/>
        </w:rPr>
        <w:t xml:space="preserve">Tulos</w:t>
      </w:r>
    </w:p>
    <w:p>
      <w:r>
        <w:t xml:space="preserve">Oliko Parameswaralla vielä seuraavana päivänä tarjous?</w:t>
      </w:r>
    </w:p>
    <w:p>
      <w:r>
        <w:rPr>
          <w:b/>
        </w:rPr>
        <w:t xml:space="preserve">Esimerkki 0.129</w:t>
      </w:r>
    </w:p>
    <w:p>
      <w:r>
        <w:t xml:space="preserve">Lause: Sillä välin , kun Premin muumio on sijoitettu Kairon museoon, se herää henkiin, kun Hasmid lausuu pyhän valan käärinliinan päällä.</w:t>
      </w:r>
    </w:p>
    <w:p>
      <w:r>
        <w:rPr>
          <w:b/>
        </w:rPr>
        <w:t xml:space="preserve">Tulos</w:t>
      </w:r>
    </w:p>
    <w:p>
      <w:r>
        <w:t xml:space="preserve">Jääkö muumio Kairon museoon?</w:t>
      </w:r>
    </w:p>
    <w:p>
      <w:r>
        <w:rPr>
          <w:b/>
        </w:rPr>
        <w:t xml:space="preserve">Esimerkki 0.130</w:t>
      </w:r>
    </w:p>
    <w:p>
      <w:r>
        <w:t xml:space="preserve">Lause: Tämä tarkoittaa, että se ei vielä liiku, mutta sillä on mahdollisuus liikkua.</w:t>
      </w:r>
    </w:p>
    <w:p>
      <w:r>
        <w:rPr>
          <w:b/>
        </w:rPr>
        <w:t xml:space="preserve">Tulos</w:t>
      </w:r>
    </w:p>
    <w:p>
      <w:r>
        <w:t xml:space="preserve">Onko sillä edelleen potentiaalienergiaa, kun se on liikkeessä?</w:t>
      </w:r>
    </w:p>
    <w:p>
      <w:r>
        <w:rPr>
          <w:b/>
        </w:rPr>
        <w:t xml:space="preserve">Esimerkki 0.131</w:t>
      </w:r>
    </w:p>
    <w:p>
      <w:r>
        <w:t xml:space="preserve">Lause: Tutkan rekonstruktion mukaan American 77 ilmestyi jälleen ensisijaisena kohteena Indianapolis Centerin tutkan tähtäimiin kello 9.05, itään viimeisestä tunnetusta sijainnistaan.</w:t>
      </w:r>
    </w:p>
    <w:p>
      <w:r>
        <w:rPr>
          <w:b/>
        </w:rPr>
        <w:t xml:space="preserve">Tulos</w:t>
      </w:r>
    </w:p>
    <w:p>
      <w:r>
        <w:t xml:space="preserve">Oliko American 77 edelleen ensisijainen kohde seuraavana päivänä?</w:t>
      </w:r>
    </w:p>
    <w:p>
      <w:r>
        <w:rPr>
          <w:b/>
        </w:rPr>
        <w:t xml:space="preserve">Esimerkki 0.132</w:t>
      </w:r>
    </w:p>
    <w:p>
      <w:r>
        <w:t xml:space="preserve">Lause: Se johtuu siitä, että ääni ei voisi kulkea ilman ilmahiukkasia, jotka siirtävät äänienergiaa.</w:t>
      </w:r>
    </w:p>
    <w:p>
      <w:r>
        <w:rPr>
          <w:b/>
        </w:rPr>
        <w:t xml:space="preserve">Tulos</w:t>
      </w:r>
    </w:p>
    <w:p>
      <w:r>
        <w:t xml:space="preserve">Voiko ääni vielä huomenna matkustaa?</w:t>
      </w:r>
    </w:p>
    <w:p>
      <w:r>
        <w:rPr>
          <w:b/>
        </w:rPr>
        <w:t xml:space="preserve">Esimerkki 0.133</w:t>
      </w:r>
    </w:p>
    <w:p>
      <w:r>
        <w:t xml:space="preserve">Lause: Myöhemmin kuussa he matkustivat junalla Kiinaan ja saivat nähdä, miten erilaista elämä siellä oli.</w:t>
      </w:r>
    </w:p>
    <w:p>
      <w:r>
        <w:rPr>
          <w:b/>
        </w:rPr>
        <w:t xml:space="preserve">Tulos</w:t>
      </w:r>
    </w:p>
    <w:p>
      <w:r>
        <w:t xml:space="preserve">Ovatko he vielä Kiinassa matkan jälkeen?</w:t>
      </w:r>
    </w:p>
    <w:p>
      <w:r>
        <w:rPr>
          <w:b/>
        </w:rPr>
        <w:t xml:space="preserve">Esimerkki 0.134</w:t>
      </w:r>
    </w:p>
    <w:p>
      <w:r>
        <w:t xml:space="preserve">Lause: Mutta sulttaanikunnan avainhenkilö oli Tun Perak, bendahara (pääministeri) ja sotilaskomentaja.</w:t>
      </w:r>
    </w:p>
    <w:p>
      <w:r>
        <w:rPr>
          <w:b/>
        </w:rPr>
        <w:t xml:space="preserve">Tulos</w:t>
      </w:r>
    </w:p>
    <w:p>
      <w:r>
        <w:t xml:space="preserve">Onko Perak aina ollut pääministeri?</w:t>
      </w:r>
    </w:p>
    <w:p>
      <w:r>
        <w:rPr>
          <w:b/>
        </w:rPr>
        <w:t xml:space="preserve">Esimerkki 0.135</w:t>
      </w:r>
    </w:p>
    <w:p>
      <w:r>
        <w:t xml:space="preserve">Lause: Jos teet nuotion, aloitat suurella pinolla tikkuja ja halkoja.</w:t>
      </w:r>
    </w:p>
    <w:p>
      <w:r>
        <w:rPr>
          <w:b/>
        </w:rPr>
        <w:t xml:space="preserve">Tulos</w:t>
      </w:r>
    </w:p>
    <w:p>
      <w:r>
        <w:t xml:space="preserve">Rakennatko nuotion ensi viikolla?</w:t>
      </w:r>
    </w:p>
    <w:p>
      <w:r>
        <w:rPr>
          <w:b/>
        </w:rPr>
        <w:t xml:space="preserve">Esimerkki 0.136</w:t>
      </w:r>
    </w:p>
    <w:p>
      <w:r>
        <w:t xml:space="preserve">Lause: Asianajajaliitto ja tuomioistuimen virkamiehet aloittivat oman kerran kuukaudessa järjestettävän perheoikeusklinikan, koska Pomonassa ei ollut oikeusapua.</w:t>
      </w:r>
    </w:p>
    <w:p>
      <w:r>
        <w:rPr>
          <w:b/>
        </w:rPr>
        <w:t xml:space="preserve">Tulos</w:t>
      </w:r>
    </w:p>
    <w:p>
      <w:r>
        <w:t xml:space="preserve">Onko perheoikeusklinikka nyt tunnustettu Pomonassa?</w:t>
      </w:r>
    </w:p>
    <w:p>
      <w:r>
        <w:rPr>
          <w:b/>
        </w:rPr>
        <w:t xml:space="preserve">Esimerkki 0.137</w:t>
      </w:r>
    </w:p>
    <w:p>
      <w:r>
        <w:t xml:space="preserve">Lause: Lgurio ilmoittaa Callimacolle, että Nicia ja Lucrezia haluavat saada lapsen.</w:t>
      </w:r>
    </w:p>
    <w:p>
      <w:r>
        <w:rPr>
          <w:b/>
        </w:rPr>
        <w:t xml:space="preserve">Tulos</w:t>
      </w:r>
    </w:p>
    <w:p>
      <w:r>
        <w:t xml:space="preserve">Halusivatko he nuorempina lapsia?</w:t>
      </w:r>
    </w:p>
    <w:p>
      <w:r>
        <w:rPr>
          <w:b/>
        </w:rPr>
        <w:t xml:space="preserve">Esimerkki 0.138</w:t>
      </w:r>
    </w:p>
    <w:p>
      <w:r>
        <w:t xml:space="preserve">Lause: Espanjalaisten saapuessa Jamaikalle saarella asui tiettävästi noin 100 000 arawakia.</w:t>
      </w:r>
    </w:p>
    <w:p>
      <w:r>
        <w:rPr>
          <w:b/>
        </w:rPr>
        <w:t xml:space="preserve">Tulos</w:t>
      </w:r>
    </w:p>
    <w:p>
      <w:r>
        <w:t xml:space="preserve">Tiesivätkö espanjalaiset aina Jamaikasta?</w:t>
      </w:r>
    </w:p>
    <w:p>
      <w:r>
        <w:rPr>
          <w:b/>
        </w:rPr>
        <w:t xml:space="preserve">Esimerkki 0.139</w:t>
      </w:r>
    </w:p>
    <w:p>
      <w:r>
        <w:t xml:space="preserve">Lause: Sitten kutsuttiin muita, jotka antoivat esimerkkejä saavutuksistaan helpossa laskennassa ja oikeinkirjoituksessa.</w:t>
      </w:r>
    </w:p>
    <w:p>
      <w:r>
        <w:rPr>
          <w:b/>
        </w:rPr>
        <w:t xml:space="preserve">Tulos</w:t>
      </w:r>
    </w:p>
    <w:p>
      <w:r>
        <w:t xml:space="preserve">Olivatko muut ylpeitä saavutuksistaan jaettuaan ne?</w:t>
      </w:r>
    </w:p>
    <w:p>
      <w:r>
        <w:rPr>
          <w:b/>
        </w:rPr>
        <w:t xml:space="preserve">Esimerkki 0.140</w:t>
      </w:r>
    </w:p>
    <w:p>
      <w:r>
        <w:t xml:space="preserve">Lause: { { lang } } keskiössä on mies, joka vaeltaa kadulla yö toisensa jälkeen .</w:t>
      </w:r>
    </w:p>
    <w:p>
      <w:r>
        <w:rPr>
          <w:b/>
        </w:rPr>
        <w:t xml:space="preserve">Tulos</w:t>
      </w:r>
    </w:p>
    <w:p>
      <w:r>
        <w:t xml:space="preserve">Vaelteleeko mies edelleen kadulla öisin?</w:t>
      </w:r>
    </w:p>
    <w:p>
      <w:r>
        <w:rPr>
          <w:b/>
        </w:rPr>
        <w:t xml:space="preserve">Esimerkki 0.141</w:t>
      </w:r>
    </w:p>
    <w:p>
      <w:r>
        <w:t xml:space="preserve">Lause: Toinen tapa on, kun eläin tai kasvi tuodaan alueelle, jonne se ei kuulu.</w:t>
      </w:r>
    </w:p>
    <w:p>
      <w:r>
        <w:rPr>
          <w:b/>
        </w:rPr>
        <w:t xml:space="preserve">Tulos</w:t>
      </w:r>
    </w:p>
    <w:p>
      <w:r>
        <w:t xml:space="preserve">Tuodaanko eläimiä edelleen paikkoihin, joissa ne eivät ole alkuperäisiä?</w:t>
      </w:r>
    </w:p>
    <w:p>
      <w:r>
        <w:rPr>
          <w:b/>
        </w:rPr>
        <w:t xml:space="preserve">Esimerkki 0.142</w:t>
      </w:r>
    </w:p>
    <w:p>
      <w:r>
        <w:t xml:space="preserve">Lause: Presidentti Clinton vaati kuitenkin Pakistanin sisällyttämistä Etelä-Aasian matkansa matkasuunnitelmaan.</w:t>
      </w:r>
    </w:p>
    <w:p>
      <w:r>
        <w:rPr>
          <w:b/>
        </w:rPr>
        <w:t xml:space="preserve">Tulos</w:t>
      </w:r>
    </w:p>
    <w:p>
      <w:r>
        <w:t xml:space="preserve">Oliko Clinton vielä matkan jälkeen Etelä-Aasiassa?</w:t>
      </w:r>
    </w:p>
    <w:p>
      <w:r>
        <w:rPr>
          <w:b/>
        </w:rPr>
        <w:t xml:space="preserve">Esimerkki 0.143</w:t>
      </w:r>
    </w:p>
    <w:p>
      <w:r>
        <w:t xml:space="preserve">Lause: Hän muistutti, että talebanit olivat havainneet Predatorin syksyllä 2000 ja käynnistäneet MiG-hävittäjänsä.</w:t>
      </w:r>
    </w:p>
    <w:p>
      <w:r>
        <w:rPr>
          <w:b/>
        </w:rPr>
        <w:t xml:space="preserve">Tulos</w:t>
      </w:r>
    </w:p>
    <w:p>
      <w:r>
        <w:t xml:space="preserve">Ovatko MiG-hävittäjät vielä koossa?</w:t>
      </w:r>
    </w:p>
    <w:p>
      <w:r>
        <w:rPr>
          <w:b/>
        </w:rPr>
        <w:t xml:space="preserve">Esimerkki 0.144</w:t>
      </w:r>
    </w:p>
    <w:p>
      <w:r>
        <w:t xml:space="preserve">Lause: Vuosisatojen ajan eläminen täällä on aina ollut tarpeeksi helppoa houkutellakseen tasaista maahanmuuttajavirtaa.</w:t>
      </w:r>
    </w:p>
    <w:p>
      <w:r>
        <w:rPr>
          <w:b/>
        </w:rPr>
        <w:t xml:space="preserve">Tulos</w:t>
      </w:r>
    </w:p>
    <w:p>
      <w:r>
        <w:t xml:space="preserve">Saapuvatko maahanmuuttajat edelleen?</w:t>
      </w:r>
    </w:p>
    <w:p>
      <w:r>
        <w:rPr>
          <w:b/>
        </w:rPr>
        <w:t xml:space="preserve">Esimerkki 0.145</w:t>
      </w:r>
    </w:p>
    <w:p>
      <w:r>
        <w:t xml:space="preserve">Lause: Wallace asuu Ateenassa, W. Vaasan osavaltiossa miehensä Robin, 37, ja tyttäriensä Rachelin, 11, ja Clairen, 5, kanssa.</w:t>
      </w:r>
    </w:p>
    <w:p>
      <w:r>
        <w:rPr>
          <w:b/>
        </w:rPr>
        <w:t xml:space="preserve">Tulos</w:t>
      </w:r>
    </w:p>
    <w:p>
      <w:r>
        <w:t xml:space="preserve">Onko Wallace yhä naimisissa?</w:t>
      </w:r>
    </w:p>
    <w:p>
      <w:r>
        <w:rPr>
          <w:b/>
        </w:rPr>
        <w:t xml:space="preserve">Esimerkki 0.146</w:t>
      </w:r>
    </w:p>
    <w:p>
      <w:r>
        <w:t xml:space="preserve">Lause: Asiantuntijat sanoivat, että vaikka sähköinen vakoilu voi maksaa yhdysvaltalaisille yrityksille miljardeja dollareita vuodessa, useimmat eivät vielä ryhdy varotoimiin.</w:t>
      </w:r>
    </w:p>
    <w:p>
      <w:r>
        <w:rPr>
          <w:b/>
        </w:rPr>
        <w:t xml:space="preserve">Tulos</w:t>
      </w:r>
    </w:p>
    <w:p>
      <w:r>
        <w:t xml:space="preserve">Tapahtuuko sähköistä vakoilua aina Yhdysvalloissa?</w:t>
      </w:r>
    </w:p>
    <w:p>
      <w:r>
        <w:rPr>
          <w:b/>
        </w:rPr>
        <w:t xml:space="preserve">Esimerkki 0.147</w:t>
      </w:r>
    </w:p>
    <w:p>
      <w:r>
        <w:t xml:space="preserve">Lause: Peter halusi esitellä haukkuaan, mutta hän oli liian väsynyt.</w:t>
      </w:r>
    </w:p>
    <w:p>
      <w:r>
        <w:rPr>
          <w:b/>
        </w:rPr>
        <w:t xml:space="preserve">Tulos</w:t>
      </w:r>
    </w:p>
    <w:p>
      <w:r>
        <w:t xml:space="preserve">Oliko Pietari vielä väsynyt nukuttuaan yön?</w:t>
      </w:r>
    </w:p>
    <w:p>
      <w:r>
        <w:rPr>
          <w:b/>
        </w:rPr>
        <w:t xml:space="preserve">Esimerkki 0.148</w:t>
      </w:r>
    </w:p>
    <w:p>
      <w:r>
        <w:t xml:space="preserve">Lause: Näin säästät sekä rahaa että resursseja.</w:t>
      </w:r>
    </w:p>
    <w:p>
      <w:r>
        <w:rPr>
          <w:b/>
        </w:rPr>
        <w:t xml:space="preserve">Tulos</w:t>
      </w:r>
    </w:p>
    <w:p>
      <w:r>
        <w:t xml:space="preserve">Voitko säästää rahaa huomenna?</w:t>
      </w:r>
    </w:p>
    <w:p>
      <w:r>
        <w:rPr>
          <w:b/>
        </w:rPr>
        <w:t xml:space="preserve">Esimerkki 0.149</w:t>
      </w:r>
    </w:p>
    <w:p>
      <w:r>
        <w:t xml:space="preserve">Lause: Mukana on 66 naista, 28 lasta ja 20 miestä, ministeriön mukaan.</w:t>
      </w:r>
    </w:p>
    <w:p>
      <w:r>
        <w:rPr>
          <w:b/>
        </w:rPr>
        <w:t xml:space="preserve">Tulos</w:t>
      </w:r>
    </w:p>
    <w:p>
      <w:r>
        <w:t xml:space="preserve">Onko kuolemantapausten määrä yhä kasvussa?</w:t>
      </w:r>
    </w:p>
    <w:p>
      <w:r>
        <w:rPr>
          <w:b/>
        </w:rPr>
        <w:t xml:space="preserve">Esimerkki 0.150</w:t>
      </w:r>
    </w:p>
    <w:p>
      <w:r>
        <w:t xml:space="preserve">Lause: Hän väitti, että Ranskan vallankumouksen merkitys oli jatkaa kuningas Ludvig XIV:n aikana alkanutta Ranskan valtion modernisointi- ja keskittämisprosessia.</w:t>
      </w:r>
    </w:p>
    <w:p>
      <w:r>
        <w:rPr>
          <w:b/>
        </w:rPr>
        <w:t xml:space="preserve">Tulos</w:t>
      </w:r>
    </w:p>
    <w:p>
      <w:r>
        <w:t xml:space="preserve">Onko Ranskan valtio edelleen keskitetty?</w:t>
      </w:r>
    </w:p>
    <w:p>
      <w:r>
        <w:rPr>
          <w:b/>
        </w:rPr>
        <w:t xml:space="preserve">Esimerkki 0.151</w:t>
      </w:r>
    </w:p>
    <w:p>
      <w:r>
        <w:t xml:space="preserve">Lause: Koska silloin he tuntevat, että heidän on pakko pysyä siinä tilanteessa.".</w:t>
      </w:r>
    </w:p>
    <w:p>
      <w:r>
        <w:rPr>
          <w:b/>
        </w:rPr>
        <w:t xml:space="preserve">Tulos</w:t>
      </w:r>
    </w:p>
    <w:p>
      <w:r>
        <w:t xml:space="preserve">Onko heidän pakko jäädä ensi vuonna?</w:t>
      </w:r>
    </w:p>
    <w:p>
      <w:r>
        <w:rPr>
          <w:b/>
        </w:rPr>
        <w:t xml:space="preserve">Esimerkki 0.152</w:t>
      </w:r>
    </w:p>
    <w:p>
      <w:r>
        <w:t xml:space="preserve">Lause: Ana opiskeli ahkerasti ollakseen paras mahdollinen oikeinkirjoituksessa.</w:t>
      </w:r>
    </w:p>
    <w:p>
      <w:r>
        <w:rPr>
          <w:b/>
        </w:rPr>
        <w:t xml:space="preserve">Tulos</w:t>
      </w:r>
    </w:p>
    <w:p>
      <w:r>
        <w:t xml:space="preserve">Jatko Ana ahkeraa opiskelua seuraavana vuonna?</w:t>
      </w:r>
    </w:p>
    <w:p>
      <w:r>
        <w:rPr>
          <w:b/>
        </w:rPr>
        <w:t xml:space="preserve">Esimerkki 0.153</w:t>
      </w:r>
    </w:p>
    <w:p>
      <w:r>
        <w:t xml:space="preserve">Lause: Filippus käski joukkojensa painua eteenpäin ja ajoi ne nopeasti takaa.</w:t>
      </w:r>
    </w:p>
    <w:p>
      <w:r>
        <w:rPr>
          <w:b/>
        </w:rPr>
        <w:t xml:space="preserve">Tulos</w:t>
      </w:r>
    </w:p>
    <w:p>
      <w:r>
        <w:t xml:space="preserve">Oliko vihollinen yhä vahingoittunut, kun Filippin joukot lähtivät?</w:t>
      </w:r>
    </w:p>
    <w:p>
      <w:r>
        <w:rPr>
          <w:b/>
        </w:rPr>
        <w:t xml:space="preserve">Esimerkki 0.154</w:t>
      </w:r>
    </w:p>
    <w:p>
      <w:r>
        <w:t xml:space="preserve">Lause: Toodlesin lempipeliä pelattiin joka lauantai puistossa.</w:t>
      </w:r>
    </w:p>
    <w:p>
      <w:r>
        <w:rPr>
          <w:b/>
        </w:rPr>
        <w:t xml:space="preserve">Tulos</w:t>
      </w:r>
    </w:p>
    <w:p>
      <w:r>
        <w:t xml:space="preserve">Onko se aina ollut hänen lempipelinsä?</w:t>
      </w:r>
    </w:p>
    <w:p>
      <w:r>
        <w:rPr>
          <w:b/>
        </w:rPr>
        <w:t xml:space="preserve">Esimerkki 0.155</w:t>
      </w:r>
    </w:p>
    <w:p>
      <w:r>
        <w:t xml:space="preserve">Lause: Hän selitti, että Frankin isä oli alkoholisti ja että hänen äitinsä työskenteli tietullioperaattorina.</w:t>
      </w:r>
    </w:p>
    <w:p>
      <w:r>
        <w:rPr>
          <w:b/>
        </w:rPr>
        <w:t xml:space="preserve">Tulos</w:t>
      </w:r>
    </w:p>
    <w:p>
      <w:r>
        <w:t xml:space="preserve">Työskenteleekö Frankin äiti yhä tietullikopilla?</w:t>
      </w:r>
    </w:p>
    <w:p>
      <w:r>
        <w:rPr>
          <w:b/>
        </w:rPr>
        <w:t xml:space="preserve">Esimerkki 0.156</w:t>
      </w:r>
    </w:p>
    <w:p>
      <w:r>
        <w:t xml:space="preserve">Lause: Hamilton "varmisti kansakunnan taloudellisen tulevaisuuden ja mahdollisti sen, että hänen oma perheensä sai omaisuutensa viljankorjuun ja pankkitoiminnan alalla.".</w:t>
      </w:r>
    </w:p>
    <w:p>
      <w:r>
        <w:rPr>
          <w:b/>
        </w:rPr>
        <w:t xml:space="preserve">Tulos</w:t>
      </w:r>
    </w:p>
    <w:p>
      <w:r>
        <w:t xml:space="preserve">Onko ministeri Hamilton aina valtiovarainministeri?</w:t>
      </w:r>
    </w:p>
    <w:p>
      <w:r>
        <w:rPr>
          <w:b/>
        </w:rPr>
        <w:t xml:space="preserve">Esimerkki 0.157</w:t>
      </w:r>
    </w:p>
    <w:p>
      <w:r>
        <w:t xml:space="preserve">Lause: Boston Center arveli, että myös Delta 1989 saattaisi olla kaapattu.</w:t>
      </w:r>
    </w:p>
    <w:p>
      <w:r>
        <w:rPr>
          <w:b/>
        </w:rPr>
        <w:t xml:space="preserve">Tulos</w:t>
      </w:r>
    </w:p>
    <w:p>
      <w:r>
        <w:t xml:space="preserve">Oliko Delta 1989 aina kaapattu?</w:t>
      </w:r>
    </w:p>
    <w:p>
      <w:r>
        <w:rPr>
          <w:b/>
        </w:rPr>
        <w:t xml:space="preserve">Esimerkki 0.158</w:t>
      </w:r>
    </w:p>
    <w:p>
      <w:r>
        <w:t xml:space="preserve">Lause: Esimerkki: Tämän talon katolla olevat aurinkopaneelit tuottavat riittävästi sähköä perheen tarpeisiin.</w:t>
      </w:r>
    </w:p>
    <w:p>
      <w:r>
        <w:rPr>
          <w:b/>
        </w:rPr>
        <w:t xml:space="preserve">Tulos</w:t>
      </w:r>
    </w:p>
    <w:p>
      <w:r>
        <w:t xml:space="preserve">Tuottavatko aurinkopaneelit aina sähköä?</w:t>
      </w:r>
    </w:p>
    <w:p>
      <w:r>
        <w:rPr>
          <w:b/>
        </w:rPr>
        <w:t xml:space="preserve">Esimerkki 0.159</w:t>
      </w:r>
    </w:p>
    <w:p>
      <w:r>
        <w:t xml:space="preserve">Lause: Durerin isä kuoli vuonna 1502 ja äiti vuonna 1513.</w:t>
      </w:r>
    </w:p>
    <w:p>
      <w:r>
        <w:rPr>
          <w:b/>
        </w:rPr>
        <w:t xml:space="preserve">Tulos</w:t>
      </w:r>
    </w:p>
    <w:p>
      <w:r>
        <w:t xml:space="preserve">Oliko Durer elossa, kun hänen äitinsä kuoli?</w:t>
      </w:r>
    </w:p>
    <w:p>
      <w:r>
        <w:rPr>
          <w:b/>
        </w:rPr>
        <w:t xml:space="preserve">Esimerkki 0.160</w:t>
      </w:r>
    </w:p>
    <w:p>
      <w:r>
        <w:t xml:space="preserve">Lause: Sitten vihreä pallo kertoi oranssille pallolle, että sininen pallo oli tyhmä.</w:t>
      </w:r>
    </w:p>
    <w:p>
      <w:r>
        <w:rPr>
          <w:b/>
        </w:rPr>
        <w:t xml:space="preserve">Tulos</w:t>
      </w:r>
    </w:p>
    <w:p>
      <w:r>
        <w:t xml:space="preserve">Kuunteliko oranssi pallo vihreää palloa vielä seuraavana päivänä?</w:t>
      </w:r>
    </w:p>
    <w:p>
      <w:r>
        <w:rPr>
          <w:b/>
        </w:rPr>
        <w:t xml:space="preserve">Esimerkki 0.161</w:t>
      </w:r>
    </w:p>
    <w:p>
      <w:r>
        <w:t xml:space="preserve">Lause: Massagan ja Oran jälkeen lukuisat assakenialaiset pakenivat Aornosin linnoitukseen.</w:t>
      </w:r>
    </w:p>
    <w:p>
      <w:r>
        <w:rPr>
          <w:b/>
        </w:rPr>
        <w:t xml:space="preserve">Tulos</w:t>
      </w:r>
    </w:p>
    <w:p>
      <w:r>
        <w:t xml:space="preserve">Rakennettiinko linnoitus ennen Massagan ja Oran jälkimaininkeja?</w:t>
      </w:r>
    </w:p>
    <w:p>
      <w:r>
        <w:rPr>
          <w:b/>
        </w:rPr>
        <w:t xml:space="preserve">Esimerkki 0.162</w:t>
      </w:r>
    </w:p>
    <w:p>
      <w:r>
        <w:t xml:space="preserve">Lause: Seismografi mahdollisti sen, että saatiin selville, miksi maapallo käyttäytyy kuin magneetti.</w:t>
      </w:r>
    </w:p>
    <w:p>
      <w:r>
        <w:rPr>
          <w:b/>
        </w:rPr>
        <w:t xml:space="preserve">Tulos</w:t>
      </w:r>
    </w:p>
    <w:p>
      <w:r>
        <w:t xml:space="preserve">Lakkaako maapallo koskaan toimimasta kuin magneetti?</w:t>
      </w:r>
    </w:p>
    <w:p>
      <w:r>
        <w:rPr>
          <w:b/>
        </w:rPr>
        <w:t xml:space="preserve">Esimerkki 0.163</w:t>
      </w:r>
    </w:p>
    <w:p>
      <w:r>
        <w:t xml:space="preserve">Lause: Hän nimesi vuonna 1802 valmistuneen talon "Grange" isoisänsä Alexanderin kartanon mukaan Ayrshiressä Skotlannissa.</w:t>
      </w:r>
    </w:p>
    <w:p>
      <w:r>
        <w:rPr>
          <w:b/>
        </w:rPr>
        <w:t xml:space="preserve">Tulos</w:t>
      </w:r>
    </w:p>
    <w:p>
      <w:r>
        <w:t xml:space="preserve">Onko talo nyt pystyssä?</w:t>
      </w:r>
    </w:p>
    <w:p>
      <w:r>
        <w:rPr>
          <w:b/>
        </w:rPr>
        <w:t xml:space="preserve">Esimerkki 0.164</w:t>
      </w:r>
    </w:p>
    <w:p>
      <w:r>
        <w:t xml:space="preserve">Lause: Algerian poliittisen toiminnan suora valvonta ei kuitenkaan ollut.</w:t>
      </w:r>
    </w:p>
    <w:p>
      <w:r>
        <w:rPr>
          <w:b/>
        </w:rPr>
        <w:t xml:space="preserve">Tulos</w:t>
      </w:r>
    </w:p>
    <w:p>
      <w:r>
        <w:t xml:space="preserve">Valvotaanko Algerian poliittista toimintaa edelleen suoraan?</w:t>
      </w:r>
    </w:p>
    <w:p>
      <w:r>
        <w:rPr>
          <w:b/>
        </w:rPr>
        <w:t xml:space="preserve">Esimerkki 0.165</w:t>
      </w:r>
    </w:p>
    <w:p>
      <w:r>
        <w:t xml:space="preserve">Lause: Sarawakin rannikkoa ja viidakon sisäosia hallitsivat Ibanit - meridayak-merirosvot ja maadayak-viiltoviljelijät.</w:t>
      </w:r>
    </w:p>
    <w:p>
      <w:r>
        <w:rPr>
          <w:b/>
        </w:rPr>
        <w:t xml:space="preserve">Tulos</w:t>
      </w:r>
    </w:p>
    <w:p>
      <w:r>
        <w:t xml:space="preserve">Hallitsevatko ibanit nyt Sarawakin rannikkoa?</w:t>
      </w:r>
    </w:p>
    <w:p>
      <w:r>
        <w:rPr>
          <w:b/>
        </w:rPr>
        <w:t xml:space="preserve">Esimerkki 0.166</w:t>
      </w:r>
    </w:p>
    <w:p>
      <w:r>
        <w:t xml:space="preserve">Lause: Linna näytti saapuessamme paljon suuremmalta kuin olimme kuvitelleet.</w:t>
      </w:r>
    </w:p>
    <w:p>
      <w:r>
        <w:rPr>
          <w:b/>
        </w:rPr>
        <w:t xml:space="preserve">Tulos</w:t>
      </w:r>
    </w:p>
    <w:p>
      <w:r>
        <w:t xml:space="preserve">Onko linna ollut siellä aina?</w:t>
      </w:r>
    </w:p>
    <w:p>
      <w:r>
        <w:rPr>
          <w:b/>
        </w:rPr>
        <w:t xml:space="preserve">Tulos</w:t>
      </w:r>
    </w:p>
    <w:p>
      <w:r>
        <w:t xml:space="preserve">Onko linna ollut siellä aina?</w:t>
      </w:r>
    </w:p>
    <w:p>
      <w:r>
        <w:rPr>
          <w:b/>
        </w:rPr>
        <w:t xml:space="preserve">Tulos</w:t>
      </w:r>
    </w:p>
    <w:p>
      <w:r>
        <w:t xml:space="preserve">Onko linna ollut siellä aina?</w:t>
      </w:r>
    </w:p>
    <w:p>
      <w:r>
        <w:rPr>
          <w:b/>
        </w:rPr>
        <w:t xml:space="preserve">Tulos</w:t>
      </w:r>
    </w:p>
    <w:p>
      <w:r>
        <w:t xml:space="preserve">Onko linna ollut siellä aina?</w:t>
      </w:r>
    </w:p>
    <w:p>
      <w:r>
        <w:rPr>
          <w:b/>
        </w:rPr>
        <w:t xml:space="preserve">Tulos</w:t>
      </w:r>
    </w:p>
    <w:p>
      <w:r>
        <w:t xml:space="preserve">Onko linna ollut siellä aina?</w:t>
      </w:r>
    </w:p>
    <w:p>
      <w:r>
        <w:rPr>
          <w:b/>
        </w:rPr>
        <w:t xml:space="preserve">Esimerkki 0.167</w:t>
      </w:r>
    </w:p>
    <w:p>
      <w:r>
        <w:t xml:space="preserve">Lause: Lucas perii varastettua omaisuutta 40 prosentin osuutta vastaan, kun hän ei työskentele washingtonilaiselle puolustusasianajajalle.</w:t>
      </w:r>
    </w:p>
    <w:p>
      <w:r>
        <w:rPr>
          <w:b/>
        </w:rPr>
        <w:t xml:space="preserve">Tulos</w:t>
      </w:r>
    </w:p>
    <w:p>
      <w:r>
        <w:t xml:space="preserve">Pukeutuuko hän yhä työpukuunsa, kun hän rentoutuu vapaapäivinään?</w:t>
      </w:r>
    </w:p>
    <w:p>
      <w:r>
        <w:rPr>
          <w:b/>
        </w:rPr>
        <w:t xml:space="preserve">Esimerkki 0.168</w:t>
      </w:r>
    </w:p>
    <w:p>
      <w:r>
        <w:t xml:space="preserve">Lause: Kun Schahzenanin armeija saavuttaa kaupungin, Scheherazaden suunnitelma on kuitenkin toiminut.</w:t>
      </w:r>
    </w:p>
    <w:p>
      <w:r>
        <w:rPr>
          <w:b/>
        </w:rPr>
        <w:t xml:space="preserve">Tulos</w:t>
      </w:r>
    </w:p>
    <w:p>
      <w:r>
        <w:t xml:space="preserve">Asuuko Schahzenanin armeija edelleen kaupungissa?</w:t>
      </w:r>
    </w:p>
    <w:p>
      <w:r>
        <w:rPr>
          <w:b/>
        </w:rPr>
        <w:t xml:space="preserve">Esimerkki 0.169</w:t>
      </w:r>
    </w:p>
    <w:p>
      <w:r>
        <w:t xml:space="preserve">Lause: Ohjelma välttää juridista jargonia, tarjoaa videokierroksen oikeustalossa ja pitää kiinni viidennen luokan sanastosta.</w:t>
      </w:r>
    </w:p>
    <w:p>
      <w:r>
        <w:rPr>
          <w:b/>
        </w:rPr>
        <w:t xml:space="preserve">Tulos</w:t>
      </w:r>
    </w:p>
    <w:p>
      <w:r>
        <w:t xml:space="preserve">Onko ohjelma saatavilla tänään?</w:t>
      </w:r>
    </w:p>
    <w:p>
      <w:r>
        <w:rPr>
          <w:b/>
        </w:rPr>
        <w:t xml:space="preserve">Esimerkki 0.170</w:t>
      </w:r>
    </w:p>
    <w:p>
      <w:r>
        <w:t xml:space="preserve">Lause: Tämä onnistui suhteellisen vähin verisin väliajoin siirtomaahistoriansa aikana.</w:t>
      </w:r>
    </w:p>
    <w:p>
      <w:r>
        <w:rPr>
          <w:b/>
        </w:rPr>
        <w:t xml:space="preserve">Tulos</w:t>
      </w:r>
    </w:p>
    <w:p>
      <w:r>
        <w:t xml:space="preserve">Onko sen siirtomaahistoriassa vielä verisiä jaksoja?</w:t>
      </w:r>
    </w:p>
    <w:p>
      <w:r>
        <w:rPr>
          <w:b/>
        </w:rPr>
        <w:t xml:space="preserve">Esimerkki 0.171</w:t>
      </w:r>
    </w:p>
    <w:p>
      <w:r>
        <w:t xml:space="preserve">Lause: Ressamin pidätyksen jälkeen FBI pyysi ennennäkemättömän määrän erityisiä salakuunteluja.</w:t>
      </w:r>
    </w:p>
    <w:p>
      <w:r>
        <w:rPr>
          <w:b/>
        </w:rPr>
        <w:t xml:space="preserve">Tulos</w:t>
      </w:r>
    </w:p>
    <w:p>
      <w:r>
        <w:t xml:space="preserve">Kestävätkö salakuuntelut ikuisesti?</w:t>
      </w:r>
    </w:p>
    <w:p>
      <w:r>
        <w:rPr>
          <w:b/>
        </w:rPr>
        <w:t xml:space="preserve">Esimerkki 0.172</w:t>
      </w:r>
    </w:p>
    <w:p>
      <w:r>
        <w:t xml:space="preserve">Lause: Kun kaikki oli valmista, hän irrotti taimet lokeroistaan ja istutti ne puutarhaansa.</w:t>
      </w:r>
    </w:p>
    <w:p>
      <w:r>
        <w:rPr>
          <w:b/>
        </w:rPr>
        <w:t xml:space="preserve">Tulos</w:t>
      </w:r>
    </w:p>
    <w:p>
      <w:r>
        <w:t xml:space="preserve">Istuttiko hän siemeniä vielä kello 15.00?</w:t>
      </w:r>
    </w:p>
    <w:p>
      <w:r>
        <w:rPr>
          <w:b/>
        </w:rPr>
        <w:t xml:space="preserve">Esimerkki 0.173</w:t>
      </w:r>
    </w:p>
    <w:p>
      <w:r>
        <w:t xml:space="preserve">Lause: Aleksanteri Suuren saavutuksia ja perintöä on kuvattu monissa kulttuureissa.</w:t>
      </w:r>
    </w:p>
    <w:p>
      <w:r>
        <w:rPr>
          <w:b/>
        </w:rPr>
        <w:t xml:space="preserve">Tulos</w:t>
      </w:r>
    </w:p>
    <w:p>
      <w:r>
        <w:t xml:space="preserve">Jatkuuko Aleksanteri Suuren perintö vielä nykyaikana?</w:t>
      </w:r>
    </w:p>
    <w:p>
      <w:r>
        <w:rPr>
          <w:b/>
        </w:rPr>
        <w:t xml:space="preserve">Esimerkki 0.174</w:t>
      </w:r>
    </w:p>
    <w:p>
      <w:r>
        <w:t xml:space="preserve">Lause: Hän kertoi, että hän auttaisi hoitamaan pentua, jos saisi sellaisen.</w:t>
      </w:r>
    </w:p>
    <w:p>
      <w:r>
        <w:rPr>
          <w:b/>
        </w:rPr>
        <w:t xml:space="preserve">Tulos</w:t>
      </w:r>
    </w:p>
    <w:p>
      <w:r>
        <w:t xml:space="preserve">Jatkaisiko hän pennun hoitamista, kun pentu olisi kasvanut?</w:t>
      </w:r>
    </w:p>
    <w:p>
      <w:r>
        <w:rPr>
          <w:b/>
        </w:rPr>
        <w:t xml:space="preserve">Esimerkki 0.175</w:t>
      </w:r>
    </w:p>
    <w:p>
      <w:r>
        <w:t xml:space="preserve">Lause: Hänellä oli myös hyvin lyhyet jalat, mutta todella suuret tassut.</w:t>
      </w:r>
    </w:p>
    <w:p>
      <w:r>
        <w:rPr>
          <w:b/>
        </w:rPr>
        <w:t xml:space="preserve">Tulos</w:t>
      </w:r>
    </w:p>
    <w:p>
      <w:r>
        <w:t xml:space="preserve">Onko hänellä tänään isot tassut?</w:t>
      </w:r>
    </w:p>
    <w:p>
      <w:r>
        <w:rPr>
          <w:b/>
        </w:rPr>
        <w:t xml:space="preserve">Esimerkki 0.176</w:t>
      </w:r>
    </w:p>
    <w:p>
      <w:r>
        <w:t xml:space="preserve">Lause: Delta 1989 oli toinen.</w:t>
      </w:r>
    </w:p>
    <w:p>
      <w:r>
        <w:rPr>
          <w:b/>
        </w:rPr>
        <w:t xml:space="preserve">Tulos</w:t>
      </w:r>
    </w:p>
    <w:p>
      <w:r>
        <w:t xml:space="preserve">Onko American 11 edelleen matkalla etelään?</w:t>
      </w:r>
    </w:p>
    <w:p>
      <w:r>
        <w:rPr>
          <w:b/>
        </w:rPr>
        <w:t xml:space="preserve">Esimerkki 0.177</w:t>
      </w:r>
    </w:p>
    <w:p>
      <w:r>
        <w:t xml:space="preserve">Lause: Kamakuran hallintoa heikensi mongolien hyökkäys vuonna 1274.</w:t>
      </w:r>
    </w:p>
    <w:p>
      <w:r>
        <w:rPr>
          <w:b/>
        </w:rPr>
        <w:t xml:space="preserve">Tulos</w:t>
      </w:r>
    </w:p>
    <w:p>
      <w:r>
        <w:t xml:space="preserve">Tapahtuuko tämä hyökkäys vielä nykyäänkin?</w:t>
      </w:r>
    </w:p>
    <w:p>
      <w:r>
        <w:rPr>
          <w:b/>
        </w:rPr>
        <w:t xml:space="preserve">Esimerkki 0.178</w:t>
      </w:r>
    </w:p>
    <w:p>
      <w:r>
        <w:t xml:space="preserve">Lause: Useimmat meistä ovat nähneet höyryn nousevan märältä tieltä kesäsateen jälkeen.</w:t>
      </w:r>
    </w:p>
    <w:p>
      <w:r>
        <w:rPr>
          <w:b/>
        </w:rPr>
        <w:t xml:space="preserve">Tulos</w:t>
      </w:r>
    </w:p>
    <w:p>
      <w:r>
        <w:t xml:space="preserve">Oliko tie märkä seuraavana aurinkoisena päivänä?</w:t>
      </w:r>
    </w:p>
    <w:p>
      <w:r>
        <w:rPr>
          <w:b/>
        </w:rPr>
        <w:t xml:space="preserve">Esimerkki 0.179</w:t>
      </w:r>
    </w:p>
    <w:p>
      <w:r>
        <w:t xml:space="preserve">Lause: John Kelly, IBM:n teknologiaryhmästä vastaava vanhempi varatoimitusjohtaja John Kelly: Strategiamme ytimenä on johtaa teknologiaa ja hyökätä markkinoiden korkean suorituskyvyn segmentteihin.</w:t>
      </w:r>
    </w:p>
    <w:p>
      <w:r>
        <w:rPr>
          <w:b/>
        </w:rPr>
        <w:t xml:space="preserve">Tulos</w:t>
      </w:r>
    </w:p>
    <w:p>
      <w:r>
        <w:t xml:space="preserve">Noudattaako John Kelly yhä tätä strategiaa?</w:t>
      </w:r>
    </w:p>
    <w:p>
      <w:r>
        <w:rPr>
          <w:b/>
        </w:rPr>
        <w:t xml:space="preserve">Esimerkki 0.180</w:t>
      </w:r>
    </w:p>
    <w:p>
      <w:r>
        <w:t xml:space="preserve">Lause: Tutkimuksemme ei ole paljastanut uskottavia todisteita siitä, että kukaan henkilö Yhdysvalloissa olisi antanut kaappaajille merkittävää taloudellista tukea.</w:t>
      </w:r>
    </w:p>
    <w:p>
      <w:r>
        <w:rPr>
          <w:b/>
        </w:rPr>
        <w:t xml:space="preserve">Tulos</w:t>
      </w:r>
    </w:p>
    <w:p>
      <w:r>
        <w:t xml:space="preserve">Jatkuuko tutkinta vielä 50 vuoden kuluttua?</w:t>
      </w:r>
    </w:p>
    <w:p>
      <w:r>
        <w:rPr>
          <w:b/>
        </w:rPr>
        <w:t xml:space="preserve">Esimerkki 0.181</w:t>
      </w:r>
    </w:p>
    <w:p>
      <w:r>
        <w:t xml:space="preserve">Lause: Vesiraja on korotettu kaistale sedimenttejä, jotka on kerrostettu lähelle veden reunaa.</w:t>
      </w:r>
    </w:p>
    <w:p>
      <w:r>
        <w:rPr>
          <w:b/>
        </w:rPr>
        <w:t xml:space="preserve">Tulos</w:t>
      </w:r>
    </w:p>
    <w:p>
      <w:r>
        <w:t xml:space="preserve">Nostaako pato edelleen sedimenttejä?</w:t>
      </w:r>
    </w:p>
    <w:p>
      <w:r>
        <w:rPr>
          <w:b/>
        </w:rPr>
        <w:t xml:space="preserve">Esimerkki 0.182</w:t>
      </w:r>
    </w:p>
    <w:p>
      <w:r>
        <w:t xml:space="preserve">Lause: Hän saapui seuraavana iltana mukanaan pino kiiltäviä pysäytyslaatikoita, jotka sisälsivät sushia, sashimia, kuorellisia ostereita ja terranilaisia vihanneksia, jotka oli juuri poimittu vesiviljelyalustoilta.</w:t>
      </w:r>
    </w:p>
    <w:p>
      <w:r>
        <w:rPr>
          <w:b/>
        </w:rPr>
        <w:t xml:space="preserve">Tulos</w:t>
      </w:r>
    </w:p>
    <w:p>
      <w:r>
        <w:t xml:space="preserve">Onko hän yhä poissa?</w:t>
      </w:r>
    </w:p>
    <w:p>
      <w:r>
        <w:rPr>
          <w:b/>
        </w:rPr>
        <w:t xml:space="preserve">Esimerkki 0.183</w:t>
      </w:r>
    </w:p>
    <w:p>
      <w:r>
        <w:t xml:space="preserve">Lause: Newmanilla on myös 5,4 miljoonan dollarin pitkäaikainen korvauspaketti, jonka yhtiö myönsi hänelle nimitettäessä hänet toimitusjohtajaksi maaliskuussa 2010, SEC-ilmoituksen mukaan.</w:t>
      </w:r>
    </w:p>
    <w:p>
      <w:r>
        <w:rPr>
          <w:b/>
        </w:rPr>
        <w:t xml:space="preserve">Tulos</w:t>
      </w:r>
    </w:p>
    <w:p>
      <w:r>
        <w:t xml:space="preserve">Työskenteleekö Newman yhä yhtiössä?</w:t>
      </w:r>
    </w:p>
    <w:p>
      <w:r>
        <w:rPr>
          <w:b/>
        </w:rPr>
        <w:t xml:space="preserve">Esimerkki 0.184</w:t>
      </w:r>
    </w:p>
    <w:p>
      <w:r>
        <w:t xml:space="preserve">Lause: Boston Center TMU [Traffic Management Unit], meillä on ongelma.</w:t>
      </w:r>
    </w:p>
    <w:p>
      <w:r>
        <w:rPr>
          <w:b/>
        </w:rPr>
        <w:t xml:space="preserve">Tulos</w:t>
      </w:r>
    </w:p>
    <w:p>
      <w:r>
        <w:t xml:space="preserve">Onko ongelma edelleen olemassa?</w:t>
      </w:r>
    </w:p>
    <w:p>
      <w:r>
        <w:rPr>
          <w:b/>
        </w:rPr>
        <w:t xml:space="preserve">Esimerkki 0.185</w:t>
      </w:r>
    </w:p>
    <w:p>
      <w:r>
        <w:t xml:space="preserve">Lause: "... lause: "Asiat, joita olen käsitellyt vuosien varrella, ovat olleet ihmisten auttamista säilyttämään elämän perusasiat - koti, terveydenhoito, työpaikat ja perhe.</w:t>
      </w:r>
    </w:p>
    <w:p>
      <w:r>
        <w:rPr>
          <w:b/>
        </w:rPr>
        <w:t xml:space="preserve">Tulos</w:t>
      </w:r>
    </w:p>
    <w:p>
      <w:r>
        <w:t xml:space="preserve">Autetaanko ihmisiä yhä?</w:t>
      </w:r>
    </w:p>
    <w:p>
      <w:r>
        <w:rPr>
          <w:b/>
        </w:rPr>
        <w:t xml:space="preserve">Esimerkki 0.186</w:t>
      </w:r>
    </w:p>
    <w:p>
      <w:r>
        <w:t xml:space="preserve">Lause: Sen jälkeen hän tunsi olonsa paljon paremmaksi ja meni nukkumaan.</w:t>
      </w:r>
    </w:p>
    <w:p>
      <w:r>
        <w:rPr>
          <w:b/>
        </w:rPr>
        <w:t xml:space="preserve">Tulos</w:t>
      </w:r>
    </w:p>
    <w:p>
      <w:r>
        <w:t xml:space="preserve">Oliko hänellä yhä huono olo heräämisen jälkeen?</w:t>
      </w:r>
    </w:p>
    <w:p>
      <w:r>
        <w:rPr>
          <w:b/>
          <w:u w:val="single"/>
        </w:rPr>
        <w:t xml:space="preserve">Tehtävä numero 1</w:t>
      </w:r>
    </w:p>
    <w:p>
      <w:r>
        <w:t xml:space="preserve">Sinulle annetaan maan nimi, ja sinun on palautettava kyseisen maan valuutta.</w:t>
      </w:r>
    </w:p>
    <w:p>
      <w:r>
        <w:rPr>
          <w:b/>
        </w:rPr>
        <w:t xml:space="preserve">Esimerkki 1.0</w:t>
      </w:r>
    </w:p>
    <w:p>
      <w:r>
        <w:t xml:space="preserve">Afganistan</w:t>
      </w:r>
    </w:p>
    <w:p>
      <w:r>
        <w:rPr>
          <w:b/>
        </w:rPr>
        <w:t xml:space="preserve">Tulos</w:t>
      </w:r>
    </w:p>
    <w:p>
      <w:r>
        <w:t xml:space="preserve">Afganistan Afganistanin afgaani</w:t>
      </w:r>
    </w:p>
    <w:p>
      <w:r>
        <w:rPr>
          <w:b/>
        </w:rPr>
        <w:t xml:space="preserve">Esimerkki 1.1</w:t>
      </w:r>
    </w:p>
    <w:p>
      <w:r>
        <w:t xml:space="preserve">Albania</w:t>
      </w:r>
    </w:p>
    <w:p>
      <w:r>
        <w:rPr>
          <w:b/>
        </w:rPr>
        <w:t xml:space="preserve">Tulos</w:t>
      </w:r>
    </w:p>
    <w:p>
      <w:r>
        <w:t xml:space="preserve">Albanian lek</w:t>
      </w:r>
    </w:p>
    <w:p>
      <w:r>
        <w:rPr>
          <w:b/>
        </w:rPr>
        <w:t xml:space="preserve">Esimerkki 1.2</w:t>
      </w:r>
    </w:p>
    <w:p>
      <w:r>
        <w:t xml:space="preserve">Algeria</w:t>
      </w:r>
    </w:p>
    <w:p>
      <w:r>
        <w:rPr>
          <w:b/>
        </w:rPr>
        <w:t xml:space="preserve">Tulos</w:t>
      </w:r>
    </w:p>
    <w:p>
      <w:r>
        <w:t xml:space="preserve">Algerian dinaari</w:t>
      </w:r>
    </w:p>
    <w:p>
      <w:r>
        <w:rPr>
          <w:b/>
        </w:rPr>
        <w:t xml:space="preserve">Esimerkki 1.3</w:t>
      </w:r>
    </w:p>
    <w:p>
      <w:r>
        <w:t xml:space="preserve">Amerikan Samoa</w:t>
      </w:r>
    </w:p>
    <w:p>
      <w:r>
        <w:rPr>
          <w:b/>
        </w:rPr>
        <w:t xml:space="preserve">Tulos</w:t>
      </w:r>
    </w:p>
    <w:p>
      <w:r>
        <w:t xml:space="preserve">Yhdysvaltain dollari</w:t>
      </w:r>
    </w:p>
    <w:p>
      <w:r>
        <w:rPr>
          <w:b/>
        </w:rPr>
        <w:t xml:space="preserve">Esimerkki 1.4</w:t>
      </w:r>
    </w:p>
    <w:p>
      <w:r>
        <w:t xml:space="preserve">Andorra</w:t>
      </w:r>
    </w:p>
    <w:p>
      <w:r>
        <w:rPr>
          <w:b/>
        </w:rPr>
        <w:t xml:space="preserve">Tulos</w:t>
      </w:r>
    </w:p>
    <w:p>
      <w:r>
        <w:t xml:space="preserve">Euro</w:t>
      </w:r>
    </w:p>
    <w:p>
      <w:r>
        <w:rPr>
          <w:b/>
        </w:rPr>
        <w:t xml:space="preserve">Esimerkki 1.5</w:t>
      </w:r>
    </w:p>
    <w:p>
      <w:r>
        <w:t xml:space="preserve">Angola</w:t>
      </w:r>
    </w:p>
    <w:p>
      <w:r>
        <w:rPr>
          <w:b/>
        </w:rPr>
        <w:t xml:space="preserve">Tulos</w:t>
      </w:r>
    </w:p>
    <w:p>
      <w:r>
        <w:t xml:space="preserve">Angolan Kwanza</w:t>
      </w:r>
    </w:p>
    <w:p>
      <w:r>
        <w:rPr>
          <w:b/>
        </w:rPr>
        <w:t xml:space="preserve">Esimerkki 1.6</w:t>
      </w:r>
    </w:p>
    <w:p>
      <w:r>
        <w:t xml:space="preserve">Anguilla</w:t>
      </w:r>
    </w:p>
    <w:p>
      <w:r>
        <w:rPr>
          <w:b/>
        </w:rPr>
        <w:t xml:space="preserve">Tulos</w:t>
      </w:r>
    </w:p>
    <w:p>
      <w:r>
        <w:t xml:space="preserve">Itä-Karibian dollari</w:t>
      </w:r>
    </w:p>
    <w:p>
      <w:r>
        <w:rPr>
          <w:b/>
        </w:rPr>
        <w:t xml:space="preserve">Esimerkki 1.7</w:t>
      </w:r>
    </w:p>
    <w:p>
      <w:r>
        <w:t xml:space="preserve">Etelämanner</w:t>
      </w:r>
    </w:p>
    <w:p>
      <w:r>
        <w:rPr>
          <w:b/>
        </w:rPr>
        <w:t xml:space="preserve">Tulos</w:t>
      </w:r>
    </w:p>
    <w:p>
      <w:r>
        <w:t xml:space="preserve">Itä-Karibian dollari</w:t>
      </w:r>
    </w:p>
    <w:p>
      <w:r>
        <w:rPr>
          <w:b/>
        </w:rPr>
        <w:t xml:space="preserve">Esimerkki 1.8</w:t>
      </w:r>
    </w:p>
    <w:p>
      <w:r>
        <w:t xml:space="preserve">Antigua ja Barbuda</w:t>
      </w:r>
    </w:p>
    <w:p>
      <w:r>
        <w:rPr>
          <w:b/>
        </w:rPr>
        <w:t xml:space="preserve">Tulos</w:t>
      </w:r>
    </w:p>
    <w:p>
      <w:r>
        <w:t xml:space="preserve">Itä-Karibian dollari</w:t>
      </w:r>
    </w:p>
    <w:p>
      <w:r>
        <w:rPr>
          <w:b/>
        </w:rPr>
        <w:t xml:space="preserve">Esimerkki 1.9</w:t>
      </w:r>
    </w:p>
    <w:p>
      <w:r>
        <w:t xml:space="preserve">Argentiina</w:t>
      </w:r>
    </w:p>
    <w:p>
      <w:r>
        <w:rPr>
          <w:b/>
        </w:rPr>
        <w:t xml:space="preserve">Tulos</w:t>
      </w:r>
    </w:p>
    <w:p>
      <w:r>
        <w:t xml:space="preserve">Argentiinan peso</w:t>
      </w:r>
    </w:p>
    <w:p>
      <w:r>
        <w:rPr>
          <w:b/>
        </w:rPr>
        <w:t xml:space="preserve">Esimerkki 1.10</w:t>
      </w:r>
    </w:p>
    <w:p>
      <w:r>
        <w:t xml:space="preserve">Armenia</w:t>
      </w:r>
    </w:p>
    <w:p>
      <w:r>
        <w:rPr>
          <w:b/>
        </w:rPr>
        <w:t xml:space="preserve">Tulos</w:t>
      </w:r>
    </w:p>
    <w:p>
      <w:r>
        <w:t xml:space="preserve">Armenialainen draama</w:t>
      </w:r>
    </w:p>
    <w:p>
      <w:r>
        <w:rPr>
          <w:b/>
        </w:rPr>
        <w:t xml:space="preserve">Esimerkki 1.11</w:t>
      </w:r>
    </w:p>
    <w:p>
      <w:r>
        <w:t xml:space="preserve">Aruba</w:t>
      </w:r>
    </w:p>
    <w:p>
      <w:r>
        <w:rPr>
          <w:b/>
        </w:rPr>
        <w:t xml:space="preserve">Tulos</w:t>
      </w:r>
    </w:p>
    <w:p>
      <w:r>
        <w:t xml:space="preserve">Aruban gulden</w:t>
      </w:r>
    </w:p>
    <w:p>
      <w:r>
        <w:rPr>
          <w:b/>
        </w:rPr>
        <w:t xml:space="preserve">Esimerkki 1.12</w:t>
      </w:r>
    </w:p>
    <w:p>
      <w:r>
        <w:t xml:space="preserve">Australia</w:t>
      </w:r>
    </w:p>
    <w:p>
      <w:r>
        <w:rPr>
          <w:b/>
        </w:rPr>
        <w:t xml:space="preserve">Tulos</w:t>
      </w:r>
    </w:p>
    <w:p>
      <w:r>
        <w:t xml:space="preserve">Australian dollari</w:t>
      </w:r>
    </w:p>
    <w:p>
      <w:r>
        <w:rPr>
          <w:b/>
        </w:rPr>
        <w:t xml:space="preserve">Esimerkki 1.13</w:t>
      </w:r>
    </w:p>
    <w:p>
      <w:r>
        <w:t xml:space="preserve">Itävalta</w:t>
      </w:r>
    </w:p>
    <w:p>
      <w:r>
        <w:rPr>
          <w:b/>
        </w:rPr>
        <w:t xml:space="preserve">Tulos</w:t>
      </w:r>
    </w:p>
    <w:p>
      <w:r>
        <w:t xml:space="preserve">Euro</w:t>
      </w:r>
    </w:p>
    <w:p>
      <w:r>
        <w:rPr>
          <w:b/>
        </w:rPr>
        <w:t xml:space="preserve">Esimerkki 1.14</w:t>
      </w:r>
    </w:p>
    <w:p>
      <w:r>
        <w:t xml:space="preserve">Azerbaidžan</w:t>
      </w:r>
    </w:p>
    <w:p>
      <w:r>
        <w:rPr>
          <w:b/>
        </w:rPr>
        <w:t xml:space="preserve">Tulos</w:t>
      </w:r>
    </w:p>
    <w:p>
      <w:r>
        <w:t xml:space="preserve">Azerbaidžan Uusi manaatti</w:t>
      </w:r>
    </w:p>
    <w:p>
      <w:r>
        <w:rPr>
          <w:b/>
        </w:rPr>
        <w:t xml:space="preserve">Esimerkki 1.15</w:t>
      </w:r>
    </w:p>
    <w:p>
      <w:r>
        <w:t xml:space="preserve">Bahama</w:t>
      </w:r>
    </w:p>
    <w:p>
      <w:r>
        <w:rPr>
          <w:b/>
        </w:rPr>
        <w:t xml:space="preserve">Tulos</w:t>
      </w:r>
    </w:p>
    <w:p>
      <w:r>
        <w:t xml:space="preserve">Bahaman dollari</w:t>
      </w:r>
    </w:p>
    <w:p>
      <w:r>
        <w:rPr>
          <w:b/>
        </w:rPr>
        <w:t xml:space="preserve">Esimerkki 1.16</w:t>
      </w:r>
    </w:p>
    <w:p>
      <w:r>
        <w:t xml:space="preserve">Bahrain</w:t>
      </w:r>
    </w:p>
    <w:p>
      <w:r>
        <w:rPr>
          <w:b/>
        </w:rPr>
        <w:t xml:space="preserve">Tulos</w:t>
      </w:r>
    </w:p>
    <w:p>
      <w:r>
        <w:t xml:space="preserve">Bahrainin dinaari</w:t>
      </w:r>
    </w:p>
    <w:p>
      <w:r>
        <w:rPr>
          <w:b/>
        </w:rPr>
        <w:t xml:space="preserve">Esimerkki 1.17</w:t>
      </w:r>
    </w:p>
    <w:p>
      <w:r>
        <w:t xml:space="preserve">Bangladesh</w:t>
      </w:r>
    </w:p>
    <w:p>
      <w:r>
        <w:rPr>
          <w:b/>
        </w:rPr>
        <w:t xml:space="preserve">Tulos</w:t>
      </w:r>
    </w:p>
    <w:p>
      <w:r>
        <w:t xml:space="preserve">Bangladeshin taka</w:t>
      </w:r>
    </w:p>
    <w:p>
      <w:r>
        <w:rPr>
          <w:b/>
        </w:rPr>
        <w:t xml:space="preserve">Esimerkki 1.18</w:t>
      </w:r>
    </w:p>
    <w:p>
      <w:r>
        <w:t xml:space="preserve">Barbados</w:t>
      </w:r>
    </w:p>
    <w:p>
      <w:r>
        <w:rPr>
          <w:b/>
        </w:rPr>
        <w:t xml:space="preserve">Tulos</w:t>
      </w:r>
    </w:p>
    <w:p>
      <w:r>
        <w:t xml:space="preserve">Barbadosin dollari</w:t>
      </w:r>
    </w:p>
    <w:p>
      <w:r>
        <w:rPr>
          <w:b/>
        </w:rPr>
        <w:t xml:space="preserve">Esimerkki 1.19</w:t>
      </w:r>
    </w:p>
    <w:p>
      <w:r>
        <w:t xml:space="preserve">Valko-Venäjä</w:t>
      </w:r>
    </w:p>
    <w:p>
      <w:r>
        <w:rPr>
          <w:b/>
        </w:rPr>
        <w:t xml:space="preserve">Tulos</w:t>
      </w:r>
    </w:p>
    <w:p>
      <w:r>
        <w:t xml:space="preserve">Valko-Venäjän rupla</w:t>
      </w:r>
    </w:p>
    <w:p>
      <w:r>
        <w:rPr>
          <w:b/>
        </w:rPr>
        <w:t xml:space="preserve">Esimerkki 1.20</w:t>
      </w:r>
    </w:p>
    <w:p>
      <w:r>
        <w:t xml:space="preserve">Belgia</w:t>
      </w:r>
    </w:p>
    <w:p>
      <w:r>
        <w:rPr>
          <w:b/>
        </w:rPr>
        <w:t xml:space="preserve">Tulos</w:t>
      </w:r>
    </w:p>
    <w:p>
      <w:r>
        <w:t xml:space="preserve">Euro</w:t>
      </w:r>
    </w:p>
    <w:p>
      <w:r>
        <w:rPr>
          <w:b/>
        </w:rPr>
        <w:t xml:space="preserve">Esimerkki 1.21</w:t>
      </w:r>
    </w:p>
    <w:p>
      <w:r>
        <w:t xml:space="preserve">Belize</w:t>
      </w:r>
    </w:p>
    <w:p>
      <w:r>
        <w:rPr>
          <w:b/>
        </w:rPr>
        <w:t xml:space="preserve">Tulos</w:t>
      </w:r>
    </w:p>
    <w:p>
      <w:r>
        <w:t xml:space="preserve">Belizin dollari</w:t>
      </w:r>
    </w:p>
    <w:p>
      <w:r>
        <w:rPr>
          <w:b/>
        </w:rPr>
        <w:t xml:space="preserve">Esimerkki 1.22</w:t>
      </w:r>
    </w:p>
    <w:p>
      <w:r>
        <w:t xml:space="preserve">Benin</w:t>
      </w:r>
    </w:p>
    <w:p>
      <w:r>
        <w:rPr>
          <w:b/>
        </w:rPr>
        <w:t xml:space="preserve">Tulos</w:t>
      </w:r>
    </w:p>
    <w:p>
      <w:r>
        <w:t xml:space="preserve">CFA Franc BCEAO</w:t>
      </w:r>
    </w:p>
    <w:p>
      <w:r>
        <w:rPr>
          <w:b/>
        </w:rPr>
        <w:t xml:space="preserve">Esimerkki 1.23</w:t>
      </w:r>
    </w:p>
    <w:p>
      <w:r>
        <w:t xml:space="preserve">Bermuda</w:t>
      </w:r>
    </w:p>
    <w:p>
      <w:r>
        <w:rPr>
          <w:b/>
        </w:rPr>
        <w:t xml:space="preserve">Tulos</w:t>
      </w:r>
    </w:p>
    <w:p>
      <w:r>
        <w:t xml:space="preserve">Bermudan dollari</w:t>
      </w:r>
    </w:p>
    <w:p>
      <w:r>
        <w:rPr>
          <w:b/>
        </w:rPr>
        <w:t xml:space="preserve">Esimerkki 1.24</w:t>
      </w:r>
    </w:p>
    <w:p>
      <w:r>
        <w:t xml:space="preserve">Bhutan</w:t>
      </w:r>
    </w:p>
    <w:p>
      <w:r>
        <w:rPr>
          <w:b/>
        </w:rPr>
        <w:t xml:space="preserve">Tulos</w:t>
      </w:r>
    </w:p>
    <w:p>
      <w:r>
        <w:t xml:space="preserve">Bhutan Ngultrum</w:t>
      </w:r>
    </w:p>
    <w:p>
      <w:r>
        <w:rPr>
          <w:b/>
        </w:rPr>
        <w:t xml:space="preserve">Esimerkki 1.25</w:t>
      </w:r>
    </w:p>
    <w:p>
      <w:r>
        <w:t xml:space="preserve">Bolivia</w:t>
      </w:r>
    </w:p>
    <w:p>
      <w:r>
        <w:rPr>
          <w:b/>
        </w:rPr>
        <w:t xml:space="preserve">Tulos</w:t>
      </w:r>
    </w:p>
    <w:p>
      <w:r>
        <w:t xml:space="preserve">Boliviano</w:t>
      </w:r>
    </w:p>
    <w:p>
      <w:r>
        <w:rPr>
          <w:b/>
        </w:rPr>
        <w:t xml:space="preserve">Esimerkki 1.26</w:t>
      </w:r>
    </w:p>
    <w:p>
      <w:r>
        <w:t xml:space="preserve">Bosnia ja Hertsegovina</w:t>
      </w:r>
    </w:p>
    <w:p>
      <w:r>
        <w:rPr>
          <w:b/>
        </w:rPr>
        <w:t xml:space="preserve">Tulos</w:t>
      </w:r>
    </w:p>
    <w:p>
      <w:r>
        <w:t xml:space="preserve">Marka</w:t>
      </w:r>
    </w:p>
    <w:p>
      <w:r>
        <w:rPr>
          <w:b/>
        </w:rPr>
        <w:t xml:space="preserve">Esimerkki 1.27</w:t>
      </w:r>
    </w:p>
    <w:p>
      <w:r>
        <w:t xml:space="preserve">Botswana</w:t>
      </w:r>
    </w:p>
    <w:p>
      <w:r>
        <w:rPr>
          <w:b/>
        </w:rPr>
        <w:t xml:space="preserve">Tulos</w:t>
      </w:r>
    </w:p>
    <w:p>
      <w:r>
        <w:t xml:space="preserve">Botswana Pula</w:t>
      </w:r>
    </w:p>
    <w:p>
      <w:r>
        <w:rPr>
          <w:b/>
        </w:rPr>
        <w:t xml:space="preserve">Esimerkki 1.28</w:t>
      </w:r>
    </w:p>
    <w:p>
      <w:r>
        <w:t xml:space="preserve">Bouvetin saari</w:t>
      </w:r>
    </w:p>
    <w:p>
      <w:r>
        <w:rPr>
          <w:b/>
        </w:rPr>
        <w:t xml:space="preserve">Tulos</w:t>
      </w:r>
    </w:p>
    <w:p>
      <w:r>
        <w:t xml:space="preserve">Norjan kruunu</w:t>
      </w:r>
    </w:p>
    <w:p>
      <w:r>
        <w:rPr>
          <w:b/>
        </w:rPr>
        <w:t xml:space="preserve">Esimerkki 1.29</w:t>
      </w:r>
    </w:p>
    <w:p>
      <w:r>
        <w:t xml:space="preserve">Brasilia</w:t>
      </w:r>
    </w:p>
    <w:p>
      <w:r>
        <w:rPr>
          <w:b/>
        </w:rPr>
        <w:t xml:space="preserve">Tulos</w:t>
      </w:r>
    </w:p>
    <w:p>
      <w:r>
        <w:t xml:space="preserve">Brasilian real</w:t>
      </w:r>
    </w:p>
    <w:p>
      <w:r>
        <w:rPr>
          <w:b/>
        </w:rPr>
        <w:t xml:space="preserve">Esimerkki 1.30</w:t>
      </w:r>
    </w:p>
    <w:p>
      <w:r>
        <w:t xml:space="preserve">Brunei Darussalam</w:t>
      </w:r>
    </w:p>
    <w:p>
      <w:r>
        <w:rPr>
          <w:b/>
        </w:rPr>
        <w:t xml:space="preserve">Tulos</w:t>
      </w:r>
    </w:p>
    <w:p>
      <w:r>
        <w:t xml:space="preserve">Brunein dollari</w:t>
      </w:r>
    </w:p>
    <w:p>
      <w:r>
        <w:rPr>
          <w:b/>
        </w:rPr>
        <w:t xml:space="preserve">Esimerkki 1.31</w:t>
      </w:r>
    </w:p>
    <w:p>
      <w:r>
        <w:t xml:space="preserve">Bulgaria</w:t>
      </w:r>
    </w:p>
    <w:p>
      <w:r>
        <w:rPr>
          <w:b/>
        </w:rPr>
        <w:t xml:space="preserve">Tulos</w:t>
      </w:r>
    </w:p>
    <w:p>
      <w:r>
        <w:t xml:space="preserve">Bulgarian Lev</w:t>
      </w:r>
    </w:p>
    <w:p>
      <w:r>
        <w:rPr>
          <w:b/>
        </w:rPr>
        <w:t xml:space="preserve">Esimerkki 1.32</w:t>
      </w:r>
    </w:p>
    <w:p>
      <w:r>
        <w:t xml:space="preserve">Burkina Faso</w:t>
      </w:r>
    </w:p>
    <w:p>
      <w:r>
        <w:rPr>
          <w:b/>
        </w:rPr>
        <w:t xml:space="preserve">Tulos</w:t>
      </w:r>
    </w:p>
    <w:p>
      <w:r>
        <w:t xml:space="preserve">CFA Franc BCEAO</w:t>
      </w:r>
    </w:p>
    <w:p>
      <w:r>
        <w:rPr>
          <w:b/>
        </w:rPr>
        <w:t xml:space="preserve">Esimerkki 1.33</w:t>
      </w:r>
    </w:p>
    <w:p>
      <w:r>
        <w:t xml:space="preserve">Burundi</w:t>
      </w:r>
    </w:p>
    <w:p>
      <w:r>
        <w:rPr>
          <w:b/>
        </w:rPr>
        <w:t xml:space="preserve">Tulos</w:t>
      </w:r>
    </w:p>
    <w:p>
      <w:r>
        <w:t xml:space="preserve">Burundin frangi</w:t>
      </w:r>
    </w:p>
    <w:p>
      <w:r>
        <w:rPr>
          <w:b/>
        </w:rPr>
        <w:t xml:space="preserve">Esimerkki 1.34</w:t>
      </w:r>
    </w:p>
    <w:p>
      <w:r>
        <w:t xml:space="preserve">Kambodža</w:t>
      </w:r>
    </w:p>
    <w:p>
      <w:r>
        <w:rPr>
          <w:b/>
        </w:rPr>
        <w:t xml:space="preserve">Tulos</w:t>
      </w:r>
    </w:p>
    <w:p>
      <w:r>
        <w:t xml:space="preserve">Kampuchean Riel</w:t>
      </w:r>
    </w:p>
    <w:p>
      <w:r>
        <w:rPr>
          <w:b/>
        </w:rPr>
        <w:t xml:space="preserve">Esimerkki 1.35</w:t>
      </w:r>
    </w:p>
    <w:p>
      <w:r>
        <w:t xml:space="preserve">Kamerun</w:t>
      </w:r>
    </w:p>
    <w:p>
      <w:r>
        <w:rPr>
          <w:b/>
        </w:rPr>
        <w:t xml:space="preserve">Tulos</w:t>
      </w:r>
    </w:p>
    <w:p>
      <w:r>
        <w:t xml:space="preserve">CFA Franc BEAC</w:t>
      </w:r>
    </w:p>
    <w:p>
      <w:r>
        <w:rPr>
          <w:b/>
        </w:rPr>
        <w:t xml:space="preserve">Esimerkki 1.36</w:t>
      </w:r>
    </w:p>
    <w:p>
      <w:r>
        <w:t xml:space="preserve">Kanada</w:t>
      </w:r>
    </w:p>
    <w:p>
      <w:r>
        <w:rPr>
          <w:b/>
        </w:rPr>
        <w:t xml:space="preserve">Tulos</w:t>
      </w:r>
    </w:p>
    <w:p>
      <w:r>
        <w:t xml:space="preserve">Kanadan dollari</w:t>
      </w:r>
    </w:p>
    <w:p>
      <w:r>
        <w:rPr>
          <w:b/>
        </w:rPr>
        <w:t xml:space="preserve">Esimerkki 1.37</w:t>
      </w:r>
    </w:p>
    <w:p>
      <w:r>
        <w:t xml:space="preserve">Kap Verde</w:t>
      </w:r>
    </w:p>
    <w:p>
      <w:r>
        <w:rPr>
          <w:b/>
        </w:rPr>
        <w:t xml:space="preserve">Tulos</w:t>
      </w:r>
    </w:p>
    <w:p>
      <w:r>
        <w:t xml:space="preserve">Kap Verde Escudo</w:t>
      </w:r>
    </w:p>
    <w:p>
      <w:r>
        <w:rPr>
          <w:b/>
        </w:rPr>
        <w:t xml:space="preserve">Esimerkki 1.38</w:t>
      </w:r>
    </w:p>
    <w:p>
      <w:r>
        <w:t xml:space="preserve">Caymansaaret</w:t>
      </w:r>
    </w:p>
    <w:p>
      <w:r>
        <w:rPr>
          <w:b/>
        </w:rPr>
        <w:t xml:space="preserve">Tulos</w:t>
      </w:r>
    </w:p>
    <w:p>
      <w:r>
        <w:t xml:space="preserve">Caymansaarten dollari</w:t>
      </w:r>
    </w:p>
    <w:p>
      <w:r>
        <w:rPr>
          <w:b/>
        </w:rPr>
        <w:t xml:space="preserve">Esimerkki 1.39</w:t>
      </w:r>
    </w:p>
    <w:p>
      <w:r>
        <w:t xml:space="preserve">Keski-Afrikan tasavalta</w:t>
      </w:r>
    </w:p>
    <w:p>
      <w:r>
        <w:rPr>
          <w:b/>
        </w:rPr>
        <w:t xml:space="preserve">Tulos</w:t>
      </w:r>
    </w:p>
    <w:p>
      <w:r>
        <w:t xml:space="preserve">CFA Franc BEAC</w:t>
      </w:r>
    </w:p>
    <w:p>
      <w:r>
        <w:rPr>
          <w:b/>
        </w:rPr>
        <w:t xml:space="preserve">Esimerkki 1.40</w:t>
      </w:r>
    </w:p>
    <w:p>
      <w:r>
        <w:t xml:space="preserve">Chile</w:t>
      </w:r>
    </w:p>
    <w:p>
      <w:r>
        <w:rPr>
          <w:b/>
        </w:rPr>
        <w:t xml:space="preserve">Tulos</w:t>
      </w:r>
    </w:p>
    <w:p>
      <w:r>
        <w:t xml:space="preserve">Chilen peso</w:t>
      </w:r>
    </w:p>
    <w:p>
      <w:r>
        <w:rPr>
          <w:b/>
        </w:rPr>
        <w:t xml:space="preserve">Esimerkki 1.41</w:t>
      </w:r>
    </w:p>
    <w:p>
      <w:r>
        <w:t xml:space="preserve">Kiina</w:t>
      </w:r>
    </w:p>
    <w:p>
      <w:r>
        <w:rPr>
          <w:b/>
        </w:rPr>
        <w:t xml:space="preserve">Tulos</w:t>
      </w:r>
    </w:p>
    <w:p>
      <w:r>
        <w:t xml:space="preserve">Yuan Renminbi</w:t>
      </w:r>
    </w:p>
    <w:p>
      <w:r>
        <w:rPr>
          <w:b/>
        </w:rPr>
        <w:t xml:space="preserve">Esimerkki 1.42</w:t>
      </w:r>
    </w:p>
    <w:p>
      <w:r>
        <w:t xml:space="preserve">Joulusaari</w:t>
      </w:r>
    </w:p>
    <w:p>
      <w:r>
        <w:rPr>
          <w:b/>
        </w:rPr>
        <w:t xml:space="preserve">Tulos</w:t>
      </w:r>
    </w:p>
    <w:p>
      <w:r>
        <w:t xml:space="preserve">Australian dollari</w:t>
      </w:r>
    </w:p>
    <w:p>
      <w:r>
        <w:rPr>
          <w:b/>
        </w:rPr>
        <w:t xml:space="preserve">Esimerkki 1.43</w:t>
      </w:r>
    </w:p>
    <w:p>
      <w:r>
        <w:t xml:space="preserve">Kookossaaret (Keeling-saaret)</w:t>
      </w:r>
    </w:p>
    <w:p>
      <w:r>
        <w:rPr>
          <w:b/>
        </w:rPr>
        <w:t xml:space="preserve">Tulos</w:t>
      </w:r>
    </w:p>
    <w:p>
      <w:r>
        <w:t xml:space="preserve"> Australian dollari</w:t>
      </w:r>
    </w:p>
    <w:p>
      <w:r>
        <w:rPr>
          <w:b/>
        </w:rPr>
        <w:t xml:space="preserve">Esimerkki 1.44</w:t>
      </w:r>
    </w:p>
    <w:p>
      <w:r>
        <w:t xml:space="preserve">Kolumbia</w:t>
      </w:r>
    </w:p>
    <w:p>
      <w:r>
        <w:rPr>
          <w:b/>
        </w:rPr>
        <w:t xml:space="preserve">Tulos</w:t>
      </w:r>
    </w:p>
    <w:p>
      <w:r>
        <w:t xml:space="preserve">Kolumbian peso</w:t>
      </w:r>
    </w:p>
    <w:p>
      <w:r>
        <w:rPr>
          <w:b/>
        </w:rPr>
        <w:t xml:space="preserve">Esimerkki 1.45</w:t>
      </w:r>
    </w:p>
    <w:p>
      <w:r>
        <w:t xml:space="preserve">Komorit</w:t>
      </w:r>
    </w:p>
    <w:p>
      <w:r>
        <w:rPr>
          <w:b/>
        </w:rPr>
        <w:t xml:space="preserve">Tulos</w:t>
      </w:r>
    </w:p>
    <w:p>
      <w:r>
        <w:t xml:space="preserve">Komorien frangi</w:t>
      </w:r>
    </w:p>
    <w:p>
      <w:r>
        <w:rPr>
          <w:b/>
        </w:rPr>
        <w:t xml:space="preserve">Esimerkki 1.46</w:t>
      </w:r>
    </w:p>
    <w:p>
      <w:r>
        <w:t xml:space="preserve">Kongo</w:t>
      </w:r>
    </w:p>
    <w:p>
      <w:r>
        <w:rPr>
          <w:b/>
        </w:rPr>
        <w:t xml:space="preserve">Tulos</w:t>
      </w:r>
    </w:p>
    <w:p>
      <w:r>
        <w:t xml:space="preserve">CFA Franc BEAC</w:t>
      </w:r>
    </w:p>
    <w:p>
      <w:r>
        <w:rPr>
          <w:b/>
        </w:rPr>
        <w:t xml:space="preserve">Esimerkki 1.47</w:t>
      </w:r>
    </w:p>
    <w:p>
      <w:r>
        <w:t xml:space="preserve">Kongo, Dem. Tasavalta</w:t>
      </w:r>
    </w:p>
    <w:p>
      <w:r>
        <w:rPr>
          <w:b/>
        </w:rPr>
        <w:t xml:space="preserve">Tulos</w:t>
      </w:r>
    </w:p>
    <w:p>
      <w:r>
        <w:t xml:space="preserve"> Francs</w:t>
      </w:r>
    </w:p>
    <w:p>
      <w:r>
        <w:rPr>
          <w:b/>
        </w:rPr>
        <w:t xml:space="preserve">Esimerkki 1.48</w:t>
      </w:r>
    </w:p>
    <w:p>
      <w:r>
        <w:t xml:space="preserve">Cookinsaaret</w:t>
      </w:r>
    </w:p>
    <w:p>
      <w:r>
        <w:rPr>
          <w:b/>
        </w:rPr>
        <w:t xml:space="preserve">Tulos</w:t>
      </w:r>
    </w:p>
    <w:p>
      <w:r>
        <w:t xml:space="preserve">Uuden-Seelannin dollari</w:t>
      </w:r>
    </w:p>
    <w:p>
      <w:r>
        <w:rPr>
          <w:b/>
        </w:rPr>
        <w:t xml:space="preserve">Esimerkki 1.49</w:t>
      </w:r>
    </w:p>
    <w:p>
      <w:r>
        <w:t xml:space="preserve">Costa Rica</w:t>
      </w:r>
    </w:p>
    <w:p>
      <w:r>
        <w:rPr>
          <w:b/>
        </w:rPr>
        <w:t xml:space="preserve">Tulos</w:t>
      </w:r>
    </w:p>
    <w:p>
      <w:r>
        <w:t xml:space="preserve">Costa Rican Colon</w:t>
      </w:r>
    </w:p>
    <w:p>
      <w:r>
        <w:rPr>
          <w:b/>
        </w:rPr>
        <w:t xml:space="preserve">Esimerkki 1.50</w:t>
      </w:r>
    </w:p>
    <w:p>
      <w:r>
        <w:t xml:space="preserve">Kroatia</w:t>
      </w:r>
    </w:p>
    <w:p>
      <w:r>
        <w:rPr>
          <w:b/>
        </w:rPr>
        <w:t xml:space="preserve">Tulos</w:t>
      </w:r>
    </w:p>
    <w:p>
      <w:r>
        <w:t xml:space="preserve">Kroatian Kuna</w:t>
      </w:r>
    </w:p>
    <w:p>
      <w:r>
        <w:rPr>
          <w:b/>
        </w:rPr>
        <w:t xml:space="preserve">Esimerkki 1.51</w:t>
      </w:r>
    </w:p>
    <w:p>
      <w:r>
        <w:t xml:space="preserve">Kuuba</w:t>
      </w:r>
    </w:p>
    <w:p>
      <w:r>
        <w:rPr>
          <w:b/>
        </w:rPr>
        <w:t xml:space="preserve">Tulos</w:t>
      </w:r>
    </w:p>
    <w:p>
      <w:r>
        <w:t xml:space="preserve">Kuuban peso</w:t>
      </w:r>
    </w:p>
    <w:p>
      <w:r>
        <w:rPr>
          <w:b/>
        </w:rPr>
        <w:t xml:space="preserve">Esimerkki 1.52</w:t>
      </w:r>
    </w:p>
    <w:p>
      <w:r>
        <w:t xml:space="preserve">Kypros</w:t>
      </w:r>
    </w:p>
    <w:p>
      <w:r>
        <w:rPr>
          <w:b/>
        </w:rPr>
        <w:t xml:space="preserve">Tulos</w:t>
      </w:r>
    </w:p>
    <w:p>
      <w:r>
        <w:t xml:space="preserve">Euro</w:t>
      </w:r>
    </w:p>
    <w:p>
      <w:r>
        <w:rPr>
          <w:b/>
        </w:rPr>
        <w:t xml:space="preserve">Esimerkki 1.53</w:t>
      </w:r>
    </w:p>
    <w:p>
      <w:r>
        <w:t xml:space="preserve">Tšekin tasavalta. </w:t>
      </w:r>
    </w:p>
    <w:p>
      <w:r>
        <w:rPr>
          <w:b/>
        </w:rPr>
        <w:t xml:space="preserve">Tulos</w:t>
      </w:r>
    </w:p>
    <w:p>
      <w:r>
        <w:t xml:space="preserve">Tšekin koruna</w:t>
      </w:r>
    </w:p>
    <w:p>
      <w:r>
        <w:rPr>
          <w:b/>
        </w:rPr>
        <w:t xml:space="preserve">Esimerkki 1.54</w:t>
      </w:r>
    </w:p>
    <w:p>
      <w:r>
        <w:t xml:space="preserve">Tanska</w:t>
      </w:r>
    </w:p>
    <w:p>
      <w:r>
        <w:rPr>
          <w:b/>
        </w:rPr>
        <w:t xml:space="preserve">Tulos</w:t>
      </w:r>
    </w:p>
    <w:p>
      <w:r>
        <w:t xml:space="preserve">Tanskan kruunu</w:t>
      </w:r>
    </w:p>
    <w:p>
      <w:r>
        <w:rPr>
          <w:b/>
        </w:rPr>
        <w:t xml:space="preserve">Esimerkki 1.55</w:t>
      </w:r>
    </w:p>
    <w:p>
      <w:r>
        <w:t xml:space="preserve">Djibouti</w:t>
      </w:r>
    </w:p>
    <w:p>
      <w:r>
        <w:rPr>
          <w:b/>
        </w:rPr>
        <w:t xml:space="preserve">Tulos</w:t>
      </w:r>
    </w:p>
    <w:p>
      <w:r>
        <w:t xml:space="preserve">Djiboutin frangi</w:t>
      </w:r>
    </w:p>
    <w:p>
      <w:r>
        <w:rPr>
          <w:b/>
        </w:rPr>
        <w:t xml:space="preserve">Esimerkki 1.56</w:t>
      </w:r>
    </w:p>
    <w:p>
      <w:r>
        <w:t xml:space="preserve">Dominica</w:t>
      </w:r>
    </w:p>
    <w:p>
      <w:r>
        <w:rPr>
          <w:b/>
        </w:rPr>
        <w:t xml:space="preserve">Tulos</w:t>
      </w:r>
    </w:p>
    <w:p>
      <w:r>
        <w:t xml:space="preserve">Itä-Karibian dollari</w:t>
      </w:r>
    </w:p>
    <w:p>
      <w:r>
        <w:rPr>
          <w:b/>
        </w:rPr>
        <w:t xml:space="preserve">Esimerkki 1.57</w:t>
      </w:r>
    </w:p>
    <w:p>
      <w:r>
        <w:t xml:space="preserve">Dominikaaninen tasavalta</w:t>
      </w:r>
    </w:p>
    <w:p>
      <w:r>
        <w:rPr>
          <w:b/>
        </w:rPr>
        <w:t xml:space="preserve">Tulos</w:t>
      </w:r>
    </w:p>
    <w:p>
      <w:r>
        <w:t xml:space="preserve">Dominikaaninen peso</w:t>
      </w:r>
    </w:p>
    <w:p>
      <w:r>
        <w:rPr>
          <w:b/>
        </w:rPr>
        <w:t xml:space="preserve">Esimerkki 1.58</w:t>
      </w:r>
    </w:p>
    <w:p>
      <w:r>
        <w:t xml:space="preserve">Ecuador</w:t>
      </w:r>
    </w:p>
    <w:p>
      <w:r>
        <w:rPr>
          <w:b/>
        </w:rPr>
        <w:t xml:space="preserve">Tulos</w:t>
      </w:r>
    </w:p>
    <w:p>
      <w:r>
        <w:t xml:space="preserve">Ecuador Sucre</w:t>
      </w:r>
    </w:p>
    <w:p>
      <w:r>
        <w:rPr>
          <w:b/>
        </w:rPr>
        <w:t xml:space="preserve">Esimerkki 1.59</w:t>
      </w:r>
    </w:p>
    <w:p>
      <w:r>
        <w:t xml:space="preserve">Egypti</w:t>
      </w:r>
    </w:p>
    <w:p>
      <w:r>
        <w:rPr>
          <w:b/>
        </w:rPr>
        <w:t xml:space="preserve">Tulos</w:t>
      </w:r>
    </w:p>
    <w:p>
      <w:r>
        <w:t xml:space="preserve">Egyptin punta</w:t>
      </w:r>
    </w:p>
    <w:p>
      <w:r>
        <w:rPr>
          <w:b/>
        </w:rPr>
        <w:t xml:space="preserve">Esimerkki 1.60</w:t>
      </w:r>
    </w:p>
    <w:p>
      <w:r>
        <w:t xml:space="preserve">El Salvador</w:t>
      </w:r>
    </w:p>
    <w:p>
      <w:r>
        <w:rPr>
          <w:b/>
        </w:rPr>
        <w:t xml:space="preserve">Tulos</w:t>
      </w:r>
    </w:p>
    <w:p>
      <w:r>
        <w:t xml:space="preserve">El Salvador Colon</w:t>
      </w:r>
    </w:p>
    <w:p>
      <w:r>
        <w:rPr>
          <w:b/>
        </w:rPr>
        <w:t xml:space="preserve">Esimerkki 1.61</w:t>
      </w:r>
    </w:p>
    <w:p>
      <w:r>
        <w:t xml:space="preserve">Päiväntasaajan Guinea</w:t>
      </w:r>
    </w:p>
    <w:p>
      <w:r>
        <w:rPr>
          <w:b/>
        </w:rPr>
        <w:t xml:space="preserve">Tulos</w:t>
      </w:r>
    </w:p>
    <w:p>
      <w:r>
        <w:t xml:space="preserve">CFA Franc BEAC</w:t>
      </w:r>
    </w:p>
    <w:p>
      <w:r>
        <w:rPr>
          <w:b/>
        </w:rPr>
        <w:t xml:space="preserve">Esimerkki 1.62</w:t>
      </w:r>
    </w:p>
    <w:p>
      <w:r>
        <w:t xml:space="preserve">Eritrea</w:t>
      </w:r>
    </w:p>
    <w:p>
      <w:r>
        <w:rPr>
          <w:b/>
        </w:rPr>
        <w:t xml:space="preserve">Tulos</w:t>
      </w:r>
    </w:p>
    <w:p>
      <w:r>
        <w:t xml:space="preserve">Eritrean Nakfa</w:t>
      </w:r>
    </w:p>
    <w:p>
      <w:r>
        <w:rPr>
          <w:b/>
        </w:rPr>
        <w:t xml:space="preserve">Esimerkki 1.63</w:t>
      </w:r>
    </w:p>
    <w:p>
      <w:r>
        <w:t xml:space="preserve">Viro</w:t>
      </w:r>
    </w:p>
    <w:p>
      <w:r>
        <w:rPr>
          <w:b/>
        </w:rPr>
        <w:t xml:space="preserve">Tulos</w:t>
      </w:r>
    </w:p>
    <w:p>
      <w:r>
        <w:t xml:space="preserve">Euro</w:t>
      </w:r>
    </w:p>
    <w:p>
      <w:r>
        <w:rPr>
          <w:b/>
        </w:rPr>
        <w:t xml:space="preserve">Esimerkki 1.64</w:t>
      </w:r>
    </w:p>
    <w:p>
      <w:r>
        <w:t xml:space="preserve">Etiopia</w:t>
      </w:r>
    </w:p>
    <w:p>
      <w:r>
        <w:rPr>
          <w:b/>
        </w:rPr>
        <w:t xml:space="preserve">Tulos</w:t>
      </w:r>
    </w:p>
    <w:p>
      <w:r>
        <w:t xml:space="preserve">Etiopian Birr</w:t>
      </w:r>
    </w:p>
    <w:p>
      <w:r>
        <w:rPr>
          <w:b/>
        </w:rPr>
        <w:t xml:space="preserve">Esimerkki 1.65</w:t>
      </w:r>
    </w:p>
    <w:p>
      <w:r>
        <w:t xml:space="preserve">Euroopan unioni</w:t>
      </w:r>
    </w:p>
    <w:p>
      <w:r>
        <w:rPr>
          <w:b/>
        </w:rPr>
        <w:t xml:space="preserve">Tulos</w:t>
      </w:r>
    </w:p>
    <w:p>
      <w:r>
        <w:t xml:space="preserve">Euro</w:t>
      </w:r>
    </w:p>
    <w:p>
      <w:r>
        <w:rPr>
          <w:b/>
        </w:rPr>
        <w:t xml:space="preserve">Esimerkki 1.66</w:t>
      </w:r>
    </w:p>
    <w:p>
      <w:r>
        <w:t xml:space="preserve">Falklandinsaaret (Malvinas) </w:t>
      </w:r>
    </w:p>
    <w:p>
      <w:r>
        <w:rPr>
          <w:b/>
        </w:rPr>
        <w:t xml:space="preserve">Tulos</w:t>
      </w:r>
    </w:p>
    <w:p>
      <w:r>
        <w:t xml:space="preserve">Falklandinsaarten punta</w:t>
      </w:r>
    </w:p>
    <w:p>
      <w:r>
        <w:rPr>
          <w:b/>
        </w:rPr>
        <w:t xml:space="preserve">Esimerkki 1.67</w:t>
      </w:r>
    </w:p>
    <w:p>
      <w:r>
        <w:t xml:space="preserve">Färsaaret</w:t>
      </w:r>
    </w:p>
    <w:p>
      <w:r>
        <w:rPr>
          <w:b/>
        </w:rPr>
        <w:t xml:space="preserve">Tulos</w:t>
      </w:r>
    </w:p>
    <w:p>
      <w:r>
        <w:t xml:space="preserve"> Tanskan kruunu</w:t>
      </w:r>
    </w:p>
    <w:p>
      <w:r>
        <w:rPr>
          <w:b/>
        </w:rPr>
        <w:t xml:space="preserve">Esimerkki 1.68</w:t>
      </w:r>
    </w:p>
    <w:p>
      <w:r>
        <w:t xml:space="preserve">Fidži</w:t>
      </w:r>
    </w:p>
    <w:p>
      <w:r>
        <w:rPr>
          <w:b/>
        </w:rPr>
        <w:t xml:space="preserve">Tulos</w:t>
      </w:r>
    </w:p>
    <w:p>
      <w:r>
        <w:t xml:space="preserve">Fidžin dollari</w:t>
      </w:r>
    </w:p>
    <w:p>
      <w:r>
        <w:rPr>
          <w:b/>
        </w:rPr>
        <w:t xml:space="preserve">Esimerkki 1.69</w:t>
      </w:r>
    </w:p>
    <w:p>
      <w:r>
        <w:t xml:space="preserve">Suomi</w:t>
      </w:r>
    </w:p>
    <w:p>
      <w:r>
        <w:rPr>
          <w:b/>
        </w:rPr>
        <w:t xml:space="preserve">Tulos</w:t>
      </w:r>
    </w:p>
    <w:p>
      <w:r>
        <w:t xml:space="preserve">Euro</w:t>
      </w:r>
    </w:p>
    <w:p>
      <w:r>
        <w:rPr>
          <w:b/>
        </w:rPr>
        <w:t xml:space="preserve">Esimerkki 1.70</w:t>
      </w:r>
    </w:p>
    <w:p>
      <w:r>
        <w:t xml:space="preserve">Ranskan Guayana</w:t>
      </w:r>
    </w:p>
    <w:p>
      <w:r>
        <w:rPr>
          <w:b/>
        </w:rPr>
        <w:t xml:space="preserve">Tulos</w:t>
      </w:r>
    </w:p>
    <w:p>
      <w:r>
        <w:t xml:space="preserve">Euro</w:t>
      </w:r>
    </w:p>
    <w:p>
      <w:r>
        <w:rPr>
          <w:b/>
        </w:rPr>
        <w:t xml:space="preserve">Esimerkki 1.71</w:t>
      </w:r>
    </w:p>
    <w:p>
      <w:r>
        <w:t xml:space="preserve">Ranskan eteläiset alueet</w:t>
      </w:r>
    </w:p>
    <w:p>
      <w:r>
        <w:rPr>
          <w:b/>
        </w:rPr>
        <w:t xml:space="preserve">Tulos</w:t>
      </w:r>
    </w:p>
    <w:p>
      <w:r>
        <w:t xml:space="preserve">Euro</w:t>
      </w:r>
    </w:p>
    <w:p>
      <w:r>
        <w:rPr>
          <w:b/>
        </w:rPr>
        <w:t xml:space="preserve">Esimerkki 1.72</w:t>
      </w:r>
    </w:p>
    <w:p>
      <w:r>
        <w:t xml:space="preserve">Gabon</w:t>
      </w:r>
    </w:p>
    <w:p>
      <w:r>
        <w:rPr>
          <w:b/>
        </w:rPr>
        <w:t xml:space="preserve">Tulos</w:t>
      </w:r>
    </w:p>
    <w:p>
      <w:r>
        <w:t xml:space="preserve">CFA Franc BEAC</w:t>
      </w:r>
    </w:p>
    <w:p>
      <w:r>
        <w:rPr>
          <w:b/>
        </w:rPr>
        <w:t xml:space="preserve">Esimerkki 1.73</w:t>
      </w:r>
    </w:p>
    <w:p>
      <w:r>
        <w:t xml:space="preserve">Gambia</w:t>
      </w:r>
    </w:p>
    <w:p>
      <w:r>
        <w:rPr>
          <w:b/>
        </w:rPr>
        <w:t xml:space="preserve">Tulos</w:t>
      </w:r>
    </w:p>
    <w:p>
      <w:r>
        <w:t xml:space="preserve">Gambian dalasi</w:t>
      </w:r>
    </w:p>
    <w:p>
      <w:r>
        <w:rPr>
          <w:b/>
        </w:rPr>
        <w:t xml:space="preserve">Esimerkki 1.74</w:t>
      </w:r>
    </w:p>
    <w:p>
      <w:r>
        <w:t xml:space="preserve">Georgia</w:t>
      </w:r>
    </w:p>
    <w:p>
      <w:r>
        <w:rPr>
          <w:b/>
        </w:rPr>
        <w:t xml:space="preserve">Tulos</w:t>
      </w:r>
    </w:p>
    <w:p>
      <w:r>
        <w:t xml:space="preserve">Georgian Lari</w:t>
      </w:r>
    </w:p>
    <w:p>
      <w:r>
        <w:rPr>
          <w:b/>
        </w:rPr>
        <w:t xml:space="preserve">Esimerkki 1.75</w:t>
      </w:r>
    </w:p>
    <w:p>
      <w:r>
        <w:t xml:space="preserve">Saksa</w:t>
      </w:r>
    </w:p>
    <w:p>
      <w:r>
        <w:rPr>
          <w:b/>
        </w:rPr>
        <w:t xml:space="preserve">Tulos</w:t>
      </w:r>
    </w:p>
    <w:p>
      <w:r>
        <w:t xml:space="preserve">Euro</w:t>
      </w:r>
    </w:p>
    <w:p>
      <w:r>
        <w:rPr>
          <w:b/>
        </w:rPr>
        <w:t xml:space="preserve">Esimerkki 1.76</w:t>
      </w:r>
    </w:p>
    <w:p>
      <w:r>
        <w:t xml:space="preserve">Ghana</w:t>
      </w:r>
    </w:p>
    <w:p>
      <w:r>
        <w:rPr>
          <w:b/>
        </w:rPr>
        <w:t xml:space="preserve">Tulos</w:t>
      </w:r>
    </w:p>
    <w:p>
      <w:r>
        <w:t xml:space="preserve">Ghanan Cedi</w:t>
      </w:r>
    </w:p>
    <w:p>
      <w:r>
        <w:rPr>
          <w:b/>
        </w:rPr>
        <w:t xml:space="preserve">Esimerkki 1.77</w:t>
      </w:r>
    </w:p>
    <w:p>
      <w:r>
        <w:t xml:space="preserve">Gibraltar</w:t>
      </w:r>
    </w:p>
    <w:p>
      <w:r>
        <w:rPr>
          <w:b/>
        </w:rPr>
        <w:t xml:space="preserve">Tulos</w:t>
      </w:r>
    </w:p>
    <w:p>
      <w:r>
        <w:t xml:space="preserve">Gibraltarin punta</w:t>
      </w:r>
    </w:p>
    <w:p>
      <w:r>
        <w:rPr>
          <w:b/>
        </w:rPr>
        <w:t xml:space="preserve">Esimerkki 1.78</w:t>
      </w:r>
    </w:p>
    <w:p>
      <w:r>
        <w:t xml:space="preserve">Iso-Britannia</w:t>
      </w:r>
    </w:p>
    <w:p>
      <w:r>
        <w:rPr>
          <w:b/>
        </w:rPr>
        <w:t xml:space="preserve">Tulos</w:t>
      </w:r>
    </w:p>
    <w:p>
      <w:r>
        <w:t xml:space="preserve">Englannin punta</w:t>
      </w:r>
    </w:p>
    <w:p>
      <w:r>
        <w:rPr>
          <w:b/>
        </w:rPr>
        <w:t xml:space="preserve">Esimerkki 1.79</w:t>
      </w:r>
    </w:p>
    <w:p>
      <w:r>
        <w:t xml:space="preserve">Kreikka</w:t>
      </w:r>
    </w:p>
    <w:p>
      <w:r>
        <w:rPr>
          <w:b/>
        </w:rPr>
        <w:t xml:space="preserve">Tulos</w:t>
      </w:r>
    </w:p>
    <w:p>
      <w:r>
        <w:t xml:space="preserve">Euro</w:t>
      </w:r>
    </w:p>
    <w:p>
      <w:r>
        <w:rPr>
          <w:b/>
        </w:rPr>
        <w:t xml:space="preserve">Esimerkki 1.80</w:t>
      </w:r>
    </w:p>
    <w:p>
      <w:r>
        <w:t xml:space="preserve">Grönlanti</w:t>
      </w:r>
    </w:p>
    <w:p>
      <w:r>
        <w:rPr>
          <w:b/>
        </w:rPr>
        <w:t xml:space="preserve">Tulos</w:t>
      </w:r>
    </w:p>
    <w:p>
      <w:r>
        <w:t xml:space="preserve">Tanskan kruunu</w:t>
      </w:r>
    </w:p>
    <w:p>
      <w:r>
        <w:rPr>
          <w:b/>
        </w:rPr>
        <w:t xml:space="preserve">Esimerkki 1.81</w:t>
      </w:r>
    </w:p>
    <w:p>
      <w:r>
        <w:t xml:space="preserve">Grenada</w:t>
      </w:r>
    </w:p>
    <w:p>
      <w:r>
        <w:rPr>
          <w:b/>
        </w:rPr>
        <w:t xml:space="preserve">Tulos</w:t>
      </w:r>
    </w:p>
    <w:p>
      <w:r>
        <w:t xml:space="preserve">Itä-Karibian dollari</w:t>
      </w:r>
    </w:p>
    <w:p>
      <w:r>
        <w:rPr>
          <w:b/>
        </w:rPr>
        <w:t xml:space="preserve">Esimerkki 1.82</w:t>
      </w:r>
    </w:p>
    <w:p>
      <w:r>
        <w:t xml:space="preserve">Guadeloupe (ranska) </w:t>
      </w:r>
    </w:p>
    <w:p>
      <w:r>
        <w:rPr>
          <w:b/>
        </w:rPr>
        <w:t xml:space="preserve">Tulos</w:t>
      </w:r>
    </w:p>
    <w:p>
      <w:r>
        <w:t xml:space="preserve">Euro</w:t>
      </w:r>
    </w:p>
    <w:p>
      <w:r>
        <w:rPr>
          <w:b/>
        </w:rPr>
        <w:t xml:space="preserve">Esimerkki 1.83</w:t>
      </w:r>
    </w:p>
    <w:p>
      <w:r>
        <w:t xml:space="preserve">Guam (Yhdysvallat) </w:t>
      </w:r>
    </w:p>
    <w:p>
      <w:r>
        <w:rPr>
          <w:b/>
        </w:rPr>
        <w:t xml:space="preserve">Tulos</w:t>
      </w:r>
    </w:p>
    <w:p>
      <w:r>
        <w:t xml:space="preserve">Yhdysvaltain dollari</w:t>
      </w:r>
    </w:p>
    <w:p>
      <w:r>
        <w:rPr>
          <w:b/>
        </w:rPr>
        <w:t xml:space="preserve">Esimerkki 1.84</w:t>
      </w:r>
    </w:p>
    <w:p>
      <w:r>
        <w:t xml:space="preserve">Guatemala</w:t>
      </w:r>
    </w:p>
    <w:p>
      <w:r>
        <w:rPr>
          <w:b/>
        </w:rPr>
        <w:t xml:space="preserve">Tulos</w:t>
      </w:r>
    </w:p>
    <w:p>
      <w:r>
        <w:t xml:space="preserve">Guatemalan Quetzal</w:t>
      </w:r>
    </w:p>
    <w:p>
      <w:r>
        <w:rPr>
          <w:b/>
        </w:rPr>
        <w:t xml:space="preserve">Esimerkki 1.85</w:t>
      </w:r>
    </w:p>
    <w:p>
      <w:r>
        <w:t xml:space="preserve">Guernsey</w:t>
      </w:r>
    </w:p>
    <w:p>
      <w:r>
        <w:rPr>
          <w:b/>
        </w:rPr>
        <w:t xml:space="preserve">Tulos</w:t>
      </w:r>
    </w:p>
    <w:p>
      <w:r>
        <w:t xml:space="preserve">Englannin punta</w:t>
      </w:r>
    </w:p>
    <w:p>
      <w:r>
        <w:rPr>
          <w:b/>
        </w:rPr>
        <w:t xml:space="preserve">Esimerkki 1.86</w:t>
      </w:r>
    </w:p>
    <w:p>
      <w:r>
        <w:t xml:space="preserve">Guinea</w:t>
      </w:r>
    </w:p>
    <w:p>
      <w:r>
        <w:rPr>
          <w:b/>
        </w:rPr>
        <w:t xml:space="preserve">Tulos</w:t>
      </w:r>
    </w:p>
    <w:p>
      <w:r>
        <w:t xml:space="preserve">Guinean frangi</w:t>
      </w:r>
    </w:p>
    <w:p>
      <w:r>
        <w:rPr>
          <w:b/>
        </w:rPr>
        <w:t xml:space="preserve">Esimerkki 1.87</w:t>
      </w:r>
    </w:p>
    <w:p>
      <w:r>
        <w:t xml:space="preserve">Guinea Bissau</w:t>
      </w:r>
    </w:p>
    <w:p>
      <w:r>
        <w:rPr>
          <w:b/>
        </w:rPr>
        <w:t xml:space="preserve">Tulos</w:t>
      </w:r>
    </w:p>
    <w:p>
      <w:r>
        <w:t xml:space="preserve">Guinea-Bissau Peso</w:t>
      </w:r>
    </w:p>
    <w:p>
      <w:r>
        <w:rPr>
          <w:b/>
        </w:rPr>
        <w:t xml:space="preserve">Esimerkki 1.88</w:t>
      </w:r>
    </w:p>
    <w:p>
      <w:r>
        <w:t xml:space="preserve">Guyana</w:t>
      </w:r>
    </w:p>
    <w:p>
      <w:r>
        <w:rPr>
          <w:b/>
        </w:rPr>
        <w:t xml:space="preserve">Tulos</w:t>
      </w:r>
    </w:p>
    <w:p>
      <w:r>
        <w:t xml:space="preserve">Guyanan dollari</w:t>
      </w:r>
    </w:p>
    <w:p>
      <w:r>
        <w:rPr>
          <w:b/>
        </w:rPr>
        <w:t xml:space="preserve">Esimerkki 1.89</w:t>
      </w:r>
    </w:p>
    <w:p>
      <w:r>
        <w:t xml:space="preserve">Haiti</w:t>
      </w:r>
    </w:p>
    <w:p>
      <w:r>
        <w:rPr>
          <w:b/>
        </w:rPr>
        <w:t xml:space="preserve">Tulos</w:t>
      </w:r>
    </w:p>
    <w:p>
      <w:r>
        <w:t xml:space="preserve">Haitin Gourde</w:t>
      </w:r>
    </w:p>
    <w:p>
      <w:r>
        <w:rPr>
          <w:b/>
        </w:rPr>
        <w:t xml:space="preserve">Esimerkki 1.90</w:t>
      </w:r>
    </w:p>
    <w:p>
      <w:r>
        <w:t xml:space="preserve">Heardin saari ja McDonaldin saaret</w:t>
      </w:r>
    </w:p>
    <w:p>
      <w:r>
        <w:rPr>
          <w:b/>
        </w:rPr>
        <w:t xml:space="preserve">Tulos</w:t>
      </w:r>
    </w:p>
    <w:p>
      <w:r>
        <w:t xml:space="preserve">Australian dollari</w:t>
      </w:r>
    </w:p>
    <w:p>
      <w:r>
        <w:rPr>
          <w:b/>
        </w:rPr>
        <w:t xml:space="preserve">Esimerkki 1.91</w:t>
      </w:r>
    </w:p>
    <w:p>
      <w:r>
        <w:t xml:space="preserve">Honduras</w:t>
      </w:r>
    </w:p>
    <w:p>
      <w:r>
        <w:rPr>
          <w:b/>
        </w:rPr>
        <w:t xml:space="preserve">Tulos</w:t>
      </w:r>
    </w:p>
    <w:p>
      <w:r>
        <w:t xml:space="preserve">Hondurasin Lempira</w:t>
      </w:r>
    </w:p>
    <w:p>
      <w:r>
        <w:rPr>
          <w:b/>
        </w:rPr>
        <w:t xml:space="preserve">Esimerkki 1.92</w:t>
      </w:r>
    </w:p>
    <w:p>
      <w:r>
        <w:t xml:space="preserve">Hong Kong</w:t>
      </w:r>
    </w:p>
    <w:p>
      <w:r>
        <w:rPr>
          <w:b/>
        </w:rPr>
        <w:t xml:space="preserve">Tulos</w:t>
      </w:r>
    </w:p>
    <w:p>
      <w:r>
        <w:t xml:space="preserve">Hongkongin dollari</w:t>
      </w:r>
    </w:p>
    <w:p>
      <w:r>
        <w:rPr>
          <w:b/>
        </w:rPr>
        <w:t xml:space="preserve">Esimerkki 1.93</w:t>
      </w:r>
    </w:p>
    <w:p>
      <w:r>
        <w:t xml:space="preserve">Unkari</w:t>
      </w:r>
    </w:p>
    <w:p>
      <w:r>
        <w:rPr>
          <w:b/>
        </w:rPr>
        <w:t xml:space="preserve">Tulos</w:t>
      </w:r>
    </w:p>
    <w:p>
      <w:r>
        <w:t xml:space="preserve">Unkarin forintti</w:t>
      </w:r>
    </w:p>
    <w:p>
      <w:r>
        <w:rPr>
          <w:b/>
        </w:rPr>
        <w:t xml:space="preserve">Esimerkki 1.94</w:t>
      </w:r>
    </w:p>
    <w:p>
      <w:r>
        <w:t xml:space="preserve">Islanti</w:t>
      </w:r>
    </w:p>
    <w:p>
      <w:r>
        <w:rPr>
          <w:b/>
        </w:rPr>
        <w:t xml:space="preserve">Tulos</w:t>
      </w:r>
    </w:p>
    <w:p>
      <w:r>
        <w:t xml:space="preserve">Islannin kruunu</w:t>
      </w:r>
    </w:p>
    <w:p>
      <w:r>
        <w:rPr>
          <w:b/>
        </w:rPr>
        <w:t xml:space="preserve">Esimerkki 1.95</w:t>
      </w:r>
    </w:p>
    <w:p>
      <w:r>
        <w:t xml:space="preserve">Indonesia</w:t>
      </w:r>
    </w:p>
    <w:p>
      <w:r>
        <w:rPr>
          <w:b/>
        </w:rPr>
        <w:t xml:space="preserve">Tulos</w:t>
      </w:r>
    </w:p>
    <w:p>
      <w:r>
        <w:t xml:space="preserve">Indonesian rupia</w:t>
      </w:r>
    </w:p>
    <w:p>
      <w:r>
        <w:rPr>
          <w:b/>
        </w:rPr>
        <w:t xml:space="preserve">Esimerkki 1.96</w:t>
      </w:r>
    </w:p>
    <w:p>
      <w:r>
        <w:t xml:space="preserve">Iran</w:t>
      </w:r>
    </w:p>
    <w:p>
      <w:r>
        <w:rPr>
          <w:b/>
        </w:rPr>
        <w:t xml:space="preserve">Tulos</w:t>
      </w:r>
    </w:p>
    <w:p>
      <w:r>
        <w:t xml:space="preserve">Iranin rial</w:t>
      </w:r>
    </w:p>
    <w:p>
      <w:r>
        <w:rPr>
          <w:b/>
        </w:rPr>
        <w:t xml:space="preserve">Esimerkki 1.97</w:t>
      </w:r>
    </w:p>
    <w:p>
      <w:r>
        <w:t xml:space="preserve">Irak</w:t>
      </w:r>
    </w:p>
    <w:p>
      <w:r>
        <w:rPr>
          <w:b/>
        </w:rPr>
        <w:t xml:space="preserve">Tulos</w:t>
      </w:r>
    </w:p>
    <w:p>
      <w:r>
        <w:t xml:space="preserve">Irakin dinaari</w:t>
      </w:r>
    </w:p>
    <w:p>
      <w:r>
        <w:rPr>
          <w:b/>
        </w:rPr>
        <w:t xml:space="preserve">Esimerkki 1.98</w:t>
      </w:r>
    </w:p>
    <w:p>
      <w:r>
        <w:t xml:space="preserve">Irlanti</w:t>
      </w:r>
    </w:p>
    <w:p>
      <w:r>
        <w:rPr>
          <w:b/>
        </w:rPr>
        <w:t xml:space="preserve">Tulos</w:t>
      </w:r>
    </w:p>
    <w:p>
      <w:r>
        <w:t xml:space="preserve">Euro</w:t>
      </w:r>
    </w:p>
    <w:p>
      <w:r>
        <w:rPr>
          <w:b/>
        </w:rPr>
        <w:t xml:space="preserve">Esimerkki 1.99</w:t>
      </w:r>
    </w:p>
    <w:p>
      <w:r>
        <w:t xml:space="preserve">Mansaari</w:t>
      </w:r>
    </w:p>
    <w:p>
      <w:r>
        <w:rPr>
          <w:b/>
        </w:rPr>
        <w:t xml:space="preserve">Tulos</w:t>
      </w:r>
    </w:p>
    <w:p>
      <w:r>
        <w:t xml:space="preserve">Englannin punta</w:t>
      </w:r>
    </w:p>
    <w:p>
      <w:r>
        <w:rPr>
          <w:b/>
        </w:rPr>
        <w:t xml:space="preserve">Esimerkki 1.100</w:t>
      </w:r>
    </w:p>
    <w:p>
      <w:r>
        <w:t xml:space="preserve">Israel</w:t>
      </w:r>
    </w:p>
    <w:p>
      <w:r>
        <w:rPr>
          <w:b/>
        </w:rPr>
        <w:t xml:space="preserve">Tulos</w:t>
      </w:r>
    </w:p>
    <w:p>
      <w:r>
        <w:t xml:space="preserve">Israelin uusi sekeli</w:t>
      </w:r>
    </w:p>
    <w:p>
      <w:r>
        <w:rPr>
          <w:b/>
        </w:rPr>
        <w:t xml:space="preserve">Esimerkki 1.101</w:t>
      </w:r>
    </w:p>
    <w:p>
      <w:r>
        <w:t xml:space="preserve">Italia</w:t>
      </w:r>
    </w:p>
    <w:p>
      <w:r>
        <w:rPr>
          <w:b/>
        </w:rPr>
        <w:t xml:space="preserve">Tulos</w:t>
      </w:r>
    </w:p>
    <w:p>
      <w:r>
        <w:t xml:space="preserve">Euro</w:t>
      </w:r>
    </w:p>
    <w:p>
      <w:r>
        <w:rPr>
          <w:b/>
        </w:rPr>
        <w:t xml:space="preserve">Esimerkki 1.102</w:t>
      </w:r>
    </w:p>
    <w:p>
      <w:r>
        <w:t xml:space="preserve">Norsunluurannikko</w:t>
      </w:r>
    </w:p>
    <w:p>
      <w:r>
        <w:rPr>
          <w:b/>
        </w:rPr>
        <w:t xml:space="preserve">Tulos</w:t>
      </w:r>
    </w:p>
    <w:p>
      <w:r>
        <w:t xml:space="preserve">CFA Franc BCEAO</w:t>
      </w:r>
    </w:p>
    <w:p>
      <w:r>
        <w:rPr>
          <w:b/>
        </w:rPr>
        <w:t xml:space="preserve">Esimerkki 1.103</w:t>
      </w:r>
    </w:p>
    <w:p>
      <w:r>
        <w:t xml:space="preserve">Jamaika</w:t>
      </w:r>
    </w:p>
    <w:p>
      <w:r>
        <w:rPr>
          <w:b/>
        </w:rPr>
        <w:t xml:space="preserve">Tulos</w:t>
      </w:r>
    </w:p>
    <w:p>
      <w:r>
        <w:t xml:space="preserve">Jamaikan dollari</w:t>
      </w:r>
    </w:p>
    <w:p>
      <w:r>
        <w:rPr>
          <w:b/>
        </w:rPr>
        <w:t xml:space="preserve">Esimerkki 1.104</w:t>
      </w:r>
    </w:p>
    <w:p>
      <w:r>
        <w:t xml:space="preserve">Japani</w:t>
      </w:r>
    </w:p>
    <w:p>
      <w:r>
        <w:rPr>
          <w:b/>
        </w:rPr>
        <w:t xml:space="preserve">Tulos</w:t>
      </w:r>
    </w:p>
    <w:p>
      <w:r>
        <w:t xml:space="preserve">Japanin jeni</w:t>
      </w:r>
    </w:p>
    <w:p>
      <w:r>
        <w:rPr>
          <w:b/>
        </w:rPr>
        <w:t xml:space="preserve">Esimerkki 1.105</w:t>
      </w:r>
    </w:p>
    <w:p>
      <w:r>
        <w:t xml:space="preserve">Jersey</w:t>
      </w:r>
    </w:p>
    <w:p>
      <w:r>
        <w:rPr>
          <w:b/>
        </w:rPr>
        <w:t xml:space="preserve">Tulos</w:t>
      </w:r>
    </w:p>
    <w:p>
      <w:r>
        <w:t xml:space="preserve">Englannin punta</w:t>
      </w:r>
    </w:p>
    <w:p>
      <w:r>
        <w:rPr>
          <w:b/>
        </w:rPr>
        <w:t xml:space="preserve">Esimerkki 1.106</w:t>
      </w:r>
    </w:p>
    <w:p>
      <w:r>
        <w:t xml:space="preserve">Jordan</w:t>
      </w:r>
    </w:p>
    <w:p>
      <w:r>
        <w:rPr>
          <w:b/>
        </w:rPr>
        <w:t xml:space="preserve">Tulos</w:t>
      </w:r>
    </w:p>
    <w:p>
      <w:r>
        <w:t xml:space="preserve">Jordanian dinaari</w:t>
      </w:r>
    </w:p>
    <w:p>
      <w:r>
        <w:rPr>
          <w:b/>
        </w:rPr>
        <w:t xml:space="preserve">Esimerkki 1.107</w:t>
      </w:r>
    </w:p>
    <w:p>
      <w:r>
        <w:t xml:space="preserve">Kazakstan</w:t>
      </w:r>
    </w:p>
    <w:p>
      <w:r>
        <w:rPr>
          <w:b/>
        </w:rPr>
        <w:t xml:space="preserve">Tulos</w:t>
      </w:r>
    </w:p>
    <w:p>
      <w:r>
        <w:t xml:space="preserve">Kazakstanin tenge</w:t>
      </w:r>
    </w:p>
    <w:p>
      <w:r>
        <w:rPr>
          <w:b/>
        </w:rPr>
        <w:t xml:space="preserve">Esimerkki 1.108</w:t>
      </w:r>
    </w:p>
    <w:p>
      <w:r>
        <w:t xml:space="preserve">Kenia</w:t>
      </w:r>
    </w:p>
    <w:p>
      <w:r>
        <w:rPr>
          <w:b/>
        </w:rPr>
        <w:t xml:space="preserve">Tulos</w:t>
      </w:r>
    </w:p>
    <w:p>
      <w:r>
        <w:t xml:space="preserve">Kenian shillinki</w:t>
      </w:r>
    </w:p>
    <w:p>
      <w:r>
        <w:rPr>
          <w:b/>
        </w:rPr>
        <w:t xml:space="preserve">Esimerkki 1.109</w:t>
      </w:r>
    </w:p>
    <w:p>
      <w:r>
        <w:t xml:space="preserve">Kiribati</w:t>
      </w:r>
    </w:p>
    <w:p>
      <w:r>
        <w:rPr>
          <w:b/>
        </w:rPr>
        <w:t xml:space="preserve">Tulos</w:t>
      </w:r>
    </w:p>
    <w:p>
      <w:r>
        <w:t xml:space="preserve">Australian dollari</w:t>
      </w:r>
    </w:p>
    <w:p>
      <w:r>
        <w:rPr>
          <w:b/>
        </w:rPr>
        <w:t xml:space="preserve">Esimerkki 1.110</w:t>
      </w:r>
    </w:p>
    <w:p>
      <w:r>
        <w:t xml:space="preserve">Kirgisia</w:t>
      </w:r>
    </w:p>
    <w:p>
      <w:r>
        <w:rPr>
          <w:b/>
        </w:rPr>
        <w:t xml:space="preserve">Tulos</w:t>
      </w:r>
    </w:p>
    <w:p>
      <w:r>
        <w:t xml:space="preserve">Som</w:t>
      </w:r>
    </w:p>
    <w:p>
      <w:r>
        <w:rPr>
          <w:b/>
        </w:rPr>
        <w:t xml:space="preserve">Esimerkki 1.111</w:t>
      </w:r>
    </w:p>
    <w:p>
      <w:r>
        <w:t xml:space="preserve">Laos</w:t>
      </w:r>
    </w:p>
    <w:p>
      <w:r>
        <w:rPr>
          <w:b/>
        </w:rPr>
        <w:t xml:space="preserve">Tulos</w:t>
      </w:r>
    </w:p>
    <w:p>
      <w:r>
        <w:t xml:space="preserve">Lao Kip</w:t>
      </w:r>
    </w:p>
    <w:p>
      <w:r>
        <w:rPr>
          <w:b/>
        </w:rPr>
        <w:t xml:space="preserve">Esimerkki 1.112</w:t>
      </w:r>
    </w:p>
    <w:p>
      <w:r>
        <w:t xml:space="preserve">Latvia</w:t>
      </w:r>
    </w:p>
    <w:p>
      <w:r>
        <w:rPr>
          <w:b/>
        </w:rPr>
        <w:t xml:space="preserve">Tulos</w:t>
      </w:r>
    </w:p>
    <w:p>
      <w:r>
        <w:t xml:space="preserve">Latvian lats</w:t>
      </w:r>
    </w:p>
    <w:p>
      <w:r>
        <w:rPr>
          <w:b/>
        </w:rPr>
        <w:t xml:space="preserve">Esimerkki 1.113</w:t>
      </w:r>
    </w:p>
    <w:p>
      <w:r>
        <w:t xml:space="preserve">Libanon</w:t>
      </w:r>
    </w:p>
    <w:p>
      <w:r>
        <w:rPr>
          <w:b/>
        </w:rPr>
        <w:t xml:space="preserve">Tulos</w:t>
      </w:r>
    </w:p>
    <w:p>
      <w:r>
        <w:t xml:space="preserve">Libanonin punta</w:t>
      </w:r>
    </w:p>
    <w:p>
      <w:r>
        <w:rPr>
          <w:b/>
        </w:rPr>
        <w:t xml:space="preserve">Esimerkki 1.114</w:t>
      </w:r>
    </w:p>
    <w:p>
      <w:r>
        <w:t xml:space="preserve">Lesotho</w:t>
      </w:r>
    </w:p>
    <w:p>
      <w:r>
        <w:rPr>
          <w:b/>
        </w:rPr>
        <w:t xml:space="preserve">Tulos</w:t>
      </w:r>
    </w:p>
    <w:p>
      <w:r>
        <w:t xml:space="preserve">Lesotho Loti</w:t>
      </w:r>
    </w:p>
    <w:p>
      <w:r>
        <w:rPr>
          <w:b/>
        </w:rPr>
        <w:t xml:space="preserve">Esimerkki 1.115</w:t>
      </w:r>
    </w:p>
    <w:p>
      <w:r>
        <w:t xml:space="preserve">Liberia</w:t>
      </w:r>
    </w:p>
    <w:p>
      <w:r>
        <w:rPr>
          <w:b/>
        </w:rPr>
        <w:t xml:space="preserve">Tulos</w:t>
      </w:r>
    </w:p>
    <w:p>
      <w:r>
        <w:t xml:space="preserve">Liberian dollari</w:t>
      </w:r>
    </w:p>
    <w:p>
      <w:r>
        <w:rPr>
          <w:b/>
        </w:rPr>
        <w:t xml:space="preserve">Esimerkki 1.116</w:t>
      </w:r>
    </w:p>
    <w:p>
      <w:r>
        <w:t xml:space="preserve">Libya</w:t>
      </w:r>
    </w:p>
    <w:p>
      <w:r>
        <w:rPr>
          <w:b/>
        </w:rPr>
        <w:t xml:space="preserve">Tulos</w:t>
      </w:r>
    </w:p>
    <w:p>
      <w:r>
        <w:t xml:space="preserve">Libyan dinaari</w:t>
      </w:r>
    </w:p>
    <w:p>
      <w:r>
        <w:rPr>
          <w:b/>
        </w:rPr>
        <w:t xml:space="preserve">Esimerkki 1.117</w:t>
      </w:r>
    </w:p>
    <w:p>
      <w:r>
        <w:t xml:space="preserve">Liechtenstein</w:t>
      </w:r>
    </w:p>
    <w:p>
      <w:r>
        <w:rPr>
          <w:b/>
        </w:rPr>
        <w:t xml:space="preserve">Tulos</w:t>
      </w:r>
    </w:p>
    <w:p>
      <w:r>
        <w:t xml:space="preserve">Sveitsin frangi</w:t>
      </w:r>
    </w:p>
    <w:p>
      <w:r>
        <w:rPr>
          <w:b/>
        </w:rPr>
        <w:t xml:space="preserve">Esimerkki 1.118</w:t>
      </w:r>
    </w:p>
    <w:p>
      <w:r>
        <w:t xml:space="preserve">Liettua</w:t>
      </w:r>
    </w:p>
    <w:p>
      <w:r>
        <w:rPr>
          <w:b/>
        </w:rPr>
        <w:t xml:space="preserve">Tulos</w:t>
      </w:r>
    </w:p>
    <w:p>
      <w:r>
        <w:t xml:space="preserve">Liettuan liettua</w:t>
      </w:r>
    </w:p>
    <w:p>
      <w:r>
        <w:rPr>
          <w:b/>
        </w:rPr>
        <w:t xml:space="preserve">Esimerkki 1.119</w:t>
      </w:r>
    </w:p>
    <w:p>
      <w:r>
        <w:t xml:space="preserve">Luxemburg</w:t>
      </w:r>
    </w:p>
    <w:p>
      <w:r>
        <w:rPr>
          <w:b/>
        </w:rPr>
        <w:t xml:space="preserve">Tulos</w:t>
      </w:r>
    </w:p>
    <w:p>
      <w:r>
        <w:t xml:space="preserve">Euro</w:t>
      </w:r>
    </w:p>
    <w:p>
      <w:r>
        <w:rPr>
          <w:b/>
        </w:rPr>
        <w:t xml:space="preserve">Esimerkki 1.120</w:t>
      </w:r>
    </w:p>
    <w:p>
      <w:r>
        <w:t xml:space="preserve">Macao</w:t>
      </w:r>
    </w:p>
    <w:p>
      <w:r>
        <w:rPr>
          <w:b/>
        </w:rPr>
        <w:t xml:space="preserve">Tulos</w:t>
      </w:r>
    </w:p>
    <w:p>
      <w:r>
        <w:t xml:space="preserve">Macao Pataca</w:t>
      </w:r>
    </w:p>
    <w:p>
      <w:r>
        <w:rPr>
          <w:b/>
        </w:rPr>
        <w:t xml:space="preserve">Esimerkki 1.121</w:t>
      </w:r>
    </w:p>
    <w:p>
      <w:r>
        <w:t xml:space="preserve">Makedonia</w:t>
      </w:r>
    </w:p>
    <w:p>
      <w:r>
        <w:rPr>
          <w:b/>
        </w:rPr>
        <w:t xml:space="preserve">Tulos</w:t>
      </w:r>
    </w:p>
    <w:p>
      <w:r>
        <w:t xml:space="preserve">Denar</w:t>
      </w:r>
    </w:p>
    <w:p>
      <w:r>
        <w:rPr>
          <w:b/>
        </w:rPr>
        <w:t xml:space="preserve">Esimerkki 1.122</w:t>
      </w:r>
    </w:p>
    <w:p>
      <w:r>
        <w:t xml:space="preserve">Madagaskar</w:t>
      </w:r>
    </w:p>
    <w:p>
      <w:r>
        <w:rPr>
          <w:b/>
        </w:rPr>
        <w:t xml:space="preserve">Tulos</w:t>
      </w:r>
    </w:p>
    <w:p>
      <w:r>
        <w:t xml:space="preserve">Madagaskarin frangi</w:t>
      </w:r>
    </w:p>
    <w:p>
      <w:r>
        <w:rPr>
          <w:b/>
        </w:rPr>
        <w:t xml:space="preserve">Esimerkki 1.123</w:t>
      </w:r>
    </w:p>
    <w:p>
      <w:r>
        <w:t xml:space="preserve">Malawi</w:t>
      </w:r>
    </w:p>
    <w:p>
      <w:r>
        <w:rPr>
          <w:b/>
        </w:rPr>
        <w:t xml:space="preserve">Tulos</w:t>
      </w:r>
    </w:p>
    <w:p>
      <w:r>
        <w:t xml:space="preserve">Malawi Kwacha</w:t>
      </w:r>
    </w:p>
    <w:p>
      <w:r>
        <w:rPr>
          <w:b/>
        </w:rPr>
        <w:t xml:space="preserve">Esimerkki 1.124</w:t>
      </w:r>
    </w:p>
    <w:p>
      <w:r>
        <w:t xml:space="preserve">Malesia</w:t>
      </w:r>
    </w:p>
    <w:p>
      <w:r>
        <w:rPr>
          <w:b/>
        </w:rPr>
        <w:t xml:space="preserve">Tulos</w:t>
      </w:r>
    </w:p>
    <w:p>
      <w:r>
        <w:t xml:space="preserve">Malesian ringgit</w:t>
      </w:r>
    </w:p>
    <w:p>
      <w:r>
        <w:rPr>
          <w:b/>
        </w:rPr>
        <w:t xml:space="preserve">Esimerkki 1.125</w:t>
      </w:r>
    </w:p>
    <w:p>
      <w:r>
        <w:t xml:space="preserve">Malediivit</w:t>
      </w:r>
    </w:p>
    <w:p>
      <w:r>
        <w:rPr>
          <w:b/>
        </w:rPr>
        <w:t xml:space="preserve">Tulos</w:t>
      </w:r>
    </w:p>
    <w:p>
      <w:r>
        <w:t xml:space="preserve">Malediivit Rufiyaa</w:t>
      </w:r>
    </w:p>
    <w:p>
      <w:r>
        <w:rPr>
          <w:b/>
        </w:rPr>
        <w:t xml:space="preserve">Esimerkki 1.126</w:t>
      </w:r>
    </w:p>
    <w:p>
      <w:r>
        <w:t xml:space="preserve">Mali</w:t>
      </w:r>
    </w:p>
    <w:p>
      <w:r>
        <w:rPr>
          <w:b/>
        </w:rPr>
        <w:t xml:space="preserve">Tulos</w:t>
      </w:r>
    </w:p>
    <w:p>
      <w:r>
        <w:t xml:space="preserve">CFA Franc BCEAO</w:t>
      </w:r>
    </w:p>
    <w:p>
      <w:r>
        <w:rPr>
          <w:b/>
        </w:rPr>
        <w:t xml:space="preserve">Esimerkki 1.127</w:t>
      </w:r>
    </w:p>
    <w:p>
      <w:r>
        <w:t xml:space="preserve">Malta</w:t>
      </w:r>
    </w:p>
    <w:p>
      <w:r>
        <w:rPr>
          <w:b/>
        </w:rPr>
        <w:t xml:space="preserve">Tulos</w:t>
      </w:r>
    </w:p>
    <w:p>
      <w:r>
        <w:t xml:space="preserve">Euro</w:t>
      </w:r>
    </w:p>
    <w:p>
      <w:r>
        <w:rPr>
          <w:b/>
        </w:rPr>
        <w:t xml:space="preserve">Esimerkki 1.128</w:t>
      </w:r>
    </w:p>
    <w:p>
      <w:r>
        <w:t xml:space="preserve">Marshallinsaaret</w:t>
      </w:r>
    </w:p>
    <w:p>
      <w:r>
        <w:rPr>
          <w:b/>
        </w:rPr>
        <w:t xml:space="preserve">Tulos</w:t>
      </w:r>
    </w:p>
    <w:p>
      <w:r>
        <w:t xml:space="preserve">Yhdysvaltain dollari</w:t>
      </w:r>
    </w:p>
    <w:p>
      <w:r>
        <w:rPr>
          <w:b/>
        </w:rPr>
        <w:t xml:space="preserve">Esimerkki 1.129</w:t>
      </w:r>
    </w:p>
    <w:p>
      <w:r>
        <w:t xml:space="preserve">Martinique (ranska)</w:t>
      </w:r>
    </w:p>
    <w:p>
      <w:r>
        <w:rPr>
          <w:b/>
        </w:rPr>
        <w:t xml:space="preserve">Tulos</w:t>
      </w:r>
    </w:p>
    <w:p>
      <w:r>
        <w:t xml:space="preserve"> Euro</w:t>
      </w:r>
    </w:p>
    <w:p>
      <w:r>
        <w:rPr>
          <w:b/>
        </w:rPr>
        <w:t xml:space="preserve">Esimerkki 1.130</w:t>
      </w:r>
    </w:p>
    <w:p>
      <w:r>
        <w:t xml:space="preserve">Mauritania</w:t>
      </w:r>
    </w:p>
    <w:p>
      <w:r>
        <w:rPr>
          <w:b/>
        </w:rPr>
        <w:t xml:space="preserve">Tulos</w:t>
      </w:r>
    </w:p>
    <w:p>
      <w:r>
        <w:t xml:space="preserve">Mauritanian Ouguiya</w:t>
      </w:r>
    </w:p>
    <w:p>
      <w:r>
        <w:rPr>
          <w:b/>
        </w:rPr>
        <w:t xml:space="preserve">Esimerkki 1.131</w:t>
      </w:r>
    </w:p>
    <w:p>
      <w:r>
        <w:t xml:space="preserve">Mauritius</w:t>
      </w:r>
    </w:p>
    <w:p>
      <w:r>
        <w:rPr>
          <w:b/>
        </w:rPr>
        <w:t xml:space="preserve">Tulos</w:t>
      </w:r>
    </w:p>
    <w:p>
      <w:r>
        <w:t xml:space="preserve">Mauritiuksen rupia</w:t>
      </w:r>
    </w:p>
    <w:p>
      <w:r>
        <w:rPr>
          <w:b/>
        </w:rPr>
        <w:t xml:space="preserve">Esimerkki 1.132</w:t>
      </w:r>
    </w:p>
    <w:p>
      <w:r>
        <w:t xml:space="preserve">Mayotte</w:t>
      </w:r>
    </w:p>
    <w:p>
      <w:r>
        <w:rPr>
          <w:b/>
        </w:rPr>
        <w:t xml:space="preserve">Tulos</w:t>
      </w:r>
    </w:p>
    <w:p>
      <w:r>
        <w:t xml:space="preserve">Euro</w:t>
      </w:r>
    </w:p>
    <w:p>
      <w:r>
        <w:rPr>
          <w:b/>
        </w:rPr>
        <w:t xml:space="preserve">Esimerkki 1.133</w:t>
      </w:r>
    </w:p>
    <w:p>
      <w:r>
        <w:t xml:space="preserve">Meksiko</w:t>
      </w:r>
    </w:p>
    <w:p>
      <w:r>
        <w:rPr>
          <w:b/>
        </w:rPr>
        <w:t xml:space="preserve">Tulos</w:t>
      </w:r>
    </w:p>
    <w:p>
      <w:r>
        <w:t xml:space="preserve">Meksikon Nuevo Peso</w:t>
      </w:r>
    </w:p>
    <w:p>
      <w:r>
        <w:rPr>
          <w:b/>
        </w:rPr>
        <w:t xml:space="preserve">Esimerkki 1.134</w:t>
      </w:r>
    </w:p>
    <w:p>
      <w:r>
        <w:t xml:space="preserve">Mikronesia</w:t>
      </w:r>
    </w:p>
    <w:p>
      <w:r>
        <w:rPr>
          <w:b/>
        </w:rPr>
        <w:t xml:space="preserve">Tulos</w:t>
      </w:r>
    </w:p>
    <w:p>
      <w:r>
        <w:t xml:space="preserve">Yhdysvaltain dollari</w:t>
      </w:r>
    </w:p>
    <w:p>
      <w:r>
        <w:rPr>
          <w:b/>
        </w:rPr>
        <w:t xml:space="preserve">Esimerkki 1.135</w:t>
      </w:r>
    </w:p>
    <w:p>
      <w:r>
        <w:t xml:space="preserve">Moldova</w:t>
      </w:r>
    </w:p>
    <w:p>
      <w:r>
        <w:rPr>
          <w:b/>
        </w:rPr>
        <w:t xml:space="preserve">Tulos</w:t>
      </w:r>
    </w:p>
    <w:p>
      <w:r>
        <w:t xml:space="preserve">Moldovan leu</w:t>
      </w:r>
    </w:p>
    <w:p>
      <w:r>
        <w:rPr>
          <w:b/>
        </w:rPr>
        <w:t xml:space="preserve">Esimerkki 1.136</w:t>
      </w:r>
    </w:p>
    <w:p>
      <w:r>
        <w:t xml:space="preserve">Mongolia</w:t>
      </w:r>
    </w:p>
    <w:p>
      <w:r>
        <w:rPr>
          <w:b/>
        </w:rPr>
        <w:t xml:space="preserve">Tulos</w:t>
      </w:r>
    </w:p>
    <w:p>
      <w:r>
        <w:t xml:space="preserve">Mongolian Tugrik</w:t>
      </w:r>
    </w:p>
    <w:p>
      <w:r>
        <w:rPr>
          <w:b/>
        </w:rPr>
        <w:t xml:space="preserve">Esimerkki 1.137</w:t>
      </w:r>
    </w:p>
    <w:p>
      <w:r>
        <w:t xml:space="preserve">Montenegro</w:t>
      </w:r>
    </w:p>
    <w:p>
      <w:r>
        <w:rPr>
          <w:b/>
        </w:rPr>
        <w:t xml:space="preserve">Tulos</w:t>
      </w:r>
    </w:p>
    <w:p>
      <w:r>
        <w:t xml:space="preserve">Euro</w:t>
      </w:r>
    </w:p>
    <w:p>
      <w:r>
        <w:rPr>
          <w:b/>
        </w:rPr>
        <w:t xml:space="preserve">Esimerkki 1.138</w:t>
      </w:r>
    </w:p>
    <w:p>
      <w:r>
        <w:t xml:space="preserve">Montserrat</w:t>
      </w:r>
    </w:p>
    <w:p>
      <w:r>
        <w:rPr>
          <w:b/>
        </w:rPr>
        <w:t xml:space="preserve">Tulos</w:t>
      </w:r>
    </w:p>
    <w:p>
      <w:r>
        <w:t xml:space="preserve">Itä-Karibian dollari</w:t>
      </w:r>
    </w:p>
    <w:p>
      <w:r>
        <w:rPr>
          <w:b/>
        </w:rPr>
        <w:t xml:space="preserve">Esimerkki 1.139</w:t>
      </w:r>
    </w:p>
    <w:p>
      <w:r>
        <w:t xml:space="preserve">Marokko</w:t>
      </w:r>
    </w:p>
    <w:p>
      <w:r>
        <w:rPr>
          <w:b/>
        </w:rPr>
        <w:t xml:space="preserve">Tulos</w:t>
      </w:r>
    </w:p>
    <w:p>
      <w:r>
        <w:t xml:space="preserve">Marokon dirham</w:t>
      </w:r>
    </w:p>
    <w:p>
      <w:r>
        <w:rPr>
          <w:b/>
        </w:rPr>
        <w:t xml:space="preserve">Esimerkki 1.140</w:t>
      </w:r>
    </w:p>
    <w:p>
      <w:r>
        <w:t xml:space="preserve">Mosambik</w:t>
      </w:r>
    </w:p>
    <w:p>
      <w:r>
        <w:rPr>
          <w:b/>
        </w:rPr>
        <w:t xml:space="preserve">Tulos</w:t>
      </w:r>
    </w:p>
    <w:p>
      <w:r>
        <w:t xml:space="preserve">Mosambik Metical</w:t>
      </w:r>
    </w:p>
    <w:p>
      <w:r>
        <w:rPr>
          <w:b/>
        </w:rPr>
        <w:t xml:space="preserve">Esimerkki 1.141</w:t>
      </w:r>
    </w:p>
    <w:p>
      <w:r>
        <w:t xml:space="preserve">Myanmar</w:t>
      </w:r>
    </w:p>
    <w:p>
      <w:r>
        <w:rPr>
          <w:b/>
        </w:rPr>
        <w:t xml:space="preserve">Tulos</w:t>
      </w:r>
    </w:p>
    <w:p>
      <w:r>
        <w:t xml:space="preserve">Myanmarin kjat</w:t>
      </w:r>
    </w:p>
    <w:p>
      <w:r>
        <w:rPr>
          <w:b/>
        </w:rPr>
        <w:t xml:space="preserve">Esimerkki 1.142</w:t>
      </w:r>
    </w:p>
    <w:p>
      <w:r>
        <w:t xml:space="preserve">Namibia</w:t>
      </w:r>
    </w:p>
    <w:p>
      <w:r>
        <w:rPr>
          <w:b/>
        </w:rPr>
        <w:t xml:space="preserve">Tulos</w:t>
      </w:r>
    </w:p>
    <w:p>
      <w:r>
        <w:t xml:space="preserve">Namibian dollari</w:t>
      </w:r>
    </w:p>
    <w:p>
      <w:r>
        <w:rPr>
          <w:b/>
        </w:rPr>
        <w:t xml:space="preserve">Esimerkki 1.143</w:t>
      </w:r>
    </w:p>
    <w:p>
      <w:r>
        <w:t xml:space="preserve">Nauru</w:t>
      </w:r>
    </w:p>
    <w:p>
      <w:r>
        <w:rPr>
          <w:b/>
        </w:rPr>
        <w:t xml:space="preserve">Tulos</w:t>
      </w:r>
    </w:p>
    <w:p>
      <w:r>
        <w:t xml:space="preserve">Australian dollari</w:t>
      </w:r>
    </w:p>
    <w:p>
      <w:r>
        <w:rPr>
          <w:b/>
        </w:rPr>
        <w:t xml:space="preserve">Esimerkki 1.144</w:t>
      </w:r>
    </w:p>
    <w:p>
      <w:r>
        <w:t xml:space="preserve">Nepal</w:t>
      </w:r>
    </w:p>
    <w:p>
      <w:r>
        <w:rPr>
          <w:b/>
        </w:rPr>
        <w:t xml:space="preserve">Tulos</w:t>
      </w:r>
    </w:p>
    <w:p>
      <w:r>
        <w:t xml:space="preserve">Nepalin rupia</w:t>
      </w:r>
    </w:p>
    <w:p>
      <w:r>
        <w:rPr>
          <w:b/>
        </w:rPr>
        <w:t xml:space="preserve">Esimerkki 1.145</w:t>
      </w:r>
    </w:p>
    <w:p>
      <w:r>
        <w:t xml:space="preserve">Alankomaat</w:t>
      </w:r>
    </w:p>
    <w:p>
      <w:r>
        <w:rPr>
          <w:b/>
        </w:rPr>
        <w:t xml:space="preserve">Tulos</w:t>
      </w:r>
    </w:p>
    <w:p>
      <w:r>
        <w:t xml:space="preserve">Euro</w:t>
      </w:r>
    </w:p>
    <w:p>
      <w:r>
        <w:rPr>
          <w:b/>
        </w:rPr>
        <w:t xml:space="preserve">Esimerkki 1.146</w:t>
      </w:r>
    </w:p>
    <w:p>
      <w:r>
        <w:t xml:space="preserve">Uusi-Kaledonia (ranska) </w:t>
      </w:r>
    </w:p>
    <w:p>
      <w:r>
        <w:rPr>
          <w:b/>
        </w:rPr>
        <w:t xml:space="preserve">Tulos</w:t>
      </w:r>
    </w:p>
    <w:p>
      <w:r>
        <w:t xml:space="preserve">CFP Franc</w:t>
      </w:r>
    </w:p>
    <w:p>
      <w:r>
        <w:rPr>
          <w:b/>
        </w:rPr>
        <w:t xml:space="preserve">Esimerkki 1.147</w:t>
      </w:r>
    </w:p>
    <w:p>
      <w:r>
        <w:t xml:space="preserve">Uusi-Seelanti</w:t>
      </w:r>
    </w:p>
    <w:p>
      <w:r>
        <w:rPr>
          <w:b/>
        </w:rPr>
        <w:t xml:space="preserve">Tulos</w:t>
      </w:r>
    </w:p>
    <w:p>
      <w:r>
        <w:t xml:space="preserve">Uuden-Seelannin dollari</w:t>
      </w:r>
    </w:p>
    <w:p>
      <w:r>
        <w:rPr>
          <w:b/>
        </w:rPr>
        <w:t xml:space="preserve">Esimerkki 1.148</w:t>
      </w:r>
    </w:p>
    <w:p>
      <w:r>
        <w:t xml:space="preserve">Nicaragua</w:t>
      </w:r>
    </w:p>
    <w:p>
      <w:r>
        <w:rPr>
          <w:b/>
        </w:rPr>
        <w:t xml:space="preserve">Tulos</w:t>
      </w:r>
    </w:p>
    <w:p>
      <w:r>
        <w:t xml:space="preserve">Nicaraguan Cordoba Oro</w:t>
      </w:r>
    </w:p>
    <w:p>
      <w:r>
        <w:rPr>
          <w:b/>
        </w:rPr>
        <w:t xml:space="preserve">Esimerkki 1.149</w:t>
      </w:r>
    </w:p>
    <w:p>
      <w:r>
        <w:t xml:space="preserve">Niger</w:t>
      </w:r>
    </w:p>
    <w:p>
      <w:r>
        <w:rPr>
          <w:b/>
        </w:rPr>
        <w:t xml:space="preserve">Tulos</w:t>
      </w:r>
    </w:p>
    <w:p>
      <w:r>
        <w:t xml:space="preserve">CFA Franc BCEAO</w:t>
      </w:r>
    </w:p>
    <w:p>
      <w:r>
        <w:rPr>
          <w:b/>
        </w:rPr>
        <w:t xml:space="preserve">Esimerkki 1.150</w:t>
      </w:r>
    </w:p>
    <w:p>
      <w:r>
        <w:t xml:space="preserve">Nigeria</w:t>
      </w:r>
    </w:p>
    <w:p>
      <w:r>
        <w:rPr>
          <w:b/>
        </w:rPr>
        <w:t xml:space="preserve">Tulos</w:t>
      </w:r>
    </w:p>
    <w:p>
      <w:r>
        <w:t xml:space="preserve">Nigerian naira</w:t>
      </w:r>
    </w:p>
    <w:p>
      <w:r>
        <w:rPr>
          <w:b/>
        </w:rPr>
        <w:t xml:space="preserve">Esimerkki 1.151</w:t>
      </w:r>
    </w:p>
    <w:p>
      <w:r>
        <w:t xml:space="preserve">Niue</w:t>
      </w:r>
    </w:p>
    <w:p>
      <w:r>
        <w:rPr>
          <w:b/>
        </w:rPr>
        <w:t xml:space="preserve">Tulos</w:t>
      </w:r>
    </w:p>
    <w:p>
      <w:r>
        <w:t xml:space="preserve">Uuden-Seelannin dollari</w:t>
      </w:r>
    </w:p>
    <w:p>
      <w:r>
        <w:rPr>
          <w:b/>
        </w:rPr>
        <w:t xml:space="preserve">Esimerkki 1.152</w:t>
      </w:r>
    </w:p>
    <w:p>
      <w:r>
        <w:t xml:space="preserve">Norfolkin saari</w:t>
      </w:r>
    </w:p>
    <w:p>
      <w:r>
        <w:rPr>
          <w:b/>
        </w:rPr>
        <w:t xml:space="preserve">Tulos</w:t>
      </w:r>
    </w:p>
    <w:p>
      <w:r>
        <w:t xml:space="preserve">Australian dollari</w:t>
      </w:r>
    </w:p>
    <w:p>
      <w:r>
        <w:rPr>
          <w:b/>
        </w:rPr>
        <w:t xml:space="preserve">Esimerkki 1.153</w:t>
      </w:r>
    </w:p>
    <w:p>
      <w:r>
        <w:t xml:space="preserve">Pohjois-Korea</w:t>
      </w:r>
    </w:p>
    <w:p>
      <w:r>
        <w:rPr>
          <w:b/>
        </w:rPr>
        <w:t xml:space="preserve">Tulos</w:t>
      </w:r>
    </w:p>
    <w:p>
      <w:r>
        <w:t xml:space="preserve">Pohjois-Korean won</w:t>
      </w:r>
    </w:p>
    <w:p>
      <w:r>
        <w:rPr>
          <w:b/>
        </w:rPr>
        <w:t xml:space="preserve">Esimerkki 1.154</w:t>
      </w:r>
    </w:p>
    <w:p>
      <w:r>
        <w:t xml:space="preserve">Norja</w:t>
      </w:r>
    </w:p>
    <w:p>
      <w:r>
        <w:rPr>
          <w:b/>
        </w:rPr>
        <w:t xml:space="preserve">Tulos</w:t>
      </w:r>
    </w:p>
    <w:p>
      <w:r>
        <w:t xml:space="preserve">Norjan kruunu</w:t>
      </w:r>
    </w:p>
    <w:p>
      <w:r>
        <w:rPr>
          <w:b/>
        </w:rPr>
        <w:t xml:space="preserve">Esimerkki 1.155</w:t>
      </w:r>
    </w:p>
    <w:p>
      <w:r>
        <w:t xml:space="preserve">Oman</w:t>
      </w:r>
    </w:p>
    <w:p>
      <w:r>
        <w:rPr>
          <w:b/>
        </w:rPr>
        <w:t xml:space="preserve">Tulos</w:t>
      </w:r>
    </w:p>
    <w:p>
      <w:r>
        <w:t xml:space="preserve">Omanin rial</w:t>
      </w:r>
    </w:p>
    <w:p>
      <w:r>
        <w:rPr>
          <w:b/>
        </w:rPr>
        <w:t xml:space="preserve">Esimerkki 1.156</w:t>
      </w:r>
    </w:p>
    <w:p>
      <w:r>
        <w:t xml:space="preserve">Pakistan</w:t>
      </w:r>
    </w:p>
    <w:p>
      <w:r>
        <w:rPr>
          <w:b/>
        </w:rPr>
        <w:t xml:space="preserve">Tulos</w:t>
      </w:r>
    </w:p>
    <w:p>
      <w:r>
        <w:t xml:space="preserve">Pakistanin rupia</w:t>
      </w:r>
    </w:p>
    <w:p>
      <w:r>
        <w:rPr>
          <w:b/>
        </w:rPr>
        <w:t xml:space="preserve">Esimerkki 1.157</w:t>
      </w:r>
    </w:p>
    <w:p>
      <w:r>
        <w:t xml:space="preserve">Palau</w:t>
      </w:r>
    </w:p>
    <w:p>
      <w:r>
        <w:rPr>
          <w:b/>
        </w:rPr>
        <w:t xml:space="preserve">Tulos</w:t>
      </w:r>
    </w:p>
    <w:p>
      <w:r>
        <w:t xml:space="preserve">Yhdysvaltain dollari</w:t>
      </w:r>
    </w:p>
    <w:p>
      <w:r>
        <w:rPr>
          <w:b/>
        </w:rPr>
        <w:t xml:space="preserve">Esimerkki 1.158</w:t>
      </w:r>
    </w:p>
    <w:p>
      <w:r>
        <w:t xml:space="preserve">Panama</w:t>
      </w:r>
    </w:p>
    <w:p>
      <w:r>
        <w:rPr>
          <w:b/>
        </w:rPr>
        <w:t xml:space="preserve">Tulos</w:t>
      </w:r>
    </w:p>
    <w:p>
      <w:r>
        <w:t xml:space="preserve">Panaman Balboa</w:t>
      </w:r>
    </w:p>
    <w:p>
      <w:r>
        <w:rPr>
          <w:b/>
        </w:rPr>
        <w:t xml:space="preserve">Esimerkki 1.159</w:t>
      </w:r>
    </w:p>
    <w:p>
      <w:r>
        <w:t xml:space="preserve">Papua-Uusi-Guinea</w:t>
      </w:r>
    </w:p>
    <w:p>
      <w:r>
        <w:rPr>
          <w:b/>
        </w:rPr>
        <w:t xml:space="preserve">Tulos</w:t>
      </w:r>
    </w:p>
    <w:p>
      <w:r>
        <w:t xml:space="preserve">Papua-Uusi-Guinea Kina</w:t>
      </w:r>
    </w:p>
    <w:p>
      <w:r>
        <w:rPr>
          <w:b/>
        </w:rPr>
        <w:t xml:space="preserve">Esimerkki 1.160</w:t>
      </w:r>
    </w:p>
    <w:p>
      <w:r>
        <w:t xml:space="preserve">Paraguay</w:t>
      </w:r>
    </w:p>
    <w:p>
      <w:r>
        <w:rPr>
          <w:b/>
        </w:rPr>
        <w:t xml:space="preserve">Tulos</w:t>
      </w:r>
    </w:p>
    <w:p>
      <w:r>
        <w:t xml:space="preserve">Paraguay Guarani</w:t>
      </w:r>
    </w:p>
    <w:p>
      <w:r>
        <w:rPr>
          <w:b/>
        </w:rPr>
        <w:t xml:space="preserve">Esimerkki 1.161</w:t>
      </w:r>
    </w:p>
    <w:p>
      <w:r>
        <w:t xml:space="preserve">Peru</w:t>
      </w:r>
    </w:p>
    <w:p>
      <w:r>
        <w:rPr>
          <w:b/>
        </w:rPr>
        <w:t xml:space="preserve">Tulos</w:t>
      </w:r>
    </w:p>
    <w:p>
      <w:r>
        <w:t xml:space="preserve">Perulainen Nuevo Sol</w:t>
      </w:r>
    </w:p>
    <w:p>
      <w:r>
        <w:rPr>
          <w:b/>
        </w:rPr>
        <w:t xml:space="preserve">Esimerkki 1.162</w:t>
      </w:r>
    </w:p>
    <w:p>
      <w:r>
        <w:t xml:space="preserve">Filippiinit</w:t>
      </w:r>
    </w:p>
    <w:p>
      <w:r>
        <w:rPr>
          <w:b/>
        </w:rPr>
        <w:t xml:space="preserve">Tulos</w:t>
      </w:r>
    </w:p>
    <w:p>
      <w:r>
        <w:t xml:space="preserve">Filippiinien peso</w:t>
      </w:r>
    </w:p>
    <w:p>
      <w:r>
        <w:rPr>
          <w:b/>
        </w:rPr>
        <w:t xml:space="preserve">Esimerkki 1.163</w:t>
      </w:r>
    </w:p>
    <w:p>
      <w:r>
        <w:t xml:space="preserve">Pitcairnin saari</w:t>
      </w:r>
    </w:p>
    <w:p>
      <w:r>
        <w:rPr>
          <w:b/>
        </w:rPr>
        <w:t xml:space="preserve">Tulos</w:t>
      </w:r>
    </w:p>
    <w:p>
      <w:r>
        <w:t xml:space="preserve">Uuden-Seelannin dollari</w:t>
      </w:r>
    </w:p>
    <w:p>
      <w:r>
        <w:rPr>
          <w:b/>
        </w:rPr>
        <w:t xml:space="preserve">Esimerkki 1.164</w:t>
      </w:r>
    </w:p>
    <w:p>
      <w:r>
        <w:t xml:space="preserve">Puola</w:t>
      </w:r>
    </w:p>
    <w:p>
      <w:r>
        <w:rPr>
          <w:b/>
        </w:rPr>
        <w:t xml:space="preserve">Tulos</w:t>
      </w:r>
    </w:p>
    <w:p>
      <w:r>
        <w:t xml:space="preserve">Puolan zloty</w:t>
      </w:r>
    </w:p>
    <w:p>
      <w:r>
        <w:rPr>
          <w:b/>
        </w:rPr>
        <w:t xml:space="preserve">Esimerkki 1.165</w:t>
      </w:r>
    </w:p>
    <w:p>
      <w:r>
        <w:t xml:space="preserve">Polynesia (ranska) </w:t>
      </w:r>
    </w:p>
    <w:p>
      <w:r>
        <w:rPr>
          <w:b/>
        </w:rPr>
        <w:t xml:space="preserve">Tulos</w:t>
      </w:r>
    </w:p>
    <w:p>
      <w:r>
        <w:t xml:space="preserve">CFP Franc</w:t>
      </w:r>
    </w:p>
    <w:p>
      <w:r>
        <w:rPr>
          <w:b/>
        </w:rPr>
        <w:t xml:space="preserve">Esimerkki 1.166</w:t>
      </w:r>
    </w:p>
    <w:p>
      <w:r>
        <w:t xml:space="preserve">Portugali</w:t>
      </w:r>
    </w:p>
    <w:p>
      <w:r>
        <w:rPr>
          <w:b/>
        </w:rPr>
        <w:t xml:space="preserve">Tulos</w:t>
      </w:r>
    </w:p>
    <w:p>
      <w:r>
        <w:t xml:space="preserve">Euro</w:t>
      </w:r>
    </w:p>
    <w:p>
      <w:r>
        <w:rPr>
          <w:b/>
        </w:rPr>
        <w:t xml:space="preserve">Esimerkki 1.167</w:t>
      </w:r>
    </w:p>
    <w:p>
      <w:r>
        <w:t xml:space="preserve">Puerto Rico</w:t>
      </w:r>
    </w:p>
    <w:p>
      <w:r>
        <w:rPr>
          <w:b/>
        </w:rPr>
        <w:t xml:space="preserve">Tulos</w:t>
      </w:r>
    </w:p>
    <w:p>
      <w:r>
        <w:t xml:space="preserve">Yhdysvaltain dollari</w:t>
      </w:r>
    </w:p>
    <w:p>
      <w:r>
        <w:rPr>
          <w:b/>
        </w:rPr>
        <w:t xml:space="preserve">Esimerkki 1.168</w:t>
      </w:r>
    </w:p>
    <w:p>
      <w:r>
        <w:t xml:space="preserve">Qatar</w:t>
      </w:r>
    </w:p>
    <w:p>
      <w:r>
        <w:rPr>
          <w:b/>
        </w:rPr>
        <w:t xml:space="preserve">Tulos</w:t>
      </w:r>
    </w:p>
    <w:p>
      <w:r>
        <w:t xml:space="preserve">Qatarin rial</w:t>
      </w:r>
    </w:p>
    <w:p>
      <w:r>
        <w:rPr>
          <w:b/>
        </w:rPr>
        <w:t xml:space="preserve">Esimerkki 1.169</w:t>
      </w:r>
    </w:p>
    <w:p>
      <w:r>
        <w:t xml:space="preserve">Romania</w:t>
      </w:r>
    </w:p>
    <w:p>
      <w:r>
        <w:rPr>
          <w:b/>
        </w:rPr>
        <w:t xml:space="preserve">Tulos</w:t>
      </w:r>
    </w:p>
    <w:p>
      <w:r>
        <w:t xml:space="preserve">Romanian uusi leu</w:t>
      </w:r>
    </w:p>
    <w:p>
      <w:r>
        <w:rPr>
          <w:b/>
        </w:rPr>
        <w:t xml:space="preserve">Esimerkki 1.170</w:t>
      </w:r>
    </w:p>
    <w:p>
      <w:r>
        <w:t xml:space="preserve">Venäjä</w:t>
      </w:r>
    </w:p>
    <w:p>
      <w:r>
        <w:rPr>
          <w:b/>
        </w:rPr>
        <w:t xml:space="preserve">Tulos</w:t>
      </w:r>
    </w:p>
    <w:p>
      <w:r>
        <w:t xml:space="preserve">Venäjän rupla</w:t>
      </w:r>
    </w:p>
    <w:p>
      <w:r>
        <w:rPr>
          <w:b/>
        </w:rPr>
        <w:t xml:space="preserve">Esimerkki 1.171</w:t>
      </w:r>
    </w:p>
    <w:p>
      <w:r>
        <w:t xml:space="preserve">Ruanda</w:t>
      </w:r>
    </w:p>
    <w:p>
      <w:r>
        <w:rPr>
          <w:b/>
        </w:rPr>
        <w:t xml:space="preserve">Tulos</w:t>
      </w:r>
    </w:p>
    <w:p>
      <w:r>
        <w:t xml:space="preserve">Ruandan frangi</w:t>
      </w:r>
    </w:p>
    <w:p>
      <w:r>
        <w:rPr>
          <w:b/>
        </w:rPr>
        <w:t xml:space="preserve">Esimerkki 1.172</w:t>
      </w:r>
    </w:p>
    <w:p>
      <w:r>
        <w:t xml:space="preserve">Saint Helena</w:t>
      </w:r>
    </w:p>
    <w:p>
      <w:r>
        <w:rPr>
          <w:b/>
        </w:rPr>
        <w:t xml:space="preserve">Tulos</w:t>
      </w:r>
    </w:p>
    <w:p>
      <w:r>
        <w:t xml:space="preserve">St. Helena Pound</w:t>
      </w:r>
    </w:p>
    <w:p>
      <w:r>
        <w:rPr>
          <w:b/>
        </w:rPr>
        <w:t xml:space="preserve">Esimerkki 1.173</w:t>
      </w:r>
    </w:p>
    <w:p>
      <w:r>
        <w:t xml:space="preserve">Saint Lucia</w:t>
      </w:r>
    </w:p>
    <w:p>
      <w:r>
        <w:rPr>
          <w:b/>
        </w:rPr>
        <w:t xml:space="preserve">Tulos</w:t>
      </w:r>
    </w:p>
    <w:p>
      <w:r>
        <w:t xml:space="preserve">Itä-Karibian dollari</w:t>
      </w:r>
    </w:p>
    <w:p>
      <w:r>
        <w:rPr>
          <w:b/>
        </w:rPr>
        <w:t xml:space="preserve">Esimerkki 1.174</w:t>
      </w:r>
    </w:p>
    <w:p>
      <w:r>
        <w:t xml:space="preserve">Saint Pierre ja Miquelon</w:t>
      </w:r>
    </w:p>
    <w:p>
      <w:r>
        <w:rPr>
          <w:b/>
        </w:rPr>
        <w:t xml:space="preserve">Tulos</w:t>
      </w:r>
    </w:p>
    <w:p>
      <w:r>
        <w:t xml:space="preserve"> Euro</w:t>
      </w:r>
    </w:p>
    <w:p>
      <w:r>
        <w:rPr>
          <w:b/>
        </w:rPr>
        <w:t xml:space="preserve">Esimerkki 1.175</w:t>
      </w:r>
    </w:p>
    <w:p>
      <w:r>
        <w:t xml:space="preserve">Saint Vincent ja Grenadiinit</w:t>
      </w:r>
    </w:p>
    <w:p>
      <w:r>
        <w:rPr>
          <w:b/>
        </w:rPr>
        <w:t xml:space="preserve">Tulos</w:t>
      </w:r>
    </w:p>
    <w:p>
      <w:r>
        <w:t xml:space="preserve">Itä-Karibian dollari</w:t>
      </w:r>
    </w:p>
    <w:p>
      <w:r>
        <w:rPr>
          <w:b/>
        </w:rPr>
        <w:t xml:space="preserve">Esimerkki 1.176</w:t>
      </w:r>
    </w:p>
    <w:p>
      <w:r>
        <w:t xml:space="preserve">Samoa</w:t>
      </w:r>
    </w:p>
    <w:p>
      <w:r>
        <w:rPr>
          <w:b/>
        </w:rPr>
        <w:t xml:space="preserve">Tulos</w:t>
      </w:r>
    </w:p>
    <w:p>
      <w:r>
        <w:t xml:space="preserve">Samoan Tala</w:t>
      </w:r>
    </w:p>
    <w:p>
      <w:r>
        <w:rPr>
          <w:b/>
        </w:rPr>
        <w:t xml:space="preserve">Esimerkki 1.177</w:t>
      </w:r>
    </w:p>
    <w:p>
      <w:r>
        <w:t xml:space="preserve">San Marino</w:t>
      </w:r>
    </w:p>
    <w:p>
      <w:r>
        <w:rPr>
          <w:b/>
        </w:rPr>
        <w:t xml:space="preserve">Tulos</w:t>
      </w:r>
    </w:p>
    <w:p>
      <w:r>
        <w:t xml:space="preserve">Euro</w:t>
      </w:r>
    </w:p>
    <w:p>
      <w:r>
        <w:rPr>
          <w:b/>
        </w:rPr>
        <w:t xml:space="preserve">Esimerkki 1.178</w:t>
      </w:r>
    </w:p>
    <w:p>
      <w:r>
        <w:t xml:space="preserve">Sao Tome ja Principe</w:t>
      </w:r>
    </w:p>
    <w:p>
      <w:r>
        <w:rPr>
          <w:b/>
        </w:rPr>
        <w:t xml:space="preserve">Tulos</w:t>
      </w:r>
    </w:p>
    <w:p>
      <w:r>
        <w:t xml:space="preserve"> Dobra</w:t>
      </w:r>
    </w:p>
    <w:p>
      <w:r>
        <w:rPr>
          <w:b/>
        </w:rPr>
        <w:t xml:space="preserve">Esimerkki 1.179</w:t>
      </w:r>
    </w:p>
    <w:p>
      <w:r>
        <w:t xml:space="preserve">Saudi-Arabia</w:t>
      </w:r>
    </w:p>
    <w:p>
      <w:r>
        <w:rPr>
          <w:b/>
        </w:rPr>
        <w:t xml:space="preserve">Tulos</w:t>
      </w:r>
    </w:p>
    <w:p>
      <w:r>
        <w:t xml:space="preserve">Saudi-Arabian rial</w:t>
      </w:r>
    </w:p>
    <w:p>
      <w:r>
        <w:rPr>
          <w:b/>
        </w:rPr>
        <w:t xml:space="preserve">Esimerkki 1.180</w:t>
      </w:r>
    </w:p>
    <w:p>
      <w:r>
        <w:t xml:space="preserve">Senegal</w:t>
      </w:r>
    </w:p>
    <w:p>
      <w:r>
        <w:rPr>
          <w:b/>
        </w:rPr>
        <w:t xml:space="preserve">Tulos</w:t>
      </w:r>
    </w:p>
    <w:p>
      <w:r>
        <w:t xml:space="preserve">CFA Franc BCEAO</w:t>
      </w:r>
    </w:p>
    <w:p>
      <w:r>
        <w:rPr>
          <w:b/>
        </w:rPr>
        <w:t xml:space="preserve">Esimerkki 1.181</w:t>
      </w:r>
    </w:p>
    <w:p>
      <w:r>
        <w:t xml:space="preserve">Serbia</w:t>
      </w:r>
    </w:p>
    <w:p>
      <w:r>
        <w:rPr>
          <w:b/>
        </w:rPr>
        <w:t xml:space="preserve">Tulos</w:t>
      </w:r>
    </w:p>
    <w:p>
      <w:r>
        <w:t xml:space="preserve">Dinaari</w:t>
      </w:r>
    </w:p>
    <w:p>
      <w:r>
        <w:rPr>
          <w:b/>
        </w:rPr>
        <w:t xml:space="preserve">Esimerkki 1.182</w:t>
      </w:r>
    </w:p>
    <w:p>
      <w:r>
        <w:t xml:space="preserve">Seychellit</w:t>
      </w:r>
    </w:p>
    <w:p>
      <w:r>
        <w:rPr>
          <w:b/>
        </w:rPr>
        <w:t xml:space="preserve">Tulos</w:t>
      </w:r>
    </w:p>
    <w:p>
      <w:r>
        <w:t xml:space="preserve">Seychellien rupia</w:t>
      </w:r>
    </w:p>
    <w:p>
      <w:r>
        <w:rPr>
          <w:b/>
        </w:rPr>
        <w:t xml:space="preserve">Esimerkki 1.183</w:t>
      </w:r>
    </w:p>
    <w:p>
      <w:r>
        <w:t xml:space="preserve">Sierra Leone</w:t>
      </w:r>
    </w:p>
    <w:p>
      <w:r>
        <w:rPr>
          <w:b/>
        </w:rPr>
        <w:t xml:space="preserve">Tulos</w:t>
      </w:r>
    </w:p>
    <w:p>
      <w:r>
        <w:t xml:space="preserve">Sierra Leone Leone</w:t>
      </w:r>
    </w:p>
    <w:p>
      <w:r>
        <w:rPr>
          <w:b/>
        </w:rPr>
        <w:t xml:space="preserve">Esimerkki 1.184</w:t>
      </w:r>
    </w:p>
    <w:p>
      <w:r>
        <w:t xml:space="preserve">Singapore</w:t>
      </w:r>
    </w:p>
    <w:p>
      <w:r>
        <w:rPr>
          <w:b/>
        </w:rPr>
        <w:t xml:space="preserve">Tulos</w:t>
      </w:r>
    </w:p>
    <w:p>
      <w:r>
        <w:t xml:space="preserve">Singaporen dollari</w:t>
      </w:r>
    </w:p>
    <w:p>
      <w:r>
        <w:rPr>
          <w:b/>
        </w:rPr>
        <w:t xml:space="preserve">Esimerkki 1.185</w:t>
      </w:r>
    </w:p>
    <w:p>
      <w:r>
        <w:t xml:space="preserve">Slovakia</w:t>
      </w:r>
    </w:p>
    <w:p>
      <w:r>
        <w:rPr>
          <w:b/>
        </w:rPr>
        <w:t xml:space="preserve">Tulos</w:t>
      </w:r>
    </w:p>
    <w:p>
      <w:r>
        <w:t xml:space="preserve">Euro</w:t>
      </w:r>
    </w:p>
    <w:p>
      <w:r>
        <w:rPr>
          <w:b/>
        </w:rPr>
        <w:t xml:space="preserve">Esimerkki 1.186</w:t>
      </w:r>
    </w:p>
    <w:p>
      <w:r>
        <w:t xml:space="preserve">Slovenia</w:t>
      </w:r>
    </w:p>
    <w:p>
      <w:r>
        <w:rPr>
          <w:b/>
        </w:rPr>
        <w:t xml:space="preserve">Tulos</w:t>
      </w:r>
    </w:p>
    <w:p>
      <w:r>
        <w:t xml:space="preserve">Euro</w:t>
      </w:r>
    </w:p>
    <w:p>
      <w:r>
        <w:rPr>
          <w:b/>
        </w:rPr>
        <w:t xml:space="preserve">Esimerkki 1.187</w:t>
      </w:r>
    </w:p>
    <w:p>
      <w:r>
        <w:t xml:space="preserve">Salomonsaaret</w:t>
      </w:r>
    </w:p>
    <w:p>
      <w:r>
        <w:rPr>
          <w:b/>
        </w:rPr>
        <w:t xml:space="preserve">Tulos</w:t>
      </w:r>
    </w:p>
    <w:p>
      <w:r>
        <w:t xml:space="preserve">Salomonsaarten dollari</w:t>
      </w:r>
    </w:p>
    <w:p>
      <w:r>
        <w:rPr>
          <w:b/>
        </w:rPr>
        <w:t xml:space="preserve">Esimerkki 1.188</w:t>
      </w:r>
    </w:p>
    <w:p>
      <w:r>
        <w:t xml:space="preserve">Somalia</w:t>
      </w:r>
    </w:p>
    <w:p>
      <w:r>
        <w:rPr>
          <w:b/>
        </w:rPr>
        <w:t xml:space="preserve">Tulos</w:t>
      </w:r>
    </w:p>
    <w:p>
      <w:r>
        <w:t xml:space="preserve">Somalian shillinki</w:t>
      </w:r>
    </w:p>
    <w:p>
      <w:r>
        <w:rPr>
          <w:b/>
        </w:rPr>
        <w:t xml:space="preserve">Esimerkki 1.189</w:t>
      </w:r>
    </w:p>
    <w:p>
      <w:r>
        <w:t xml:space="preserve">Etelä-Afrikka</w:t>
      </w:r>
    </w:p>
    <w:p>
      <w:r>
        <w:rPr>
          <w:b/>
        </w:rPr>
        <w:t xml:space="preserve">Tulos</w:t>
      </w:r>
    </w:p>
    <w:p>
      <w:r>
        <w:t xml:space="preserve">Etelä-Afrikan randi</w:t>
      </w:r>
    </w:p>
    <w:p>
      <w:r>
        <w:rPr>
          <w:b/>
        </w:rPr>
        <w:t xml:space="preserve">Esimerkki 1.190</w:t>
      </w:r>
    </w:p>
    <w:p>
      <w:r>
        <w:t xml:space="preserve">Etelä-Korea</w:t>
      </w:r>
    </w:p>
    <w:p>
      <w:r>
        <w:rPr>
          <w:b/>
        </w:rPr>
        <w:t xml:space="preserve">Tulos</w:t>
      </w:r>
    </w:p>
    <w:p>
      <w:r>
        <w:t xml:space="preserve">Korean won</w:t>
      </w:r>
    </w:p>
    <w:p>
      <w:r>
        <w:rPr>
          <w:b/>
        </w:rPr>
        <w:t xml:space="preserve">Esimerkki 1.191</w:t>
      </w:r>
    </w:p>
    <w:p>
      <w:r>
        <w:t xml:space="preserve">Etelä-Georgia &amp;amp; Eteläiset Sandwichsaaret</w:t>
      </w:r>
    </w:p>
    <w:p>
      <w:r>
        <w:rPr>
          <w:b/>
        </w:rPr>
        <w:t xml:space="preserve">Tulos</w:t>
      </w:r>
    </w:p>
    <w:p>
      <w:r>
        <w:t xml:space="preserve">Englannin punta</w:t>
      </w:r>
    </w:p>
    <w:p>
      <w:r>
        <w:rPr>
          <w:b/>
        </w:rPr>
        <w:t xml:space="preserve">Esimerkki 1.192</w:t>
      </w:r>
    </w:p>
    <w:p>
      <w:r>
        <w:t xml:space="preserve">Etelä-Sudan</w:t>
      </w:r>
    </w:p>
    <w:p>
      <w:r>
        <w:rPr>
          <w:b/>
        </w:rPr>
        <w:t xml:space="preserve">Tulos</w:t>
      </w:r>
    </w:p>
    <w:p>
      <w:r>
        <w:t xml:space="preserve">Etelä-Sudanin punta</w:t>
      </w:r>
    </w:p>
    <w:p>
      <w:r>
        <w:rPr>
          <w:b/>
        </w:rPr>
        <w:t xml:space="preserve">Esimerkki 1.193</w:t>
      </w:r>
    </w:p>
    <w:p>
      <w:r>
        <w:t xml:space="preserve">Espanja</w:t>
      </w:r>
    </w:p>
    <w:p>
      <w:r>
        <w:rPr>
          <w:b/>
        </w:rPr>
        <w:t xml:space="preserve">Tulos</w:t>
      </w:r>
    </w:p>
    <w:p>
      <w:r>
        <w:t xml:space="preserve">Euro</w:t>
      </w:r>
    </w:p>
    <w:p>
      <w:r>
        <w:rPr>
          <w:b/>
        </w:rPr>
        <w:t xml:space="preserve">Esimerkki 1.194</w:t>
      </w:r>
    </w:p>
    <w:p>
      <w:r>
        <w:t xml:space="preserve">Sri Lanka</w:t>
      </w:r>
    </w:p>
    <w:p>
      <w:r>
        <w:rPr>
          <w:b/>
        </w:rPr>
        <w:t xml:space="preserve">Tulos</w:t>
      </w:r>
    </w:p>
    <w:p>
      <w:r>
        <w:t xml:space="preserve">Sri Lankan rupia</w:t>
      </w:r>
    </w:p>
    <w:p>
      <w:r>
        <w:rPr>
          <w:b/>
        </w:rPr>
        <w:t xml:space="preserve">Esimerkki 1.195</w:t>
      </w:r>
    </w:p>
    <w:p>
      <w:r>
        <w:t xml:space="preserve">Sudan</w:t>
      </w:r>
    </w:p>
    <w:p>
      <w:r>
        <w:rPr>
          <w:b/>
        </w:rPr>
        <w:t xml:space="preserve">Tulos</w:t>
      </w:r>
    </w:p>
    <w:p>
      <w:r>
        <w:t xml:space="preserve">Sudanin punta</w:t>
      </w:r>
    </w:p>
    <w:p>
      <w:r>
        <w:rPr>
          <w:b/>
        </w:rPr>
        <w:t xml:space="preserve">Esimerkki 1.196</w:t>
      </w:r>
    </w:p>
    <w:p>
      <w:r>
        <w:t xml:space="preserve">Suriname</w:t>
      </w:r>
    </w:p>
    <w:p>
      <w:r>
        <w:rPr>
          <w:b/>
        </w:rPr>
        <w:t xml:space="preserve">Tulos</w:t>
      </w:r>
    </w:p>
    <w:p>
      <w:r>
        <w:t xml:space="preserve">Surinamin dollari</w:t>
      </w:r>
    </w:p>
    <w:p>
      <w:r>
        <w:rPr>
          <w:b/>
        </w:rPr>
        <w:t xml:space="preserve">Esimerkki 1.197</w:t>
      </w:r>
    </w:p>
    <w:p>
      <w:r>
        <w:t xml:space="preserve">Huippuvuoret ja Jan Mayenin saaret</w:t>
      </w:r>
    </w:p>
    <w:p>
      <w:r>
        <w:rPr>
          <w:b/>
        </w:rPr>
        <w:t xml:space="preserve">Tulos</w:t>
      </w:r>
    </w:p>
    <w:p>
      <w:r>
        <w:t xml:space="preserve">Norjan kruunu</w:t>
      </w:r>
    </w:p>
    <w:p>
      <w:r>
        <w:rPr>
          <w:b/>
        </w:rPr>
        <w:t xml:space="preserve">Esimerkki 1.198</w:t>
      </w:r>
    </w:p>
    <w:p>
      <w:r>
        <w:t xml:space="preserve">Swazimaa</w:t>
      </w:r>
    </w:p>
    <w:p>
      <w:r>
        <w:rPr>
          <w:b/>
        </w:rPr>
        <w:t xml:space="preserve">Tulos</w:t>
      </w:r>
    </w:p>
    <w:p>
      <w:r>
        <w:t xml:space="preserve">Swazimaa Lilangeni</w:t>
      </w:r>
    </w:p>
    <w:p>
      <w:r>
        <w:rPr>
          <w:b/>
        </w:rPr>
        <w:t xml:space="preserve">Esimerkki 1.199</w:t>
      </w:r>
    </w:p>
    <w:p>
      <w:r>
        <w:t xml:space="preserve">Ruotsi</w:t>
      </w:r>
    </w:p>
    <w:p>
      <w:r>
        <w:rPr>
          <w:b/>
        </w:rPr>
        <w:t xml:space="preserve">Tulos</w:t>
      </w:r>
    </w:p>
    <w:p>
      <w:r>
        <w:t xml:space="preserve">Ruotsin kruunu</w:t>
      </w:r>
    </w:p>
    <w:p>
      <w:r>
        <w:rPr>
          <w:b/>
        </w:rPr>
        <w:t xml:space="preserve">Esimerkki 1.200</w:t>
      </w:r>
    </w:p>
    <w:p>
      <w:r>
        <w:t xml:space="preserve">Sveitsi</w:t>
      </w:r>
    </w:p>
    <w:p>
      <w:r>
        <w:rPr>
          <w:b/>
        </w:rPr>
        <w:t xml:space="preserve">Tulos</w:t>
      </w:r>
    </w:p>
    <w:p>
      <w:r>
        <w:t xml:space="preserve">Sveitsin frangi</w:t>
      </w:r>
    </w:p>
    <w:p>
      <w:r>
        <w:rPr>
          <w:b/>
        </w:rPr>
        <w:t xml:space="preserve">Esimerkki 1.201</w:t>
      </w:r>
    </w:p>
    <w:p>
      <w:r>
        <w:t xml:space="preserve">Syyria</w:t>
      </w:r>
    </w:p>
    <w:p>
      <w:r>
        <w:rPr>
          <w:b/>
        </w:rPr>
        <w:t xml:space="preserve">Tulos</w:t>
      </w:r>
    </w:p>
    <w:p>
      <w:r>
        <w:t xml:space="preserve">Syyrian punta</w:t>
      </w:r>
    </w:p>
    <w:p>
      <w:r>
        <w:rPr>
          <w:b/>
        </w:rPr>
        <w:t xml:space="preserve">Esimerkki 1.202</w:t>
      </w:r>
    </w:p>
    <w:p>
      <w:r>
        <w:t xml:space="preserve">Taiwan</w:t>
      </w:r>
    </w:p>
    <w:p>
      <w:r>
        <w:rPr>
          <w:b/>
        </w:rPr>
        <w:t xml:space="preserve">Tulos</w:t>
      </w:r>
    </w:p>
    <w:p>
      <w:r>
        <w:t xml:space="preserve">Taiwanin dollari</w:t>
      </w:r>
    </w:p>
    <w:p>
      <w:r>
        <w:rPr>
          <w:b/>
        </w:rPr>
        <w:t xml:space="preserve">Esimerkki 1.203</w:t>
      </w:r>
    </w:p>
    <w:p>
      <w:r>
        <w:t xml:space="preserve">Tadžikistan</w:t>
      </w:r>
    </w:p>
    <w:p>
      <w:r>
        <w:rPr>
          <w:b/>
        </w:rPr>
        <w:t xml:space="preserve">Tulos</w:t>
      </w:r>
    </w:p>
    <w:p>
      <w:r>
        <w:t xml:space="preserve">Tadžikistanin somoni</w:t>
      </w:r>
    </w:p>
    <w:p>
      <w:r>
        <w:rPr>
          <w:b/>
        </w:rPr>
        <w:t xml:space="preserve">Esimerkki 1.204</w:t>
      </w:r>
    </w:p>
    <w:p>
      <w:r>
        <w:t xml:space="preserve">Tansania</w:t>
      </w:r>
    </w:p>
    <w:p>
      <w:r>
        <w:rPr>
          <w:b/>
        </w:rPr>
        <w:t xml:space="preserve">Tulos</w:t>
      </w:r>
    </w:p>
    <w:p>
      <w:r>
        <w:t xml:space="preserve">Tansanian shillinki</w:t>
      </w:r>
    </w:p>
    <w:p>
      <w:r>
        <w:rPr>
          <w:b/>
        </w:rPr>
        <w:t xml:space="preserve">Esimerkki 1.205</w:t>
      </w:r>
    </w:p>
    <w:p>
      <w:r>
        <w:t xml:space="preserve">Thaimaa</w:t>
      </w:r>
    </w:p>
    <w:p>
      <w:r>
        <w:rPr>
          <w:b/>
        </w:rPr>
        <w:t xml:space="preserve">Tulos</w:t>
      </w:r>
    </w:p>
    <w:p>
      <w:r>
        <w:t xml:space="preserve">Thaimaan baht</w:t>
      </w:r>
    </w:p>
    <w:p>
      <w:r>
        <w:rPr>
          <w:b/>
        </w:rPr>
        <w:t xml:space="preserve">Esimerkki 1.206</w:t>
      </w:r>
    </w:p>
    <w:p>
      <w:r>
        <w:t xml:space="preserve">Togo</w:t>
      </w:r>
    </w:p>
    <w:p>
      <w:r>
        <w:rPr>
          <w:b/>
        </w:rPr>
        <w:t xml:space="preserve">Tulos</w:t>
      </w:r>
    </w:p>
    <w:p>
      <w:r>
        <w:t xml:space="preserve">CFA Franc BCEAO</w:t>
      </w:r>
    </w:p>
    <w:p>
      <w:r>
        <w:rPr>
          <w:b/>
        </w:rPr>
        <w:t xml:space="preserve">Esimerkki 1.207</w:t>
      </w:r>
    </w:p>
    <w:p>
      <w:r>
        <w:t xml:space="preserve">Tokelau</w:t>
      </w:r>
    </w:p>
    <w:p>
      <w:r>
        <w:rPr>
          <w:b/>
        </w:rPr>
        <w:t xml:space="preserve">Tulos</w:t>
      </w:r>
    </w:p>
    <w:p>
      <w:r>
        <w:t xml:space="preserve">Uuden-Seelannin dollari</w:t>
      </w:r>
    </w:p>
    <w:p>
      <w:r>
        <w:rPr>
          <w:b/>
        </w:rPr>
        <w:t xml:space="preserve">Esimerkki 1.208</w:t>
      </w:r>
    </w:p>
    <w:p>
      <w:r>
        <w:t xml:space="preserve">Tonga</w:t>
      </w:r>
    </w:p>
    <w:p>
      <w:r>
        <w:rPr>
          <w:b/>
        </w:rPr>
        <w:t xml:space="preserve">Tulos</w:t>
      </w:r>
    </w:p>
    <w:p>
      <w:r>
        <w:t xml:space="preserve">Tongan Pa'anga</w:t>
      </w:r>
    </w:p>
    <w:p>
      <w:r>
        <w:rPr>
          <w:b/>
        </w:rPr>
        <w:t xml:space="preserve">Esimerkki 1.209</w:t>
      </w:r>
    </w:p>
    <w:p>
      <w:r>
        <w:t xml:space="preserve">Trinidad ja Tobago</w:t>
      </w:r>
    </w:p>
    <w:p>
      <w:r>
        <w:rPr>
          <w:b/>
        </w:rPr>
        <w:t xml:space="preserve">Tulos</w:t>
      </w:r>
    </w:p>
    <w:p>
      <w:r>
        <w:t xml:space="preserve">Trinidadin ja Tobagon dollari</w:t>
      </w:r>
    </w:p>
    <w:p>
      <w:r>
        <w:rPr>
          <w:b/>
        </w:rPr>
        <w:t xml:space="preserve">Esimerkki 1.210</w:t>
      </w:r>
    </w:p>
    <w:p>
      <w:r>
        <w:t xml:space="preserve">Tunisia</w:t>
      </w:r>
    </w:p>
    <w:p>
      <w:r>
        <w:rPr>
          <w:b/>
        </w:rPr>
        <w:t xml:space="preserve">Tulos</w:t>
      </w:r>
    </w:p>
    <w:p>
      <w:r>
        <w:t xml:space="preserve">Tunisian dollari</w:t>
      </w:r>
    </w:p>
    <w:p>
      <w:r>
        <w:rPr>
          <w:b/>
        </w:rPr>
        <w:t xml:space="preserve">Esimerkki 1.211</w:t>
      </w:r>
    </w:p>
    <w:p>
      <w:r>
        <w:t xml:space="preserve">Turkki</w:t>
      </w:r>
    </w:p>
    <w:p>
      <w:r>
        <w:rPr>
          <w:b/>
        </w:rPr>
        <w:t xml:space="preserve">Tulos</w:t>
      </w:r>
    </w:p>
    <w:p>
      <w:r>
        <w:t xml:space="preserve">Turkin liira</w:t>
      </w:r>
    </w:p>
    <w:p>
      <w:r>
        <w:rPr>
          <w:b/>
        </w:rPr>
        <w:t xml:space="preserve">Esimerkki 1.212</w:t>
      </w:r>
    </w:p>
    <w:p>
      <w:r>
        <w:t xml:space="preserve">Turkmenistan</w:t>
      </w:r>
    </w:p>
    <w:p>
      <w:r>
        <w:rPr>
          <w:b/>
        </w:rPr>
        <w:t xml:space="preserve">Tulos</w:t>
      </w:r>
    </w:p>
    <w:p>
      <w:r>
        <w:t xml:space="preserve">Manat</w:t>
      </w:r>
    </w:p>
    <w:p>
      <w:r>
        <w:rPr>
          <w:b/>
        </w:rPr>
        <w:t xml:space="preserve">Esimerkki 1.213</w:t>
      </w:r>
    </w:p>
    <w:p>
      <w:r>
        <w:t xml:space="preserve">Turks- ja Caicossaaret</w:t>
      </w:r>
    </w:p>
    <w:p>
      <w:r>
        <w:rPr>
          <w:b/>
        </w:rPr>
        <w:t xml:space="preserve">Tulos</w:t>
      </w:r>
    </w:p>
    <w:p>
      <w:r>
        <w:t xml:space="preserve"> Yhdysvaltain dollari</w:t>
      </w:r>
    </w:p>
    <w:p>
      <w:r>
        <w:rPr>
          <w:b/>
        </w:rPr>
        <w:t xml:space="preserve">Esimerkki 1.214</w:t>
      </w:r>
    </w:p>
    <w:p>
      <w:r>
        <w:t xml:space="preserve">Tuvalu</w:t>
      </w:r>
    </w:p>
    <w:p>
      <w:r>
        <w:rPr>
          <w:b/>
        </w:rPr>
        <w:t xml:space="preserve">Tulos</w:t>
      </w:r>
    </w:p>
    <w:p>
      <w:r>
        <w:t xml:space="preserve">Australian dollari</w:t>
      </w:r>
    </w:p>
    <w:p>
      <w:r>
        <w:rPr>
          <w:b/>
        </w:rPr>
        <w:t xml:space="preserve">Esimerkki 1.215</w:t>
      </w:r>
    </w:p>
    <w:p>
      <w:r>
        <w:t xml:space="preserve">ISO-BRITANNIA </w:t>
      </w:r>
    </w:p>
    <w:p>
      <w:r>
        <w:rPr>
          <w:b/>
        </w:rPr>
        <w:t xml:space="preserve">Tulos</w:t>
      </w:r>
    </w:p>
    <w:p>
      <w:r>
        <w:t xml:space="preserve">Englannin punta</w:t>
      </w:r>
    </w:p>
    <w:p>
      <w:r>
        <w:rPr>
          <w:b/>
        </w:rPr>
        <w:t xml:space="preserve">Esimerkki 1.216</w:t>
      </w:r>
    </w:p>
    <w:p>
      <w:r>
        <w:t xml:space="preserve">Uganda</w:t>
      </w:r>
    </w:p>
    <w:p>
      <w:r>
        <w:rPr>
          <w:b/>
        </w:rPr>
        <w:t xml:space="preserve">Tulos</w:t>
      </w:r>
    </w:p>
    <w:p>
      <w:r>
        <w:t xml:space="preserve">Ugandan shillinki</w:t>
      </w:r>
    </w:p>
    <w:p>
      <w:r>
        <w:rPr>
          <w:b/>
        </w:rPr>
        <w:t xml:space="preserve">Esimerkki 1.217</w:t>
      </w:r>
    </w:p>
    <w:p>
      <w:r>
        <w:t xml:space="preserve">Ukraina</w:t>
      </w:r>
    </w:p>
    <w:p>
      <w:r>
        <w:rPr>
          <w:b/>
        </w:rPr>
        <w:t xml:space="preserve">Tulos</w:t>
      </w:r>
    </w:p>
    <w:p>
      <w:r>
        <w:t xml:space="preserve">Ukraina Hryvnia</w:t>
      </w:r>
    </w:p>
    <w:p>
      <w:r>
        <w:rPr>
          <w:b/>
        </w:rPr>
        <w:t xml:space="preserve">Esimerkki 1.218</w:t>
      </w:r>
    </w:p>
    <w:p>
      <w:r>
        <w:t xml:space="preserve">Yhdistyneet arabiemiirikunnat</w:t>
      </w:r>
    </w:p>
    <w:p>
      <w:r>
        <w:rPr>
          <w:b/>
        </w:rPr>
        <w:t xml:space="preserve">Tulos</w:t>
      </w:r>
    </w:p>
    <w:p>
      <w:r>
        <w:t xml:space="preserve">Arabiemiirikunnat Dirham</w:t>
      </w:r>
    </w:p>
    <w:p>
      <w:r>
        <w:rPr>
          <w:b/>
        </w:rPr>
        <w:t xml:space="preserve">Esimerkki 1.219</w:t>
      </w:r>
    </w:p>
    <w:p>
      <w:r>
        <w:t xml:space="preserve">Uruguay</w:t>
      </w:r>
    </w:p>
    <w:p>
      <w:r>
        <w:rPr>
          <w:b/>
        </w:rPr>
        <w:t xml:space="preserve">Tulos</w:t>
      </w:r>
    </w:p>
    <w:p>
      <w:r>
        <w:t xml:space="preserve">Uruguayn peso</w:t>
      </w:r>
    </w:p>
    <w:p>
      <w:r>
        <w:rPr>
          <w:b/>
        </w:rPr>
        <w:t xml:space="preserve">Esimerkki 1.220</w:t>
      </w:r>
    </w:p>
    <w:p>
      <w:r>
        <w:t xml:space="preserve">Uzbekistan</w:t>
      </w:r>
    </w:p>
    <w:p>
      <w:r>
        <w:rPr>
          <w:b/>
        </w:rPr>
        <w:t xml:space="preserve">Tulos</w:t>
      </w:r>
    </w:p>
    <w:p>
      <w:r>
        <w:t xml:space="preserve">Uzbekistan Summa</w:t>
      </w:r>
    </w:p>
    <w:p>
      <w:r>
        <w:rPr>
          <w:b/>
        </w:rPr>
        <w:t xml:space="preserve">Esimerkki 1.221</w:t>
      </w:r>
    </w:p>
    <w:p>
      <w:r>
        <w:t xml:space="preserve">Vanuatu</w:t>
      </w:r>
    </w:p>
    <w:p>
      <w:r>
        <w:rPr>
          <w:b/>
        </w:rPr>
        <w:t xml:space="preserve">Tulos</w:t>
      </w:r>
    </w:p>
    <w:p>
      <w:r>
        <w:t xml:space="preserve">Vanuatu Vatu</w:t>
      </w:r>
    </w:p>
    <w:p>
      <w:r>
        <w:rPr>
          <w:b/>
        </w:rPr>
        <w:t xml:space="preserve">Esimerkki 1.222</w:t>
      </w:r>
    </w:p>
    <w:p>
      <w:r>
        <w:t xml:space="preserve">Vatikaani</w:t>
      </w:r>
    </w:p>
    <w:p>
      <w:r>
        <w:rPr>
          <w:b/>
        </w:rPr>
        <w:t xml:space="preserve">Tulos</w:t>
      </w:r>
    </w:p>
    <w:p>
      <w:r>
        <w:t xml:space="preserve"> Euro</w:t>
      </w:r>
    </w:p>
    <w:p>
      <w:r>
        <w:rPr>
          <w:b/>
        </w:rPr>
        <w:t xml:space="preserve">Esimerkki 1.223</w:t>
      </w:r>
    </w:p>
    <w:p>
      <w:r>
        <w:t xml:space="preserve">Venezuela</w:t>
      </w:r>
    </w:p>
    <w:p>
      <w:r>
        <w:rPr>
          <w:b/>
        </w:rPr>
        <w:t xml:space="preserve">Tulos</w:t>
      </w:r>
    </w:p>
    <w:p>
      <w:r>
        <w:t xml:space="preserve">Venezuelan Bolivar</w:t>
      </w:r>
    </w:p>
    <w:p>
      <w:r>
        <w:rPr>
          <w:b/>
        </w:rPr>
        <w:t xml:space="preserve">Esimerkki 1.224</w:t>
      </w:r>
    </w:p>
    <w:p>
      <w:r>
        <w:t xml:space="preserve">Vietnam</w:t>
      </w:r>
    </w:p>
    <w:p>
      <w:r>
        <w:rPr>
          <w:b/>
        </w:rPr>
        <w:t xml:space="preserve">Tulos</w:t>
      </w:r>
    </w:p>
    <w:p>
      <w:r>
        <w:t xml:space="preserve">Vietnamilainen Dong</w:t>
      </w:r>
    </w:p>
    <w:p>
      <w:r>
        <w:rPr>
          <w:b/>
        </w:rPr>
        <w:t xml:space="preserve">Esimerkki 1.225</w:t>
      </w:r>
    </w:p>
    <w:p>
      <w:r>
        <w:t xml:space="preserve">Neitsytsaaret (Britannia) </w:t>
      </w:r>
    </w:p>
    <w:p>
      <w:r>
        <w:rPr>
          <w:b/>
        </w:rPr>
        <w:t xml:space="preserve">Tulos</w:t>
      </w:r>
    </w:p>
    <w:p>
      <w:r>
        <w:t xml:space="preserve">Yhdysvaltain dollari</w:t>
      </w:r>
    </w:p>
    <w:p>
      <w:r>
        <w:rPr>
          <w:b/>
        </w:rPr>
        <w:t xml:space="preserve">Esimerkki 1.226</w:t>
      </w:r>
    </w:p>
    <w:p>
      <w:r>
        <w:t xml:space="preserve">Neitsytsaaret (Yhdysvallat) </w:t>
      </w:r>
    </w:p>
    <w:p>
      <w:r>
        <w:rPr>
          <w:b/>
        </w:rPr>
        <w:t xml:space="preserve">Tulos</w:t>
      </w:r>
    </w:p>
    <w:p>
      <w:r>
        <w:t xml:space="preserve">Yhdysvaltain dollari</w:t>
      </w:r>
    </w:p>
    <w:p>
      <w:r>
        <w:rPr>
          <w:b/>
        </w:rPr>
        <w:t xml:space="preserve">Esimerkki 1.227</w:t>
      </w:r>
    </w:p>
    <w:p>
      <w:r>
        <w:t xml:space="preserve">Wallis ja Futuna</w:t>
      </w:r>
    </w:p>
    <w:p>
      <w:r>
        <w:rPr>
          <w:b/>
        </w:rPr>
        <w:t xml:space="preserve">Tulos</w:t>
      </w:r>
    </w:p>
    <w:p>
      <w:r>
        <w:t xml:space="preserve">CFP Franc</w:t>
      </w:r>
    </w:p>
    <w:p>
      <w:r>
        <w:rPr>
          <w:b/>
        </w:rPr>
        <w:t xml:space="preserve">Esimerkki 1.228</w:t>
      </w:r>
    </w:p>
    <w:p>
      <w:r>
        <w:t xml:space="preserve">Länsi-Sahara</w:t>
      </w:r>
    </w:p>
    <w:p>
      <w:r>
        <w:rPr>
          <w:b/>
        </w:rPr>
        <w:t xml:space="preserve">Tulos</w:t>
      </w:r>
    </w:p>
    <w:p>
      <w:r>
        <w:t xml:space="preserve">Marokon dirham</w:t>
      </w:r>
    </w:p>
    <w:p>
      <w:r>
        <w:rPr>
          <w:b/>
        </w:rPr>
        <w:t xml:space="preserve">Esimerkki 1.229</w:t>
      </w:r>
    </w:p>
    <w:p>
      <w:r>
        <w:t xml:space="preserve">Jemen</w:t>
      </w:r>
    </w:p>
    <w:p>
      <w:r>
        <w:rPr>
          <w:b/>
        </w:rPr>
        <w:t xml:space="preserve">Tulos</w:t>
      </w:r>
    </w:p>
    <w:p>
      <w:r>
        <w:t xml:space="preserve">Jemenin rial</w:t>
      </w:r>
    </w:p>
    <w:p>
      <w:r>
        <w:rPr>
          <w:b/>
        </w:rPr>
        <w:t xml:space="preserve">Esimerkki 1.230</w:t>
      </w:r>
    </w:p>
    <w:p>
      <w:r>
        <w:t xml:space="preserve">Sambia</w:t>
      </w:r>
    </w:p>
    <w:p>
      <w:r>
        <w:rPr>
          <w:b/>
        </w:rPr>
        <w:t xml:space="preserve">Tulos</w:t>
      </w:r>
    </w:p>
    <w:p>
      <w:r>
        <w:t xml:space="preserve">Sambian kwacha</w:t>
      </w:r>
    </w:p>
    <w:p>
      <w:r>
        <w:rPr>
          <w:b/>
        </w:rPr>
        <w:t xml:space="preserve">Esimerkki 1.231</w:t>
      </w:r>
    </w:p>
    <w:p>
      <w:r>
        <w:t xml:space="preserve">Zimbabwe</w:t>
      </w:r>
    </w:p>
    <w:p>
      <w:r>
        <w:rPr>
          <w:b/>
        </w:rPr>
        <w:t xml:space="preserve">Tulos</w:t>
      </w:r>
    </w:p>
    <w:p>
      <w:r>
        <w:t xml:space="preserve">Zimbabwen dollari</w:t>
      </w:r>
    </w:p>
    <w:p>
      <w:r>
        <w:rPr>
          <w:b/>
          <w:u w:val="single"/>
        </w:rPr>
        <w:t xml:space="preserve">Tehtävä numero 2</w:t>
      </w:r>
    </w:p>
    <w:p>
      <w:r>
        <w:t xml:space="preserve">Luo kappaleen perusteella väite, jota kyseinen kappale tukee. 1) Väitteen on sisällettävä tietoa kappaleesta. 2) Kappaleen sisällä olevaa lausetta voidaan käyttää väitteenä. 3) Väitteessä ei saa olla ristiriitoja kappaleen sisällä. 4) Väitteen tulee olla enintään yhden lauseen mittainen.</w:t>
      </w:r>
    </w:p>
    <w:p>
      <w:r>
        <w:rPr>
          <w:b/>
        </w:rPr>
        <w:t xml:space="preserve">Esimerkki 2.0</w:t>
      </w:r>
    </w:p>
    <w:p>
      <w:r>
        <w:t xml:space="preserve">Vasta-ainetestit osoittavat, ovatko ihmiset saaneet tartunnan uudesta koronaviruksesta ja kehittäneet immuniteetin, jolloin he voivat mahdollisesti palata työpaikalleen. Britannian hallitus on tilannut alustavasti 17,5 miljoonaa testiä, mutta terveysministeri Matt Hancock on sanonut, että osa jo testatuista testeistä toimii huonosti ja että eräässä testissä jopa kolme neljästä tapauksesta jäi toteamatta. BioSure-diagnostiikkayrityksen toimitusjohtaja Brigette Bard sanoi, että hänen yrityksensä kotona tehtävä testi ei päässyt viralliseen kokeiluun asti, koska hän ei ollut saanut yksityiskohtaisia tietoja hyväksymiskriteereistä. "Minulla ei kirjaimellisesti ole aavistustakaan siitä, miten testit epäonnistuvat, kun niitä ei ole määritelty. Olemme kerjänneet, että meille kerrottaisiin, mitä tehdä. Meillä on testi valmiina", hän sanoi. "Meidän on saatava testimme hyväksytyksi, eivätkä he anna meille vaihtoehtoa siitä, miten saamme sen hyväksytyksi."   BioSure on valmistanut kotikäyttöön tarkoitettua hiv-testiä vuodesta 2015, ja Bard tapasi pääministeri Boris Johnsonin maaliskuussa keskustellakseen COVID-19-testistään. Kotitestit, tässä tapauksessa sormeen pistämällä otetusta verestä, on suunniteltu siten, että testin suorittaja voi lukea ne itse, kun taas muiden testien tulokset on luettava laboratoriossa. Bardin mukaan laboratoriokokeet tuottavat hyviä tietoja, mutta yrityksen on tiedettävä, minkä kokoinen ja laajuinen koe ja mikä tarkkuusaste olisi sääntelyviranomaisten hyväksymä. Brittiläisen In Vitro Diagnostic Associationin toimitusjohtaja Doris-Ann Williams sanoi, että asiaan saadaan pian selvyyttä. "MHRA (Medicines and Healthcare products Regulatory Agency) julkaisee tällä viikolla testejä koskevia eritelmiä, jotka auttavat yrityksiä ymmärtämään, millaista teknistä suorituskykyä niiden testisarjoilta odotetaan", hän sanoi sähköpostitse. MHRA itse sanoi kehittävänsä eritelmiä, mutta kieltäytyi antamasta aikataulua. Kun kriteerit on vahvistettu, Bard sanoi, että testit kestäisivät yhden tai kaksi viikkoa, minkä jälkeen BioSure voisi aloittaa tuotannon, jollei hyväksynnästä muuta johdu, ja tavoitteena olisi tehdä miljoona testiä kuukaudessa. "Jos testimme ei läpäise validointia, se ei kelpaa markkinoille", hän sanoi. "Käyn mielelläni läpi kaikki validoinnit, jotka he haluavat meidän tekevän."</w:t>
      </w:r>
    </w:p>
    <w:p>
      <w:r>
        <w:rPr>
          <w:b/>
        </w:rPr>
        <w:t xml:space="preserve">Tulos</w:t>
      </w:r>
    </w:p>
    <w:p>
      <w:r>
        <w:t xml:space="preserve">Iso-Britannia paljastaa koronaviruksen vasta-ainetestejä koskevat testauskriteerit.</w:t>
      </w:r>
    </w:p>
    <w:p>
      <w:r>
        <w:rPr>
          <w:b/>
        </w:rPr>
        <w:t xml:space="preserve">Esimerkki 2.1</w:t>
      </w:r>
    </w:p>
    <w:p>
      <w:r>
        <w:t xml:space="preserve">Jutussa ei esitetty kustannusarvioita kummastakaan lähestymistavasta; jutussa mainittiin kuitenkin, että ranteen kautta tapahtuvaan leikkaukseen liittyy lyhyempi sairaalassaoloaika (ja siten pienemmät kustannukset). Jutussa ei käsitelty sitä, liittyykö itse toimenpiteeseen erilaisia kustannuksia. Jutussa selitettiin, että ranteen läpi tapahtuvaan leikkaukseen liittyi pienempi verenvuotoriski ja lyhyempi sairaalahoitoaika, mutta siihen olisi pitänyt sisällyttää varoittava selitys tutkimuksen vahvuudesta ja siitä, että raportoidun tutkimuksen tulokset edellyttävät jatkotutkimuksia. Jutussa mainittiin verenvuodon riski katetrin asettamispaikassa mahdollisena hoidon haittana, joka oli suurempi niillä, joille katetri asetettiin jalkaan. Jutussa annettiin tietoa absoluuttisesta riskistä, toisin sanoen todettiin, että verenvuodon 60 prosentin väheneminen oli ero 2 prosentin ja 1 prosentin välillä, kun potilaille aiheutui tämä komplikaatio. Jutussa ei mainittu, oliko ranteeseen asetettavaan katetriin liittynyt erityisiä sivuvaikutuksia tai haittoja. Jutussa selitettiin, että tutkimus oli kansallisen rekisterin sisältämien tietojen analyysi. Siinä olisi kuitenkin pitänyt selittää, että tämä on heikoin tutkimustyyppi, josta voidaan tehdä kliinisiä johtopäätöksiä (kuten että tämä toimenpide on turvallisempi tai yhtä turvallinen kuin vaihtoehto). Näin ollen jutussa esitetyn väitteen "molemmat menetelmät olivat yhtä tehokkaita" olisi pitänyt olla varovaisempi. Tutkimuksen perimmäinen heikkous eli se, että kyseessä ei ole kontrolloitu tutkimus, saattaa tarkoittaa sitä, että ranteella tehtyä toimenpidettä käyttäneillä potilailla oli jotain muuta, mikä auttoi vähentämään riskiä ja jota tutkijat eivät ehkä voineet ottaa huomioon. Jutussa ei harjoitettu avointa tautien lietsontaa. Juttuun sisältyi haastattelumateriaalia yhdeltä lääkäriltä, joka ei liittynyt raportoituun tutkimukseen. Jutun laatu olisi parantunut, jos siinä olisi ollut mukana lääkäreitä, jotka olisivat voineet selittää joitakin syitä siihen, miksi kaikki toimenpidekardiologit eivät käytä ranteella tehtyä lähestymistapaa. Jutussa kerrottiin riittävästi tuoreesta tutkimuksesta, jossa verrattiin kahta angioplastian lähestymistapaa. Jutussa kerrottiin, että angioplastiaa, jossa käytetään ranteen kautta tapahtuvaa lähestymistapaa jalkaterän sijaan, käytettiin paljon harvemmin.v Jutussa selitettiin, että tämän menetelmän käyttäminen vaatii lisäkoulutusta, eikä monilla lääkäreillä ole koulutusta tähän tekniikkaan. Tämä selittänee osaltaan toimenpiteen vähäistä saatavuutta. Jutussa selitettiin hyvin, että kumpikaan vertailluista menetelmistä ei ollut uusi ja että tutkimuksen tarkoituksena oli selvittää, miten näitä kahta menetelmää käytetään eri puolilla. Juttu ei näytä perustuvan yksinomaan lehdistötiedotteeseen.</w:t>
      </w:r>
    </w:p>
    <w:p>
      <w:r>
        <w:rPr>
          <w:b/>
        </w:rPr>
        <w:t xml:space="preserve">Tulos</w:t>
      </w:r>
    </w:p>
    <w:p>
      <w:r>
        <w:t xml:space="preserve">Uusi tutkimus tukee ranteen kautta tehtävää pallolaajennusta</w:t>
      </w:r>
    </w:p>
    <w:p>
      <w:r>
        <w:rPr>
          <w:b/>
        </w:rPr>
        <w:t xml:space="preserve">Esimerkki 2.2</w:t>
      </w:r>
    </w:p>
    <w:p>
      <w:r>
        <w:t xml:space="preserve">Osana presidentti Barack Obaman terveydenhuoltouudistuslakia toimet keskittyvät yli 360 tilivelvollisiin hoito-organisaatioihin (ACO), jotka ovat lääkäreiden, sairaaloiden ja muiden palveluntarjoajien verkostoja, jotka on erityisesti järjestetty auttamaan Medicaren siirtymistä pois perinteisestä maksullisesta lääketieteestä. Yhdysvaltain Centers for Medicare and Medicaid Services (CMS) totesi, että alustavien tietojen mukaan ACO-organisaatiot tuottivat 380 miljoonan dollarin säästöt perinteiseen Medicareen verrattuna vuonna 2012 antamalla lääkäreille ja muille terveydenhuollon tarjoajille kannustimen keskittyä parempiin potilastuloksiin testeistä ja palveluista saatavien palkkioiden sijasta. Medicare on 575 miljardin dollarin arvoinen valtion terveydenhuoltojärjestelmä 51 miljoonalle iäkkäälle ja vammaiselle edunsaajalle, ja se kohtaa kasvavia taloudellisia paineita, jotka johtuvat Yhdysvaltojen väestön ikääntymisestä. Sairaalahoitoa kustantavan rahaston odotetaan tyhjenevän vuonna 2026. Alijäämähaukat pitävät Medicarea liittovaltion velkaantumisen tulevana aiheuttajana ja ovat vaatineet merkittäviä järjestelmäuudistuksia. Obaman hallinto on kuitenkin pyrkinyt asteittaisiin muutoksiin, kuten hoitopalvelujärjestelmien uudistamiseen. Niin sanottua palvelumaksulääketiedettä pidetään laajalti syynä terveydenhuoltokustannusten nousuun, koska siinä terveydenhuollon tarjoajille maksetaan testeistä ja palveluista, jotka ovat joskus tarpeettomia. Obamacare pyrkii puuttumaan kustannuksiin tutkimalla ACO-järjestelmiä ja muita uusia terveydenhuollon liiketoimintamalleja, joiden tarkoituksena on löytää säästöjä, jotka eivät vaaranna hoitoa. Päätavoitteena on saada aikaan riittävän suuria säästöjä, jotka voidaan jakaa Medicaren ja palveluntarjoajien kesken. Jotkut asiantuntijat suhtautuvat kuitenkin epäilevästi ja sanovat, että merkittäviä kustannussäästöjä voi olla vaikea ylläpitää pitkällä aikavälillä. Yhdysvaltain terveysministeriön alainen CMS-virasto ylläpitää kuitenkin kahta eri ACO-ohjelmaa. Sen suurimmassa ohjelmassa 54 ACO-verkostoa 114:stä saavutti odotettua pienemmät menot. Mutta vain 29:ssä säästöt olivat niin suuria, että ne voitiin jakaa palveluntarjoajien kanssa. Kaiken kaikkiaan ohjelma tuotti 128 miljoonan dollarin nettosäästöt Medicaren rahastoille. "Kaiken kaikkiaan ACO-ohjelma on Medicare-ohjelman nettosäästäjä", CMS:n johtava apulaishallintojohtaja Jon Blum kertoi toimittajille puhelinkonferenssissa. "Se antaa meille suuren luottamuksen siihen, että tämä on oikea suunta Medicare-ohjelmalle, ja olemme varmoja siitä, että laatu paranee ja kustannussäästöjä syntyy jatkossakin."  Virkamiesten mukaan ACO:t saavuttivat myös monenlaisia laatutavoitteita. CMS ei kuitenkaan julkaissut laatutilastoja. Torstain hallituksen julkaisu herätti varovaista optimismia terveydenhuoltoalalla. "Tämänpäiväinen raportti kuvastaa tärkeitä askelia. Lisää työtä tarvitaan, jotta vanhentunutta Medicare-maksujärjestelmää voidaan nykyaikaistaa ja jotta maksu perustuu näyttöön perustuviin laatumittareihin ja todistettuihin potilastuloksiin", sanoi tohtori John Noseworthy, joka on Rochesterissa, Minnesotassa sijaitsevan Mayo Clinicin toimitusjohtaja. Mayo Clinic ei ole mukana hallituksen ohjelmassa. "Kun tiimipohjaisten hoitomallien tuloksia analysoidaan, terveydenhuollon kustannusten alentamisessa tehokkaimmin toimivista malleista, jotka eivät vaaranna turvallisuutta ja laatua, pitäisi tulla osa terveydenhuoltojärjestelmää", hän sanoi.</w:t>
      </w:r>
    </w:p>
    <w:p>
      <w:r>
        <w:rPr>
          <w:b/>
        </w:rPr>
        <w:t xml:space="preserve">Tulos</w:t>
      </w:r>
    </w:p>
    <w:p>
      <w:r>
        <w:t xml:space="preserve">Yhdysvaltojen mukaan tulokset ovat rohkaisevia terveydenhuollon uudistusten osalta.</w:t>
      </w:r>
    </w:p>
    <w:p>
      <w:r>
        <w:rPr>
          <w:b/>
        </w:rPr>
        <w:t xml:space="preserve">Esimerkki 2.3</w:t>
      </w:r>
    </w:p>
    <w:p>
      <w:r>
        <w:t xml:space="preserve">Terry Leavittin Oaklandissa sijaitsevassa Alameda Superior Courtissa nostama kanne on ensimmäinen niistä yli kymmenestä J&amp;J:n talkkitapauksesta, jotka on tarkoitus käsitellä vuonna 2019. Yhtiötä vastaan on nostettu noin 11 700 kannetta sen tuotteissa olevan talkin turvallisuudesta. Leavittin asianajaja Joseph Satterley syytti avauspuheenvuorossaan J&amp;J:tä siitä, että se on tietoisesti myynyt vaarallista tuotetta, Courtroom View Networkin verkkolähetyksen mukaan. "Todisteet osoittavat, että J&amp;J tiesi asbestiriskistä ja jatkoi tuotteen myyntiä antamatta kuluttajille mahdollisuutta suojautua", hän sanoi. Ranskalaisen Imerys SA:n (IMTP.PA) yksikköön kuuluvan Imerys Talk America -yhtiön asianajaja kertoi, että todisteet osoittavat, että sen talkissa ei ole asbestia ja että Leavittin tauti ei johtunut sen tuotteesta. J&amp;J:n asianajaja pitää avauspuheenvuoronsa tiistaina. "Talkkimme on turvallista eikä sisällä asbestia. Johnson &amp; Johnsonin vauvapuuteri on vuosikymmenien ajan toistuvasti testattu ja todettu, ettei se sisällä asbestia", yhtiö vastasi kommenttipyyntöön maanantaina. J&amp;J ja Imerys ovat oikeudessa väittäneet, että vuosikymmenien tutkimukset ovat osoittaneet niiden tuotteiden olevan turvallisia ja asbestittomia. Leavittin tapaus on ensimmäinen oikeudenkäyntiin menevä talkkijuttu sen jälkeen, kun Reuters julkaisi 14. joulukuuta erikoisraportin, jossa esiteltiin yksityiskohtaisesti J&amp;J:n sisäisiä asiakirjoja, joiden mukaan yhtiön raakapulverien ja valmiiden jauheiden sisältämästä talkista löytyi toisinaan positiivisia testejä, joissa todettiin pieniä määriä asbestia 1970-luvulta 2000-luvun alkupuolelle asti. Raportti aiheutti osakkeiden myynnin J&amp;J:n vastuun pelossa. Osakkeet sulkeutuivat maanantaina 127,01 dollariin eli 14 prosenttia alle joulukuun 13. päivän arvonsa. Aikaisemmissa talkkioikeudenkäynneissä on väitetty, että talkki itsessään aiheuttaa munasarjasyöpää, mutta kantajien asianajajat ovat viime aikoina keskittyneet väittämään, että talkin sisältämä asbestisaaste aiheutti mesoteliooman, asbestialtistukseen liittyvän syöpämuodon. Leavittin tapausta käsittelee sama asianajajaryhmä, johon kuuluu myös Satterley, joka huhtikuussa 2018 voitti New Jerseyn valamiehistöltä 117 miljoonan dollarin tuomion miehelle, joka syytti mesotelioomastaan J&amp;J:n kosmetiikkatalkkia. Tuomioon on haettu muutosta. Tähän mennessä 11:stä tapauksesta, joissa on väitetty talkin sisältävän asbestia, kolme on johtanut kantajien voittoihin, ja heinäkuussa 2018 usean kantajan munasarjasyöpään liittyneessä tuomiossa on myönnetty jopa 4,69 miljardin dollarin vahingonkorvaukset. J&amp;J voitti kolme muuta tapausta, ja viisi muuta tapausta päättyivät valamiehistön päätöksellä. J&amp;J on valittanut kaikista kantajien tuomioista, ja yhtiö sanoi luottavansa siihen, että tuomiot kumotaan valituksessa. Leavittilla todettiin mesoteliooma vuonna 2017. Hän syntyi Filippiineillä ja väittää altistuneensa J&amp;J:n kosmetiikkatalkille, joka oli peräisin Etelä-Korean kaivoksista, kahden ensimmäisen elinvuotensa aikana ennen kuin hänen vanhempansa muuttivat takaisin Yhdysvaltoihin vuonna 1968, Satterley sanoi maanantaina. Hän sanoi, että hänen oman asiantuntijansa tekemät testit 1960- ja 1970-luvuilla otetuista aasialaisista talkkinäytteistä osoittaisivat, että Koreassa louhitun talkin testitulokset olisivat positiivisia asbestikuitujen suhteen, kuten myös yhdysvaltalaisista lähteistä peräisin olevan talkin. J&amp;J totesi Leavittin tapauksen oikeudenkäyntiasiakirjoissa, että korealaisesta talkista tai muista sen kosmetiikkatalkista löydettyjä kuituja ei voida luokitella asbestiksi, ja viittasi niihin ei-asbestimaisina muotoina, jotka ovat J&amp;J:n asiantuntijoiden mukaan vaarattomia. Geologisesti katsottuna osa asbestista voi esiintyä "ei-asbestiformisena" kivilajina. Molemmat muodot esiintyvät usein yhdessä ja talkkiesiintymissä. Yhtiö ei maanantaisessa lausunnossaan ottanut erityisesti kantaa eteläkorealaiseen kaivokseen liittyviin väitteisiin.</w:t>
      </w:r>
    </w:p>
    <w:p>
      <w:r>
        <w:rPr>
          <w:b/>
        </w:rPr>
        <w:t xml:space="preserve">Tulos</w:t>
      </w:r>
    </w:p>
    <w:p>
      <w:r>
        <w:t xml:space="preserve">Uusin oikeudenkäynti J&amp;J:n talkkiriidoissa alkaa Kaliforniassa.</w:t>
      </w:r>
    </w:p>
    <w:p>
      <w:r>
        <w:rPr>
          <w:b/>
        </w:rPr>
        <w:t xml:space="preserve">Esimerkki 2.4</w:t>
      </w:r>
    </w:p>
    <w:p>
      <w:r>
        <w:t xml:space="preserve">18. maaliskuuta 2016 Imguriin ladattiin kuva opossumista, jonka päällä oli seuraava teksti:  Kun otetaan huomioon "hämmästyttäviä faktoja" sisältävien meemien usein absurdi luonne, monet katsojat suhtautuivat oikeutetusti epäilevästi kuvaan liitettyyn väitteeseen. Kuvassa ei ollut lainauksia sen esittämien tietojen perustelemiseksi, ja ajatus siitä, että opossumit olisivat mahdollinen väline borrelioosia vastaan käytävässä epidemiologisessa taistelussa, vaikutti joidenkin mielestä epäuskottavalta. Kuten kävi ilmi, opossumi-punkintappajahuhuissa on ainakin jonkin verran perää. Cary Institute of Ecosystem Studies ja NewsTimes julkaisivat 18. huhtikuuta 2014 artikkelin, jossa käsiteltiin opossumien roolia borrelioosin leviämisessä suhteessa niiden rooliin ekosysteemissä: [N]uin ekologit ovat oppineet opossumeista jotain muutakin. Ne ovat eräänlainen magneetti, kun on kyse borrelioosia levittävien mustajalkapunkkien maailman ratsastamisesta. "Älä osu opossumeihin, jos ne leikkivät kuolleina tiellä", sanoo Richard Ostfeld Cary Institute for Ecosystem Studies -instituutista Millbrookista, New Yorkista. Ostfeld on metsäekologi ja borrelioosin kaltaisten tartuntatautien ympäristöelementtien asiantuntija. Useita vuosia sitten tutkijat ... testasivat kuutta lajia - valkojalkaisia hiiriä, liito-oravia, oravia, opossumeja, metsäoravia ja kissaeläimiä - vangitsemalla ja häkkeihin panemalla ne ja altistamalla sitten kukin koehenkilö sadalle punkille ... Opossumit näistä kuudesta lajista olivat huomattavan hyviä hävittämään punkkeja - paljon paremmin kuin muut lajit. [Muiden opossumien ominaisuuksien joukossa on tämä: Ne hoitavat itseään vaativasti, kuten kissat. Jos ne löytävät punkin, ne nuolevat sen pois ja nielevät sen... Ostfeldin mukaan ryhmä arvioi havaintojensa perusteella, että yhden kauden aikana opossumi voi tappaa noin 5 000 punkkia... Jotkut punkit saavat veriateriansa lopulta opossumista. Mutta yli 90 prosenttia niistä päätyi pois ja nielaistiin. "Ne ovat punkkien nettotuholaisia", Ostfeld sanoi. Ostfeld oli aiemmin vastustanut opossumikantojen häiritsemistä tästä syystä. Heinäkuussa 2012 hän sanoi podcastissa: Koska monet punkit yrittävät syödä opossumeja, ja vain harvat niistä selviävät kokemuksesta. Opossumit ovat poikkeuksellisen hyviä hoitajia, kuten kävi ilmi - emme olisi koskaan ajatelleet sitä etukäteen - mutta ne tappavat valtaosan - yli 95 prosenttia niistä punkkeista, jotka yrittävät saada ravintonsa niistä. Opossumit siis kulkevat metsänpohjalla, imuroivat punkkeja oikealle ja vasemmalle ja tappavat yli 90 prosenttia niistä, joten ne todella suojelevat terveyttämme. Ostfeld mainittiin myös yhtenä kirjoittajana syyskuussa 2009 Proceedings of the Royal Society -lehdessä julkaistussa tutkimuksessa, jossa tutkittiin eläinkunnan isäntiä "borrelioosin vektorin ekologisina ansoina" ja väitettiin seuraavaa: Havaitsimme, että jotkin isäntälajit (esim. opossumit, oravat), jotka ovat luonnossa runsaasti loisittuja, tappavat 83-96 prosenttia punkkeista, jotka yrittävät kiinnittyä ja ruokailla, kun taas toiset lajit sallivat punkkien ruokailun paremmin. [Valtaosa (96,5 %) opossumin kohtaamista ja ravintoa yrittävistä toukkapunkkeista ilmeisesti syödään. Taaksepäin laskettuna [laskimme, että] minkä tahansa viikon aikana toukkien aktiivisuushuipun aikana jokaisen opossumin on isännöitävä yli 5500 toukkapunkkia, jotta 199 niistä saisi onnistuneesti ravintonsa. Tämän logiikan mukaan kukin hiiri kohtaa toukkahuipun aikana noin 50 toukkapunkkia viikossa, joista lähes puolet syö itsensä täyteen ja muuttuu nymfeiksi. Mitä tulee "hämmästyttäviin tosiasioihin", opossumi- ja borrelioosiaiheinen kuva oli hyvin tutkittu, ja siinä esitetyt luvut vastasivat sitä, mitä ekologit ovat viime vuosina oppineet opossumeista, hirvipunkkeista ja borrelioosin leviämisestä (vaikkakin näissä tutkimuksissa oletettiin, että opossumit tappavat noin 5000 punkkia kauden aikana, eivät viikossa).</w:t>
      </w:r>
    </w:p>
    <w:p>
      <w:r>
        <w:rPr>
          <w:b/>
        </w:rPr>
        <w:t xml:space="preserve">Tulos</w:t>
      </w:r>
    </w:p>
    <w:p>
      <w:r>
        <w:t xml:space="preserve">Opossumit tappavat viikoittain tuhansia punkkeja, mikä estää borrelioosin leviämisen ihmisiin.</w:t>
      </w:r>
    </w:p>
    <w:p>
      <w:r>
        <w:rPr>
          <w:b/>
        </w:rPr>
        <w:t xml:space="preserve">Esimerkki 2.5</w:t>
      </w:r>
    </w:p>
    <w:p>
      <w:r>
        <w:t xml:space="preserve">Näihin ehdokkaisiin kuuluu Lauren Underwood, 31-vuotias sairaanhoitaja Illinoisista, joka on osa demokraattien yleissuunnitelmaa edustajainhuoneen hallinnan takaisin saamiseksi. Vaikka Underwood ei ole presidentti Donald Trumpin fani, hän sanoi, että hänen - ja hänen toivomansa Washingtoniin lähettämiensä äänestäjien - ykköshuolenaiheena on terveydenhuollon saatavuus. Republikaanipresidentin kova hyökkääminen ei vain välttämättä ole voittava peli Illinoisin 14. kongressipiirissä, sanoi Underwood, joka toimi terveysministeriön neuvonantajana demokraattisen presidentin Barack Obaman aikana. "En puhu hänestä niin paljon. Hänellä on korkeampi kannatusluku kuin kongressiedustajallani, joten puhumme kongressiedustajastamme", sanoi Underwood, joka toivoo syrjäyttävänsä republikaaniedustaja Randy Hultgrenin piirissä, joka kaksi vuotta sitten kannatti Trumpia niukasti. Muut demokraatit, jotka pyrkivät vaihtamaan edustajainhuoneen paikkaa, sanovat yrittävänsä myös keskittyä enemmän politiikkaan kuin presidenttiin. Demokraattien kongressikampanjakomitea toivoo yli 50 ehdokkaan pyrkivän vaihtamaan tarpeeksi monta paikkaa - 23 - jotta GOP voisi hallita edustajainhuonetta ensimmäistä kertaa kahdeksaan vuoteen. Republikaaneilla on oma suunnitelmansa hallinnan säilyttämiseksi, mutta demokraatit luottavat siihen, että heillä on enemmän kuin vain vauhtia ja historiaa puolellaan. Yhdysvaltain edustaja Denny Heck auttaa johtamaan ponnisteluja edustajainhuoneen vaihtamiseksi. Washingtonin demokraatti sanoi, että demokraattien kongressikampanjakomitea voi auttaa ehdokkaita monissa eri tehtävissä - valtakunnallisen lahjoittajapohjan hyödyntämisestä kampanjan rakentamisen perusmekaniikkaan. Hän kuitenkin varoitti, että Trumpin haukkumisella ei ehdokkaita saada pitkälle. "Ehdokkaiden pitäisi puhua siitä ruuhkaisesta moottoritiestä, jonka leventämiseen tai joukkoliikenteen järjestämiseen tarvitaan lisävaroja, tai siitä järvestä, joka on saastumassa ja jonka saastuttamiseen tarvitaan EPA:n apua", Heck sanoi. Debbie Mucarsel-Powell on myös "Red to Blue" -listalla. Mucarsel-Powell, joka tuli Ecuadorista maahanmuuttajana äitinsä kanssa, sanoi, että Floridan 26. kongressipiirin - osavaltion eteläisin piiri - on yksi maan republikaanien haavoittuvimmista. Hän viittasi Hillary Clintonin 16 pisteen voittoon siellä vuonna 2016. Paikkaa pitää tällä hetkellä hallussaan republikaanien edustaja Carlos Curbelo. Vaikka Mucarsel-Powell ei kaihda Trumpista puhumista, hän sanoo keskittyvänsä enemmän paikallisten asukkaiden kamppailuihin. "Heillä ei ole pääsyä terveydenhuoltoon. Heillä ei ole laadukasta koulutusta", hän sanoi ja lisäsi, että kymmenet tuhannet ovat riippuvaisia Obaman vuoden 2010 terveydenhuoltolaista, jota republikaanit ovat pyrkineet kumoamaan. Puheet demokraattien sinisestä aallosta ovat republikaanien kongressikomitean viestintäjohtajan Matt Gormanin mukaan liioiteltuja. Hänen mukaansa komitea - jolla on oma "Young Guns" -ohjelmansa - kerää vaikuttavia summia ja sillä on taistelukokemusta omaavia viranhaltijoita, jotka tietävät olevansa kohteita. Gorman sanoi, että NRCC kehottaa ehdokkaita keskittymään paikallisiin kysymyksiin eikä uusimpiin otsikoihin kaapeliuutisissa tai Twitterissä. Hän sanoi, että mielipidemittaukset osoittavat puolueen olevan paremmassa kunnossa kuin monet olettavat. "Tästä tulee taistelu, ja varmasti työskentelemme kuin olisimme 10 pistettä tappiolla, kuten teemme joka päivä, mutta niille, jotka väittävät, että kaikki toivo on menetetty, kehottaisin heitä katsomaan tietoja", hän sanoi. "Se on yksinkertaista matematiikkaa." Demokraattinen edustaja Katherine Clark, joka johtaa myös DCCC:n "Red to Blue" -aloitetta, sanoi, että monet ehdokkaat, joiden kanssa hän on työskennellyt, ovat innokkaampia kaivamaan esiin, mitä äänestäjien mielessä liikkuu, kuin ottamaan nokkiinsa Trumpia vastaan. "He eivät halua puhua Donald Trumpista yhtä paljon kuin siitä, miten heidän yhteisöjensä asukkaat haluavat, että heidän lapsillaan on työmahdollisuuksia niissä yhteisöissä, joissa he ovat kasvaneet", Clark sanoi. Vaikka Trumpin kukistaminen voi saada demokraattien kannattajat liikkeelle, Bostonin yliopiston professorin ja entisen poliittisen mediakonsultin Tobe Berkovitzin mukaan puolue etsii yhä laajempaa yhdistävää viestiä. Demokraateilla voi olla vaikeuksia löytää äänestäjille aiheita, paikallisia tai ei, joihin he voisivat tarttua marraskuussa. "Ongelmana on, että työttömyys on alhainen ja taloudellinen luottamus on suhteellisen korkealla, joten se, että ihmisille kerrotaan, ettei heillä ole koskaan ollut näin huonosti, kun kahdeksan vuotta sitten heillä oli asiat melko hyvin, on tavallaan myös vaikea tie", hän sanoi. "Demokraateilla saattaa olla historia puolellaan. Kysymys kuuluu, mokaavatko he sen? Ja B, onko Trump niin poikkeava, että historiaa kirjoitetaan uudelleen?" Kalifornian Sacramentosta kotoisin oleva 32-vuotias Roxane Pirayesh, joka työskentelee koulutusalan voittoa tavoittelemattomassa järjestössä, sanoi, että demokraattien on loppujen lopuksi oltava muutakin kuin pelkkää Trumpetin vastaista rummutusta - eikä hän ole varma, ovatko kaikki ymmärtäneet viestiä. "Mielestäni se on luultavasti suurin demokraattisen puolueen puute", hän sanoi.</w:t>
      </w:r>
    </w:p>
    <w:p>
      <w:r>
        <w:rPr>
          <w:b/>
        </w:rPr>
        <w:t xml:space="preserve">Tulos</w:t>
      </w:r>
    </w:p>
    <w:p>
      <w:r>
        <w:t xml:space="preserve">Demokraatit toivovat, että he eivät vain puhu Trumpille.</w:t>
      </w:r>
    </w:p>
    <w:p>
      <w:r>
        <w:rPr>
          <w:b/>
        </w:rPr>
        <w:t xml:space="preserve">Esimerkki 2.6</w:t>
      </w:r>
    </w:p>
    <w:p>
      <w:r>
        <w:t xml:space="preserve">CES antaa tilaa seksiteknologiayrityksille vuoden kokeiluna. Näyttelyssä tällaisia yrityksiä oli hajallaan terveys- ja hyvinvointiosastolla, lähellä startup-yrityksiä, jotka esittelivät kuntoilijan ja infrapunasaunan. Lora DiCarlo, startup-yritys, joka vaati muutoksia sen jälkeen, kun järjestäjät olivat peruuttaneet sen myöntämän palkinnon, esitteli Osé-robotti-"henkilökohtaista hierontalaitetta". Se on yksi kymmenestä yrityksestä, jotka keskittyvät vibraattoreihin, voiteluaineannostelijoihin ja muihin seksiteknologiatuotteisiin. Näiden startup-yritysten perustajat sanovat, että heidän tuotteissaan on kyse naisten voimaannuttamisesta ja hyvinvoinnista, mikä heidän mukaansa on usein jäänyt huomiotta teknologiassa. Historiallisesti miesvaltainen teknologiamessutapahtuma on saanut viime vuosina kritiikkiä siitä, että puhujien kokoonpano on ollut pelkästään miehinen ja että se on aiemmin sallinut niukasti pukeutuneet "booth babes", mikä on edistänyt "poikien klubin" mainetta. Sen lisäksi, että CES-tapahtuman järjestäjät sallivat seksiteknologian, he ottivat mukaan virallisen "tasa-arvokumppanin", The Female Quotient -järjestön, joka auttaa varmistamaan sukupuolten moninaisuuden. The Female Quotient, joka kouluttaa yrityksiä tasa-arvokäytännöissä, järjestää naisille suunnatun konferenssin tiistaina avatun nelipäiväisen messutapahtuman aikana. "Se on ollut prosessi", sanoi CES:n järjestävän Consumer Technology Associationin johtaja Gary Shapiro. Monille seksiteknologiayrityksille on ollut pidempi prosessi vakuuttaa sijoittajat siitä, että ne ovat osa kasvavaa trendiä, jolla on tarpeeksi asiakkaita. Suuri osa sysäyksestä on tullut startup-yritysten naispuolisilta perustajilta ja nuoremmilta kuluttajilta, jotka puhuvat avoimemmin seksuaalisuudesta. Kuten muidenkin teknologioiden kohdalla, joillakin näytteilleasettajilla, kuten Lora DiCarlolla, oli CES-messuilla näkyvästi esillä, kun taas toiset, kuten puettava vibraattori Crave, olivat piilossa. Craven näytteilleasettajaan kuului asuntoauto, jossa oli "Build-a-Vibe-Workshop", jossa osallistujat saattoivat saada kaiverretun vibraattorin kaulaansa. Seksiteknologiaa on ollut olemassa jossain muodossa jo vuosikymmeniä. Mutta portit alkoivat todella avautua vuonna 2016, sanoi Andrea Barrica, seksuaalikasvatussivusto O.schoolin perustaja. Tuona vuonna useat muut "fem tech" -yritykset edistyivät esimerkiksi kuukautisten ja vaihdevuosien alalla. Ne tasoittivat tietä seksiteknologian kasvulle ja saivat sijoittajat kiinnostumaan. "Suuremmat instituutiot alkavat panna merkille, aina VC-yhtiöistä suuriin Fortune 100 -yrityksiin asti", sanoo Barrica, joka julkaisi hiljattain kirjan "Sextech Revolution: The Future of Sexual Wellness". CES:n kaltaisilla suurilla instituutioilla ei ollut muuta vaihtoehtoa kuin tarkastella seksiteknologiaa, hän sanoi. Matka ei ole ollut helppo. Seksiteknologian perustajat, joista monet ovat naisia, kertovat, että kymmenet sijoittajat ovat hylänneet heidät. He joutuivat kohtaamaan siveellisyysargumentteja ja vakiintuneita yritysnormeja, jotka rinnastivat heidät pornoon. Sijoittajat ovat kuitenkin yhä vastaanottavaisempia, sanoi Cindy Gallop, entinen mainosjohtaja, josta on tullut seksiteknologiayrittäjä ja MakeLoveNotPorn-sivuston perustaja. "Se johtuu täysin siitä, että emme anna yritysmaailman laskea meitä alas", hän sanoi. Perustajat korostavat, että heidän laitteillaan - jotka vaihtelevat vibraattoreista liukuvoiteen annostelijoihin ja tarvikkeisiin - on vaikutuksia myös makuuhuoneen ulkopuolella. "Seksuaaliterveys ja -hyvinvointi on terveyttä ja hyvinvointia", sanoi Lora DiCarlo, samannimisen yrityksen toimitusjohtaja ja perustaja. "Se tekee paljon muutakin kuin vain nautintoa. Se liittyy välittömästi stressin lievittämiseen, parempaan uneen, voimaantumiseen ja itseluottamukseen." DiCarlon 290 dollarin hintainen Osé-laite on saanut 3 miljoonan dollarin ennakkomyynnin, jota on tukenut osittain sen saama huomio sen jälkeen, kun CES-tapahtuman järjestäjät kumosivat riippumattoman tuomariston päätöksen antaa vibraattorille arvostettu Innovation Honoree Award -palkinto robotiikka- ja drone-luokassa. Järjestäjä CTA kertoi yritykselle, että se varasi itselleen oikeuden peruuttaa palkinnot laitteille, joita pidetään "moraalittomina, säädyttöminä, säädyttöminä, epäsiveellisinä, rienaavina tai CTA:n imagon vastaisina". DiCarlo ja muut naispuoliset perustajat vastustivat niiden kieltämistä, mutta sallivat edellisenä vuonna miehiä palvelemaan tarkoitetut humanoidiset seksirobotit. Kritiikin jälkeen CES-järjestäjät palauttivat lopulta palkinnon ja pyysivät anteeksi. Muutamaa kuukautta myöhemmin messu ilmoitti muutoksista, kuten pukukoodista, jolla estetään niukat asut, ja uusista "Innovation for All" -istunnoista, joihin osallistuu johtavia monimuotoisuusvirkamiehiä. Osé aloitti toimitukset asiakkaille tässä kuussa. DiCarlo sanoi, että yritys aikoo tuoda markkinoille uusia laitteita, myös edullisempia vaihtoehtoja. Seksiteknologiayritykset kohtaavat edelleen suuria kasvun esteitä. Seksuaalihyvinvointiyritys Unboundin toimitusjohtaja Polly Rodriguez sanoi, että yritys on kannattava ja asiakkaat ovat avoimempia tuotteiden ostamisessa kuin ennen. Hänen mukaansa sosiaalisessa mediassa mainostaminen on kuitenkin edelleen hankalaa, ja monet perinteiset sijoittajat sivuuttavat yrityksen. "Asiat ovat parantuneet, mutta teknologian institutionaalisella puolella on edelleen aitoa pelkoa naisten seksuaalisuutta kohtaan laajemmin", hän sanoi. Vaikka Gallop tarjoutui puhumaan CES-konferenssissa, konferenssin järjestäjät kieltäytyivät sanomalla, että seksiteknologia ei kuulu konferenssin ohjelmaan. ___ AP Business Writer Joseph Pisani osallistui tähän raporttiin. ___ AP:n CES-katsaus: https://apnews.com/Consumerelectronics.</w:t>
      </w:r>
    </w:p>
    <w:p>
      <w:r>
        <w:rPr>
          <w:b/>
        </w:rPr>
        <w:t xml:space="preserve">Tulos</w:t>
      </w:r>
    </w:p>
    <w:p>
      <w:r>
        <w:t xml:space="preserve">Naisjohtoisten startup-yritysten seksiteknologia ilmestyy CES-vempaimessa.</w:t>
      </w:r>
    </w:p>
    <w:p>
      <w:r>
        <w:rPr>
          <w:b/>
        </w:rPr>
        <w:t xml:space="preserve">Esimerkki 2.7</w:t>
      </w:r>
    </w:p>
    <w:p>
      <w:r>
        <w:t xml:space="preserve">Viranomaiset havaitsivat, että Lowellissa ja Lawrencessa oli 182 suonensisäisten huumeiden käyttäjää, joita asia koski vuosina 2015-2019, The Boston Globe kertoi. Tapausten määrä laski kesän 2018 jälkeen sen jälkeen, kun kampanja hoitoon pääsyn lisäämiseksi toteutettiin. Bostonissa diagnosoitiin kuusi uutta tapausta joulukuussa 2018 ennen vastaavanlaisen kampanjan käynnistämistä, ja tapaukset vähenivät syksyyn 2019 asti. "Näyttää siltä, että näemme kasvavan määrän hyvin, hyvin haavoittuvia ihmisiä, joilla on päihdehäiriö, joilla on pistoshuumeiden käyttö ja jotka tarvitsevat suuresti hoitoa", sanoi tohtori Jennifer K. Brody, Bostonin asunnottomien terveydenhuolto-ohjelman HIV-palvelujen johtaja. Osavaltio on lisännyt neulanvaihtopisteiden määrää viidestä vuonna 2015 33:een yrittäessään tarjota puhtaita injektiotarvikkeita ja koulutusta, lehti kertoi. Huumeita pistävien ihmisten tartunnat vähenivät 91 prosenttia vuosina 2000-2014. "Näemme, että tarvitaan paljon aggressiivisempaa katutoimintaa", sanoi Fenway Healthin hallitussuhteista vastaava varatoimitusjohtaja Carl Sciortino.</w:t>
      </w:r>
    </w:p>
    <w:p>
      <w:r>
        <w:rPr>
          <w:b/>
        </w:rPr>
        <w:t xml:space="preserve">Tulos</w:t>
      </w:r>
    </w:p>
    <w:p>
      <w:r>
        <w:t xml:space="preserve">Viranomaiset varoittavat terveydenhuollon tarjoajia HIV:n lisääntymisestä.</w:t>
      </w:r>
    </w:p>
    <w:p>
      <w:r>
        <w:rPr>
          <w:b/>
        </w:rPr>
        <w:t xml:space="preserve">Esimerkki 2.8</w:t>
      </w:r>
    </w:p>
    <w:p>
      <w:r>
        <w:t xml:space="preserve">Kun CostCo-ketju valmistautui ottamaan käyttöön uudet vaatimukset ostajille, viesti, jossa tuettiin käytäntöä, sai vetoapua Facebookin käyttäjien keskuudessa.Viestin pohjana on valokuva kyltistä, jossa kerrotaan ostajille, että jäsenten on käytettävä kasvosuojia ostoksia tehdessään CostCon varastoissa maanantaista 4. toukokuuta 2020 alkaen. "Jäseniä, joilla ei ole kasvosuojia, ei päästetä varastoon", kyltissä lukee:Ainakin yksi versio pitkästä viestistä, joka on Cherrie Vierra Lonkarille, on jaettu lähes 1 000 kertaa alustalla. Hän kirjoitti: Kysy itseltäsi, miksi sinä, vähittäiskaupan ostaja, ansaitset Costcolta kädenojennuksen. Tarkoitan, että olet joka tapauksessa syönyt siellä 5000 dollarin edestä ilmaisia näytteitä elämäsi aikana. ￼Pyydämme monia terveydenhuollon työntekijöitämme käyttämään bandanoita ja t-paitoja naamioina. Et ole sen yläpuolella. Kaikkialla tässä maassa on koululaisia, jotka ompelevat naamareita jaettavaksi. Jos 7-vuotias voi olla kunnollinen ihminen ja päättää tehdä maailmasta hieman mukavamman tai turvallisemman, niin voit sinäkin. tämä ei ole Burger Kingin drive-in, ja ei, emme voi saada sitä, mitä haluamme. Tämä tauti, infektio, pandemia, miksi haluatte sitä kutsua, ei välitä paskaakaan teistä tai minusta. Se ei välitä paskaakaan mustista, valkoisista, lyhyistä, pitkistä, iästä, sukupuolesta. Se ei ole meidän taistelumme sanella￼. Lopputulos on, älä ole mulkku. Laita vain naamari itsekeskeisille, suuhengittäville kasvoillesi ja anna myyjän nähdä hymy silmissämme, kun lähdemme ostamaan laatikoittain pullotettua vettä, uima-allas kellukkeita, 10 kilon Cheetos-pusseja, irtotavaroita ja halpoja valmiiksi sekoitettuja margaritoja. Toista versiota, joka on esitetty laajennettuna lainauksena ilman omistusoikeutta, on kuitenkin jaettu yli 4500 kertaa sen jälkeen, kun se julkaistiin 29. huhtikuuta 2020.CostCon johtaja Craig Jelinek vahvisti uuden säännön yhtiön verkkosivuilla julkaistussa kirjeessä jäsenille ja sanoi: Costcon työntekijöiltä edellytetään kasvosuojusta, ja nyt pyydämme, että myös Costcon jäsenet tekevät niin. Tiedämme, että tämä saattaa olla joillekin jäsenille epämukavaa tai vastenmielistä, mutta näissä olosuhteissa uskomme, että lisätty turvallisuus on kaikkien haittojen arvoista. Kyse ei ole vain henkilökohtaisesta valinnasta; kasvosuojus ei suojaa vain käyttäjää, vaan myös muita.Lyhyesti sanottuna uskomme, että tämä on oikea ratkaisu näissä olosuhteissa. Vaikka jotkut saattavat olla eri mieltä tästä käytännöstä tai kyseenalaistaa sen tehokkuuden, me päätämme toimia ostosympäristöjemme turvallisuuden puolesta. Costco on jatkanut toimintaansa tämän kriisin aikana keskeisenä liiketoimintana kaikissa yhteisöissämme, ja työntekijämme ovat etulinjassa. Osana yhteisöä uskomme, että Costcon jäsenet ja työntekijät voivat toteuttaa tämän yksinkertaisen turvallisuus- ja kohteliaisuustoimen yhdessä.Vaatimus ei kuitenkaan koske alle 2-vuotiaita lapsia eikä ketään, joka ei voi käyttää naamaria tai kasvosuojusta lääketieteellisistä syistä.Useat osavaltiot ja vähittäiskauppaketjut ovat muuttaneet turvallisuuspolitiikkaansa COVID-19-pandemian vuoksi, ja jotkut ovat päättäneet perua lakeja, jotka kieltävät kertakäyttöisten ostoskassien käytön.Kommentit.</w:t>
      </w:r>
    </w:p>
    <w:p>
      <w:r>
        <w:rPr>
          <w:b/>
        </w:rPr>
        <w:t xml:space="preserve">Tulos</w:t>
      </w:r>
    </w:p>
    <w:p>
      <w:r>
        <w:t xml:space="preserve">CostCo-myymälöissä ostajat joutuvat käyttämään naamareita 4. toukokuuta 2020 alkaen.</w:t>
      </w:r>
    </w:p>
    <w:p>
      <w:r>
        <w:rPr>
          <w:b/>
        </w:rPr>
        <w:t xml:space="preserve">Esimerkki 2.9</w:t>
      </w:r>
    </w:p>
    <w:p>
      <w:r>
        <w:t xml:space="preserve">Brasilialaisten liikkumista on rajoitettu täysin alle kahdessa kymmenessä kaupungissa, jotka sijaitsevat hajallaan 211 miljoonan asukkaan valtavassa maassa, vaikka Brasilian kuolonuhrien määrä on yli 12 000, mikä on Latinalaisen Amerikan korkein luku. Vaikka kansanterveysasiantuntijat vaativat rohkeampia toimia, useimmat kuvernöörit ja pormestarit eivät ole määränneet pakollisia kotiarestia. Heidän ilmeinen haluttomuutensa johtuu Bolsonaron hellittämättömästä viestistä, jossa hän kehottaa brasilialaisia uhmaamaan alueellisia ja paikallisia kansanterveyspyrkimyksiä viruksen leviämisen pysäyttämiseksi. Tiukempia lukitusmääräyksiä tarvitaan, koska brasilialaiset lääkärit joutuvat nyt valitsemaan, kuka jää henkiin ja kuka kuolee, ja triage-tilanteet voivat aiheuttaa sosiaalisia levottomuuksia, jos ne lisääntyvät, sanoi Miguel Lago, Brasilian voittoa tavoittelemattoman Institute for Health Policy Studies -instituutin toiminnanjohtaja, joka neuvoo kansanterveysviranomaisia. "Meidän on vältettävä täydellinen katastrofi", hän sanoi. Lagon mukaan pakolliset lukitukset suuressa osassa maata auttaisivat: "On myöhäistä välttää sairaaloiden romahtaminen, mutta ei varmasti ole liian myöhäistä välttää suurempaa katastrofia." Brasiliassa oli tiistaina yli 177 000 vahvistettua tapausta, mutta todellisen luvun uskotaan olevan paljon korkeampi, koska testausta on rajoitettu. Monet sairaaloiden teho-osastot ovat täynnä, ja hautausmaat täyttyvät yhä useammin ruumiista. Bolsonaro, joka kutsui virusta "pieneksi flunssaksi", on jo yli kuukauden ajan väittänyt, että kuvernöörit lietsovat taloudellista verilöylyä vapaaehtoisilla karanteenisuosituksilla, ja kehottanut brasilialaisia jatkamaan arkeaan. Hän arvosteli tiistaina uudelleen kuvernöörejä siitä, että nämä eivät ole noudattaneet hänen määräystään, jonka mukaan kuntosaleja, parturiliikkeitä ja kauneushoitoloita olisi kohdeltava välttämättöminä palveluina. Bolsonaron torjuessa koronavirusvaaran useimmat maan 27 kuvernööristä ovat kritisoineet hänen kannanottojaan, mutta yksikään ei ole määrännyt pakollisia, asiantuntijoiden suosittelemia osavaltion laajuisia lukitustoimenpiteitä. Sen sijaan kuvernöörit ovat joko soveltaneet valikoivia lukituksia kaupungeissa tai antaneet pormestareiden tehdä kyseiset päätökset. Kuvernöörit olivat toivoneet, ettei virus leviäisi Brasilian lämpimässä ilmastossa, mutta heidän reaktionsa heijastelee myös Brasilian poliittista tilannetta, sillä kuvernöörit ovat riippuvaisia pormestareista, jotka tukevat uudelleenvalintakampanjoita. Monet ovat huolissaan siitä, että pakollisten lukitusten määrääminen voisi vahingoittaa paikallisia johtajia tämän vuoden kunnallisvaaleissa, mikä vähentäisi virassa olevien kuvernöörien kannatusta heidän vuoden 2022 kampanjoissaan, sanoi Arko Advice -poliittisen konsulttiyhtiön strategiajohtaja Thiago de Aragão. Mutta kun kuolonuhrien määrä nousi viime viikolla alle 7 000:sta yli 10 000:een, paikallisviranomaiset alkoivat ottaa käyttöön tiukempia virustorjuntatoimenpiteitä. Amazonin alueella sijaitsevan Tefen jokivarren kunta oli ensimmäisten joukossa, ja siellä annettiin lukitusasetus, jonka mukaan asukkaat joutuvat maksamaan rikemaksun, jos he poistuvat kotoaan, lukuun ottamatta vierailuja sairaaloihin, apteekkeihin ja valintamyymälöihin. Pormestari määräsi sen, koska vain noin puolet Tefen 60 000 asukkaasta noudatti Amazonasin osavaltion kuvernöörin aiempaa suositusta ryhtyä virustorjuntatoimenpiteisiin. Ne, jotka eivät noudattaneet niitä, "luulevat olevansa kuolemattomia, etteivät he saa tartuntaa", Tefen pormestari Normando Bessa de Sá sanoi Facebookissa. Seuraavien kolmen päivän aikana Maranhaon, Paran ja Cearan osavaltioiden pohjois- ja koillisosien kuvernöörit määräsivät pääkaupunkiensa lukitukset, kun teho-osastot täyttyivät COVID-19-potilaista. Uusista lukituksista huolimatta Rio de Janeirossa ja Sao Paulossa ei vieläkään ole pakollisia kotiarestimääräyksiä osavaltio- tai kaupunkitasolla, vaikka ne ovat Brasilian pahiten kärsineitä paikkoja. Lukitukset "olisi pitänyt määrätä ainakin kolme viikkoa sitten, kun epidemia jo lisääntyi, mutta ei tällä nopeudella kuin nyt", sanoi Margareth Dalcolmo, hengityslääkäri ja tutkija laajalti arvostetusta Oswaldo Cruz -säätiön biologisesta tutkimusryhmästä. "Annoin tämän suosituksen useammin kuin kerran", sanoi Dalcolmo, joka kuuluu asiantuntijoihin COVID-19-paneelissa, joka neuvoo Rion kuvernööriä. Rion kuvernööri Wilson Witzel on määrännyt ei-sitovia karanteenisuosituksia ja kaupparajoituksia toukokuun loppuun asti. Hän lupasi antaa poliisin käyttöön, jotta osavaltion 92 pormestaria voivat määrätä sulkuja sen sijaan, että ne määräisivät ne itse. Toisena esimerkkinä Brasilian hajanaisista paikallisista lukituksista Rio de Janeiron pormestari Marcelo Crivella kielsi maanantaina muilta kuin asukkailta pääsyn 11 kaupunginosaan ja määräsi kaikki muut liikkeet paitsi supermarketit ja apteekit suljettaviksi faveloiksi kutsutuissa slummeissa. "Ihmiset eivät ole vieläkään ymmärtäneet, että on vältettävä kokoontumisia ja pysyttävä kotona", Crivella valitti. Uusi koronavirus aiheuttaa useimmille ihmisille lieviä tai kohtalaisia oireita, kuten kuumetta ja yskää. Kuolemanriski on suurempi vanhuksilla ja ihmisillä, joilla on muita terveysongelmia. Rion lähellä sijaitsevat Niteroin ja Sao Goncalon kaupungit antoivat maanantaina luvan sakkojen ja rikossyytteiden määräämiseen kotiin jäämistä koskevien määräysten rikkomisesta. Niteroin poliisi otti kaupunkiin saapuvien lämpötilat ja laittoi miehen ja hänen kaksi koiraansa poliisiautoon sen jälkeen, kun hän väitetysti kieltäytyi näyttämästä asiakirjoja, joilla hän perustelisi poissaolonsa kotoa. Sao Paulon osavaltiossa João Doria kehotti viime kuussa asukkaita asettumaan karanteeniin, mutta ei vaatinut sitä, ja sulki samalla koulut ja useimmat yritykset. Aluksi lähes 70 prosenttia osavaltion 44 miljoonasta asukkaasta noudatti sitä, mutta osuus laski alle 50 prosenttiin viime viikkoina osavaltion toimittamien matkapuhelinoperaattoritietojen mukaan. Presidenttiehdokkuutta tavoitteleva Doria näki suosionsa kasvavan, kun hän haastoi Bolsonaron. Poliisi lopetti kuitenkin hänen suositustensa noudattamisen sen jälkeen, kun Bolsonaro kritisoi puistossa liikuntaa harrastaneen, poistamista vastustaneen keski-ikäisen naisen käsirautoihin laittamista ja pidättämistä. Koska sääntöjen noudattamatta jättäminen on lisääntynyt, Doria sanoi viime viikolla, että "jos meidän on ryhdyttävä lukitukseen, emme epäröi". Sao Paulon pormestari rajoitti tällä viikolla kaupungissa liikkuvien ajoneuvojen määrän 50 prosenttiin normaalista. Televisiokuvissa näkyi pitkiä jonoja ihmisiä, jotka astuivat täpötäysiin busseihin, joissa oli vain seisomapaikkoja, mikä oli selkeä rikkomus sosiaalista etäisyyttä koskevia ohjeita vastaan. Lontoon Imperial Collegen kansanterveysanalyytikot, joiden COVID-19-tutkimus on ohjannut maailmanlaajuisia poliittisia päättäjiä, kutsuivat viime viikolla Brasilian virustorjuntatoimia "osittain onnistuneiksi". "Ellei käyttöön oteta uusia valvontatoimenpiteitä, jotka hillitsevät tartuntaa voimakkaammin, Brasiliaa uhkaa epidemia, joka jatkaa eksponentiaalista kasvuaan", he kirjoittivat. ___ Savarese raportoi Sao Paulosta.</w:t>
      </w:r>
    </w:p>
    <w:p>
      <w:r>
        <w:rPr>
          <w:b/>
        </w:rPr>
        <w:t xml:space="preserve">Tulos</w:t>
      </w:r>
    </w:p>
    <w:p>
      <w:r>
        <w:t xml:space="preserve">Brasilian kaupungeissa lukituksia viruskriisin hälyttämänä.</w:t>
      </w:r>
    </w:p>
    <w:p>
      <w:r>
        <w:rPr>
          <w:b/>
        </w:rPr>
        <w:t xml:space="preserve">Esimerkki 2.10</w:t>
      </w:r>
    </w:p>
    <w:p>
      <w:r>
        <w:t xml:space="preserve">Pääministeri Igor Matovic, jonka tiimi astui virkaansa viime viikonloppuna, sanoi, että hallitus pyrkii lähipäivinä kaksinkertaistamaan testikapasiteetin jopa 4 000 testiin päivässä. Hän sanoi, että sen jälkeen, kun ensimmäiset koronavirustartunnat ilmaantuivat Keski-Euroopan 5,5 miljoonan asukkaan valtiossa aiemmin tässä kuussa, vain noin 300 ihmistä on testattu päivittäin, ja "tämä on paljon alle tarpeidemme", jotta tapaukset voitaisiin havaita ja eristää. Slovakia on raportoinut 226 positiivista tapausta yhteensä 4 751 testistä tähän mennessä. Kaksi ensimmäistä potilasta toipui tällä viikolla. Naapurimaa Tšekki, jossa on 10,7 miljoonaa asukasta, on testannut 26 698 ihmistä ja ilmoittanut 1 775 tapausta torstaihin mennessä. Keski-Euroopassa on tähän mennessä diagnosoitu paljon vähemmän koronavirusta kuin suuremmissa länsinaapureissa, kuten Saksassa. Alueen talous on kuitenkin kärsinyt pahasti, koska rajoja, useimpia kauppoja ja ravintoloita on suljettu ja yhä useammat yritykset ovat jättäneet toimintansa sikseen tai rajoittaneet tehtaiden tuotantoa. Slovakian parlamentti hyväksyi keskiviikkona lainsäädännön, jonka mukaan kansanterveysviranomaiset voivat käyttää teleoperaattoreiden tietoja varmistaakseen, että koronavirukselle altistumisen vuoksi karanteeniin joutuneet ihmiset pysyvät eristyksissä.</w:t>
      </w:r>
    </w:p>
    <w:p>
      <w:r>
        <w:rPr>
          <w:b/>
        </w:rPr>
        <w:t xml:space="preserve">Tulos</w:t>
      </w:r>
    </w:p>
    <w:p>
      <w:r>
        <w:t xml:space="preserve">Slovakian uusi hallitus aikoo lisätä koronavirustestejä voimakkaasti.</w:t>
      </w:r>
    </w:p>
    <w:p>
      <w:r>
        <w:rPr>
          <w:b/>
        </w:rPr>
        <w:t xml:space="preserve">Esimerkki 2.11</w:t>
      </w:r>
    </w:p>
    <w:p>
      <w:r>
        <w:t xml:space="preserve">Valtion terveysviranomaisten mukaan luokitusjärjestelmässä käytetään ensisijaisesti tietoja kolmesta lähteestä: vakuutushakemuksista, palveluntarjoajien kyselyistä ja kuluttajien kokemuksia koskevista kyselyistä. Tiedot asetetaan julkisesti korkealaatuista riippuvuushoitoa etsivien sekä julkisten ja yksityisten maksajien, valtioiden ja lähetteiden lähteiden saataville. Järjestelmää kehittää kansallinen voittoa tavoittelematon järjestö Shatterproof . Luokitusjärjestelmässä tarkastellaan näyttöön perustuvia erikoisriippuvuushoidon tarjoajia, mukaan lukien laitos-, avohoito- ja intensiivisen avohoidon ohjelmat, jotka ovat lisensoituja, sertifioituja tai valtioiden hyväksymiä tarjoamaan hoitoa päihdehäiriöihin. Jos pilottiohjelma onnistuu, luokitusjärjestelmä otetaan käyttöön koko maassa.</w:t>
      </w:r>
    </w:p>
    <w:p>
      <w:r>
        <w:rPr>
          <w:b/>
        </w:rPr>
        <w:t xml:space="preserve">Tulos</w:t>
      </w:r>
    </w:p>
    <w:p>
      <w:r>
        <w:t xml:space="preserve">Massachusetts auttaa testaamaan riippuvuushoidon luokitusjärjestelmää.</w:t>
      </w:r>
    </w:p>
    <w:p>
      <w:r>
        <w:rPr>
          <w:b/>
        </w:rPr>
        <w:t xml:space="preserve">Esimerkki 2.12</w:t>
      </w:r>
    </w:p>
    <w:p>
      <w:r>
        <w:t xml:space="preserve">Yhdistyneet Kansakunnat kutsuu ilmastonmuutosta "aikamme ratkaisevaksi kysymykseksi" ja järjestää sitä käsittelevän huippukokouksen New Yorkissa ensi viikolla. Pääsihteeri Antonio Guterresille osoitetussa kirjeessä sanotaan kuitenkin, että YK tarvitsee radikaalimpia muutoksia saadakseen oman talonsa kuntoon. "Sitoumustemme on oltava kunnianhimoisempia ja vähintään yhtä konkreettisia kuin YK:n ilmastohuippukokoukseen osallistuvien YK:n jäsenvaltioiden ja ulkopuolisten sidosryhmien sitoumusten", todetaan kirjeessä, jonka on allekirjoittanut ainakin 1 950 työntekijää. Kirjeen järjesti Young UN -niminen ryhmä, joka on sisäinen verkosto, joka on sitoutunut varmistamaan, että järjestö noudattaa edustamiaan periaatteita. "Kun Greta Thunberg purjehti juuri Atlantin yli ja nuoret ympäri maailmaa jatkavat lakkojaan joka perjantai, katsokaamme omaa vaikutustamme ja ryhtykäämme rohkeisiin toimiin ilmastohätätilanteen ratkaisemiseksi", kirjeessä sanottiin viitaten ruotsalaiseen teini-ikäiseen, joka on innoittanut maailmanlaajuisia ilmastolakkoja. Yhdistyneet kansakunnat aiheutti 2 miljoonaa tonnia hiilidioksidiekvivalenttitonnia vuonna 2018 sen omien tietojen mukaan, jotka sisältävät sekä 44 000 sihteeristön työntekijää, jotka ovat läsnä yli 60 maassa, että kymmeniätuhansia harjoittelijoita, urakoitsijoita ja rauhanturvajoukkoja, jotka ovat sijoitettuina maailmanlaajuisesti. Tämä vastaa hiilijalanjälkeä, joka on suurempi kuin useiden sen jäsenvaltioiden, kuten Maltan ja Liberian, hiilijalanjälki Global Carbon Atlasin vuoden 2017 tilastojen mukaan. Kymmenen Young UN:n mainitseman ongelman joukossa ovat matkakorvaukset, joita kirjeen mukaan on leikattava tai poistettava, jotta "YK:n työntekijöiden ja kokousten osanottajien taloudellista hyötyä tavoittelevia matkoja ei kannustettaisi". Matkakorvaukset tai päivärahat, kuten niitä sisäisesti kutsutaan, on tarkoitettu kattamaan matkakulut, mukaan lukien ruoka ja majoitus, ja ne voivat ylittää 400 dollaria päivässä joissakin paikoissa, kuten New Yorkissa, kansainvälisen virkamieskomitean verkkosivuston mukaan. Kirjeessä ehdotettiin myös, että henkilökuntaa pitäisi palkita siitä, että he vaihtavat bisnesluokkaa, jossa tilava istuin tuottaa moninkertaiset päästöt turistiluokan lippuun verrattuna. Matkustaminen aiheuttaa lähes puolet YK:n päästöistä, sen tiedot osoittavat. Viime vuonna YK:n ympäristöohjelman johtaja Erik Solheim erosi jäsenvaltioiden painostuksesta, kun hänen matkojaan arvosteltiin. Kirjeessä suositellaan myös muita uudistuksia, kuten YK:n yli 60 miljardin dollarin eläkerahaston luopumista kokonaan fossiilisista polttoaineista ja kokonaan uusiutuvalla energialla toimivien toimistojen perustamista. Young UN ei vastannut kommenttipyyntöihin. Guterres pyrkii torjumaan ilmastonmuutosta sisältäpäin kestävän kehityksen edistämiseksi. "Pääsihteeri on tyytyväinen Young UN:n aloitteeseen ilmastotoimista YK-järjestelmässä", Guterresin toimisto sanoi Reutersille perjantaina antamassaan lausunnossa. "Pääsihteeri on sitoutunut näyttämään esimerkkiä ja vaatii muutostoimia ilmastokriisin ratkaisemiseksi, myös YK-järjestelmän ja sihteeristön itsensä taholta", toimisto jatkoi. Työntekijöiden kirjeessä suhtauduttiin myönteisesti Guterresin sisäiseen strategiaan, mutta sanottiin, että se "ei ota huomioon kohtaamamme kriisin kiireellisyyttä". YK on myös käynnistänyt "Greening the Blue" -aloitteen, jossa mitataan YK-järjestelmän kasvihuonekaasupäästöjä, jätteiden hävittämistä, makean veden käyttöä ja ympäristöasioiden hallintaa. Perjantaina julkaistun viimeisimmän raportin mukaan 55 sen yksikköä eli 95 prosenttia, mukaan lukien sihteeristö, oli ilmastoneutraaleja vuonna 2018, kun edellisvuonna vastaava luku oli hieman yli kolmannes. Kirjeessä esitetään kuitenkin epäilyjä YK:n kompensaatiomekanismeista, menetelmästä, joka toimii ostamalla YK:n sertifioimia hiilihyvityksiä hyväksytyistä vihreistä hankkeista ja jota organisaatiot ja yritykset käyttävät laajalti mainostaakseen vihreitä ansioitaan. Tämä vastaa kansalaisjärjestöjen kritiikkiä kompensaatioiden vaikutuksesta kestävään kehitykseen. YK:n kestävän kehityksen koordinaattori Isabella Marras, jonka ryhmä tuottaa Greening the Blue -raporttia ja joka oli kirjeen allekirjoittajana, sanoi, että hän näkee YK:n voivan kiinnittää entistä enemmän huomiota ympäristönäkökohtiin. "Meiltä puuttuu ympäristökysymysten aggressiivinen sisällyttäminen ohjelmiimme, kuten YK on tehnyt naisten kohdalla", hän sanoi Reutersille. Hän korosti kuitenkin joitakin käytännön haasteita alueilla, joilla ympäristönormit eivät ole yhtä tiukkoja kuin länsimaissa. Marie-Claire Graf, 23-vuotias sveitsiläinen ilmastoaktivisti, joka vieraili YK:n Euroopan päämajassa Genevessä, sanoi YK:n ajoneuvojen määrän järvelle ja vuorille avautuvilla laajoilla parkkipaikoilla olevan yllättävä. "YK tekee uskomattomia asioita ympäristön hyväksi, mutta olen järkyttynyt maastureiden määrästä ja matkustamisen määrästä", sanoi Graf, joka valittiin sadan nuoren ilmastojohtajan kanssa osallistumaan YK:n nuorten ilmastohuippukokoukseen 21. syyskuuta. "YK:n on johdettava tätä muutosta."</w:t>
      </w:r>
    </w:p>
    <w:p>
      <w:r>
        <w:rPr>
          <w:b/>
        </w:rPr>
        <w:t xml:space="preserve">Tulos</w:t>
      </w:r>
    </w:p>
    <w:p>
      <w:r>
        <w:t xml:space="preserve">YK:n oma henkilöstö kehottaa YK:ta tarkastelemaan ilmastojalanjälkeään.</w:t>
      </w:r>
    </w:p>
    <w:p>
      <w:r>
        <w:rPr>
          <w:b/>
        </w:rPr>
        <w:t xml:space="preserve">Esimerkki 2.13</w:t>
      </w:r>
    </w:p>
    <w:p>
      <w:r>
        <w:t xml:space="preserve">Frates taistelee takaisin kesän terveyspelosta, joka vei hänet sairaalaan, ja yrittää edelleen olla julkisuudessa amyotrofisen lateraaliskleroosin eli ALS:n julkisuudessa. ALS on rappeuttava sairaus, joka tuhoaa hermosoluja, heikentää fyysisiä toimintoja eikä siihen ole toistaiseksi parannuskeinoa. Entinen Boston Collegen baseball-tähti, joka ei enää pysty puhumaan tai liikkumaan, vietti suurimman osan heinäkuusta sairaalassa taistellen keuhkokuumetta ja muita infektioita vastaan. Heinäkuussa hänen kuolemastaan virheellisesti kertonut twiitti johti maailmanlaajuisiin otsikoihin. Frates vastaili ironisesti julkaisemalla lyhyen videon, jossa hän makaa sairaalasängyssä Pearl Jamin "Alive" -kappaleen soidessa taustalla. Frates on käyttänyt tietokonejärjestelmää, jonka avulla hän voi kirjoittaa sanoja silmänliikkeiden avulla, ja twiitannut edistymisestään lähes 30 000 seuraajalleen sekä kirjoittanut säännöllisesti mietteitä perheestään ja ystävistään, ALS:n kanssa elämisestä ja bostonilaisesta urheilusta. "Paljon huonoja päiviä, kuten voitte kuvitella ALS:n kanssa, joskus ei tunnu ihmiseltä", hän twiittasi 23. syyskuuta. "Tänään olen ehdottomasti pahoillani itsestäni, sukxx. mutta minä nousen takaisin. Eff! sinä als.. Helvetin reikä! !" Heinäkuisen terveyspelkonsa jälkeisinä viikkoina 32-vuotias on jälleen ilmestynyt vastaanottamaan kunnianosoituksia ja tunnustuksia eri puolilla kotiosavaltiotaan Massachusettsia. Viime kuussa hän liittyi Bostonin pormestarin Marty Walshin, Red Soxin edustajien ja Boston Collegen baseball-joukkueen seuraan kaupungintalon portailla julistaakseen syyskuun 5. päivän "Pete Fratesin päiväksi" Bostonissa. Entinen Red Soxin lyöjä David Ortiz ja muut bostonilaiset urheilulegendat juhlistivat Fratesia Fenway Parkissa, kun hänen elämästään julkaistiin uusi kirja The Ice Bucket Challenge: Pete Frates ja taistelu ALS:ää vastaan." Puolet kirjan tuotosta menee Fratesin ja hänen perheensä hyväksi. Fratesin vaimo Julie sanoi, että muutama kuukausi on ollut vaikea ja kiireinen, mutta hän ei voinut suostutella miestään hidastamaan tahtia, vaikka olisi halunnut. "Mies on se, joka haluaa olla siellä", hän sanoi. "Otamme kaiken johtoaseman häneltä." Jääämpärihaaste oli ollut olemassa jo lähes vuoden ajan eri syiden hyväksi. Fratesin katsotaan kuitenkin auttaneen keskittymään erityisesti ALS-tautiin ja viemään sen maailmanlaajuiseksi käyttämällä laajaa tukijaverkostoaan ALS:n vakiintuneena puolestapuhujana. Haaste keräsi vuonna 2014 noin 220 miljoonaa dollaria, josta 115 miljoonaa dollaria meni ALS Associationille. Seuraavana kesänä järjestetty jatkokampanja keräsi yhdistyksen mukaan hieman yli miljoona dollaria. ALS Association sanoo, että se on sitonut yli 89 miljoonaa dollaria vuoden 2014 tuottomäärästä tutkimukseen. "Uutta, jännittävää tutkimusta on juuri alkanut syntyä, ja se houkuttelee uusia lahjakkuuksia ALS-tutkimukseen, ja monet yritykset ovat nyt kiinnostuneita ALS:stä", sanoo tohtori Nazem Atassi, Massachusetts General Hospitalin neurologi, jonka ALS-tutkimus on hyötynyt ice bucket challenge -rahoista. "Se on täydellinen ympäristö lääkekehitykselle." Jäätelöhaasteen rahoittaman tutkimuksen lupaavimpia tuloksia on ollut ainakin neljän tautia aiheuttavan geenin tunnistaminen, mikä on tärkeä askel uusien hoitojen kehittämisessä, sanoo Kevin Eggan, ALS:ään erikoistunut Harvardin yliopiston professori Kevin Eggan. Toinen kehitys, joka antaa Fratesin perheelle toivoa, on Radicava, lääke, jonka Yhdysvaltain lääkevirasto hyväksyi toukokuussa Fratesin ja muiden puolestapuhujien lausuntojen perusteella. Kyseessä on ensimmäinen uusi, erityisesti ALS:ään hyväksytty hoito 22 vuoteen. Fratesin äiti Nancy sanoi, että he hakevat pojalleen lääkettä, vaikka ei olekaan selvää, miten se voisi auttaa, kun otetaan huomioon hänen pitkälle edennyt tilansa. Lääkkeen, joka kehitettiin Japanissa ilman jääämpärihaasteen rahoitusta, on osoitettu hidastavan taudin etenemistä hiljattain diagnosoiduilla potilailla. "Haluat vain, että se loppuu", Nancy sanoi. "Haluat, että joku sanoo, ettei tämä tauti enää revi läheisesi kehoa." "Haluat, että joku sanoo, ettei tämä tauti enää revi läheisesi kehoa." ALS keksii yhä uusia tapoja hyökätä Fratesin kimppuun, sanoi hänen isänsä John, Beverlyn kaupunginvaltuutettu, joka lopetti työnsä rahoituspalveluiden palveluksessa auttaakseen poikansa hoidossa sen jälkeen, kun tämä sai diagnoosin vuonna 2012. John Fratesin mukaan Fratesin virtsarakko lakkasi toimimasta viime vuonna, ja hänen virtsansa on nyt tyhjennettävä katetrilla kolmen tunnin välein. "On hämmästyttävää, että hän sietää kaiken tämän. Se vain osoittaa hänen rohkeutensa, tahtonsa ja päättäväisyytensä olla kanssamme", Fratesin isä sanoi. "Hän on niin toimintakyvytön kuin ihminen vain voi olla. Se on hänen elämänlaatunsa." ___ Seuraa Philip Marceloa osoitteessa twitter.com/philmarcelo. Hänen työnsä löytyvät osoitteesta https://www.apnews.com/search/philip%20marcelo</w:t>
      </w:r>
    </w:p>
    <w:p>
      <w:r>
        <w:rPr>
          <w:b/>
        </w:rPr>
        <w:t xml:space="preserve">Tulos</w:t>
      </w:r>
    </w:p>
    <w:p>
      <w:r>
        <w:t xml:space="preserve">ALS-potilas jäähaasteen takana: Minä palaan takaisin.</w:t>
      </w:r>
    </w:p>
    <w:p>
      <w:r>
        <w:rPr>
          <w:b/>
        </w:rPr>
        <w:t xml:space="preserve">Esimerkki 2.14</w:t>
      </w:r>
    </w:p>
    <w:p>
      <w:r>
        <w:t xml:space="preserve">Republikaaninen kuvernööri Charlie Baker vannoi valan 40-jäseniselle senaatille ja 160-jäseniselle edustajainhuoneelle seremonioissa, jotka merkitsivät yhden Amerikan vanhimpiin kuuluvista lainsäädäntöelimistä 191. toimikauden alkamista. Lainsäätäjä tunnetaan virallisesti nimellä General Court, ja sen juuret ulottuvat siirtomaa-aikaan. Kummassakin kamarissa, jotka ovat vahvasti demokraattien hallinnassa, ensimmäiseksi valittiin uudelleen puheenjohtajat. Winthropin edustaja Robert DeLeo, joka on jo nyt osavaltion historian pisimpään toiminut edustajainhuoneen puhemies, joka otti nuijaa ensimmäisen kerran vuonna 2009, palasi uudelle kaksivuotiskaudelle. Ashlandin demokraatti Karen Spilka toimii ensimmäistä täyttä kauttaan senaatin puheenjohtajana otettuaan viran vastaan heinäkuussa. Spilka puhui koristeellisessa senaatin istuntosalissa, joka avattiin keskiviikkona ensimmäistä kertaa yli 18 kuukauteen 20 miljoonan dollarin remontin jälkeen, ja hän vaati useita "rohkeita" aloitteita vastauksena Massachusettsin asukkaiden vaatimuksiin, joiden hän sanoi vaativan, että "pieniä ideoita ja vähittäistä muutosta" on ylitettävä. Spilka sanoi, että hänen ensisijaisiin tavoitteisiinsa kuuluisi lainsäädäntö, jolla terveydenhuoltomenoja voitaisiin valvoa paremmin hillitsemällä reseptilääkkeiden korkeita kustannuksia ja jakamalla osavaltion koulutusrahoitusta uudelleen, jotta köyhimmissä koulupiireissä asuvia lapsia voitaisiin palvella paremmin. Senaatin johtaja muistutti isänsä kärsimästä hoitamattomasta psykologisesta traumasta, josta tämä kärsi asepalveluksen seurauksena, ja vetosi myös mielenterveyspalvelujen laajan laajentamisen puolesta koko osavaltiossa. "Emme yksinkertaisesti voi lopettaa riippuvuusepidemiaa tai ratkaista kroonisen asunnottomuuden ja työttömyyden, lasten hyväksikäytön ja laiminlyönnin, veteraanien ja ensivastejoukkojen traumaattisen stressihäiriön, lapsuuden kiusaamisen tai toistuvan vangitsemisen aiheuttamia ongelmia puuttumatta ensin mielenterveyden taustalla olevaan ongelmaan", Spilka sanoi. Vaikka Spilka ei nimenomaan vaatinut veronkorotuksia, hän sanoi, että osavaltion olisi saatava "uusia tuloja" uusien ja nykyisten ohjelmien tukemiseksi. Liberaalidemokraattiin kuuluvan Spilkan odotettiin yleisesti esittävän edistyksellisen ohjelman, joka saattaa kohdata vastustusta edustajainhuoneessa, joka on myös demokraattien hallinnassa mutta jota pidetään senaattia konservatiivisempana. Baker, joka on maltillinen republikaani ja joka vastustaa edelleen laajoja veronkorotuksia, voi myös osoittautua kompastuskiveksi. Keskiviikkona uudelleenvalintansa jälkeen antamissaan lyhyissä kommenteissa DeLeo julisti, että "kenenkään oikeuksia ei loukata Massachusettsissa", mikä oli ilmeinen osoitus presidentti Donald Trumpin ja muiden Washingtonin republikaanien politiikasta. DeLeo odottaa yleensä uuden istuntokauden alkua muutamaan viikkoon ennen kuin hän esittelee lainsäädännölliset painopistealueensa. Gloucesterin senaattori Bruce Tarr ja North Readingin edustaja Brad Jones toimivat jälleen vähemmistöjohtajina omissa kamareissaan. Republikaanien edustajainhuoneessa on 32 republikaania ja senaatissa vain kuusi, ja republikaanit menettivät marraskuun vaaleissa kourallisen parlamenttipaikkoja.</w:t>
      </w:r>
    </w:p>
    <w:p>
      <w:r>
        <w:rPr>
          <w:b/>
        </w:rPr>
        <w:t xml:space="preserve">Tulos</w:t>
      </w:r>
    </w:p>
    <w:p>
      <w:r>
        <w:t xml:space="preserve">Osavaltion senaatin johtaja hahmottelee asialistaa lainsäätäjien vannottua virkavalansa.</w:t>
      </w:r>
    </w:p>
    <w:p>
      <w:r>
        <w:rPr>
          <w:b/>
        </w:rPr>
        <w:t xml:space="preserve">Esimerkki 2.15</w:t>
      </w:r>
    </w:p>
    <w:p>
      <w:r>
        <w:t xml:space="preserve">Intian lääkärit ovat onnistuneet hoitamaan koronavirusta lääkkeiden yhdistelmällä (Lopinaviiri, retonoviiri, Oseltamiviiri sekä kloorifenamiini), ja he aikovat ehdottaa samaa lääkettä maailmanlaajuisesti. Intian terveysministeriö on kehottanut käyttämään HIV-lääkkeitä, Lopinaviiria ja Retonoviiria, joissakin Covid-19-potilasryhmissä. On kuitenkin epäselvää, miten hyvin tämä hoito on onnistunut. Väitteen kahta muuta lääkettä ei mainita niiden ohjeissa. Erasmus Medical Centerin tutkijat väittävät löytäneensä vasta-aineen koronavirusta vastaan. Hollantilaiset tutkijat ovat julkaisseet tutkimuksen, jota ei ole vielä vertaisarvioitu, vasta-aineesta uutta koronavirusta vastaan. 103-vuotias kiinalainen isoäiti on toipunut täysin Covid-19-viruksesta oltuaan hoidossa 6 päivän ajan Wuhanissa, Kiinassa Tästä on uutisoitu laajasti tiedotusvälineissä. Apple on avannut uudelleen kaikki 42 Kiinan myymälää. Oikein. Apple ilmoitti 13. maaliskuuta 2020, että se oli avannut uudelleen kaikki 42 myymälää Manner-Kiinassa lähes kuuden viikon sulkemisen jälkeen. Cleveland Clinic kehitti Covid-19-testin, joka antaa tulokset tunneissa, ei päivissä. Uusien tapausten määrä Etelä-Koreassa on laskussa. Asiantuntijoiden mukaan Italia on kärsinyt pahasti vain siksi, että siellä on Euroopan vanhin väestö. Vaikka on totta, että ikääntynyt väestö on vaikuttanut kuolemantapausten suureen määrään Italiassa, se ei välttämättä ole ainoa syy. Israelilaiset tiedemiehet ilmoittavat todennäköisesti kehittävänsä koronavirusrokotteen. Tutkijat Israelissa ja muualla työskentelevät kehittääkseen rokotteen, jolla estetään uuden koronaviruksen leviäminen, mutta se ei ole valmis yleisölle yli vuoteen. Kolme Marylandin koronaviruspotilasta toipui täysin ja voi palata jokapäiväiseen elämään. Oikein. Marylandin Montgomeryn piirikunta vahvisti 13. maaliskuuta 2020, että kolmen aiemmin virusta sairastaneen asukkaan testit eivät enää olleet positiivisia. Kanadalaisten tutkijoiden verkosto edistyy erinomaisesti Covid-19-tutkimuksessa. Ainakin yksi kanadalaisten tutkijoiden ryhmä on hiljattain ilmoittanut edistymisestä Covid-19:n ymmärtämisessä. San Diegolainen biotekniikkayritys kehittää Covid-19-rokotetta yhteistyössä Duken yliopiston ja Singaporen kansallisen yliopiston kanssa. Tulsan piirikunnan ensimmäinen positiivinen Covid-19-tapaus on parantunut. Tällä henkilöllä on ollut kaksi negatiivista testiä, mikä on merkki toipumisesta. Tulsan piirikunnan virallisten lähteiden mukaan tämä potilas on toipunut. Kaksi negatiivista testiä on yksi kolmesta virallisesta toipumisen indikaattorista Covid-19-tautia sairastaneiden (joilla oli oireita) keskuudessa. Kaikki seitsemän potilasta, joita hoidettiin Covid-19:n vuoksi Safdarjungin sairaalassa New Delhissä, ovat toipuneet. Eräässä uutisessa kerrotaan, että seitsemän tässä New Delhin sairaalassa hoidettua potilasta oli toipunut. Nämä eivät kuitenkaan olleet kaupungin ainoat Covid-19-potilaat. Covid-19-tartunnasta juuri toipuneiden potilaiden veriplasma voi hoitaa muita Covid-19-tartunnan saaneita potilaita. Tätä käytetään hoitona joissakin maissa, mutta kliiniset kokeet eivät ole vielä osoittaneet sen tehokkuutta. Väite 1 15:stä</w:t>
      </w:r>
    </w:p>
    <w:p>
      <w:r>
        <w:rPr>
          <w:b/>
        </w:rPr>
        <w:t xml:space="preserve">Tulos</w:t>
      </w:r>
    </w:p>
    <w:p>
      <w:r>
        <w:t xml:space="preserve">Asiantuntijat sanovat, että Italia kärsii kovasti vain siksi, että siellä on Euroopan vanhin väestö.</w:t>
      </w:r>
    </w:p>
    <w:p>
      <w:r>
        <w:rPr>
          <w:b/>
        </w:rPr>
        <w:t xml:space="preserve">Tulos</w:t>
      </w:r>
    </w:p>
    <w:p>
      <w:r>
        <w:t xml:space="preserve">103-vuotias kiinalainen isoäiti on toipunut täysin Covid-19:stä, kun häntä oli hoidettu 6 päivää Wuhanissa, Kiinassa.</w:t>
      </w:r>
    </w:p>
    <w:p>
      <w:r>
        <w:rPr>
          <w:b/>
        </w:rPr>
        <w:t xml:space="preserve">Tulos</w:t>
      </w:r>
    </w:p>
    <w:p>
      <w:r>
        <w:t xml:space="preserve">Kanadalaisten tutkijoiden verkosto on edistynyt erinomaisesti Covid-19-tutkimuksessa.</w:t>
      </w:r>
    </w:p>
    <w:p>
      <w:r>
        <w:rPr>
          <w:b/>
        </w:rPr>
        <w:t xml:space="preserve">Tulos</w:t>
      </w:r>
    </w:p>
    <w:p>
      <w:r>
        <w:t xml:space="preserve">Intian lääkärit ovat onnistuneet hoitamaan koronavirusta lääkkeiden yhdistelmällä (Lopinaviiri, retonoviiri, Oseltamiviiri sekä kloorifenamiini), ja he aikovat ehdottaa samaa lääkettä maailmanlaajuisesti.</w:t>
      </w:r>
    </w:p>
    <w:p>
      <w:r>
        <w:rPr>
          <w:b/>
        </w:rPr>
        <w:t xml:space="preserve">Tulos</w:t>
      </w:r>
    </w:p>
    <w:p>
      <w:r>
        <w:t xml:space="preserve">Kiina on sulkenut viimeisen koronavirussairaalansa. Uusia tapauksia ei ole tarpeeksi.</w:t>
      </w:r>
    </w:p>
    <w:p>
      <w:r>
        <w:rPr>
          <w:b/>
        </w:rPr>
        <w:t xml:space="preserve">Tulos</w:t>
      </w:r>
    </w:p>
    <w:p>
      <w:r>
        <w:t xml:space="preserve">Kaikki seitsemän potilasta, joita hoidettiin Covid-19-tautiin Safdarjungin sairaalassa New Delhissä, ovat toipuneet.</w:t>
      </w:r>
    </w:p>
    <w:p>
      <w:r>
        <w:rPr>
          <w:b/>
        </w:rPr>
        <w:t xml:space="preserve">Tulos</w:t>
      </w:r>
    </w:p>
    <w:p>
      <w:r>
        <w:t xml:space="preserve">Erasmus Medical Centerin tutkijat väittävät löytäneensä vasta-aineen koronavirusta vastaan.</w:t>
      </w:r>
    </w:p>
    <w:p>
      <w:r>
        <w:rPr>
          <w:b/>
        </w:rPr>
        <w:t xml:space="preserve">Esimerkki 2.16</w:t>
      </w:r>
    </w:p>
    <w:p>
      <w:r>
        <w:t xml:space="preserve">Monista Kiinan tavallisesti vilkkaista kaupungeista on tullut lähes aavekaupunkeja viimeisten kahden viikon aikana, kun kommunistisen puolueen johtajat ovat määränneet käytännössä lukituksia, peruuttaneet lentoja, sulkeneet tehtaita ja sulkeneet kouluja. Vielä maanantaina monet työpaikat ja koulut pysyvät suljettuina, ja monet toimihenkilöt työskentelevät kotoa käsin. Maailmantalouden, joka on viime vuosina ollut globaalin kasvun moottori, mahdollisen iskun laajuus on vaikuttanut rahoitusmarkkinoihin, kun osakkeet ovat romahtaneet ja sijoittajat ovat siirtyneet turvallisiin sijoituskohteisiin, kuten kultaan, joukkovelkakirjoihin ja Japanin jeniin. Kiinan Britannian-suurlähettiläs kuvaili BBC:n haastattelussa sunnuntaina äskettäin tunnistettua virusta "ihmiskunnan viholliseksi", mutta lisäsi, että se on hallittavissa, ehkäistävissä ja parannettavissa. "Tällä hetkellä on hyvin vaikea ennustaa, milloin tulee käännekohta", Liu Xiaoming sanoi. "Toivomme toki, että se tulee pian, mutta eristys- ja karanteenitoimenpiteet ovat olleet erittäin tehokkaita."  Kiinan kabinetti sanoi, että se koordinoi toimintaansa liikenneviranomaisten kanssa varmistaakseen, että keskeisten teollisuudenalojen, kuten elintarvike- ja lääketeollisuuden, työntekijät palaavat sujuvasti töihin. Valtioneuvoston erityinen koronavirusryhmä sanoi myös, että työntekijöiden pitäisi palata "erissä" eikä kaikkien kerralla tartuntariskien vähentämiseksi. Kiinan kansallinen terveyskomissio kirjasi lauantaina 89 uutta kuolemantapausta, mikä nostaa kokonaismäärän selvästi yli 774:n SARSiin eli vakavaan akuuttiin hengitystieoireyhtymään vuosina 2002/2003 kuolleen henkilön määrän. KUVA: Vertailu uuden koronaviruksen ja SARSin ja MERSin välillä - täällä Komission tiedot osoittavat, että koronavirustapauksia on Kiinassa vahvistettu yhteensä 37 198. Uusien tartuntojen määrä laski ensimmäisen kerran alle 3 000 tapauksen 2. helmikuuta 2 656 tapaukseen. Näistä 2 147 tapausta oli Hubein maakunnassa, joka on taudinpurkauksen keskus. Virus on myös levinnyt ainakin 27 maahan ja alueelle Reutersin virallisiin raportteihin perustuvan laskelman mukaan, ja se on tartuttanut yli 330 ihmistä. Kaksi kuolemantapausta on raportoitu Manner-Kiinan ulkopuolella - molemmat olivat Kiinan kansalaisia. Ranskan terveysviranomaiset kertoivat, että viimeisimpiin Kiinan ulkopuolella oleviin potilaisiin kuuluu ryhmä Britannian kansalaisia, jotka oleskelivat vuoristokylässä Haute-Savoie'ssa Alpeilla. Tämä herättää pelkoa uusista tartunnoista kiireisen hiihtokauden aikana. Terveydenhuoltoalan asiantuntijoiden mukaan brittimies, joka sai viruksen osallistuessaan konferenssiin Singaporessa, on saattanut tartuttaa seitsemän muuta ihmistä, kun hän pysähtyi kotimatkallaan ranskalaisessa kylässä sijaitsevaan mökkiin. Tartunnan saaneiden joukossa on Espanjassa diagnosoitu brittimies ja Yhdistyneessä kuningaskunnassa tautia sairastanut britti, jotka molemmat näyttivät kuuluneen mökkiryhmään. KUVA: Uuden koronaviruksen jäljittäminen - täällä Kun miljoonat kiinalaiset valmistautuivat palaamaan töihin, yleisön tyrmistys ja epäluottamus virallisia lukuja kohtaan näkyi Weibossa, joka on Kiinan Twitterin vastine. "Vielä turhauttavampaa on se, että nämä ovat vain "virallisia" tietoja", eräs käyttäjä sanoi. "Me kaikki tiedämme, ettemme voi ostaa naamareita mistään, miksi me silti palaamme töihin?" toinen sanoi. "Yli 20 000 lääkäriä ja sairaanhoitajaa ympäri maata on lähetetty Hubeihin, mutta miksi määrä kasvaa edelleen?" kysyi kolmas. Viranomaiset olivat käskeneet yrityksiä pidentämään tammikuun lopussa päättyvää lomaa jopa 10 lisäpäivällä, ja jotkut rajoitukset jatkuivat. Pelijätti Tencent Holdings sanoi pyytäneensä henkilökuntaansa jatkamaan työskentelyä kotoa käsin 21. helmikuuta asti. Pekingiä ympäröivä Hebein maakunta pitää koulut suljettuina 1. maaliskuuta asti, People's Daily -lehti kertoi. Useat maakunnat ovat sulkeneet kouluja helmikuun loppuun asti. Eteläisen Shenzhenin tuotantokeskittymän paikallishallinto puolestaan kiisti Nikkei-lehden uutisen, jonka mukaan se olisi estänyt Applen alihankkijan Foxconn Technology Co:n suunnitelman aloittaa tuotanto Kiinassa uudelleen maanantaista alkaen. Yhtiö aloittaisi tuotannon uudelleen, kun tarkastukset on saatu päätökseen, se sanoi. Viimeisimpien kuolemantapausten joukossa 81 oli Hubeissa. Ensimmäisenä vahvistettuna ei-kiinalaisena uhrina oli yhdysvaltalainen, joka joutui sairaalaan maakunnan pääkaupungissa Wuhanissa, jossa tautitapaus alkoi. Michiganin yliopiston kansanterveystieteen laitoksen epidemiologian professori Joseph Eisenberg sanoi, että on liian aikaista sanoa, onko epidemia saavuttanut huippunsa. "Vaikka raportoidut tapaukset saattavat olla huipussaan, emme tiedä, mitä tapahtuu raportoimattomien tapausten osalta", hän sanoi. Suurimmat kaupungit ja pääkaupungit ilmoittivat uusista matkustusrajoituksista, kun huoli viruksen leviämisestä kasvoi. Kiinan hallitsema Hongkong otti lauantaina käyttöön kahden viikon karanteenin kaikille mantereelta saapuville tai siellä 14 edellisen päivän aikana olleille henkilöille. Malesia laajensi Kiinasta tulevien vierailijoiden kieltoa. Ranska antoi kansalaisilleen uuden matkustustiedotteen, jonka mukaan se ei suosittele matkustamista Kiinaan, ellei siihen ole "pakottavaa" syytä. Italia pyysi Kiinasta matkustavia lapsia pysymään vapaaehtoisesti poissa koulusta kaksi viikkoa. Japanin edustalla karanteenissa olevan Diamond Princess -risteilyaluksen omistaja Princess Cruises kertoi, että kuuden uuden henkilön testit olivat olleet positiivisia, joten tapauksia on ollut aluksella yhteensä 70. (Tässä jutussa korjataan, että kappaleesta 23 on poistettu viittaus 53-vuotiaaseen geenitutkijaan, joka kuoli Washington Postin mukaan, koska lehti oli sanonut, että se oli ilmoittanut virheellisesti kuolleen Yhdysvaltain kansalaisen nimen ja iän.).</w:t>
      </w:r>
    </w:p>
    <w:p>
      <w:r>
        <w:rPr>
          <w:b/>
        </w:rPr>
        <w:t xml:space="preserve">Tulos</w:t>
      </w:r>
    </w:p>
    <w:p>
      <w:r>
        <w:t xml:space="preserve">"Ihmiskunnan vihollinen": Coronaviruskuolemat ylittävät SARSin, kun Kiina palaa töihin.</w:t>
      </w:r>
    </w:p>
    <w:p>
      <w:r>
        <w:rPr>
          <w:b/>
        </w:rPr>
        <w:t xml:space="preserve">Esimerkki 2.17</w:t>
      </w:r>
    </w:p>
    <w:p>
      <w:r>
        <w:t xml:space="preserve">"Univisionin toimittaja Jorge Ramos sanoi, että presidentti Donald Trumpin lupaama rajamuuri on rakennettu väärien lähtökohtien varaan. Ramos esiintyi Fox News -ohjelmassa 12. toukokuuta ja kertoi Tucker Carlsonille, että laittomasti tulevien maahanmuuttajien ""ei ole mitään invaasiota"". Ramos sanoi, että laittomasti maassa olevien maahanmuuttajien määrä on pysynyt vakaana, noin 11 miljoonassa, viimeisen puolen vuosikymmenen ajan, ja enemmän meksikolaisia on lähdössä kuin tulossa Yhdysvaltoihin (minkä olemme arvioineet todeksi). ""Tiedättekö, mitä tahansa teemme rajalla, se jotenkin toimii. Jotkut Yhdysvaltojen turvallisimmista yhteisöistä ovat rajan varrella", Ramos sanoi. ""Joten en usko, että muuri oikeasti auttaa.""" Tutkimukset osoittavat, että maahanmuuttajat syyllistyvät rikoksiin harvemmin kuin syntyperäinen väestö, vaikka Trumpin hallinto usein tukee tiukkaa suhtautumistaan laittomaan maahanmuuttoon väitteillä, joiden mukaan maahanmuuttajat tuovat mukanaan rikosaallon ja uhkaavat yleistä turvallisuutta. Halusimme tietää, onko raja-alueella maan turvallisimpia yhteisöjä, kuten Ramos väitti. FBI:n tiedot osoittavat, että väkivaltarikollisuus on siellä vähäisempää kuin muualla (vaikka FBI onkin varoittanut tekemästä turvallisuusvertailuja), ja joidenkin paikallisten rikostilastojen mukaan rikollisuus on vähentynyt viime vuosina. Yksi mahdollinen selitys: Rajakaupungeissa on enemmän liittovaltion ja paikallisia lainvalvojia. Yhdysvaltojen ja Meksikon alueeseen kuuluu neljä Yhdysvaltojen osavaltiota: Kalifornia, Arizona, New Mexico ja Texas sekä kuusi Meksikon osavaltiota. Joidenkin arvioiden mukaan raja-alueen (sekä Meksikon että Yhdysvaltojen) väkiluku oli vuonna 2015 yli 15 miljoonaa ihmistä. Monet asukkaista asuvat rajan toisella puolella ja käyvät töissä toisella puolella, ja päivittäin rajan ylittää todennäköisesti miljoona laillista ihmistä. Ramos on oikeassa siinä, että nämä yhteisöt ovat yleensä turvallisia. Yleisimmät rikollisuuden muodot ovat samoja, jotka vaivaavat muitakin köyhiä yhteisöjä, kuten rattijuopumukset ja perheväkivalta, sanoo Tony Payan, joka on Rice-yliopiston James A. Baker III Institute for Public Policy -instituutin Meksikokeskuksen tutkija ja johtaja. "Murhien määrä on kuitenkin hyvin alhainen", Payan sanoi. Hänen mukaansa on hyvin vaikea sanoa tarkalleen, miksi näissä yhteisöissä ei ole korkeaa rikollisuutta, mutta hän ei jättäisi huomiotta pelotteena lainvalvonnan voimakasta läsnäoloa. "Mutta se voi liittyä myös muihin asioihin, kuten maahanmuuttajien rikollisuuteen", Payan sanoi. ""On hyvin tiedossa, toisin kuin herra Trump saattaa sanoa, että maahanmuuttajien keskuudessa rikollisuus on vähäisempää kuin alkuasukkaiden keskuudessa. Ja näissä yhteisöissä on yleensä hyvin paljon maahanmuuttajayhteisöjä ja ulkomaalaissyntyisiä.""" Kun kysyimme Ramosilta hänen kommentistaan, hän viittasi Huffington Postin ja Texas Tribunen raportteihin. Huhtikuussa 2015 julkaistussa Huffington Postin raportissa siteerataan Yhdysvaltain tulli- ja rajavartiolaitoksen entistä komissaaria David Aguilaria vuoden 2015 Border Security Expo -tapahtumassa. Aguilarin kerrotaan sanoneen, että rajayhteisöt ovat turvallisempia kuin kunkin rajavaltioiden sisäosat - samoin kuin Washington, D.C. - ja ""väkivaltarikollisuus on vähäisempää rajan varrella kuin sisäosissa"". Robert Harris, joka toimi tuolloin kotimaan turvallisuusministeriön yhteistä erikoisryhmää johtavana komentajana, kertoi Huffington Postille, että Meksikon puolella rajaa tapahtuva väkivalta ei yltänyt Yhdysvaltojen sektorille, koska rikollisryhmät olivat vähemmän järjestäytyneitä Yhdysvalloissa. Helmikuussa 2016 Texas Tribunen analyysi tarjosi jonkin verran tukea Ramosin lausunnolle. Tribunen artikkelissa todettiin, että osavaltion ja liittovaltion tietojen perusteella väkivaltarikollisuusluvut monissa rajakaupungeissa joko pysyivät ennallaan tai laskivat vuosien 2009 ja 2014 välillä - mikä erottaa ne osavaltion suuremmista kaupungeista. Esimerkiksi Houstonissa väkivaltarikosten määrä oli 991 rikosta 100 000 asukasta kohti FBI:n Uniform Crime Reporting -ohjelman tietojen mukaan. Laredon, El Pason, Edinburgin ja Brownsvillen rajakaupungeissa oli alle 400 rikosta 100 000 asukasta kohti, Tribune kertoo. On tärkeää pitää mielessä, että FBI on varoittanut käyttämästä tietojaan yhteisöjen turvallisuuden luokitteluun ja vertailuun, koska tällaisissa vertailuissa saatetaan jättää huomiotta kunkin paikkakunnan erityispiirteet. CQ Press lopetti jo vuosia sitten sanojen "turvallisin" ja "vaarallisin" käytön vuosittaisessa rankingissaan kaupungeista, joissa on alhaisin ja korkein rikollisuusaste. Kollegamme PolitiFact Texasissa ottivat FBI:n varoittavan huomautuksen huomioon, kun he aiemmin tarkistivat väitteen, jonka mukaan El Paso on Teksasin ja Yhdysvaltojen turvallisin kaupunki. PolitiFact Texas arvioi väitteen puoliksi tosiksi, koska se perustui CQ Pressin aiempiin listoihin ja niihin liittyviin uutisjuttuihin, joissa El Paso nimettiin turvallisimmaksi kaupungiksi. PolitiFact Texasin mukaan rankingissa ei myöskään otettu huomioon kaikkia Texasin kaupunkeja, eikä siinä otettu huomioon eroja väestötiheydessä. (PolitiFact Texas analysoi Teksasin rikollisuutta toisessa faktantarkistuksessa vuonna 2014 ja arvioi puoliksi oikeaksi väitteen, jonka mukaan Rio Grande Valleyssa olisi vähemmän rikollisuutta kuin muissa Teksasin suurissa kaupungeissa). Tribune totesi raportissaan myös, että rajayhteisöissä on paljon paikallisia ja liittovaltion lainvalvontaviranomaisia. Webb County Jailin komentaja Ponce Treviño kertoi uutisjärjestölle: "Teidän on ymmärrettävä, että olemme rajakaupunki, joten meillä on paljon paikallisia lainvalvojia. Meillä on Laredon poliisilaitos. Webb Countyn sheriffin toimisto. On poliisit. Sitten täällä on liittovaltion hallitus. Tullilaitos. Rajavartiolaitos. ICE. Lainvalvontaviranomaisia on paljon, ja poliisit ovat läsnä, joten rikollisuus on paljon vähäisempää.""" Austin American-Statesman -lehti analysoi vuonna 2011 kaikki 14 piirikuntaa, joilla on yhteinen raja Meksikon kanssa, sekä kaksi tusinaa rajakaupunkia. Siinä todettiin, että vuosina 2006-2010 väkivaltarikollisuus väheni Yhdysvaltojen puolella 3,3 prosenttia. Myös murhien yhteenlaskettu määrä 14 piirikunnassa laski lehden mukaan 97:stä vuonna 2006 73:een vuonna 2010. Sanomalehti totesi, että sen tietojen analyysi ei anna kuvaa "hallitsemattomasta kaaoksesta" rajalla, vaikka joillakin alueilla rikollisuus lisääntyi. "Väkivaltarikollisuus lisääntyi seitsemässä rajaseudun piirikunnassa, vaikka nämä piirikunnat ovatkin yleensä alueen harvimmin asuttuja, joten pienellä määrällä tapauksia voi olla suuri vaikutus rikoslukuihin", Statesman kertoi. "Erityisesti törkeät pahoinpitelyt lisääntyivät Starrin piirikunnassa ja El Pason kaupungissa, jota on pitkään pidetty rajaturvallisuuden esikuvana." Vaikka väkivaltarikollisuus kokonaisuudessaan väheni rajalla, se ""jäi pahasti jälkeen"" yli 12 prosentin osavaltion laajuisesta vähenemisestä samana ajanjaksona, lehti totesi. Ramos sanoi: ""Jotkut Yhdysvaltojen turvallisimmista yhteisöistä sijaitsevat rajan varrella."". FBI:n tietojen mukaan väkivaltarikollisuus on joissakin rajayhteisöissä vähäisempää kuin muualla Yhdysvalloissa. FBI on varoittanut käyttämästä rikoslukujaan yhteisöjen turvallisuuden luokitteluun, koska siinä ei oteta huomioon muita tekijöitä. Paikalliset lainvalvontaviranomaiset ovat kuitenkin sanoneet, että rikollisuus on vähäistä heidän rajayhteisöissään, ja liittovaltion ja paikallisen lainvalvonnan runsas läsnäolo saattaa ehkäistä rikollisuutta rajayhteisöissä.""</w:t>
      </w:r>
    </w:p>
    <w:p>
      <w:r>
        <w:rPr>
          <w:b/>
        </w:rPr>
        <w:t xml:space="preserve">Tulos</w:t>
      </w:r>
    </w:p>
    <w:p>
      <w:r>
        <w:t xml:space="preserve">Jotkut Yhdysvaltojen turvallisimmista yhteisöistä sijaitsevat rajan varrella.</w:t>
      </w:r>
    </w:p>
    <w:p>
      <w:r>
        <w:rPr>
          <w:b/>
        </w:rPr>
        <w:t xml:space="preserve">Esimerkki 2.18</w:t>
      </w:r>
    </w:p>
    <w:p>
      <w:r>
        <w:t xml:space="preserve">Myös vaatimaton vaahtomuovirulla on herännyt henkiin, ja asiantuntijoiden mukaan se, kuten vanhan ajan punnerrukset, kyykyt ja lankut, ei ole koskaan ollut suositumpi. New Yorkissa sijaitsevan Crunch-kuntosalin kuntoilupäällikkö Anita Golden kertoi antavansa asiakkaille GRID-nimisen vaahtorullan. "Meillä on aina ollut klubilla vaahtorullia, mutta nyt yhä useammat ihmiset käyttävät niitä keinona rentouttaa treenin jälkeisiä lihaksia, ehkäistä vammoja ja harjoittaa ydintä", Golden sanoi. Kun puhutaan suurista kustannuksista, Colleen Logan Icon Health and Fitness -yrityksestä, joka valmistaa useita kuntoilumerkkejä, sanoi, että juoksumatto on edelleen suosituin lahja. "Juoksumatot ovat edelleen alan johtavia kotikuntosalihankintoja", Logan sanoi. Niiden osuus kuntoiluhankinnoista on noin 57 prosenttia, kun taas elliptiset valmentajat ja kiinteät polkupyörät ovat kaukana toisena ja kolmantena noin 8 prosentin osuudella kumpikin. Keskimääräinen kotijuoksumatto maksaa noin 700 dollaria, Logan sanoi, mutta teknologinen vallankumous on muuttanut jopa tämän kalliimman hintaluokan pysyvää mallia. Hänen mukaansa 4000 dollarin hintainen huippuluokka on Boston Marathon -juoksumatto, jonka käyttäjät voivat säätää nopeutta 1/10 mailin tuntivauhtia koskematta konsoliin. Sen avulla käyttäjät voivat myös juosta virtuaalisen Bostonin maratonin. Pienemmän budjetin omaaville on tarjolla iFit-sovellus, jonka avulla iPhone voi tallentaa suosikkilomajuoksun tai -pyöräilyn Havaijilla, tallentaa sen eri puolilla maailmaa sijaitseviin datakeskuksiin, joita kutsutaan yhteisesti "pilveksi", ja ladata sen iFit-käyttöjärjestelmällä varustettuun juoksumattoon kotona. "Näet tarkan reitin ja koet saman maaston uudelleen", Logan selitti. Laitteet, vempaimet ja sovellukset lisääntyvät, kun tekniikkaan perustuva kuntoilu on entistä helpommin saatavilla, American Council on Exercise (ACE) -järjestön Jessica Matthews sanoo. "Kehonseurantalaitteet kiinnostavat paljon, koska niillä voidaan motivoida ja seurata edistymistä", hän sanoi. "Ne vaihtelevat peruslaitteista, joilla seurataan tunteja, askelia ja kalorikulutusta, aina kokovartaloseurantaan."  Nike+ Sportsband -rannekkeessa on sarja pieniä valoja, jotka vaihtuvat punaisesta vihreään, kun juoksija lähestyy tavoitettaan, kun taas BodyMedia FIT Armband -rannekkeessa seurataan kaikkea kulutetuista kaloreista unen laatuun ja määrään. ACE tutki myös juhlapyhiksi julkaistuja kuntoilu-DVD:itä. "Arvioimme niitä opetuksen laadun, turvallisuuden, tehokkuuden ja harjoittelun suunnittelun perusteella", Matthews sanoi. Parhaiden joukossa oli "Amy Dixon's Breathless Body Vol.2: The Edge". Matthews kutsui sitä haastavaksi sydänharjoitteluksi, joka sopii parhaiten niille listallasi oleville, joilla on "vakiintunut kuntopohja".  "Jessica Smithin 10 Pounds Down Better Body Blast" sai myös peukut pystyyn monipuolisesta rutiinista ja ohjeiden selkeydestä. Mieli-keho-lähestymistapaa etsiville Matthews kehui "STOTT Pilates Intense Body Blastia": Pilates Interval Training: Taso I", jonka hän sanoi olevan helposti lähestyttävä sellaisille, jotka ovat vasta-alkajia. "He tekevät hyvää työtä liikkeiden jonottamisessa ja virtauksen luomisessa", hän sanoi. Richard Cotton American College of Sports Medicine -järjestöstä ehdottaa, että kuntoilun aloittelijalle annetaan lahjaksi henkilökohtainen valmentaja. "Parasta on inhimillinen apu", hän sanoi. "Toinen tapa on aloittelijan ryhmäliikuntatunti."  Hän ehdottaa myös lahjakorttia kenkiin juoksumatolla varustetussa juoksuliikkeessä. "Tarvitset kengät, jotka sopivat kävelyysi", hän sanoi. "Ihmisten pitäisi aina teettää kävelyanalyysi."  Golden vetoaa mielellään vastavuoroisuuden lakiin johtamilleen personal trainerille. "Käsken heitä aina hankkimaan asiakkailleen jotain", hän sanoi. Ja mitä personal trainer haluaa joululahjaksi? "Pidän rullasta tai uudesta hyppynarusta", hän sanoi. "Fitness-ihmisiä ei ole vaikea miellyttää. Hanki minulle uusi joogamatto ja olen onnellinen."</w:t>
      </w:r>
    </w:p>
    <w:p>
      <w:r>
        <w:rPr>
          <w:b/>
        </w:rPr>
        <w:t xml:space="preserve">Tulos</w:t>
      </w:r>
    </w:p>
    <w:p>
      <w:r>
        <w:t xml:space="preserve">Lomalahjojen trendi vaihtelee huipputekniikasta perusasioihin.</w:t>
      </w:r>
    </w:p>
    <w:p>
      <w:r>
        <w:rPr>
          <w:b/>
        </w:rPr>
        <w:t xml:space="preserve">Esimerkki 2.19</w:t>
      </w:r>
    </w:p>
    <w:p>
      <w:r>
        <w:t xml:space="preserve">Itä-Ranskassa sijaitsevan Weissin vanhainkodin asukkaat haluavat keskustella kasvotusten, pelata lautapelejä ja jakaa aterioita. Niinpä jokainen heistä ja jokainen henkilökunnan jäsen antoi veripullon testattavaksi koronaviruksen varalta - yhteensä noin 580 testiä. Tavoitteena on selvittää, ketkä on eristettävä ja ketkä saavat poistua vapaasti huoneistaan. "Vietämme kaikki päivämme näiden neljän seinän välissä - siinä kaikki, emme saa mennä ulos. Meillä ei ole oikeutta mennä edes käytävälle", sanoi Henry Bohn, 69-vuotias Henry Bohn, joka sai aivohalvauksen, jonka vuoksi hän on joutunut pyörätuoliin. "Meille tuodaan aamiainen, lounas ja päivällinen tänne huoneeseen. Onneksi meillä on nykyään aurinko, ja se auttaa, mutta kaipaamme kuitenkin olennaisia asioita." Associated Pressin valokuvaaja vietti kaksi päivää kuvaten virustestejä kolmessa kymmenestä vanhainkodista Ranskan Haut-Rhinin alueella, jossa paikalliset viranomaiset määräsivät kattavat testit. Ammerschwirin laitos on erityisen ongelmallinen, sillä siellä on pieniä huoneita ja pitkiä käytäviä ja asukkailla on usein vakavia kognitiivisia vaikeuksia. "Heidän on vaikea muistaa sääntöjä, jotka annamme heille. Kun laitamme heille naamarit, he tuskin pitävät niitä päällään, ja heidän on seurusteltava ja poistuttava huoneistaan", sanoo ylihoitaja Sylvie Ghiringhelli. Jotkut potilaat harhailevat kuitenkin ulos, kerääntyvät käytäville tai istuvat yhteiseen huoneeseen, ennen kuin heidät voidaan ohjata varovasti takaisin. Vanhukset muodostavat suhteettoman suuren osan koronaviruksen uhreista maailmanlaajuisesti, ja tämä pätee erityisesti hoitokodeissa, joissa on kuollut hirvittävä määrä ihmisiä ympäri maailmaa. Ranskassa hoitokotien kuolemantapaukset muodostavat yli kolmanneksen maan 17 000 koronaviruksen uhrista - luvut, jotka hallitus dokumentoi nyt huolellisesti viikkoja kestäneen painostuksen jälkeen. Tartunnat ovat levinneet maan 7 000 vanhainkodissa, ja 1. maaliskuuta ja 14. huhtikuuta välisenä aikana potilaiden keskuudessa on todettu yli 15 000 ja henkilökunnan keskuudessa 8 900 tartuntaa. Tauti ei ole ollut tappavampi missään muualla kuin Ranskan itäosassa, lähellä Saksan rajaa, jossa tauti alkoi Mulhousen kaupungissa pidetyssä evankelisen kirkon kokouksessa. Haut-Rhinin alueella kuolleisuus nousi 143 prosenttia 1. maaliskuuta ja 6. huhtikuuta välisenä aikana, hallituksen lukujen mukaan. Asukkaiden rajoittaminen huoneisiinsa voi vaatia toisenlaista veroa. "Suljetus lopetti kaikki yhteiset ateriat ruokasalissa, lopetti kaikenlaisen sosiaalisen elämän", Ghiringhelli sanoi. "Ei ole enää toimintaa, ei vierailuja. Asukkaamme kantavat seuraukset." Marie Louise Koppin huone on täynnä matkamuistoja - valokuvia, posliinikissoja, kahdeksankulmaisia maalauksia - jotka auttavat 79-vuotiaan muistin virkistämisessä. "Poikani kävi tapaamassa minua ja joitakin sukulaisia, mutta nyt kukaan ei pääse", hän sanoi, koskematon sanomalehti sylissään. "Kaikki jäävät kotiin tämän kriisin takia." Ranskan terveysministeri Olivier Véran sanoi, että perhevierailut sallitaan jälleen maanantaista alkaen asukkaan pyynnöstä ja niin kauan kuin hoitokodin henkilökunta pystyy järjestämään järjestelmän, jolla varmistetaan suojautuminen virukselta. "Fyysistä kontaktia ei tule olemaan, mutta näköyhteys voi olla, ja se voi tarjota lohtua", Véran sanoi sunnuntaina. Ei ole selvää, kuinka nopeasti vierailijat sallitaan jälleen Ammerschwirissä, mutta hoitokodin henkilökunta toivoo, että kaikkien testaaminen mahdollistaa sen, että useimmat asukkaat voivat ainakin poistua huoneistaan ilman pelkoa tartunnasta. Tuloksia odotetaan ensi viikolla, ja paikallishallinto ja hoitokodin johtajat kokoontuvat sen jälkeen keskustelemaan seuraavista vaiheista. Muualla Ranskassa hoitokodit on suljettu kahden positiivisen testin jälkeen, ja kaikki oireilevat henkilöt on yksinkertaisesti oletettu tartunnan saaneiksi. "Testien perusteella voimme ehkä osittain jatkaa elämää, yhteisiä aterioita ja toimintaa pienissä ryhmissä", Ghiringhelli sanoi. "Ja korjata sosiaaliset siteet." ___ Lori Hinnant raportoi Pariisista. ___ Seuraa AP:n raportointia pandemiasta osoitteissa http://apnews.com/VirusOutbreak ja https://apnews.com/UnderstandingtheOutbreak.</w:t>
      </w:r>
    </w:p>
    <w:p>
      <w:r>
        <w:rPr>
          <w:b/>
        </w:rPr>
        <w:t xml:space="preserve">Tulos</w:t>
      </w:r>
    </w:p>
    <w:p>
      <w:r>
        <w:t xml:space="preserve">Hoitokodin massaviruskoe pyrkii torjumaan yksinäisyyttä.</w:t>
      </w:r>
    </w:p>
    <w:p>
      <w:r>
        <w:rPr>
          <w:b/>
        </w:rPr>
        <w:t xml:space="preserve">Esimerkki 2.20</w:t>
      </w:r>
    </w:p>
    <w:p>
      <w:r>
        <w:t xml:space="preserve">Tokion pääkaupunkiseudun hallitus on kehottanut ihmisiä pysymään kotona, sillä lähes 14 miljoonan asukkaan kaupungissa tapausten määrä on lisääntynyt viime päivinä. Tapausten määrä, joiden tartuntareitit eivät ole jäljitettävissä, on lisääntynyt viime päivinä, kuvernööri Yuriko Koike sanoi suorassa YouTube-videossa sunnuntaina ja lisäsi, että on huolestuttavaa, että sairaaloissa on useita tartunnan saaneita ihmisiä. Suurin osa Tokiossa viikonloppuna vahvistetuista COVID-19-tapauksista oli alle 50-vuotiaita, sanoi Japanin terveysministeriön virusta tutkivan työryhmän jäsen samassa suorassa lähetyksessä sunnuntai-iltana ja lisäsi, että monet heistä olivat 20- ja 30-vuotiaita. Tokion metropolihallitus on toistuvasti kehottanut tiheään asutun kaupungin asukkaita välttämään kaikkia tarpeettomia ulkoiluja. Koike sanoi aiemmassa tv-esiintymisessä, että "ihmishenkiä oli vaakalaudalla". Uuden koronaviruksen maailmanlaajuiset tapaukset ovat ylittäneet miljoonan rajan, ja yli 64 000 ihmistä on kuollut. Japani, jossa oli perjantaihin mennessä noin 3 000 tapausta ja 73 kuolemantapausta, on toistaiseksi säästynyt Euroopassa, Yhdysvalloissa ja muualla havaitulta räjähdysmäiseltä nousulta. Tapausten lisääntyessä Tokiossa Tokion kuvernööri ja lääketieteen ammattilaisia edustavat ryhmät ovat vaatineet yhä useammin keskushallintoa julistamaan hätätilan. Toisin kuin joissakin maissa, tämä antaisi hallitukselle rajoitetun täytäntöönpanovallan.</w:t>
      </w:r>
    </w:p>
    <w:p>
      <w:r>
        <w:rPr>
          <w:b/>
        </w:rPr>
        <w:t xml:space="preserve">Tulos</w:t>
      </w:r>
    </w:p>
    <w:p>
      <w:r>
        <w:t xml:space="preserve">Tokio raportoi 143 uutta koronavirustapausta, suurin hyppäys yhden päivän aikana: kuvernööri.</w:t>
      </w:r>
    </w:p>
    <w:p>
      <w:r>
        <w:rPr>
          <w:b/>
        </w:rPr>
        <w:t xml:space="preserve">Esimerkki 2.21</w:t>
      </w:r>
    </w:p>
    <w:p>
      <w:r>
        <w:t xml:space="preserve">Miamin piirituomari Federico Moreno hylkäsi Etelä-Floridan vesienhoitopiirin esityksen vuonna 1992 allekirjoitetun päätöksen purkamisesta. Määräyksessä asetetaan muun muassa raja-arvot Evergladesissa olevan fosforin määrälle, joka on pohjoisessa sijaitsevilta laajoilta sokerinviljelyalueilta peräisin olevien lannoitteiden ainesosa ja joka edistää epäterveellistä kasvien kasvua laajalle levittäytyneellä suolla. Moreno sanoi, että hän hylkäsi vesipiirin hakemuksen muun muassa siksi, että vesipiirin hallintoneuvosto on suurelta osin vaihtumassa uuteen republikaaniseen hallitukseen, joka on asettanut ympäristönsuojelun tärkeimmäksi tavoitteekseen. Tuomari sanoi myös, että määräyksen lopettaminen vaatisi täydellisen todisteellisen kuulemisen monimutkaisista tieteellisistä ja ympäristökysymyksistä. "Tämä on oikea ratkaisu tällä hetkellä", Moreno sanoi kuulemistilaisuudessa. "Eihän siitä ole mitään haittaa, eihän?" Määräys antaa vesipiirille mahdollisuuden esittää hakemus uudelleen tulevaisuudessa. Määräys ei liity muihin vesiongelmiin, jotka piinasivat Floridan rannikkoa viime vuonna, kuten punaisen vuoroveden puhkeamiseen ja leväkukintoihin. Vesipiiri ja sokerinviljelijät sanovat, että asetus on vanhentunut, estää hankkeita, jotka hyödyttäisivät Evergladesia, ja että sen ovat syrjäyttäneet myöhemmät osavaltion ja liittovaltion lait, jotka takaavat, että ennallistamista jatketaan. Hankkeisiin kuuluu valtavia altaita, jotka puhdistavat sokeritilojen eteläpuolelta virtaavan veden ennen kuin se virtaa Evergladesiin. "Kaksikymmentäseitsemän vuotta riittää. Se riittää, koska se on tarpeetonta", sanoi vesilautakunnan asianajaja Brian Accardo. Yhdysvaltain hallitus, ympäristöryhmät ja Miccosukee-intiaaniheimo ovat eri mieltä ja sanovat, että päätös on avainasemassa mahdollisten rikkomusten selvittämisessä ja sen varmistamisessa, että puhdistushankkeet saadaan rakennettua. Heidän mukaansa sen pitäisi pysyä voimassa, kunnes Everglades on saavuttanut ympäristötasapainon, joka on lähellä sen historiallista koostumusta. Miccosukee-intiaanien reservaatti sijaitsee Evergladesissa. "Määräys on välttämätön Evergladesin suojelemiseksi", sanoi Florida Audubon Society -järjestön asianajaja Anna Upton. "Emme ole vielä perillä. Olemme kulkeneet pitkän matkan." Määräys syntyi vuonna 1988 Yhdysvaltain vesipiiriä vastaan nostaman kanteen seurauksena, jossa väitettiin, että suuret fosforipäästöt uhkaavat Evergladesin pitkän aikavälin tulevaisuutta. Osavaltio ja vesipiiri väittivät, että Yhdysvaltain armeijan insinöörijoukot olivat yhtä lailla vastuussa saastuneen veden siirtämisestä alueelle. Vuonna 1992 allekirjoitettiin liittovaltion ja osavaltion yksiköiden välinen sopimus, jossa asetettiin tavoitteet fosforin vähentämiseksi sekä vesimäärät oikeaan aikaan, jotta ekosysteemi pysyisi terveenä. Sovintoneuvottelujen avainkohta tuli, kun silloinen demokraattinen Lawton Chiles saapui oikeuden istuntoon vuonna 1991 ja sanoi: "Haluamme antautua. Haluan selvittää, kenelle voin antaa miekkani." Floridan ympäristönsuojeluviraston lakimies Charles DeMonaco sanoi, että Everglades-hankkeisiin on tähän mennessä käytetty noin kaksi miljardia dollaria, ja seuraavien neljän vuoden aikana on suunnitteilla vielä miljardi dollaria. Hän sanoi, että osavaltio haluaisi myös nähdä suostumusmääräyksen päättyvän, mutta vasta sitten, kun on päästy sopimukseen siitä, miten onnistumista mitataan. "Emme halua taistella ketään vastaan. Haluamme lopettaa sen", DeMonaco sanoi. _____ Seuraa Curt Andersonia Twitterissä: http://twitter.com/Miamicurt.</w:t>
      </w:r>
    </w:p>
    <w:p>
      <w:r>
        <w:rPr>
          <w:b/>
        </w:rPr>
        <w:t xml:space="preserve">Tulos</w:t>
      </w:r>
    </w:p>
    <w:p>
      <w:r>
        <w:t xml:space="preserve">Tuomari ei lopeta vuosikymmeniä kestänyttä Evergladesin puhdistuksen valvontaa.</w:t>
      </w:r>
    </w:p>
    <w:p>
      <w:r>
        <w:rPr>
          <w:b/>
        </w:rPr>
        <w:t xml:space="preserve">Esimerkki 2.22</w:t>
      </w:r>
    </w:p>
    <w:p>
      <w:r>
        <w:t xml:space="preserve">Maaliskuun 9. päivänä 2020 WJLA-TV:n toimittaja Sam Sweeney twiittasi Washingtonin papin väitetystä positiivisesta koronaviruksen (COVID-19) diagnoosista ja lisäsi, että pappi johti ehtoollisjumalanpalveluksia ja kätteli "yli 500" kirkkovierasta: BREAKING: D.C.:n papilla on koronavirus. Hän tarjosi ehtoollisen ja kätteli yli 500 uskovaa viime viikolla ja 24. helmikuuta. Kaikkien Georgetownin Christ Churchissa käyneiden uskovien on pidettävä itsekaranteenia. Kirkko perutaan ensimmäistä kertaa sitten 1800-luvun- Sam Sweeney (@SweeneyABC) 9. maaliskuuta 2020Sweeneyn twiitin mukaan altistuminen COVID-19:lle tapahtui jumalanpalveluksissa 1. maaliskuuta ja 24. helmikuuta 2020. Sweeney lisäsi, että Georgetownissa sijaitsevan Christ Churchin jumalanpalveluksiin kyseisinä päivinä osallistuneet kirkossakävijät määrättiin "itsekaranteeniin" ja että jumalanpalvelukset siellä peruttiin ensimmäistä kertaa yli vuosisataan.Vastauksessa tuohon twiittiin Sweeney totesi:Tänä viikonloppuna. Pappi, joka identifioi itsensä itse kirjeessä seurakunnalleen.- Sam Sweeney (@SweeneyABC) 9. maaliskuuta 2020Washington Post kertoi, että henkilö, johon Sweeney viittasi, oli pastori Timothy Cole, Georgetownin Christ Churchin kirkkoherra. Kyseisessä artikkelissa lehti ilmoitti, että 550 seurakuntalaista oli mahdollisesti altistunut COVID-19:lle useissa jumalanpalveluksissa yhtenä sunnuntaina:Kolmas koronavirustapaus Pohjois-Virginiassa ilmoitettiin [9. maaliskuuta 2020], pian sen jälkeen, kun Washingtonin viranomaiset olivat kehottaneet satoja Christ Churchin Georgetownin kirkon kävijöitä asettumaan itsekaranteeniin, koska he olivat altistuneet pastori Coleen. Timothy Cole, kirkon kirkkoherra, joka on kaupungin ensimmäinen tunnettu koronaviruspotilas ... Cole, joka sairastui ensimmäisen kerran palattuaan 22. helmikuuta [2020] Louisvillessä pidetystä episkopaalisten johtajien konferenssista, sairastui lauantaina positiivisen testituloksen koronaviruksen suhteen, ja hän on karanteenissa MedStar Georgetownin yliopistollisessa sairaalassa vakaassa tilassa. [...]Pormestari Muriel E. Bowser (D) ilmoitti itsekaranteenisuosituksesta lehdistötilaisuudessa [9. maaliskuuta 2020 aamulla], kun viranomaiset yrittävät hillitä viruksen leviämistä. Kyseessä on ensimmäinen laaja itsekaranteenimääräys Washingtonin alueella. 1. maaliskuuta [2020] Cole valvoi useita jumalanpalveluksia, joihin osallistui yhteensä 550 ihmistä, kirkko on kertonut. Hän toimitti ehtoollisen kello 11.15 pidetyissä jumalanpalveluksissa. Kirkon virkamiesten mukaan hän vaikutti sinä päivänä terveeltä ja oli pessyt kätensä säännöllisesti. Hän oli kuitenkin sairastunut helmikuun lopulla [2020]. ei ollut välitöntä arviota siitä, kuinka monta ihmistä oli läheisessä kosketuksessa hänen kanssaan muina kohteena olleina päivinä. bowser korosti itsekaranteenin olevan ratkaisevan tärkeää viruksen leviämisen estämiseksi ja lisäsi, että virkamiehet myönsivät, että "monille ihmisille tulee olemaan vaikeuksia ei vain Washingtonissa, vaan myös Marylandissa ja Virginiassa" rajoituksen vuoksi. Sanomalehti kertoi myös, että Cole ei tehnyt viime aikoina kansainvälisiä matkoja, vaan vieraili vain kirkon konferenssissa Kentuckyssa 22. helmikuuta 2020. CBS News sai haltuunsa kopion sähköpostiviestistä, joka annettiin seurakuntalaisille Colen diagnoosista: CBS Newsin haltuunsa saamassa sähköpostiviestissä seurakuntalaisille Cole vahvisti, että hänen testinsä oli positiivinen, ja sanoi, että jumalanpalvelukset keskeytettiin "varovaisuuden vuoksi kaikkein haavoittuvimpia keskuudessamme". Kaikki jumalanpalvelukset peruttiin sunnuntaina, ensimmäinen kerta, kun kirkko on suljettu 1800-luvulla sattuneen tulipalon jälkeen, [pastori Crystal] Hardin sanoi. "Voin nyt vahvistaa, että olen se henkilö, joka testattiin positiiviseksi koronaviruksen suhteen", Cole kirjoitti sähköpostissaan. "Ensinnäkin haluan vakuuttaa teille, että olen kunnossa. Saan erinomaista hoitoa ja olen olosuhteisiin nähden hyvällä tuulella. Jään karanteeniin seuraavien 14 päivän ajaksi, kuten myös muu perheeni." CBS kertoi lisäksi, että kansanterveysviranomaiset arvioivat Colen aiheuttaman altistumisriskin ja päättelivät, että kirkossa vierailu riitti karanteenin perusteeksi: D.C.:n terveysministeriö kertoi lausunnossaan, että se on ollut yhteydessä kirkkoon ja "todennut, että yksittäisen henkilön vierailu Christ Church Georgetownissa oikeuttaa varotoimiin". Osasto suositteli "jumalanpalvelusten väliaikaista keskeyttämistä" ja sanoi, että se "suorittaa intensiivistä tutkimusta selvittääkseen, onko kirkossa mahdollisesti tapahtunut altistumista COVID-19-virukselle", viitaten virukseen." Itsekaranteeni koski kaikkia, jotka kävivät kirkossa missä tahansa olosuhteissa tai mistä tahansa syystä tietyn päivämäärän sisällä. Eräs myyntipiste ilmoitti päivämäärät 28. helmikuuta 2020 ja 3. maaliskuuta 2020 väliseksi ajaksi; Bowser antoi pidemmän aikavälin twiitissä: Christ Church, Georgetown Episcopal -seurakunnassa 24. helmikuuta ja 28. helmikuuta ja 3. maaliskuuta välisenä aikana vierailleet saattoivat altistua COVID-19:lle, ja DC:n terveysvirasto suosittelee, että kaikki kyseisinä päivinä vierailleet eristäytyisivät kotona 14 päivän ajan viimeisestä vierailustaan kirkossa.- Pormestari Muriel Bowser (@MayorBowser) 9. maaliskuuta 2020Maaliskuun 9. maaliskuuta 2020 antamassaan lausunnossa DC Health selvensi itsekaranteenin ohjeita:DC Healthin tutkimusten perusteella, jotka on tehty yhteistyössä CDC:n (Centers for Disease Control and Prevention) kanssa, kaikki Christ Church, Georgetown Episcopal -kirkossa 24. helmikuuta ja 28. helmikuuta ja 3. maaliskuuta välisenä aikana vierailleet ovat saattaneet altistua COVID-19-virukselle, ja DC Health suosittelee, että kaikki, jotka vierailivat Christ Church, Georgetown Episcopal -kirkossa kyseisinä päivinä, eristävät itsensä kotiin 14 päivän ajaksi viimeisestä vierailustaan kirkossa. Kotiin eristämiseen kuuluu, että ei mennä töihin tai kouluun, ei osallistuta suuriin tai julkisiin kokoontumisiin eikä käytetä julkisia liikennevälineitä tai yhteiskyytejä. DC Health saattaa myös ottaa yhteyttä tiettyihin henkilöihin, jotka ovat todennäköisemmin altistuneet, ja antaa heille lisäohjeita.Lisäksi kaikkien niiden henkilöiden, jotka ovat käyneet Christ Church, Georgetown Episcopal -seurakunnassa edellä mainittuina päivinä, on soitettava DC Health -palveluun, jos he saavat oireita tai jos heillä on ollut COVID-19:n oireita 14 päivän kuluessa siitä, kun he ovat vierailleet kirkossa, numeroon (202) 576-1117 tai soittakaa terveydenhuollon tarjoajille. COVID-19:n oireita voivat olla kuume, yskä ja/tai hengenahdistus. Jos sinulla on kysyttävää eikä sinulla ole oireita, voit myös lähettää sähköpostia DC Healthille osoitteeseen [email protected]Kirkon virallisella verkkosivustolla etusivulla oleva linkki johti lausuntoon "Church Closure and Coronavirus", joka alkoi: "Rakkaat ystävät Kristuksessa,Monet teistä ovat pyytäneet lisäohjeita tämänpäiväisten tapahtumien valossa. Kello 22.47 saimme DC Healthilta seuraavan tiedon. Lukekaa se huolellisesti ja ottakaa yhteyttä DC Healthiin kysymyksillänne ja huolenaiheillanne heidän ohjeistuksestaan.jatkamme päivitysten lähettämistä määräajoin, saatuamme uutta tietoa ja tarpeen mukaan. Pitäkäämme toisemme rukouksessa ja olkaamme varmoja Jumalan läsnäolosta ja armosta, joka on runsas - aina.Uskollisesti,The Clergy and Wardens of Christ Church, GeorgetownHeti sen jälkeen oli DC Healthin lausunto, ja sen alla Colen sähköposti kirkossakävijöille:TÄRKEÄ PÄIVITYS: CORONAVIRUS YHDISTYKSESSÄ Sunnuntai, 8. maaliskuuta 2020Rakkaat ystävät Kristuksessa,Kuten nyt tiedätte, olemme keskeyttäneet kaikki jumalanpalvelukset ja kokoukset Kristuksen kirkossa toistaiseksi vastauksena oletettuun positiiviseen Coronavirus tapaukseen yhteisössämme. Kuten aiemmin totesimme, emme tehneet päätöstä oviemme sulkemisesta kevyesti, vaan runsaasta varovaisuudesta kaikkein haavoittuvimpia keskuudessamme olevia kohtaan. Paniikkiin ei ole syytä. Kun noudatamme CDC:n antamia järkeviä varotoimia, voimme pitkälle varmistaa yhteisömme hyvän terveyden.Voin nyt vahvistaa, että minä olen se henkilö, jonka testitulos oli positiivinen koronaviruksen suhteen.Ensinnäkin haluan vakuuttaa teille, että olen kunnossa. Saan erinomaista hoitoa ja olen olosuhteisiin nähden hyvällä tuulella. Olen karanteenissa seuraavat 14 päivää, kuten myös muu perheeni.Monet teistä haluavat puhua puhelimitse tai sähköpostitse, mutta tällä hetkellä tarvitsen kuitenkin eniten lepoa, ja minun on vaikea vastata. Jos teillä on tilanteita, jotka vaativat sielunhoitoa, ottakaa yhteyttä rovasti äiti Crystal Hardiniin tai rovasti isä John McDuffieen. Kirkon toimintaa koskevissa asioissa ottakaa yhteyttä johonkin kirkkoherrasta, Chad Thorleyyn tai Rusty Lindneriin. ilmeinen kysymys tässä vaiheessa on, mitä teidän pitäisi tehdä. Lue ensin CDC:n verkkosivulla olevat tiedot, jotka on linkitetty tähän. Jos saamme kansanterveysviranomaisilta varmoja neuvoja, välitämme ne Christ Church -yhteisölle mahdollisimman pian. Sillä välin meitä on pyydetty tiedottamaan seurakuntalaisille, että jos sinulla on oireita, ota yhteyttä terveydenhuollon ammattilaiseen.Uskollisesti,Isä TimPappi Timothy A. R. Cole, rehtoriTwiitti, jossa kerrottiin laajamittaisesta karanteenimandaatista ja koronavirustapauksesta (COVID-19) Washingtonin DC:ssä sijaitsevassa kirkossa tartunnan saaneen papin vuoksi, piti paikkansa. Kansanterveysviranomaiset kertoivat, että kirkossa 24. helmikuuta ja 3. maaliskuuta 2020 välisenä aikana käyneet vierailijat ovat saattaneet altistua COVID-19-virukselle. Seurakuntalaisia ohjeistettiin pitämään itsekaranteenia 14 päivän ajan alkaen siitä päivästä, jolloin he mahdollisesti altistuivat.</w:t>
      </w:r>
    </w:p>
    <w:p>
      <w:r>
        <w:rPr>
          <w:b/>
        </w:rPr>
        <w:t xml:space="preserve">Tulos</w:t>
      </w:r>
    </w:p>
    <w:p>
      <w:r>
        <w:t xml:space="preserve">Washingtonissa, DC:ssä asuvan papin testi oli positiivinen COVID-19:n suhteen, mikä saattaa altistaa seurakuntalaisia.</w:t>
      </w:r>
    </w:p>
    <w:p>
      <w:r>
        <w:rPr>
          <w:b/>
        </w:rPr>
        <w:t xml:space="preserve">Esimerkki 2.23</w:t>
      </w:r>
    </w:p>
    <w:p>
      <w:r>
        <w:t xml:space="preserve">Tupakointia vastustavat ryhmät iloitsivat kiellosta, joka rajoittaa maustettujen höyrytuotteiden myyntiä ja kulutusta välittömästi ja tekee saman mentolisavukkeille 1. kesäkuuta 2020 alkaen. "Massachusettsin laki on merkittävä virstanpylväs taistelussa, jolla pyritään kääntämään paheneva sähkösavukeepidemia ja estämään tupakkayhtiöitä kohdentamasta ja koukuttamasta lapsia maustetuilla tuotteilla", sanoi Matthew Myers, Campaign for Tobacco-Free Kids -järjestön puheenjohtaja. Lainsäädäntöä vastustanut New England Convenience Store and Energy Marketers Association -yhdistys ilmoitti kuitenkin tutkivansa mahdollisuutta haastaa uusi laki oikeuteen tai etsiä muita keinoja sen muuttamiseksi. "Tupakanvastaiset ristiretkeläiset, jotka käyttävät hyväkseen nuorten höyryttämiskriisiä, ja lainsäätäjät, jotka ohittavat varovaisen poliittisen päätöksenteon, ovat antaneet iskun kansanterveydelle ja turvallisuudelle", ryhmä sanoi lausunnossaan. Viime kuukausina Massachusetts ja muut osavaltiot, kuten Michigan, Montana, New York, Oregon, Rhode Island, Utah ja Washington, ovat väliaikaisesti kieltäneet tai rajoittaneet höyrystystuotteiden myyntiä. Massachusetts on kuitenkin nyt ensimmäinen, jossa on voimassa laaja, pysyvä kielto kaikille maustetuille tupakka- tai nikotiinihöyrystystuotteille, sanovat tupakoinnin vastaiset ryhmät. Uudessa laissa rajoitetaan tuotteiden myyntiä erityisesti luvan saaneisiin tupakkabaarien, kuten sikaribaarien ja vesipiippuhuoneiden, alueelle, jossa niitä saa käyttää vain paikan päällä. Rajoitus koskee myös mentolisavukkeita ja maustettuja sähkösavukkeita, sikareita, piippu- ja purutupakkaa. Siinä asetetaan myös 75 prosentin valmistevero nikotiinihöyrystystuotteille, annetaan kansanterveysviranomaisille uusia valtuuksia säännellä tuotteita ja edellytetään, että sairausvakuutusyhtiöt kattavat tupakoinnin lopettamiseen liittyvän neuvonnan. Baker sanoi toivovansa, että muut osavaltiot ottavat käyttöön vastaavia rajoituksia, mutta väitti, että liittovaltion tautien valvonta- ja ehkäisykeskukset sekä elintarvike- ja lääkevirasto ovat ainoat, jotka voivat käsitellä asiaa kattavasti koko kansakunnan kannalta. "Joskus jonkun on mentävä ensin", hän sanoi. "On melko selvää, ettei liittovaltion politiikkaa tule lähiaikoina. Koska sellaista ei ole, meidän oli toimittava." Presidentti Donald Trump on jo kuukausia luvannut hyväksyä kansallisen kiellon useimmille maustetuille sähkösavukkeille. Viime viikkoina hänen hallintonsa on kuitenkin perunut lupauksensa ja perunut kiellon julkistamista koskevan suunnitelman yksityisten tapaamisten hyväksi höyrystysalan ja lääketieteen ammattilaisten kanssa. Massachusettsin päätös laajentaa kielto koskemaan myös mentolitupakoita on ainutlaatuinen. Minttu on yleensä vapautettu tällaisista rajoituksista, koska se on pitkään ollut yksi suosituimmista mauista. Mentolit jätettiin pois New Yorkin kaupunginvaltuuston tiistaina hyväksymästä lainsäädännöstä sen jälkeen, kun puolestapuhujat, kuten pastori Al Sharpton, väittivät, että niiden sisällyttäminen lainsäädäntöön voisi johtaa poliisin ankaraan valvontaan mustien yhteisössä. Tutkimukset ovat osoittaneet, että mentolisavukkeita käyttävät suhteettoman paljon nuoret ja vähemmistöt, ja tupakanvastaiset ryhmät ja terveysasiantuntijat ovat väittäneet, että mentolisavukkeita on markkinoitu afroamerikkalaisille. Viime aikoina on kuitenkin ollut merkkejä siitä, että vastahakoisuus mentolisavukkeita kohtaan on vähenemässä. Bostonin terveysviranomaiset kielsivät aiemmin tällä viikolla mentolisavukkeiden myynnin lähikaupoissa, ja kymmenet muut yhteisöt Massachusettsissa ja Kaliforniassa ovat ryhtyneet toimiin mentolisavukkeiden ja muiden maustettujen savukkeiden rajoittamiseksi. Osavaltion oikeusministeri Maura Healey ja muut kannattajat sanoivat, että mentolituotteiden ja muiden maustettujen tupakkatuotteiden rajoittaminen on ratkaisevan tärkeää, koska ne ovat edistäneet perinteisen tupakoinnin markkinoiden kasvua, mikä puolestaan on johtanut nuorille suunnattujen maustettujen höyrystystuotteiden luomiseen. American Cancer Society's Cancer Action Network -järjestö toivoo, että uusi laki lähettää viestin teollisuudelle. "Yli 80 prosenttia nuorista, jotka ovat koskaan käyttäneet tupakkatuotetta, aloittivat maustetulla tuotteella, ja tupakkateollisuus tietää tämän", järjestö sanoi sähköpostitse lähettämässään lausunnossa. Lainsäädäntö on vastaus kasvavaan huoleen höyrytuotteiden terveysvaikutuksista, mukaan lukien kuolemantapaukset, joiden tarkkaa syytä tutkitaan edelleen. Massachusettsin terveysviranomaisten mukaan osavaltiossa on ollut yli 200 epäiltyä tapausta höyrystämiseen liittyvästä keuhkovauriosta ja kolme vahvistettua kuolemantapausta. Syyskuussa Baker julisti kansanterveydellisen hätätilan ja määräsi väliaikaisen myyntikiellon kaikille höyrystystuotteille - maustetuille ja maustamattomille. Baker sanoi keskiviikkona, että hän kumoaa kiellon muutamaa viikkoa aikaisemmin 11. joulukuuta, jolloin osavaltion terveysviranomaisten odotetaan antavan lisämääräyksiä. Tupakkakauppiaiden yhdistys, teollisuusryhmä, ei vastannut sähköpostiviestiin, jossa pyydettiin kommenttia. Vapor Technology Association, joka on haastanut Massachusettsin väliaikaisen höyrystyskiellon osavaltion tuomioistuimessa, sanoi kuitenkin, että kieltoa parempi strategia olisi nostaa tupakka- ja nikotiinihöyrystystuotteiden ostoikä 21 vuoteen ja asettaa yrityksille tiukemmat markkinointistandardit. "Kielto ajaa ihmiset takaisin poltettaviin savukkeisiin, jotka ovat suurin ehkäistävissä olevien kuolemien ja sairauksien syy Yhdysvalloissa, tai johtaa laittomaan myyntiin, joka synnyttää uudet ja suuremmat mustat markkinat", järjestö sanoi lausunnossaan. __ Associated Pressin toimittaja William J. Kole osallistui tähän raporttiin.</w:t>
      </w:r>
    </w:p>
    <w:p>
      <w:r>
        <w:rPr>
          <w:b/>
        </w:rPr>
        <w:t xml:space="preserve">Tulos</w:t>
      </w:r>
    </w:p>
    <w:p>
      <w:r>
        <w:t xml:space="preserve">Ei enää mentolisavukkeita: Uusi kielto tupakan ja vape-makujen osalta.</w:t>
      </w:r>
    </w:p>
    <w:p>
      <w:r>
        <w:rPr>
          <w:b/>
        </w:rPr>
        <w:t xml:space="preserve">Esimerkki 2.24</w:t>
      </w:r>
    </w:p>
    <w:p>
      <w:r>
        <w:t xml:space="preserve">Läntiset maastopalot ovat kasvaneet yhä tappavammiksi, mikä on asiantuntijoiden mukaan synkkä tosiasia, koska yhä useammat asuinalueet ovat levittäytyneet paloalttiimmille ruohikkoalueille ja harjumaisille kanjonille. Monet karjatilalliset ja maanviljelijät, jotka aikoinaan hoitivat näitä maisemia, ovat poissa, ja jäljelle on jäänyt laiminlyötyjä maastoja, jotka ovat kasvaneet paksuksi kasvillisuudeksi, joka voi räjähtää liekkeihin, kun kipinä syttyy. Tämä on jättänyt yhteisöt alttiiksi tragedioille, kun piiskaavat tuulet ja ilmastonmuutokselle ominainen toistuva kuivuus lietsovat maastopaloja, kuten Pohjois- ja Etelä-Kaliforniassa yhä raivoavia metsäpaloja, jotka ovat viime päivinä tappaneet ainakin 51 ihmistä. Satojatuhansia ihmisiä kehotettiin lähtemään kodeistaan ennen paloja, jotta he pääsisivät pois vaaran tieltä. Joidenkin asiantuntijoiden mukaan evakuointiin on kuitenkin turvauduttu liikaa ja yhteisöjen turvallisuuteen on kiinnitetty liian vähän huomiota, eikä valvottuihin paloihin ja muihin ennaltaehkäiseviin toimenpiteisiin ole varattu tarpeeksi rahaa. Etsintämiehistöt löysivät monia uhreja ajoneuvojensa sisältä tai niiden vierestä liekkien, kuumuuden ja savun vallassa, kun he yrittivät paeta. Pohjois-Kaliforniassa sijaitsevan Paradisen kaupungin ja lähiyhteisöjen lähes tuhonneen tulipalon eloonjääneet kertoivat, että heillä oli vain minuutteja aikaa paeta ja että liekit ja liikenneruuhkat tekivät kapeista teistä kulkukelvottomia. "On ... niin monia tapoja, joilla voi mennä pieleen, varoittamisessa, viestin välittämisessä, sekaannuksessa ... liikenneruuhkissa", sanoi Max Moritz, Kalifornian yliopiston Cooperative Extension -ohjelman maastopaloasiantuntija. Moritzin mukaan tappavien kaupunkien maastopalojen yleistyessä virkamiesten pitäisi myös harkita "paikallisten vetäytymisvyöhykkeiden, paikallisten turvavyöhykkeiden" perustamista yhteisöihin, joissa asukkaat voivat selviytyä tappavista palomyrskyistä, jos pakeneminen näyttää mahdottomalta. Tämä voisi olla esimerkiksi yhteisökeskus, joka on rakennettu tai jälkiasennettu kestämään paremmin maastopaloja, jotka voivat ylittää 2 000 celsiusastetta ja jättää vain vähän jälkiä tavallisista kodeista. Tällaisia rakennusten palontorjuntatoimenpiteitä voivat olla sprinklerit, paloa ja kuumuutta kestävät seinät ja katot sekä esteet, jotka pitävät kipinät poissa savupiipuista ja muista aukoista, kertoo voittoa tavoittelematon International Code Council, joka auttaa kehittämään Yhdysvalloissa laajalti käytettyjä rakennusmääräyksiä. Lisää puskureita - puistoja, golfkenttiä tai kasteltua maataloutta, kuten viinitarhoja, jotka auttoivat estämään vuoden 2017 maastopaloja Kalifornian viinialueella leviämästä yhä useampiin kaupunkeihin - uusien ja vanhojen asuinalueiden ympärille, auttaisi torjumaan maastopaloja, jotka uhkaavat levitä yli kaupunkien ja taajamien. Samoin sähkölinjojen hautaaminen, sillä ne voivat kipinöidä ja pettää kovissa tuulissa, jotka aiheuttavat monia Kalifornian rajuimpia tulipaloja, sanoo Jon Keeley, tutkija Yhdysvaltain geologisen tutkimuslaitoksen tutkijana Kaliforniassa. Sähkölaitteiden kipinöitä epäillään Pohjois-Kalifornian maastopalosta, joka tuhosi Paradisen, jossa tuhoutui noin 7 700 kotia, ja muista osavaltion tappavista tulipaloista. Eräs hyväksi havaittu tapa estää maastopalojen karkaaminen käsistä on valvotut palot. Sytyttämällä tulipaloja tarkoituksellisesti kiinteistönomistajat tai maanomistajat voivat poistaa kuolleita ja matalalla olevia puita ja pensaita, jotka muuten kerääntyvät ja voivat nopeuttaa tulipalojen kasvua. Kalifornialaiset karjatilalliset polttivat 1900-luvun puolivälissä vuosittain satoja tuhansia hehtaareja maansa hoitamiseksi, sanoo Pohjois-Kalifornian palokuntaneuvoston johtaja Lenya Quinn-Davidson. Tämä lopetettiin 1980-luvulla sen jälkeen, kun Kalifornian palohallintovirasto otti vastuun polttamisesta, ja viime vuosikymmeneen mennessä käsitelty pinta-ala oli pudonnut alle 10 000 hehtaariin vuodessa, Quinn-Davidson sanoi. Entinen maatalousmaa, joka ympäröi monia osavaltion kaupunkeja, kasvoi umpeen, vaikka asutuskeskittymät painuivat syvemmälle maaseutualueille. Tällainen oli tilanne Pohjois-Kalifornian Reddingin kaupungissa ennen heinäkuussa alkanutta tulipaloa, joka tuhosi yli 1 000 taloa. Sitä syytettiin kahdeksasta kuolemantapauksesta. "Kasvavat kaupungit työntyvät ulospäin - asuinalueet nousevat suoraan harjuihin ja metsäalueille. Yksi syttyminen huonona päivänä, ja kaikki se on uhattuna", Quinn-Davidson sanoi. "Nämä tulipalot ovat traagisia, ja ne kertovat meille, että tämä on kiireellistä. Emme voi istua kädet ristissä." Kalifornian viimeisimmät tulipalot ovat kiihdyttäneet keskustelua yhä tappavampien maastopalojen syistä, ja presidentti Donald Trump väitti lauantaina twiitissään, että "metsien törkeä huono hoito" oli ainoa syy siihen, että osavaltion tulipaloista oli tullut niin "massiivisia, tappavia ja kalliita". Hän myös uhkasi pidättää liittovaltion maksut osavaltiolle. Suurin osa Kalifornian viime vuosien kuolettavista tulipaloista on kuitenkin ollut ruohoniityillä ja harjumaisilla chaparral-mailla, Keeley sanoi. "Suurin osa viime vuosien tuhoisimmista tulipaloista ei ole ollut metsässä. Harvennus ei muuta mitään", hän sanoi. Trumpin väite jätti huomiotta myös valtavat liittovaltion maaomistukset osavaltiossa ja sai nopeasti aikaan vastareaktion, ja Kalifornian palomiesten liiton puheenjohtaja kuvaili sitä häpeälliseksi hyökkäykseksi tuhansia etulinjassa olevia palomiehiä vastaan. Jännitteiden lieventämiseksi Valkoinen talo lähetti sisäministeri Ryan Zinken kiertämään palon tuhoamia alueita ja tarjoamaan apua Kalifornian hallitukselle Jerry Brownille. Keskiviikkona alkanutta kaksipäiväistä vierailua edeltäneessä haastattelussa Zinke oli sovittelevaan sävyyn ja sanoi, että liittovaltion virkamiehet ovat osasyyllisiä siihen, etteivät he ole hoitaneet julkisia metsiä ja laidunmaita tarpeeksi aggressiivisesti. "Meidän on työskenneltävä yhdessä varmistaaksemme, että harvennamme metsää, erityisesti palokatkoja, ja varmistaaksemme, että meillä on määrättyjä polttoja", Zinke sanoi Associated Pressille. "Sisämaan mailla, Yhdysvaltain metsäpalvelun mailla ja varmasti myös osavaltioiden mailla on ollut puutteita hallinnoinnissa." Kalifornia, ei Trumpin hallinto, on kuitenkin panostamassa enemmän rahaa tällaisiin toimiin. Vastauksena viime vuosien kuolettaviin tulipaloihin Kalifornian lainsäätäjät hyväksyivät syyskuussa toimenpiteen, jolla myönnettäisiin viiden vuoden aikana miljardi dollaria palontorjuntaan, mukaan lukien valvotummat palot ja hankkeet metsien ja harjualueiden harventamiseksi. Sitä vastoin liittovaltion menot vaarallisten polttoaineiden vähentämiseen ovat pysyneet viime vuosina ennallaan, hieman alle 600 miljoonassa dollarissa, vaikka suorat palontorjuntakustannukset nousivat viime vuonna ennätykselliseen 2,9 miljardiin dollariin. Vuodeksi 2019 Forest Service on ehdottanut 3 miljoonan dollarin lisäystä metsäpalojen polttoaineohjelmaan. Sisäministeriössä Zinke ehdotti 29 miljoonan dollarin leikkausta polttoaineen hallintaan. ___ Knickmeyer raportoi Washingtonista. ___ Seuraa Matthew Brownia Twitterissä osoitteessa https://twitter.com/MatthewBrownAP.</w:t>
      </w:r>
    </w:p>
    <w:p>
      <w:r>
        <w:rPr>
          <w:b/>
        </w:rPr>
        <w:t xml:space="preserve">Tulos</w:t>
      </w:r>
    </w:p>
    <w:p>
      <w:r>
        <w:t xml:space="preserve">Virkamiehet etsivät ratkaisuja maastopalojen lisääntyessä.</w:t>
      </w:r>
    </w:p>
    <w:p>
      <w:r>
        <w:rPr>
          <w:b/>
        </w:rPr>
        <w:t xml:space="preserve">Esimerkki 2.25</w:t>
      </w:r>
    </w:p>
    <w:p>
      <w:r>
        <w:t xml:space="preserve">"Juuri ennen maailman aids-päivän viettoa tiistaina Fultonin piirikunnan terveysosasto julkaisi harvinaisen hyviä uutisia taudin vastaisista toimistaan. Lehdistötiedotteessa viitataan raporttiin, jonka on laatinut National Association of County and City Health Officials -järjestön riippumaton ohjelma, ja siinä sanottiin, että hiviin liittyviin sairauksiin kuolleiden määrä laski 59 prosenttia vuosien 2004 ja 2012 välillä. ""Vähemmän ihmisiä kuolee hiviin/aidsiin Atlantan metropolialueella, osittain meidän integroidun hoitopalvelun palvelutarjontamme ansiosta"", tohtori David Holland, Fultonin tartuntatautien ehkäisyosaston kliininen päällikkö, sanoi tiedotteessa. Voisiko kyseessä olla sama osasto, joka joutui palauttamaan 7-8,7 miljoonaa dollaria 20 miljoonan dollarin liittovaltion avustusrahoista, koska sillä ei ollut riittävästi ohjelmia HIV:n leviämisen pysäyttämiseksi? Ja vähenevätkö kuolemantapaukset, vaikka ainakin neljäsosa kaikista Atlantan uusista HIV-diagnooseista tehdään ihmisille, jotka ovat jo sairastuneet aidsiin? PolitiFact Georgia oli epäileväinen. Luvut Maailman aids-päivän 27. vuosipäivä osuu aikaan, jolloin sekä hiv-tartuntojen määrä että aidsiin liittyvät kuolemantapaukset ovat maailmanlaajuisesti laskussa. Tehokkailla antiretroviraalilääkkeillä voidaan hallita HIV:tä ja auttaa tautia sairastavia elämään pidempään. Kesäkuussa 15,8 miljoonaa ihmistä sai antiretroviraalista hoitoa. Tämä on vähentänyt maailmanlaajuisesti uusia hiv-tartuntoja, jotka ovat vähentyneet 35 prosenttia vuodesta 2000, ja kuolemantapauksia, jotka ovat vähentyneet 42 prosenttia vuoden 2004 huippuvuoden jälkeen. NACCHO:n Big Cities Health Coalitionin vuoden 2015 raportissa tarkastellaan terveystietoja maan 27:stä suurimmasta kaupungista ja maakunnasta, mukaan luettuna katsaus paikallisiin HIV- ja AIDS-lukuihin. Marraskuun lopulla julkaistun Big Cities Health Inventory -raportin mukaan kaupungeissa todettiin uusia hiv-tapauksia ja hiviin liittyviä kuolemantapauksia enemmän kuin muualla maassa. Atlantassa (Fultonin piirikunnan terveysviraston mukaan) ja kaikissa muissa kaupungeissa paitsi Detroitissa kuolleisuusluvut ovat kuitenkin laskeneet, osittain merkittävästi, edellisen raportin jälkeen. Raportin mukaan Atlantassa kuolleisuus oli neljänneksi korkein kaikista kaupungeista, 24,1 kuolemantapausta 100 000 asukasta kohti vuonna 2004. Vuonna 2012, viimeisenä vuonna, jolloin tiedot olivat saatavilla suurimmasta osasta kaupunkeja, kuolleisuus oli 9,8 - 59 prosentin lasku, kuten Fulton mainosti lehdistötiedotteessa. Georgian kansanterveysministeriön tiedot tukevat näitä kuolleisuuslukuja ja antavat myös tarkat luvut kuolemantapauksista. Fultonin piirikunnassa vuosittain hiv/aids-tautiin kuolleiden määrä laski kahdeksan vuoden aikana 195:stä 96:een, mikä on 51 prosentin lasku. Fultonin väitteitä tukevat myös luvut, joiden mukaan kuolemantapausten määrä on laskenut edelleen kahden viime vuoden aikana. Vuoteen 2014 mennessä Fultonissa 80 ihmistä oli kuollut hiviin tai aidsiin, mikä vastaa 8 prosentin osuutta. Tämä on 59 prosentin lasku lukumääräisesti tai 66,8 prosentin lasku kymmenen vuoden takaisesta huipputasosta. Koko osavaltion laajuisesti hiv/aids-kuolemat vähenivät myös tänä aikana 47 prosenttia, sanoi Nancy Nydam, Georgian kansanterveysministeriön tiedottaja. Osavaltion hiv/aids-kuolleisuusaste oli 7,9 100 000:ta kohti vuonna 2004 ja 4,2 vuonna 2012, mikä on 47 prosentin lasku, hän sanoi. Asiayhteys Kaikki tämä tarkoittaa sitä, että Fultonin osavaltion luvut ovat kohdallaan. Lehdistötiedotteesta puuttui kuitenkin se asiayhteys, että Atlanta on edelleen viiden suurimman kaupungin joukossa hiviin liittyvien kuolemantapausten osalta (ja kolmen suurimman joukossa uusien tartuntojen osalta). Kuolleisuusluku on 10/100 000 on viisi kertaa suurempi kuin kansallinen keskiarvo, joka on 2. "Se on suuri parannus, mutta ilmeisesti joitakin suuria parannuksia on vielä tehtävä", sanoi Chrissie Juliano, Big Cities Health Coalition -järjestön johtaja. ""Tiedämme muista lähteistä, että Atlanta-Fultonin piirikunnassa on edelleen haasteita hivin ja aidsin suhteen.""". Fultonissa on edistytty. Se sai lokakuussa valmiiksi sisäisen tarkastuksen, jossa todettiin, että huono hallinto ja byrokraattiset viivytykset maksoivat sille lähes 9 miljoonaa dollaria liittovaltion rahaa HIV:n torjuntaan. Se on sittemmin vaihtanut terveysosaston johtajan ja vahvistanut avustustensa valvontaa. Patrick Sullivan, epidemiologi Emory-yliopiston Rollinsin kansanterveyskoulusta, varoitti lukemasta liikaa Atlantan sijoituksesta verrattuna kansallisiin kuolleisuuslukuihin. Hän lisäsi, ettei Atlantan tai minkään muunkaan kaupungin suora vertailu Yhdysvaltain yleisiin hiv-kuolleisuuslukuihin olisi "informatiivista". "Hiviin liittyvät kuolemantapaukset ovat paljon suurempia kaupungeissa, koska hivin kanssa elävät ihmiset ovat keskittyneet enemmän kaupunkeihin", Sullivan sanoi. ""Korkea hiviin liittyvä kuolleisuus heijastaa hivin suurta vaikutusta Atlantassa."" Meidän päätöksemme Aikana, jolloin uudet hiv-tartunnat ja aidsiin liittyvät kuolemantapaukset ovat maailmanlaajuisesti laskussa, Fultonin piirikunta mainosti raporttia, jonka mukaan sen kuolleisuus laski 59 prosenttia vuoden 2004 huippulukemista. Raportti ja osavaltion tiedot tukevat dramaattista laskua. Vaikka Atlanta on edelleen maan viiden suurimman kaupungin joukossa tällaisten kuolemantapausten osalta ja vaikka se kamppailee edelleen ennaltaehkäisyohjelmien toteuttamisen kanssa, myös sen kuolleisuus on laskenut raportin jälkeen."</w:t>
      </w:r>
    </w:p>
    <w:p>
      <w:r>
        <w:rPr>
          <w:b/>
        </w:rPr>
        <w:t xml:space="preserve">Tulos</w:t>
      </w:r>
    </w:p>
    <w:p>
      <w:r>
        <w:t xml:space="preserve">Hiviin ja aidsiin kuolevien ihmisten määrä Atlantassa väheni 59 prosenttia vuosina 2004-2012.</w:t>
      </w:r>
    </w:p>
    <w:p>
      <w:r>
        <w:rPr>
          <w:b/>
        </w:rPr>
        <w:t xml:space="preserve">Esimerkki 2.26</w:t>
      </w:r>
    </w:p>
    <w:p>
      <w:r>
        <w:t xml:space="preserve">Viime kuussa Jeffersonin piirikunnan vaalilautakunnan toimiston tarkastaneet Aeruksen ilmanlaatuteknikot löysivät todisteita vesivahingoista ja homekertymistä, ja ilmassa leijui painostava homeenhaju. "He löysivät homeen matosta", komissaari Stuart Soffer sanoi. "Lämmitys- ja ilmastointihuoneessa lukemat olivat uskomattomat, ja siellä oli suolakurkkuämpäri, jossa oli vettä ja hometta, joka on kasvanut, koska ilmeisesti yksi yksiköistä siellä takana oli vuotanut, ja kaksi ilmansuodatinta olivat mustia homeesta." Soffer totesi, että home kasvoi mediahuoneen kaapeissa, joissa komissaarit työskentelevät valmistellakseen vaaleja ja laskeakseen vaalitulokset. Hän lisäsi, että kosteusvaurio oli peräisin viereisestä rakennuksesta, joka vuoti vaalilautakunnan toimistoon. "Lopputulos on, että emme voi jatkaa tämän rakennuksen käyttöä", hän sanoi. "Meillä on vastuu, ja jos tietoisesti altistat ihmiset tällaiselle aineelle, aiheutat itsellesi vahinkoa." Centers for Disease Control and Prevention -järjestön mukaan home voi aiheuttaa erilaisia terveysongelmia, kuten silmien, nenän ja kurkun ärsytystä, mutta se voi myös johtaa keuhkosairauksiin ja ylähengitysteiden sairauksiin niille, joilla on astma tai heikentynyt immuunijärjestelmä. Aerusin mittaukset osoittivat, että yhdessä vaalihuoneessa oli 73 300 pienhiukkasta kuutiometriä kohti pieniä home-itiöitä, mikä teknikkojen mukaan ylitti reilusti hyväksyttävän tason, joka on 2 500 hiukkasta kuutiometriä kohti. He löysivät myös suuria home-itiöitä, joiden määrä oli 16 800 hiukkasta kuutiometriä kohti, kun hyväksyttävä taso on 200 hiukkasta kuutiometriä kohti. Arkansas Gazette-Democrat -lehti kertoi, että kosteus ja home voivat johtaa sähköisten äänestyskoneiden syöpymiseen. Teknikot sanoivat, että homeen itiöiden määrä ylitti selvästi hyväksyttävän tason. Aerus, joka myy ilman- ja vedenpuhdistimia, suositteli 1 500 dollarin kosteudenpoistolaitetta. Soffer ehdotti, että vaalilautakunta voisi muuttaa piirikunnan oikeustalon entiseen sheriffin toimistoon. Piirikunnan tuomari Gerald Robinson, piirikunnan hallituksen pääjohtaja, sanoi kuitenkin, että kyseinen tila ei ollut vaalilautakunnan käytettävissä. Robinson sanoi, että hän etsisi toisen piirikunnan omistaman rakennuksen käyttöönsä. ___ Tietoja: Arkansas Democrat-Gazette, http://www.arkansasonline.com.</w:t>
      </w:r>
    </w:p>
    <w:p>
      <w:r>
        <w:rPr>
          <w:b/>
        </w:rPr>
        <w:t xml:space="preserve">Tulos</w:t>
      </w:r>
    </w:p>
    <w:p>
      <w:r>
        <w:t xml:space="preserve">Arkansasin vaalitoimisto voi muuttaa korkean homepitoisuuden vuoksi.</w:t>
      </w:r>
    </w:p>
    <w:p>
      <w:r>
        <w:rPr>
          <w:b/>
        </w:rPr>
        <w:t xml:space="preserve">Esimerkki 2.27</w:t>
      </w:r>
    </w:p>
    <w:p>
      <w:r>
        <w:t xml:space="preserve">Osa linnuista on jo kuollut, ja loput lopetetaan, ympäristö-, elintarvike- ja maaseutuasioiden ministeriö totesi lausunnossaan. bit.ly/2jOxDEv Prestonin tilan ympärille on perustettu 3 kilometrin suojavyöhyke ja 10 kilometrin valvontavyöhyke, ja se lisäsi, että virus aiheuttaa hyvin vähäisen riskin kansanterveydelle. Eri lintuinfluenssakannat ovat levinneet Euroopassa ja Aasiassa viime vuoden lopusta lähtien, mikä on johtanut siipikarjan laajamittaiseen teurastamiseen tietyissä maissa ja joihinkin ihmiskuolemiin Kiinassa. Lounais-Walesista löydettiin tammikuussa tartuntatautia aiheuttavan H5N8-lintuinfluenssakannan tapaus, ja Englannin itäisessä Lincolnshiren kreivikunnassa ja Irlannissa raportoitiin kummassakin yksi tapaus joulukuussa. Maailman terveysjärjestö kehotti maanantaina kaikkia maita seuraamaan tarkasti lintujen ja siipikarjan tappavan lintuinfluenssan puhkeamista ja ilmoittamaan viipymättä kaikista ihmisillä esiintyvistä tapauksista, jotka voisivat olla merkki influenssapandemian alkamisesta.</w:t>
      </w:r>
    </w:p>
    <w:p>
      <w:r>
        <w:rPr>
          <w:b/>
        </w:rPr>
        <w:t xml:space="preserve">Tulos</w:t>
      </w:r>
    </w:p>
    <w:p>
      <w:r>
        <w:t xml:space="preserve">Britannia vahvisti lintuinfluenssatapauksen Lancashiressä, teurastaa tartunnan saaneen siipikarjan.</w:t>
      </w:r>
    </w:p>
    <w:p>
      <w:r>
        <w:rPr>
          <w:b/>
        </w:rPr>
        <w:t xml:space="preserve">Esimerkki 2.28</w:t>
      </w:r>
    </w:p>
    <w:p>
      <w:r>
        <w:t xml:space="preserve">Hallitus oli hakenut korkeimmalta oikeudelta lisäaikaa huhtikuun 24. päivälle, johon mennessä sen oli esitettävä suunnitelma ilmanlaadun parantamiseksi ja Euroopan unionin (EU) asettamien typpidioksidin raja-arvojen noudattamiseksi. Tuomioistuin päätti kuitenkin torstaina, että määräaikaa ei saa pidentää, ja määräsi, että suunnitelmaluonnos on toimitettava 9. toukokuuta mennessä ja täydellinen raportti 31. heinäkuuta mennessä, kertoivat brittimediat. Hallituksen on laadittava uusi suunnitelma sen jälkeen, kun korkein oikeus päätti marraskuussa, että laskelma ajoneuvojen tulevista päästöistä oli liian optimistinen. Ei ollut heti selvää, aikooko hallitus valittaa torstain päätöksestä. Ympäristö-, elintarvike- ja maaseutuasioiden ministeriö ilmoitti harkitsevansa tuomiota. Huoli ilmanlaadusta on kasvanut Volkswagenin (VOWG_p.DE) päästöskandaalin puhjettua, ja raportit, joiden mukaan todelliset päästöt ylittävät laboratoriotesteissä mitatut päästöt, ovat nostaneet saasteet poliittisen asialistan kärkeen. "Ilmansaasteet ovat vaalikysymys riippumatta siitä, julkaistaanko suunnitelma vai ei, ja tarvitsemme selvästikin kaikilta puolueilta vankkoja sitoumuksia Ison-Britannian myrkyllisen ilman torjumiseksi", sanoi Areeba Hamid, Greenpeace-ympäristöjärjestö Greenpeacen puhtaan ilman puolesta kampanjoiva henkilö. Typen oksidit heikentävät ilmanlaatua, ja EU:n jäsenvaltiot ovat Euroopan komission tietojen mukaan rikkoneet useiden sellaisten epäpuhtauksien raja-arvoja, jotka liittyvät hengityselinten ja muihin sairauksiin ja yli 400 000 ennenaikaiseen kuolemaan vuodessa. EU:n ilmanlaatudirektiivin mukaan jäsenvaltioiden olisi pitänyt noudattaa typpidioksidin raja-arvoja vuonna 2010 - tai vuoteen 2015 mennessä, jos ne ovat laatineet suunnitelmat pääasiassa dieselmoottoreiden tuottaman kaasun korkeiden pitoisuuksien torjumiseksi.</w:t>
      </w:r>
    </w:p>
    <w:p>
      <w:r>
        <w:rPr>
          <w:b/>
        </w:rPr>
        <w:t xml:space="preserve">Tulos</w:t>
      </w:r>
    </w:p>
    <w:p>
      <w:r>
        <w:t xml:space="preserve">Iso-Britannia häviää kanteen ilmansaasteita koskevan suunnitelman toimittamisen lykkäämisestä.</w:t>
      </w:r>
    </w:p>
    <w:p>
      <w:r>
        <w:rPr>
          <w:b/>
        </w:rPr>
        <w:t xml:space="preserve">Esimerkki 2.29</w:t>
      </w:r>
    </w:p>
    <w:p>
      <w:r>
        <w:t xml:space="preserve">Abbottin johtajien mukaan valmistuskapasiteetin lisääminen alkaa tämän vuoden jälkipuoliskolla, jotta FreeStyle Libre 2 -laitteen odotettu lanseeraus Yhdysvalloissa olisi mahdollista. Tämä seuraavan sukupolven laite on hyväksytty Euroopassa, ja se on nyt Yhdysvaltain viranomaisarvioinnin kohteena. Abbottin suunnitelmat Libre-tuotteelle, joka on sen nopeimmin kasvava diabetestuote ja jota käyttää maailmanlaajuisesti 1,5 miljoonaa ihmistä, ovat esillä, kun yhtiö raportoi neljännesvuosituloksesta keskiviikkona. Jared Watkin, Abbottin diabeteksen hoidosta vastaava johtaja, sanoi haastattelussa, että mittakaava on "valtava osa" yhtiön glukoosimonitoristrategiaa. "Kun valmistetaan kertakäyttöisiä diagnostisia tuotteita, mitä enemmän niitä voidaan valmistaa, sitä alhaisemmilla kustannuksilla niitä voidaan tuottaa."  Vaikka Libre 2 -mittarissa on enemmän ominaisuuksia, kuten hälytyksiä, kun verensokeri on liian alhainen tai korkea, Abbott aikoo Watkinin mukaan pitää sen hinnan Yhdysvalloissa samana kuin edeltäjänsä. Abbott aloitti diabeteksen hoidossa edullisten testiliuskojen ja glukoosimittareiden valmistajana. Viime aikoina yhtiö on pyrkinyt laajentamaan niin sanottujen jatkuvan glukoosinseurannan laitteidensa (CGM) saatavuutta. Näitä laitteita on perinteisesti myyty tyypin 1 diabeetikoille markkinoilla, joilla vakuutuskattavuus on runsas. "Ei riitä, että tätä tarjotaan pienelle, varakkaalle väestölle. Diabetes on niin maailmanlaajuinen epidemia, että on tuotava tuotteita, joilla voidaan todella vaikuttaa siihen", Watkin sanoi. Euroopassa vuonna 2014 ja Yhdysvalloissa kolme vuotta myöhemmin lanseeratun FreeStyle Libre -mittarin avulla diabeetikot voivat seurata verensokeritasoja ilman useita päivittäisiä sormenpistoja. Yläkäsivarren takaosaan kiinnitetty anturi mittaa glukoosin joka minuutti ihon alla olevan ohuen langan avulla. Käyttäjät tarkistavat verensokeritasonsa päivän mittaan heilauttamalla lukulaitetta tai älypuhelinta anturin yli. Suuret kilpailijat Medtronic Plc (MDT.N) ja Dexcom Inc (DXCM.O) arvostelevat nykyisen Libren automaattisten hälytysten puutetta, jotka voivat auttaa diabeetikkoja sairautensa hallinnassa. Silti myös ne ovat ryhtyneet toimiin tuodakseen markkinoille halvempia malleja, johtajat kertoivat Reutersille. Libren myynnin odotetaan nousevan 1,5 miljardiin dollariin tänä vuonna, yhtiö kertoi. Goldman Sachs arvioi huhtikuussa, että maailmanlaajuiset CGM-markkinat voivat nousta 5 miljardiin dollariin vuoteen 2021 mennessä, kun ne vuonna 2019 olivat 3,7 miljardia dollaria. Goldman ennusti Abbottin vuoden 2021 myynniksi 2,7 miljardia dollaria, kun Dexcomin myynti oli 1,7 miljardia dollaria ja Medtronicin 894 miljoonaa dollaria. Aiemmin CGM-laitteita käyttivät lähes yksinomaan tyypin 1 diabeetikot, joiden elimistö ei tuota insuliinia ja joiden on ruiskutettava itseensä verensokeria säätelevää hormonia selviytyäkseen. Yhä useammin myös tyypin 2 diabetesta sairastavien - liikalihavuuden, liikunnan puutteen ja perimän aiheuttaman diabeteksen - on seurattava tarkkaan verensokeriaan ja käytettävä insuliinia sairautensa hallitsemiseksi, kun sitä ei saada kuriin muilla lääkkeillä ja elämäntapamuutoksilla. Tällä hetkellä Libren käyttäjiä on miljoona tyypin 1 diabeetikkoa ja puoli miljoonaa tyypin 2 diabeetikkoa. Tämä on pieni siivu 425 miljoonasta diabeetikosta maailmassa. Vaikka kaikki diabeetikot eivät tarvitse glukoosimittareita, "tässä vaiheessa pintaa raaputetaan jonkin verran", Watkin sanoi. "Uskomme, että investoiminen ja kapasiteetin lisääminen on meille jatkuvaa toimintaa."   Kaksi 14 päivän Libre-anturia, kuukauden toimitus, maksaa vähittäismyynnissä 109 dollaria. Abbottin mukaan suurin osa potilaista on kaupallisesti vakuutettuja, ja monet maksavat vain 10 dollaria omasta pussista. Yhtiön mukaan Yhdysvalloissa yli puolet kaupallisiin terveydenhuoltosuunnitelmiin kuuluvista ihmisistä on vakuutettu, samoin kuin kaikki oikeutetut diabeetikot, jotka kuuluvat liittovaltion vanhusten ja vammaisten Medicare-ohjelmaan. Laite on hyväksytty myös 45 muussa maassa, muun muassa Saksassa, Japanissa, Brasiliassa, Kiinassa ja Yhdistyneissä arabiemiirikunnissa. Medtronic kertoi Reutersille, että se tarjoaa vakuutuksettomille potilaille alennettua 345 dollarin kuukausihintaa. Yhtiö arvioi, että tyypillinen vakuutettu potilas maksaa 50 dollaria kuukaudessa. Medicare ei kata laitetta. Dexcomin G6-anturit myydään verkossa alennuksella noin 350 dollarilla kuukauden toimituksesta. Dexcomin mukaan 98 prosenttia kaikista Yhdysvaltojen yksityisistä vakuutusyhtiöistä kattaa laitteen, ja kaupallisen vakuutuksen piiriin kuuluvat potilaat maksavat keskimäärin 50-80 dollaria kuukaudessa antureista apteekkien tai kestävien lääkinnällisten laitteiden toimittajien kautta. Medicare kattaa sen. Libren 14 päivän anturi on myös pitkäikäisempi. Dexcomin anturit toimivat 10 päivää ja Medtronicin anturit enintään 7 päivää. Abbott oli myös ensimmäinen yritys, joka toi markkinoille tuotteen, jota voidaan käyttää ilman rutiininomaisia sormenjälkitestejä anturin lukemien validoimiseksi - ominaisuus, jonka Dexcom on myöhemmin ottanut käyttöön, mutta Medtronic ei. Floridassa Tampassa sijaitsevan Jaeb Center for Health Researchin endokrinologi Roy Beck sanoi, että Abbottin FreeStyle Libre on "erinomainen anturi", mutta se ei ole yhtä tarkka havaitsemaan hyvin alhaista verensokeria kuin Dexcomin, Medtronicin tai Senseonicsin (SENS.A) valmistaman implantoitavan CGM-mittarin laitteet. Tämä tekee siitä vähemmän toivottavan potilaille, joille tämä on tärkeä asia, hän sanoi. Beckin keskus on saanut tutkimusrahoitusta Abbottilta ja Dexcomilta. Medtronicin ja Dexcomin johtajat sanovat, että nykyinen Libre ei vedä vertoja heidän laitteilleen, kun on kyse ominaisuuksista, kuten käyttäjien varoittamisesta vaarallisista verensokerin muutoksista ja kattavien trenditietojen tarjoamisesta. "Se on halvin, mutta se ei ole aivan samassa luokassa", sanoi Mike Hill, Medtronicin anturiliiketoiminnan varatoimitusjohtaja ja toimitusjohtaja. Abbott vastasi, että sen anturi on luokan paras tarkkuus, ja totesi, että seuraavan sukupolven Libre 2:ssa on valinnaiset hälytyslaitteet. Silti Medtronic harkitsee halvemman anturin valmistamista potilaille, jotka eivät tarvitse kaikkia sen nykyisen jatkuvan monitorin ominaisuuksia, Hill sanoi. Ensi vuonna Dexcom aikoo tuoda markkinoille halvemman, pienemmän, 14 vuorokauden mittaisen anturin, joka on kehitetty yhteistyössä Verilyn, Alphabet Inc:n (GOOGL.O) biotieteiden osaston kanssa. Dexcomin toimitusjohtaja Kevin Sayer myönsi, että Abbottin hinnoittelustrategia vaikuttaa ajan mittaan maailmanmarkkinoihin ja että Dexcom odottaa omien hintojensa laskevan. "Olemme varautuneet tähän", hän sanoi.</w:t>
      </w:r>
    </w:p>
    <w:p>
      <w:r>
        <w:rPr>
          <w:b/>
        </w:rPr>
        <w:t xml:space="preserve">Tulos</w:t>
      </w:r>
    </w:p>
    <w:p>
      <w:r>
        <w:t xml:space="preserve">Täällä Yhdysvalloissa näkee paljon korealaisia autoja, mutta Koreassa ei näe yhtään amerikkalaista autoa.</w:t>
      </w:r>
    </w:p>
    <w:p>
      <w:r>
        <w:rPr>
          <w:b/>
        </w:rPr>
        <w:t xml:space="preserve">Esimerkki 2.30</w:t>
      </w:r>
    </w:p>
    <w:p>
      <w:r>
        <w:t xml:space="preserve">"Toimittaja olisi voinut ainakin selvittää, kuinka paljon tutkimuksessa käytetty mestari yleensä veloittaa ja kuinka paljon DVD maksaa. Silti, toisin kuin useimmissa jutuissa, tämä toimittaja kirjoitti: ""Tohtori Shmerling sanoi, että vaikka tai chi on edullinen verrattuna muihin hoitoihin, jotkut potilaat hylkäisivät tällaisen vaihtoehtoisen hoidon.""". Jutussa esitetään todisteet suhteellisesti. Olisi ollut kiva nähdä absoluuttiset luvut. Silti on helppo laskea karkeasti, mikä olisi kolmannes 33:sta ja mikä kuudesosa. Pohjimmiltaan noin 11 ihmistä lopetti lääkkeiden käytön tai chin jälkeen, ja 5 tai 6 lopetti muiden terapioiden käytön. Se ei ole valtava ero, mutta koska parannusta tapahtui, tutkijat ja lehti olivat ymmärrettävästi uteliaita ja toivovat, että tutkimus voisi herättää lisää tutkimusta. Jutun suuri pointti on se, että tai chi olisi paljon kevyempi hoitomuoto, jolla ei olisi haitallisia sivuvaikutuksia. On vaikea kuvitella, että kaksi kertaa viikossa tapahtuva tai chi, kuten mikä tahansa muukin kohtuullinen liikuntamuoto, olisi haitallinen, mutta ainakin jutussa olisi voitu kertoa tutkimuksen haittavaikutusrekisteristä. Lehtiartikkelissa, johon juttu perustuu, tätä käsiteltiin selvästi. Jutussa tehdään jo varhaisessa vaiheessa selväksi, että tutkimus on pieni ja että tarvittaisiin lisää tutkimusta, jotta taijia voitaisiin suositella hoitomuotona. Jutussa ei ole mitään sairauden lietsontaa, ja oireyhtymän kuvaus on paras tarkastelemistamme viidestä jutusta. Suurin osa jutun lainauksista on peräisin ihmisiltä, jotka eivät liity tutkimukseen. Jutussa kerrotaan, miten tutkimuksessa vertailtiin eri vaihtoehtoja, ja siinä mainitaan ainakin ohimennen useita muita terapioita. Jutussa tehdään selväksi, että tai chi:stä on olemassa useita eri versioita. Jutussa olisi voitu kertoa selvemmin, kuinka laajalti sitä on saatavilla, erityisesti harvaan asutuilla alueilla. Jutussa sanotaan: ""Viimeaikaiset tutkimukset ovat viitanneet siihen, että tai chi hitaine harjoituksineen, hengitysharjoituksineen ja meditaatioineen voisi hyödyttää potilaita, joilla on muita kroonisia sairauksia, kuten niveltulehdus. Mutta kaikki nämä raportit eivät ole olleet vakuuttavia, ja tai chi on vaikea tutkittava, koska tyylejä ja lähestymistapoja on monia.""" Tämä kaikki on tärkeää kontekstia, joka on esitetty ytimekkäästi. Tämä tarina osoittaa, että voit koota yhteen paljon tietoa ja pitää tarinan silti tiiviinä. Juttu on erittäin hyvin raportoitu ja ulottuu hyvin alkuperäisen tutkimuksen, pääkirjoituksen ja mahdollisen tukimateriaalin ulkopuolelle. Emme onnistuneet löytämään tutkimusta koskevaa lehdistötiedotetta."</w:t>
      </w:r>
    </w:p>
    <w:p>
      <w:r>
        <w:rPr>
          <w:b/>
        </w:rPr>
        <w:t xml:space="preserve">Tulos</w:t>
      </w:r>
    </w:p>
    <w:p>
      <w:r>
        <w:t xml:space="preserve">Tai Chi raportoitu helpottaa fibromyalgiaa</w:t>
      </w:r>
    </w:p>
    <w:p>
      <w:r>
        <w:rPr>
          <w:b/>
        </w:rPr>
        <w:t xml:space="preserve">Esimerkki 2.31</w:t>
      </w:r>
    </w:p>
    <w:p>
      <w:r>
        <w:t xml:space="preserve">Jutussa ei kerrota, kuinka paljon tämä uusi menettely maksaa tai verrataan sitä nykyisiin hoitomuotoihin potilaille, jotka eivät reagoi lääkitykseen. Syväaivostimulaatio, joka on nykyisin käytössä oleva hoitomuoto, voi eri verkossa olevien kustannusarvioiden mukaan maksaa 30 000-70 000 dollaria. Myös potilaille, joilla on haittavaikutuksia, voi aiheutua lisäkustannuksia. Tarinassa on paljon kuvausta mutta vähän numeroita. Jutussa sanotaan, että hoidolla "on ollut valtava vaikutus potilaiden elämään", ja siinä käytetään melko paljon painettua tekstiä sekä videomateriaalia, joka osoittaa potilaiden kokemia nopeita toiminnallisia ja elämänlaadun parannuksia, ja keskitytään erääseen naiseen, joka sanoi, että hänen vapinansa "on melkein kadonnut" sen jälkeen, kun hänelle tehtiin toimenpide kesäkuussa. Videot, joissa potilas näkyy ennen ja jälkeen hoidon - mukaan lukien hänen yrityksensä kirjoittaa nimensä, jäljittää spiraalia ja kaataa vettä kupista toiseen - kertovat hyvin parannuksista. Tämä on loistava uutinen tälle naiselle, mutta meille ei kerrota, kuinka edustavia hänen kokemuksensa ovat yleisten tulosten kannalta. Onko hän paras mahdollinen tapaus? Onko hän keskitasoa? Myös eräs tutkija on esittänyt innostavia sitaatteja, mukaan lukien kuvaus "merkittävästä hetkestä", jonka potilaat kokevat, kun he huomaavat vapinan laantuneen. "He voivat jälleen kirjoittaa nimensä, he voivat ruokkia itsensä, eivätkä he enää häpeä esiintyä julkisesti. Se on siis todella poikkeuksellisen hyödyllistä ihmisille", hän sanoo. Tutkimustietojen osalta jutussa sanotaan, että tutkijat "havaitsivat, että essentiaalisen vapinan vaikeusaste väheni merkittävästi" potilailla, jotka saivat hoitoa, ja he raportoivat myös elämänlaadun parantumisesta. Mutta lukuja ei ole. Itse asiassa tutkimuksen mukaan potilaat kokivat 47 prosentin parannuksen vapinapisteissä, jotka putosivat lähtötilanteen 18,1 pisteestä 32 pisteen asteikolla 9,6 pisteeseen kolme kuukautta toimenpiteen jälkeen. Nämä tiedot olisi pitänyt sisällyttää tutkimukseen. Lisäksi jutussa olisi pitänyt mainita, että 56 potilasta sai hoitoa, kun taas 20 potilasta koki väärennetyn toimenpiteen. On myös syytä huomauttaa: Emme tiedä, mitä merkitystä tai kliinistä merkitystä kokonaispistemäärän näin suurella alenemisella on. Jutussa käsitellään haittavaikutuksia, ja se riittää tyydyttävään arvioon. Toivoisimme kuitenkin, että jutussa olisi kvantifioitu ne haitat, joita tutkimuksessa mitattiin. Neljännessä kappaleessa sanotaan, että toimenpide "aiheuttaa pysyviä sivuvaikutuksia joillekin potilaille", ja myöhemmin jutussa siteerataan tutkimukseen osallistumatonta lääkäriä, joka sanoo: "Sivuvaikutusten esiintyvyys on melko suuri". Mutta missään ei mainita tarkkoja lukuja. Sen sijaan, että siteerattaisiin tutkimustietoja, jutussa siteerataan lääkäriä, joka sanoo, että "yli kolmasosa potilaista koki joko kävelyhäiriöitä tai parestesiaa" eli tunnottomuutta. Tämä tieto ei ole kovin käyttökelpoinen, koska jutussa ei selitetä, milloin nämä luvut mitattiin. Tutkimuksen mukaan kolme kuukautta toimenpiteen jälkeen 36 prosentilla potilaista oli kävelyhäiriöitä ja 38 prosentilla tunnottomuutta. 12 kuukauden kuluttua luvut laskivat 9 prosenttiin ja 14 prosenttiin. Mainitsemisen arvoista on myös se, että yhdellä potilaalla raportoitiin hallitsevan peukalon ja etusormen tunto heikentyneen pysyvästi, mikä luokiteltiin vakavaksi haittatapahtumaksi. Tätä ei mainittu jutussa. Jutussa todetaan selvästi, että tämän menettelyn pitkäaikaisesta tehokkuudesta ei ole tietoja ja että tarvitaan lisätutkimuksia, joten annamme tälle juuri ja juuri tyydyttävän arvosanan. Jutussa ei mainittu useita tärkeitä tutkimuksen rajoituksia, kuten sitä, että hoito ei parantanut merkittävästi joidenkin vapinatyyppien tilannetta ja että hoito ei sovellu henkilöille, jotka eivät halua tai kykene magneettikuvaukseen. Meille ei myöskään kerrottu, että näennäisryhmää seurattiin vain 3 kuukautta, kun taas koeryhmää seurattiin vuoden ajan. Tätä ei yleensä suositella kliinisissä tutkimuksissa, ja molempia ryhmiä olisi seurattava yhtä kauan. Jutussa siteerataan International Essential Tremor Foundation -järjestön (International Essential Tremor Foundation) lukua, jonka mukaan Yhdysvalloissa arviolta 10 miljoonaa ihmistä kärsii tästä sairaudesta. Vuonna 2014 tehdyn, olemassa olevia tutkimuksia koskevan analyysin mukaan tapauksia oli kuitenkin noin 7 miljoonaa vuonna 2012 eli noin 2,2 prosenttia Yhdysvaltojen väestöstä. Vaikka tämä ei ehkä olekaan sairauden lietsontaa, jutussa olisi voitu huomauttaa, että tapausten tarkka määrä ei ole selvä. Lisäksi jutussa olisi pitänyt mainita, että kaikki essentiaalista vapinaa sairastavat eivät oireile niin vakavasti, että he tarvitsevat hoitoa. Juttu täyttää vain osan kriteereistämme. Siinä käytetään yhtä riippumatonta lähdettä, lääkäriä, joka ei ollut mukana tutkimuksessa. Se myös raportoi tarkasti tutkimuksen rahoituslähteet: InSightec, joka kehitti laitteen, sekä Focused Ultrasound Foundation, jota rahoittavat laitevalmistajat ja hyväntekeväisyysjärjestöt, ja Binational Industrial Research and Development Foundation, joka on Israelin ja Yhdysvaltojen hallitusten välinen kumppanuus, joka saa yritysten tukea. Juttu on kuitenkin puutteellinen, koska siinä ei kerrota, että yhdeksän tutkimuksen kirjoittajaa ilmoitti eturistiriidoista, joista useimmat saivat jonkinlaista taloudellista korvausta alan laitevalmistajilta. Jutussa mainittu johtava tutkija, tohtori G. Rees Cosgrove ilmoitti saaneensa konsulttipalkkioita InSightecilta. Jutussa todetaan: "Lääkärit hoitavat essentiaalista vapinaa yleensä lääkkeillä, mutta lääkkeet eivät toimi hyvin kaikilla potilailla." Tämä on totta, joten annamme tälle artikkelille arvosanan tyydyttävä, koska siinä ainakin mainitaan vaihtoehdot. On kuitenkin huomattava, että muita menetelmällisiä hoitovaihtoehtoja ei vertailtu tai edes mainittu jutussa, ja ne mainittiin vain lyhyesti yhdessä videossa. Nykyinen standardi vapinapotilaille, jotka eivät reagoi lääkitykseen, on syväaivostimulaatio, jossa talamukseen istutetaan tahdistimeen kytketty koetin vapinaa vaimentamaan. Gammaveitsi-talamotomiaa, jossa talamukseen annetaan täsmällisiä säteilyannoksia, pidetään myös turvallisena ja tehokkaana hoitomuotona potilaille, jotka eivät reagoi lääkitykseen. Joillakin potilailla on myös lieviä oireita, joita voidaan hoitaa rentoutumistekniikoilla ja välttämällä laukaisevia aineita, kuten kofeiinia. Jutun mukaan FDA hyväksyi laitteen heinäkuussa. Juttu olisi voinut tehdä lukijoille palveluksen antamalla käsityksen siitä, kuinka moni lääketieteellinen keskus eri puolilla maata on valmistautunut tai valmistautuu pian suorittamaan tämän toimenpiteen. Kyseessä on todellakin uusi hoitovaihtoehto essentiaaliseen vapinaan, vaikka juttu saattaa jättää lukijalle väärän käsityksen siitä, että käsite talamuksen hermosolujen tappamisesta olisi uusi. Pikemminkin edistysaskel on se, että aivokudoksen tuhoamiseen käytetään keskittynyttä ultraääntä eikä aivoihin työnnettävää luotainta. Juttu ei näytä tukeutuvan pelkästään uutistiedotteeseen, jonka myös tarkistimme.</w:t>
      </w:r>
    </w:p>
    <w:p>
      <w:r>
        <w:rPr>
          <w:b/>
        </w:rPr>
        <w:t xml:space="preserve">Tulos</w:t>
      </w:r>
    </w:p>
    <w:p>
      <w:r>
        <w:t xml:space="preserve">Uusi hoito tarjoaa toivoa järkkymättömään vapinaan</w:t>
      </w:r>
    </w:p>
    <w:p>
      <w:r>
        <w:rPr>
          <w:b/>
        </w:rPr>
        <w:t xml:space="preserve">Esimerkki 2.32</w:t>
      </w:r>
    </w:p>
    <w:p>
      <w:r>
        <w:t xml:space="preserve">Daily Beast -lehti kertoi 10. kesäkuuta 2016, että senaattori David Perdue kehotti Faith &amp; Freedom Coalitionin Road to Majority -konferenssin osallistujia rukoilemaan, että presidentti Barack Obaman kohtaloksi tulisi onnettomuus ja kuolema: Tänä aamuna konservatiivisille kristityille järjestetyssä suuressa tapahtumassa republikaanisenaattori vitsaili rukoilevansa, että presidentti Obaman "päivät olisivat lyhyitä". Georgian tuore senaattori David Perdue avasi puheensa Faith &amp; Freedom Coalitionin Road to Majority -konferenssissa rohkaisemalla osallistujia rukoilemaan presidentti Obaman puolesta. Mutta, hän lisäsi vitsailevaan sävyyn, heidän on rukoiltava hänen puolestaan hyvin erityisellä tavalla: "Meidän pitäisi rukoilla hänen puolestaan niin kuin Psalmissa 109:8 sanotaan: Senaattori sanoi hymyillen vinoillen: "Olkoon hänen päivänsä vähissä, ja joku muu saakoon hänen virkansa". Yleisö naurahti, ja hän jatkoi puhettaan. Loppuosa tuosta raamatunkohdasta, jota Perdue ei lausunut, kuuluu: "Olkoot hänen lapsensa isättömät ja hänen vaimonsa leski. Olkoot hänen lapsensa vaeltavia kerjäläisiä, ajettakoon heidät pois tuhoutuneista kodeistaan." Psalmi on kärjistetty, pitkäaikainen kuolontoive yhdelle Daavidin vihollisista. Video kuvasi Purduen 10. kesäkuuta 2016 pitämän puheenvuoron:  Psalmi 109:8 (vaihtoehtoisesti "herjatun laulu") on King James Bible -kirjassa esitetty alla esitetyllä tavalla: Älä vaikene, ylistykseni Jumala, sillä jumalattomien suu ja petollisten suu on avattu minua vastaan, he ovat puhuneet minua vastaan valheellisella kielellä." (Psalmi 109). He piirittivät minut vihamielisillä sanoilla ja sotivat minua vastaan ilman syytä. Rakkauteni tähden he ovat minun vastustajiani, mutta minä antaudun rukoukseen. Ja he ovat maksaneet minulle pahaa hyvästä ja vihan rakkaudestani. Aseta paha mies hänen päälleen, ja saatana seisokoon hänen oikealla puolellaan. Kun hänet tuomitaan, tuomittakoon hänet, ja hänen rukouksensa muuttukoon synniksi. Olkoon hänen päivänsä vähissä, ja toinen ottakoon hänen virkaansa. Hänen lapsensa olkoot orvoiksi ja hänen vaimonsa leskeksi. Hänen lapsensa olkoot jatkuvasti kulkureita ja kerjäläisiä, etsikööt hekin leipäänsä autiosta paikasta. Kiristäjä saakoon kaiken, mitä hänellä on, ja muukalaiset riistäkööt hänen työnsä. Kukaan älköön antako hänelle armoa, eikä kukaan armahtakoon hänen orpoja lapsiaan. Hänen jälkeläisensä hävitettäköön, ja seuraavassa sukupolvessa heidän nimensä pyyhkiytyköön pois. Muistettakoon hänen isiensä vääryys Herran edessä, eikä hänen äitinsä syntiä pyyhitä pois. Olkoot he aina Herran edessä, että hän hävittäisi heidän muistonsa maan päältä. Kuten monet huomauttivat, senaattorin raamatunviittaus ei ollut uusi tai edes harvinainen kirjoituksiin perustuva pilkka presidentti Obamaa kohtaan. Eräässä vuonna 2009 julkaistussa artikkelissa kerrottiin, että jae oli vetovoimaa internetissä verhottuna uhkauksena, joka oli verhottu rukouksellisen tarkoituksen varjolla: Uusi iskulause on löytänyt tiensä autojen puskureihin ja internetiin. Se kuuluu yksinkertaisesti: "Rukoile Obaman puolesta: Psalmi 109:8." Mukava ajatus? Ehkä ei. Psalmissa sanotaan: "Olkoon hänen päivänsä vähissä, ja joku muu ottakoon hänen virkaansa." Presidenttien arvostelu nokkelilla iskulauseilla ei ole mitään uutta. Puskuritarroilla, t-paidoilla ja hatuilla, joissa luki "1/20/09", muistettiin presidentti Bushin viimeistä virkapäivää. Mutta psalmia välittömästi seuraava jae, johon viitataan, on hieman pahaenteisempi: "Hänen lapsensa olkoot isättömät ja hänen vaimonsa leski." Iskulause tulee aikana, jolloin hallituksen vastainen viha on herättänyt suurta huolta. Aiemmin tänä vuonna presidentin vanhempi neuvonantaja David Axelrod sanoi, että teekutsut voivat johtaa johonkin epäterveelliseen. Syyskuussa viranomaiset lopettivat Facebookissa järjestetyn kyselyn, jossa kysyttiin, pitäisikö presidentti Obama tappaa. Tämä ei kuitenkaan siirrä Psalmien lainausta vihapuheen piiriin, sanoo Chris Hansen, American Civil Liberties Unionin (ACLU) lakimies. Kyseinen kappale julkaistiin presidentti Obaman ensimmäisen virkakauden aikana. Jotkut väittivät tuolloin, että viittaus jaeeseen ilmaisi vain toivoa siitä, ettei häntä valittaisi uudelleen toiselle kaudelle: Deborah Lauter, Anti-Defamation League -järjestön kansalaisoikeuksista vastaava johtaja, on samaa mieltä siitä, että puskuritarra kuuluu hyväksyttävän poliittisen keskustelun piiriin. "Ongelmana on se, että ei voi tietää, ovatko ihmiset, jotka pukevat tuon viestin paitaan tai puskuritarraan, täysin tietoisia lainauksesta tai siitä, mitä siitä seuraa. Ilmeisesti viesti poistaa epäselvyyden. Jos he viittaavat vain siihen, että hän on poissa virasta, se on yksi asia. Jos he viittaavat siihen, että hän on kuollut, se on loukkaavaa. Se on suojattua puhetta, mutta se on selvästi loukkaavaa." Tämä motiivi lakkasi kuitenkin olemasta merkityksellinen Obaman uudelleenvalinnan jälkeen vuonna 2012. Senaattorin edustaja antoi suppean lausunnon Bloombergin toimittajalle kiistasta: David Perduen tiedottaja Caroline Vanvick vastaa sähköpostitse: pic.twitter.com/PPj5jtZv0n - Sahil Kapur (@sahilkapur) June 10, 2016 Lausunnossa luki: "Hän ei missään nimessä halua vahingoittaa presidenttiämme." Senaattori Perdue sanoi, että meitä kutsutaan rukoilemaan maamme, johtajiemme ja presidenttimme puolesta. Hän ei missään nimessä halua pahaa presidentillemme, ja kaikki huoneessa ymmärsivät sen. Meidän pitäisi kuitenkin lisätä media rukouslistallemme, koska he työntävät narratiivia luodakseen kiistaa, ja tämä on juuri sitä, mihin amerikkalaiset ovat kyllästyneet. On totta, että senaattori David Perdue nauroi ja viittasi Psalmiin 109:8 10. kesäkuuta 2016 konservatiivisen kristillisen tilaisuuden aikana. Senaattorin edustaja käsitteli seurannutta kiistaa ja syytti mediaa siitä, että se "työntää narratiivia" kohusta.</w:t>
      </w:r>
    </w:p>
    <w:p>
      <w:r>
        <w:rPr>
          <w:b/>
        </w:rPr>
        <w:t xml:space="preserve">Tulos</w:t>
      </w:r>
    </w:p>
    <w:p>
      <w:r>
        <w:t xml:space="preserve">Senaattori David Perdue kehotti osallistujia esittämään presidentti Obamalle suunnatun pahaenteisen rukouksen Faith &amp; Freedom Coalitionin vuoden 2016 Road to Majority -konferenssissa.</w:t>
      </w:r>
    </w:p>
    <w:p>
      <w:r>
        <w:rPr>
          <w:b/>
        </w:rPr>
        <w:t xml:space="preserve">Esimerkki 2.33</w:t>
      </w:r>
    </w:p>
    <w:p>
      <w:r>
        <w:t xml:space="preserve">Pääministeri Boris Johnson käski maanantai-iltana televisioviestissään, jota seurasi yli 27 miljoonaa ihmistä, ihmisiä pysymään kotona, kehotti lähes kaikkia kauppoja sulkemaan ovensa ja kielsi sosiaaliset kokoontumiset, kuten häät ja kasteet. Lontoon julkinen liikenne oli kuitenkin vilkasta aamuruuhkan aikana, eivätkä kadut olleet läheskään autioita hallituksen työntekijöille antamien neuvojen aiheuttaman hämmennyksen vuoksi. Koronaviruksen aiheuttamien kuolemantapausten määrä Yhdistyneessä kuningaskunnassa on noussut 87:llä yhteensä 422:een, mikä on suurin päivittäinen lisäys kriisin alkamisen jälkeen. Samaan aikaan taloudellista tuhoa korosti tutkimus, jonka mukaan talous supistuu ennätysvauhtia, nopeammin kuin vuosien 2008-2009 finanssikriisin aikana. Johnsonin ilmoittamien ennennäkemättömien, vähintään kolme viikkoa kestävien rauhanturvarajoitusten tarkoituksena on estää valtion ylläpitämän kansallisen terveyspalvelun (NHS) ylikuormittuminen, sillä se kärsii parhaimmillaan henkilöstöpulasta. "Nämä toimenpiteet eivät ole neuvoja, ne ovat sääntöjä, ja niitä tullaan valvomaan, myös poliisin toimesta", terveysministeri Matt Hancock sanoi parlamentille. Myöhemmin pitämässään lehdistötilaisuudessa Hancock ilmoitti suunnitelmista avata ensi viikolla väliaikainen sairaala Excel Centre -tapahtumakeskukseen, joka on valtava tapahtumapaikka itäisessä Lontoossa ja jota käytetään tavallisesti messuihin ja vastaaviin tapahtumiin. "Armeijan ja NHS:n lääkäreiden avulla varmistamme, että meillä on tarvittava kapasiteetti, jotta kaikki voivat saada tarvitsemaansa tukea", hän sanoi. Britannian liikennepoliisi ilmoitti, että 500 poliisia lähetetään juna-asemille eri puolille maata muistuttamaan yleisöä hallituksen kehotuksesta matkustaa vain, jos se on välttämätöntä. Hancock pyysi 250 000 vapaaehtoista auttamaan NHS:ää muun muassa toimittamalla lääkkeitä apteekeista, kuljettamalla potilaita sairaalaan ja sairaalasta ja soittamalla kotona eristyksissä oleville ihmisille ja tarkistamalla heidän vointinsa. "Jos olet kunnossa ja pystyt tekemään sen turvallisesti, kehotan sinua ilmoittautumaan jo tänään auttamaan yhteisöjemme heikoimmassa asemassa olevia ihmisiä NHS:n vapaaehtoiseksi vastaajaksi", Hancock sanoi. Hän kertoi myös, että hallitus on ostanut 3,5 miljoonaa koronaviruksen vasta-ainetestiä, jotta ihmiset, jotka epäilevät saaneensa viruksen, voivat saada siitä varmuuden. Vaikka ihmisiä kehotettiin pysymään kotona, joillakin teillä oli edelleen vilkasta, ja yleishyödyllisten laitosten työntekijät ja muut sekoittuivat tiiviisti toisiinsa. Sosiaalisen median kuvissa näkyi, että pääkaupungin metrojunat olivat täynnä matkustajia lähempänä toisiaan kuin suositeltu 2 metrin etäisyys toisistaan, ja hallituksen mukaan "asianmukaisten" rakennustöiden pitäisi jatkua. "Hallituksen on kiireesti annettava selkeämpiä ohjeita siitä, kenen pitäisi työskennellä ja kenen ei", sanoi opposition työväenpuolueen elinkeinopoliittinen johtaja Rebecca Long-Bailey. "Ketään ei pitäisi pyytää työskentelemään, jos he eivät ole välttämättömiä toimijoita tässä kriisissä."  Liikkumisrajoitusten mukaan ihmiset saisivat poistua kodeistaan vain hyvin rajallisista syistä, kuten käydäkseen supermarketeissa ostamassa elintärkeitä tarvikkeita tai ulkoilemassa kerran päivässä. Poliisi, joka voi määrätä 30 punnan (35 dollarin) sakot, voi nyt hajottaa yli kahden henkilön kokoontumiset. YouGovin kyselytutkimuksen mukaan 93 prosenttia briteistä kannatti toimenpiteitä, mutta oli eri mieltä siitä, olisivatko sakot riittävä pelote. Supermarketit, joiden hyllyt ovat viime päivinä tyhjentyneet paniikkiostosten vuoksi, ilmoittivat, että ne ovat alkaneet rajoittaa ostajien määrää myymälöissä kerrallaan, pystyttäneet esteet myymälän ulkopuolelle ja asentaneet kassoille näytöt henkilökunnan suojelemiseksi. Viime viikolla hallitus ilmoitti, että se aikoo auttaa yrityksiä miljardien punnan arvosta, ja sanoi auttavansa työntekijöiden palkkojen maksamisessa myöntämällä avustuksia, jotka kattavat 80 prosenttia työntekijän palkasta, jos hänet pidetään töissä. Kriitikot kuitenkin sanoivat, ettei se tarjoa tukea itsenäisille ammatinharjoittajille, joita on Britanniassa noin 5 miljoonaa verrattuna noin 28 miljoonaan työntekijään, mikä tarkoittaa, että heidän on joko jatkettava töitä tai vaarana on, että he menettävät kaikki tulonsa. Valtiovarainministeri Rishi Sunak kertoi parlamentille, että hallitus valmistelee toimenpiteitä itsenäisten ammatinharjoittajien auttamiseksi, mutta sanoi, että niiden on oltava käytännöllisiä ja oikeudenmukaisia.</w:t>
      </w:r>
    </w:p>
    <w:p>
      <w:r>
        <w:rPr>
          <w:b/>
        </w:rPr>
        <w:t xml:space="preserve">Tulos</w:t>
      </w:r>
    </w:p>
    <w:p>
      <w:r>
        <w:t xml:space="preserve">Iso-Britannia pyytää 250 000 vapaaehtoista, koska viruskuolemat lisääntyvät.</w:t>
      </w:r>
    </w:p>
    <w:p>
      <w:r>
        <w:rPr>
          <w:b/>
        </w:rPr>
        <w:t xml:space="preserve">Esimerkki 2.34</w:t>
      </w:r>
    </w:p>
    <w:p>
      <w:r>
        <w:t xml:space="preserve">Vertaa kustannuksia pistettävään insuliiniin. Koska artikkelissa korostetaan pistettävän insuliinin tarvetta inhaloitavan insuliinin lisänä (joissakin tapauksissa), kustannukset olisivat korkeammat. Määrällisiä tietoja ei esitetä. Ei tietoja Exuberan tehokkuudesta verensokerin hallinnassa verrattuna nykyisiin insuliinin antotapoihin. Ei tietoja haittavaikutuksista tai siitä, kuinka monella henkilöllä, joilla ei ollut ennestään keuhkosairautta, ilmeni Exuberan aiheuttama tulehdus. Kvantitatiivisia tietoja ei ole esitetty. Ei pitkän aikavälin tietoja haittavaikutuksista tai siitä, kuinka moni henkilö, jolla ei ollut ennestään keuhkosairautta, sai Exuberan aiheuttaman tulehduksen. Ei tietoja Exubera-tutkimuksista. Ei mainintaa tutkimusasetelmasta tai haittavaikutusten esiintyvyydestä. Tarjoaa American Diabetes Associationin tilastoja esiintyvyydestä. Ei vaikuta sairauden lietsonnalta. Mainitaan, että kaikki diabeetikot eivät tarvitse insuliinia ja että jotkut tyypin 2 diabeetikot pärjäävät suun kautta otettavilla hypoglykemioilla, ruokavaliolla ja liikunnalla. On keskusteltu siitä, että useammat diabeetikot ottavat insuliinia, jos se on inhaloitavassa muodossa, mikä voi pitää paikkansa tai olla pitämättä paikkansa. Tasapainoinen. FDA:n, American Diabetes Associationin, Juvenile Diabetes Foundationin ja diabeetikon näkökulma. Eturistiriitoja ei ole havaittu. (Ei mainintaa siitä, onko joku saanut tutkimusrahoitusta Pfizerilta.) Maininta vaihtoehtoisesta hoidosta (eli pelkistä injektioista) ja mahdollisesta hoidosta, jota tarvitaan yhdessä inhaloitavan insuliinin kanssa. Mainitaan joitakin keuhkoihin kohdistuvia sivuvaikutuksia (yskä tai keuhkojen kapasiteetin väheneminen) ja se, että inhaloitava insuliinimuoto ei sovi kaikille diabeetikoille, etenkään niille, joilla on astma tai huonosti hallinnassa oleva keuhkosairaus. Lisäksi muistutetaan, että diabeetikkojen on edelleen tarkistettava verensokeriarvonsa neulojen, kynien tai pumppujen avulla. Mainitaan hoidon saatavuus ja että Exubera ei korvaa pistettävää insuliinia. Jutussa keskitytään FDA:n äskettäiseen hyväksyntään. Ei selkeää näyttöä siitä, että juttu perustuisi pitkälti lehdistötiedotteeseen; taloudelliset tiedot vaikuttavat kuitenkin PR-lähtöisiltä. Sijoittajia saattaa kiinnostaa, että tämä voisi olla "Pfizerille miljardin dollarin vuosimyynti", mutta diabetesta sairastavat ihmiset, jotka käyttävät päivittäin insuliinia tässä uudessa muodossa, arvostaisivat määrällistä tietoa Exuberan riskeistä ja hyödyistä.</w:t>
      </w:r>
    </w:p>
    <w:p>
      <w:r>
        <w:rPr>
          <w:b/>
        </w:rPr>
        <w:t xml:space="preserve">Tulos</w:t>
      </w:r>
    </w:p>
    <w:p>
      <w:r>
        <w:t xml:space="preserve">FDA hyväksyy ensimmäisen hengitettävän insuliiniversion</w:t>
      </w:r>
    </w:p>
    <w:p>
      <w:r>
        <w:rPr>
          <w:b/>
        </w:rPr>
        <w:t xml:space="preserve">Esimerkki 2.35</w:t>
      </w:r>
    </w:p>
    <w:p>
      <w:r>
        <w:t xml:space="preserve">Kymmenen vuotta myöhemmin työmaalla on kuitenkin saatu päätökseen vasta 10 prosenttia, koska Iranissa on kiistaa yhä niukemmaksi käyvästä luonnonvarasta, joka on elintärkeä laitoksen jäähdyttämiseksi: vedestä. "Hankkeen alkuvaiheen tutkimuksissa tehtiin virheitä laitoksen tarvitseman veden määrästä", sanoo Hamidreza Soleymannejad, yksi laitoksen projektipäälliköistä. "He totesivat, että laitos tarvitsee paljon vettä, mutta alue ei pystynyt tarjoamaan sitä."  Firouzabadin tehtaan kohtalo ei ole ainutlaatuinen Iranissa, vaikka maalla on valtavat öljy- ja kaasuvarannot ja se haluaa laajentaa tuotantoketjun loppupään tuotteiden tuotantoa, jotta se voi helpommin kiertää elintärkeään energiateollisuuteensa kohdistuvat rampauttavat Yhdysvaltojen pakotteet. Reutersin arvion mukaan ainakin kymmenkunta petrokemian, lannoitteiden ja jalostamohanketta, joiden yhteenlaskettu kapasiteetti on yli 5 miljoonaa tonnia tuotteita vuodessa, on joutunut puskuriin tai viivästynyt vedensaantiongelmien vuoksi. Luettelo on laadittu valtion tiedotusvälineiden raporttien, useiden viivästyneiden laitosten projektipäälliköiden suorien kommenttien, kauppiaiden ja joidenkin yritysten tai suurimpien osakkeenomistajien julkaisemien tietojen perusteella. Reuters pyysi kommentteja sijoittajilta tai asianomaisilta yrityksiltä. Useimmat eivät vastanneet sähköpostitse lähetettyihin pyyntöihin, mutta kaksi vahvisti vesipulan olevan merkittävä ongelma. Yksi kiisti ongelmien olemassaolon, vaikka hankkeeseen läheisesti yhteydessä oleva kauppias mainitsi vesivarojen puutteen ratkaisevana tekijänä. Fasa Petrochemical Company ja Darab Petrochemical Company, jotka kumpikin omistavat 30 prosenttia Firouzabad Petrochemical Companysta, eivät vastanneet kommenttipyyntöihin. "Monia näistä hankkeista ehdottivat lainsäätäjät, jotka yrittivät luoda työpaikkoja vaalipiireihinsä. Valitettavasti tekniset tutkimukset on jätetty laajalti huomiotta", sanoi jalostamohankkeissa työskennellyt teheranilainen liikemies Reza Banimahd. Vesipula on yksi monista haasteista, joita Teheranilla on edessään, kun se pyrkii kiertämään Yhdysvaltojen pakotteita lisäämällä sellaisten tuotteiden tuotantoa, joita on vaikeampi jäljittää Iraniin kuin iranilaista raakaöljyä, jolla on selvästi tunnistettavat ominaisuudet. Pakotteiden vuoksi raakaöljyn vienti on romahtanut 80 prosenttia ja on nyt noin 700 miljoonan dollarin arvoinen kuukaudessa - laskelma perustuu Iranin normaaliin myyntihintaan, vaikka pakotteiden vuoksi Iran myy raakaöljyä yleensä alennuksella. Vertailun vuoksi Teheran on pitänyt öljytuotteiden myynnin noin 500 miljoonassa dollarissa kuukaudessa, Reutersin laskelmat osoittavat. Kuvio: Iranin polttoöljyn vienti, tässä Öljynjalostamot ja muut jalostuslaitokset tarvitsevat vettä lähinnä jäähdytykseen. Yhden gallonan bensiinin tuottaminen vaatii 0,61-0,71 gallonaa vettä. Rajallisten vesivarastojen ohjaamiseen maataloudesta teollisuuteen liittyy kuitenkin poliittisia riskejä. Kuivuus ja vesivarojen ehtyminen ovat aiheuttaneet levottomuuksia. Iranin keskisen alueen maanviljelijät osoittivat mieltään täällä useissa kaupungeissa vuonna 2018 veden huonon hallinnan vuoksi, kun sademäärät putosivat 25 prosenttia keskimääräistä pienemmiksi. Firouzabadissa, sisämaassa maan kuivassa eteläosassa sijaitsevan tehtaan tavoitteena oli tuottaa 1 miljoona tonnia eteeniä vuodessa. Vastaavan kapasiteetin tehtaan lukujen perusteella tämä tuotanto käyttäisi yli 2 miljoonaa tonnia vettä vuodessa. Hallitus, joka on huolissaan maan pohjaveden tason laskusta, haluaa 500 miljoonan dollarin tehtaan siirrettävän rannikolle, jossa voitaisiin käyttää suolanpoistovettä. Paikalliset virkamiehet ja eräs korkea-arvoinen papisto ovat kuitenkin vastustaneet hanketta, ja se on pysähtynyt. Azizollah Hashemizadeh, Firouzabadin perjantairukouksen johtaja, joka raportoi Iranin teokraattisen järjestelmän ylimmälle johtajalle, ajatollah Ali Khameneille, sanoi kesäkuussa, että hanke toisi vaurautta eikä sitä voitaisi siirtää. Vaikka Khameneilla on viimeinen sana valtion asioissa, hänen alapuolellaan on useita rinnakkaisia instituutioita, jotka usein kilpailevat vaikutusvallasta. Esimerkiksi vallankumouskaartilla, joka on Firouzabadin tehtaaseen investoiva taho, on perinteisestä armeijasta erillinen komentorakenne, ja sillä on laajoja teollisia intressejä. Vallankumouskaarti ei vastannut verkkosivujensa kautta lähetettyyn kommenttipyyntöön. Kilpailevien valtakeskusten rakenne luo usein kiduttavan päätöksentekoprosessin ja voi syrjäyttää kaupalliset ja ympäristötekijät. "Ministeriöiden välisessä koordinoinnissa on ongelmia kehityssuunnitelmien suhteen", sanoi Kaveh Madani, Iranin entinen ympäristöasioista vastaava varapresidentti, joka on nykyään vieraileva professori Lontoon Imperial Collegessa, ja lisäsi, että pakotteet ovat ajaneet hallituksen asettamaan työpaikat etusijalle veden ja ympäristönsuojelun sijaan. Firouzabadin tehtaan viivästymisellä on ollut seurannaisvaikutuksia, sillä se on häirinnyt neljää muuta hanketta, joiden tarkoituksena oli käyttää tehtaan etyleenituotantoa, jota käytetään esimerkiksi polyesterihartsien ja liimojen valmistukseen. Myös nämä tuotantolaitokset olisivat lisänneet alueen niukkojen vesivarantojen kuormitusta. "Viivästyminen ei ole hyvä sana. 12 vuoden jälkeen hanke on käytännössä epäonnistunut", sanoi toinen Firouzabadin tehtaan projektipäällikkö, kun Reuters otti häneen yhteyttä. Hän pyysi olla kertomatta henkilöllisyyttään ja sanoi, että ehdotettu uusi rannikkoalue on tyhjä, tasoitettu, mutta mitään ei ole vielä rakennettu. Haasteista huolimatta Iran on lisännyt jalostuskapasiteettia ja ilmoitti helmikuussa, että se on omavarainen bensiinin suhteen. Iranin petrokemian tehtaiden kapasiteetti on noin 65 miljoonaa tonnia tuotteita vuodessa, joista noin 22,5 miljoonaa tonnia viedään. Hallituksen tavoitteena on lisätä tuotantoa 91 miljoonaan tonniin kahdessa vuodessa ja 130 miljoonaan tonniin viidessä vuodessa. Iranin jalostuskapasiteetti on noin 2,23 miljoonaa tynnyriä päivässä, joten se jää alueen johtavan Saudi-Arabian jälkeen. Kuvio: Lähi-idän jalostuskapasiteetit (2018), tässä Social Security Investment Company, valtion elin, jolla on 200 tytäryhtiötä ja merkittäviä energiainvestointeja, nosti esiin alan ongelmia vuoden 2018 raportissa, mukaan lukien pakotteet ja "kuivuus ja veden puute sisämaan jalostamoissa".  Sen mukaan jotkin hankkeet "eivät olleet taloudellisesti toteuttamiskelpoisia, koska ne käynnistettiin työpaikkojen luomiseksi sopimattomiin paikkoihin".  Koillis-Iranissa Khorasan Petrochemical Company on kamppaillut käynnistääkseen lannoitetehtaan, joka tuottaa 660 000 tonnia ureaa käyttäen kaasua raaka-aineena. Hanke on pysähdyksissä viiden vuoden jälkeen, vaikka se on saanut 700 miljoonan dollarin valtiontuen. "Hankkeen vesivaroja ei ole toimitettu, ja ne ovat edelleen epäselviä", kirjoitti Tamin Petroleum and Petrochemical Investment Company (TAPPICO), yksi suurimmista osakkeenomistajista, verkkosivustollaan. Maatalous, joka on Iranin suurin työllistäjä, vastaa noin 90 prosentista Iranin vedenkäytöstä, ja teollisuus käyttää 10 prosenttia. Lisäkysyntä rasittaa kuitenkin Iranin ehtyviä vesivarantoja. YK:n tietojen mukaan Iran käyttää 3,8 miljardia kuutiometriä vettä vuodessa enemmän kuin se korvaa, mikä johtaa pohjaveden pinnan nopeaan laskuun. Jotkin hankkeet etenevät kuitenkin edelleen jopa alueilla, joilla tilanne on akuutti. Shazandin jalostamo Keski-Iranissa joutui poraamaan syviä kaivoja pohjaveden pumppaamiseksi, kertoi valtion uutistoimisto IRNA vuonna 2018, mikä huolestutti ympäristönsuojelijoita ja nielaisi maanviljelijöiden varastot. Kun Shazand Petrochemical Companya pyydettiin kommentoimaan asiaa, se viittasi verkkosivullaan julkaistuun lausuntoon, joka julkaistiin sen jälkeen, kun Reuters oli esittänyt pyynnön: "Vähentääkseen pohjaveden kulutusta yhtiö on suunnitellut käyttävänsä Kamal Salehin padon säiliötä - kun se on täynnä - ja naapurikaupunkien jätevesiä."  Yhtiö kertoi etsivänsä urakoitsijaa veden kierrätyshankkeelleen. Graafinen kuva: Iranin jalostamot, tässä</w:t>
      </w:r>
    </w:p>
    <w:p>
      <w:r>
        <w:rPr>
          <w:b/>
        </w:rPr>
        <w:t xml:space="preserve">Tulos</w:t>
      </w:r>
    </w:p>
    <w:p>
      <w:r>
        <w:t xml:space="preserve">Iranin janoinen energiateollisuus kärsii vesipulasta.</w:t>
      </w:r>
    </w:p>
    <w:p>
      <w:r>
        <w:rPr>
          <w:b/>
        </w:rPr>
        <w:t xml:space="preserve">Esimerkki 2.36</w:t>
      </w:r>
    </w:p>
    <w:p>
      <w:r>
        <w:t xml:space="preserve">"Tämän vuoden March for Life -tapahtumassa - vuosittaisessa abortinvastaisessa mielenosoituksessa Washingtonissa - senaattori Joni Ernst, R-Iowa, tuomitsi liittovaltion säännön, joka otettiin käyttöön presidentti Barack Obaman hallinnon viimeisinä päivinä. Ernst kertoi yleisölle 27. tammikuuta 2017, että hän ""esittelee maanantaina lakiehdotuksen pysäyttääkseen sen, mitä jotkut ovat kutsuneet 'presidentti Obaman viimeiseksi lahjaksi suunnitellulle vanhempainyhdistykselle'". "" Ernst viittasi Yhdysvaltain kansanterveyspalvelulain X-osastoon, joka kattaa perhesuunnittelun. Hän sanoi, että hänen pyrkimyksensä yhteistyössä edustaja Diane Blackin (R-Tenn) kanssa ""romuttaisi Obaman hallinnon 11. tunnin säännön, joka vahvistaa liittovaltion perhesuunnittelurahoituksen Planned Parenthoodille"". Ihmettelimme, oliko Ernst kuvaillut Obaman hallinnon toimia oikein. Johtopäätöksemme: Ernst osui pääpiirteittäin oikeaan. Osasto X:stä Osasto X on, kuten liittovaltion säännössä todetaan, ainoa liittovaltion ohjelma, joka on keskittynyt yksinomaan perhesuunnittelun ja siihen liittyvien ennaltaehkäisevien palvelujen tarjoamiseen. Säännön mukaan vuonna 2015 yli 4 miljoonaa ihmistä sai palveluja yli 3900 X-osaston rahoittaman terveyskeskuksen kautta. Planned Parenthoodin mukaan sen jäsenjärjestöt palvelivat tuona vuonna noin 1,5 miljoonaa potilasta X-osaston puitteissa, mikä on noin kolmannes liittovaltion ohjelman vuotuisesta kokonaismäärästä. Planned Parenthood on herättänyt kritiikkiä abortin vastustajien taholta, koska kiistattomien naisten terveyspalvelujen tarjoamisen lisäksi ryhmä tekee myös abortteja. Lain mukaan Planned Parenthoodin tekemät abortit maksetaan yksityisellä rahalla, ei liittovaltion rahoilla. Abortin vastustajat kuitenkin väittävät, että raha on vaihdettavissa ja että liittovaltio tukee käytännössä merkittävää aborttien tarjoajaa. Suunnitellun vanhemmuuden kannattajat väittävät, että rahavirrat ovat erillisiä ja että liittovaltion dollareiden käytön kieltämisellä suunnitellun vanhemmuuden hyväksi olisi vakavia kielteisiä seurauksia naisten terveydelle, erityisesti köyhien amerikkalaisten keskuudessa. Obaman hallinnon sääntö 7. syyskuuta 2016 terveysministeriö ilmoitti "ehdotetun säännön laatimista koskevasta ilmoituksesta", joka on ensimmäinen vaihe uuden liittovaltion säännön laatimisessa. Ehdotetussa säännössä tehtäisiin selväksi, että päätös rahoittaa organisaatiota X-osaston nojalla ei voi perustua ""muihin syihin kuin sen kykyyn tarjota X-osaston palveluja"". Tämän seurauksena aborttipalvelujen tarjoamista ei voitaisi käyttää X-osaston rahoitusta hakevaa ryhmää vastaan. Kun ilmoitus ehdotetusta sääntelystä julkaistiin, sääntö kävi läpi useita vaadittavia vaiheita, mukaan lukien julkisen lausuntokierroksen. Lopulta HHS päätti viimeistellä säännön vielä Obaman hallinnon aikana, mutta sen jälkeen kun Donald Trump oli voittanut vuoden 2016 presidentinvaalit. HHS saattoi säännön voimaan 18. tammikuuta. Vaikka ehdotus oli muotoiltu laajasti, sen katsottiin laajalti vaikuttavan merkittävästi Planned Parenthoodiin. Molemmat osapuolet olivat siitä pääosin samaa mieltä. Ehdotetun säännösehdotuksen julkaisemisen jälkeen Ernst ja muut lainsäätäjät ilmaisivat HHS:lle välittömästi huolensa sen vaikutuksesta Planned Parenthoodiin. Säännön hyväksymisen jälkeen Planned Parenthoodin puheenjohtaja Cecile Richards totesi lausunnossaan, että "presidentti Obama on vahvistanut perintöään naisten terveyden puolustajana. Tämä sääntö suojaa syntyvyyden valvontaa, syöpäseulontoja, (sukupuoliteitse tarttuvien infektioiden) testausta ja hoitoa sekä muuta terveydenhuoltoa miljoonille ihmisille.""" Ernstin kuvauksen arvioiminen Kuinka hyvin Ernstin luonnehdinta siis pitää paikkansa? Tarkastelemme hänen lausuntoaan lause lauseelta. - "11. tunnin sääntö." Vaikka kaikkia asiaankuuluvia menettelyjä noudatettiin säännön muotoilussa, lopullinen sääntö toteutui asiantuntijoiden mukaan nopeammin kuin monet liittovaltion säännöt. "Sääntöä ehdotettiin syyskuussa ja se saatiin valmiiksi joulukuussa", sanoi Columbian oikeustieteellisen korkeakoulun professori Gillian Metzger. ""Käytännössä se on aika nopea aikataulu.""" Ja tietysti asettamalla voimaantulopäiväksi 18. tammikuuta 2017 se tuli voimaan Obaman hallinnon viimeisten 48 tunnin aikana. Kaiken kaikkiaan Ernstillä on vahvat perusteet kutsua sitä "11. hetken" säännöksi. - ""Vankistaa liittovaltion perhesuunnittelurahoituksen."" Asiantuntijat kertoivat PolitiFactille, että Obaman sääntövalmistelu teki politiikasta vaikeammin kumottavan, vaikka joko kongressi tai Trumpin HHS-ministeriö voisi ryhtyä toimiin sen toteuttamiseksi. ""En kiisteltäisi 'juurtumisen' käytöstä tässä yhteydessä"", sanoi Bostonin yliopiston oikeustieteen professori Gary S. Lawson. ""Sääntöjä ei ole niin helppo muuttaa. On tietysti olemassa eri asteisia vaikeuksia, jotka riippuvat muutoksen edellyttämistä menettelyistä, mutta jos joku haluaa soveltaa termiä viraston aineelliseen sääntöön, antaisin hänen tehdä sen.""" Metzger oli samaa mieltä. ""Käytännössä säännön kumoaminen vaatii virastolta resursseja ja aikaa, ja todennäköisesti asiasta nostettaisiin kanne tuomioistuimessa ja olisi mahdollista, että tuomioistuin kumoaisi kumoamisen mielivaltaisena."" - ""Planned Parenthoodin puolesta."" Kuten aiemmin totesimme, aborttikeskustelun molemmat osapuolet yhdistivät julkisesti säännön Planned Parenthoodiin. Tästä huolimatta sääntö ei kohdistunut yksinomaan Planned Parenthoodiin. Itse säännössä ei mainita järjestöä nimeltä, vaikka oheismateriaalissa ryhmä mainitaankin erikseen julkisia kommentteja yhteenvetona käsittelevässä kysymys-vastaus-osiossa. "Vaikka Planned Parenthood saattaa olla yksi hakijoista, joihin sääntö vaikuttaa, se on itse asiassa kirjoitettu neutraalisti", sanoi Jeffrey S. Lubbers, American Universityn oikeustieteen professori. Päätöksemme Ernst sanoi, että Obaman hallinto antoi ""11. tunnin säännön, joka vahvistaa liittovaltion perhesuunnittelurahoituksen Planned Parenthoodille"". Sanan ""vakiinnuttaa"" käyttäminen saattaa olla lievää liioittelua, sillä on olemassa keinoja kumota sääntö muutamassa kuukaudessa, ja on huomattava, että sääntö vaikuttaisi moniin muihinkin terveydenhuollon tarjoajiin, ei vain Planned Parenthoodiin, Silti on vaikea väittää, ettei kyseessä olisi ollut 11. tunnin sääntö, ja yleisesti ottaen katsomme Ernstin luonnehtineen melko tarkasti sitä, mitä Obaman hallinto teki.""</w:t>
      </w:r>
    </w:p>
    <w:p>
      <w:r>
        <w:rPr>
          <w:b/>
        </w:rPr>
        <w:t xml:space="preserve">Tulos</w:t>
      </w:r>
    </w:p>
    <w:p>
      <w:r>
        <w:t xml:space="preserve">"Obaman hallinto antoi "11. tunnin säännön, joka vahvistaa liittovaltion perhesuunnittelurahoituksen Planned Parenthoodille.""</w:t>
      </w:r>
    </w:p>
    <w:p>
      <w:r>
        <w:rPr>
          <w:b/>
        </w:rPr>
        <w:t xml:space="preserve">Esimerkki 2.37</w:t>
      </w:r>
    </w:p>
    <w:p>
      <w:r>
        <w:t xml:space="preserve">Tri-County Health Department kertoi torstaina, että preeriakoirien koloja ruiskutetaan hyönteismyrkyllä kirppujen tappamiseksi, jotka voivat levittää taudin jyrsijöihin, ihmisiin ja lemmikkieläimiin. Terveysosaston mukaan Rocky Mountain Arsenal National Wildlife Refuge ja Prairie Gateway Open Space ovat tilapäisesti suljettuina. Osaston mukaan pysäköinti Dick's Sporting Goods Parkissa, jossa Colorado Rapids pelaa, on rajoitettu asfalttipaikoille, ja lauantain ottelun jälkeen suunniteltua ilotulitusnäytöstä on lykätty. Tri-Countyn terveysjohtaja, tohtori John M. Douglas Jr. sanoo, että rutto on yleinen Coloradon preeriakoirayhdyskunnissa, ja sitä voidaan hallita turvallisesti hyönteismyrkyillä.</w:t>
      </w:r>
    </w:p>
    <w:p>
      <w:r>
        <w:rPr>
          <w:b/>
        </w:rPr>
        <w:t xml:space="preserve">Tulos</w:t>
      </w:r>
    </w:p>
    <w:p>
      <w:r>
        <w:t xml:space="preserve">Rutto vahvistettu preeriakoirilla Commerce Cityssä.</w:t>
      </w:r>
    </w:p>
    <w:p>
      <w:r>
        <w:rPr>
          <w:b/>
        </w:rPr>
        <w:t xml:space="preserve">Esimerkki 2.38</w:t>
      </w:r>
    </w:p>
    <w:p>
      <w:r>
        <w:t xml:space="preserve">Indonesia vahvisti 40 uutta kuolonuhria, ja sen kuolonuhrien määrä on lähes puolet Kaakkois-Aasian yli 590 kuolemantapauksesta. Alueella on raportoitu yli 16 500 tapausta. Indonesian terveysministeriön virkamies Achmad Yurianto sanoi, että maassa on rekisteröity 337 uutta tartuntaa, mikä on myös uusi päivittäinen ennätys, ja että tartuntojen kokonaismäärä on nyt 3 293. Terveydenhuoltoalan asiantuntijoiden mukaan Indonesiaa uhkaa tapausten lisääntyminen sen jälkeen, kun hallituksen hidas reagointi peitti taudin laajuuden Kaakkois-Aasian suurimmassa maassa. Indonesia on ottanut käyttöön "laajamittaisia sosiaalisia rajoituksia", mutta presidentti Joko Widodo on vastustanut naapurimaiden määräämiä tiukkoja sulkutoimia ja antanut vain Jakartan kaltaisille alueille, joilla tapaukset ovat lisääntyneet, enemmän valtuuksia kriisin torjumiseksi. Indonesian yliopiston tutkijat ovat ennustaneet, että toukokuuhun mennessä voi olla 140 000 kuolemantapausta ja 1,5 miljoonaa tapausta ilman tiukempia liikkumisen ja kokoontumisen rajoituksia. Indonesia on lisännyt testien määrää 16 511:een keskiviikkoon mennessä, mutta yli 260 miljoonan asukkaan maassa testien määrä on yksi maailman alhaisimmista. Naapurimaa Malesia, jossa on vain 32 miljoonaa asukasta, on tehnyt 69 675 testiä. Lisäksi pelätään yhä enemmän, että tauti voi levitä koko saaristoon muslimien ramadanin juhlapäivän vuoksi vuosittain kotikyliin suuntautuvan maastamuuton aikana.Widodo on sanonut, että hallitus aikoo antaa apua köyhemmille perheille, erityisesti Jakartassa, saadakseen heidät pysymään paikoillaan, mutta hän on torjunut kehotukset kieltää "mudik", kuten juhlapäivää kutsutaan, kokonaan. Malesia raportoi torstaina 109 uutta tartuntaa, mikä on toiseksi alhaisin päivittäinen lisäys sen jälkeen, kun osittainen lukitus määrättiin 18. maaliskuuta. Tiedot tulevat päivää ennen mahdollisia ministerikeskusteluja siitä, jatketaanko matkustuskieltoja ja muita kuin välttämättömiä liiketoimia koskevia rajoituksia 14. huhtikuuta jälkeen. Maassa on tähän mennessä kirjattu 4 228 tartuntaa - Kaakkois-Aasian korkein luku - ja 67 kuolemantapausta. Hallituksen virkamiehet ovat kuitenkin sanoneet, että rajoitukset ovat tuottaneet tulosta. "Olemme onnistuneet hyvin", terveysministeriön pääjohtaja Noor Hisham Abdullah sanoi lehdistötilaisuudessa. "Meillä on pieni mahdollisuus. Jos toimimme oikein, voimme ehkä estää muissa maissa havaitun lisääntymisen."</w:t>
      </w:r>
    </w:p>
    <w:p>
      <w:r>
        <w:rPr>
          <w:b/>
        </w:rPr>
        <w:t xml:space="preserve">Tulos</w:t>
      </w:r>
    </w:p>
    <w:p>
      <w:r>
        <w:t xml:space="preserve">Indonesiassa on raportoitu suurimmasta koronaviruskuolemien kasvusta, kun Malesian suuntaus paranee.</w:t>
      </w:r>
    </w:p>
    <w:p>
      <w:r>
        <w:rPr>
          <w:b/>
        </w:rPr>
        <w:t xml:space="preserve">Esimerkki 2.39</w:t>
      </w:r>
    </w:p>
    <w:p>
      <w:r>
        <w:t xml:space="preserve">Suositukset eivät ole lopullisia ennen kuin kansanterveysviranomaiset ja hallituksen jäsen Chris Sununu antavat hyväksyntänsä. Työryhmä suositteli yksimielisesti, että hotellien kapasiteetti rajoitettaisiin puoleen, mutta rajoitus ei koskisi motelleja, joissa huoneisiin on pääsy ulkotiloihin, eikä majataloja ja aamiaismajoituksia, joissa on enintään 10 huonetta. Henkilökunnalta vaadittaisiin kasvonsuojaimia, ja niitä suositellaan myös vieraille, joilta kysyttäisiin sisäänkirjautumisen yhteydessä mahdollisesta altistumisesta koronavirukselle. Majoitusliikkeille suositellaan avaamista uudelleen 22. toukokuuta, mutta muiden alojen tavoitepäivämääriä ei ole mainittu. Nähtävyyksien osalta ohjeet kattavat "virkistys- ja luontoympäristöissä" tapahtuvan toiminnan, mukaan lukien pyöräily, kanootti- ja kajakkivuokraus, minigolf, ajoradat, ampumaradat ja kilparadat. Ohjeeseen sisältyvät myös pienryhmäretket, kuten Lost River Gorgen ja Polar Cavesin retket, mutta työryhmän jäsenten mukaan huvipuistoja, vesipuistoja ja sisätiloissa olevia nähtävyyksiä käsitellään myöhemmin. Ulkona sijaitsevien nähtävyyksien kapasiteetti rajoitettaisiin puoleen niiden kapasiteetista tai siihen määrään, joka mahtuu sosiaalista etäisyyttä koskeviin ohjeisiin, riippuen siitä, kumpi on pienempi. Vaatimus koskisi myös kuntosaleja ja kuntoklubeja, joita kiellettäisiin myös ottamasta osavaltion ulkopuolisia asukkaita uusiksi jäseniksi. Republikaanikuvernöörin kotiinjäämismääräystä on jatkettu 31. toukokuuta asti, mutta jotkin yritykset, kuten vähittäiskaupat, kampaamot ja golfkentät, saivat avata ovensa uudelleen tällä viikolla. Ravintolat saavat aloittaa ulkona syömisen 18. toukokuuta. Muita pandemiaan liittyviä tapahtumia: ___ PAKOLLISET NAAMARIT? New Hampshiren kaupungissa lähellä Massachusettsin rajaa viranomaiset harkitsevat kasvonaamareiden vaatimista julkisissa sisätiloissa. Salemin ehdotuksen mukaan kaikkien yli 2-vuotiaiden olisi käytettävä jonkinlaista kasvosuojusta, tai he joutuisivat maksamaan jopa 200 dollarin sakon. Kaupunginhallitus keskusteli asiasta virtuaalikokouksessa maanantaina, mutta ei äänestänyt siitä. Ehdotuksen laatinut kaupunginvaltuutettu Jim Keller sanoi, että päähuolenaiheena on suojella asukkaita vierailijoilta Massachusettsista, jossa taudinpurkaus on pahempi, WMUR-TV kertoi. Jotkut soittajat olivat eri mieltä ja pitivät sakkoa liian suurena. Massachusettsissa asukkaiden on käytettävä kasvosuojuksia julkisesti tai heitä uhkaa jopa 300 dollarin sakko. ___ LUVUT Maanantaihin mennessä New Hampshiressä 3 239 ihmistä oli testattu positiivisesti viruksen varalta, mikä merkitsee 81:n lisäystä edelliseen päivään verrattuna. Osavaltiossa on ollut ainakin 142 koronavirukseen liittyvää kuolemantapausta. Virus aiheuttaa useimmille ihmisille lieviä tai kohtalaisia oireita, kuten kuumetta ja yskää, jotka häviävät kahdessa tai kolmessa viikossa. Joillekin, erityisesti vanhemmille aikuisille ja heikkokuntoisille, se voi aiheuttaa vakavampia sairauksia, kuten keuhkokuumetta, tai kuoleman. ___ Associated Pressin kirjoittaja Kathy McCormack osallistui tähän raporttiin.</w:t>
      </w:r>
    </w:p>
    <w:p>
      <w:r>
        <w:rPr>
          <w:b/>
        </w:rPr>
        <w:t xml:space="preserve">Tulos</w:t>
      </w:r>
    </w:p>
    <w:p>
      <w:r>
        <w:t xml:space="preserve">Hotellien, kuntosalien ja nähtävyyksien uudelleen avaamista koskevat säännöt muotoutuvat.</w:t>
      </w:r>
    </w:p>
    <w:p>
      <w:r>
        <w:rPr>
          <w:b/>
        </w:rPr>
        <w:t xml:space="preserve">Esimerkki 2.40</w:t>
      </w:r>
    </w:p>
    <w:p>
      <w:r>
        <w:t xml:space="preserve">___ WILDFIRES - Kasvihuonekaasupäästöjen hillitsemiseksi Kaliforniasta tulee ensimmäinen osavaltio, joka vaatii uusiin koteihin aurinkopaneeleita, jotka Kalifornian energiakomission mukaan voivat lisätä uuden kodin hintaa noin 9 500 dollarilla. Toinen uusi laki kuitenkin vapauttaa kotiomistajat, jotka joutuvat rakentamaan talonsa uudelleen maastopalon tai muun luonnonkatastrofin vuoksi. - Osavaltio keskeyttää tilapäisesti pitkän ympäristöarviointiprosessinsa Camp Fire -maastopalon vuonna 2018 aiheuttamilla alueilla, jotta asuntojen jälleenrakentaminen nopeutuisi sen jälkeen, kun osavaltion tuhoisimmassa maastopalossa yli 50 000 ihmistä joutui jättämään kotinsa. Laki ei kuitenkaan koske Chicon kaupunkia, koska pormestari ja suurin osa kaupunginvaltuustosta vastustivat sitä. - Osavaltion yksiköt voivat luopua valtion lupamaksuista tai alentaa niitä yrityksille, jotka joutuvat vaikeuksiin ja joutuvat siirtymään muualle maastopalojen ja muiden hätätilanteiden jälkeen. - Hoitajat voivat joutua kärsimään ankarampia siviilirangaistuksia, jos he hylkäävät vanhuksia maastopalojen kaltaisissa katastrofeissa. Laki on vastaus vanhusten hylkäämiseen kahdessa Santa Rosan hoivakeskuksessa maastopalojen aikana vuonna 2017. ___ ELÄINTEN HYVINVOINTI - Kaliforniasta tulee ensimmäinen osavaltio, joka kieltää turkiseläinten kaupallisen tai vapaa-ajan pyynnin. Eläinten pyydystäminen muihin tarkoituksiin, kuten tuholaistorjuntaan ja kansanterveyteen, on edelleen laillista. - Kalifornia on myös ensimmäinen osavaltio, joka kieltää kosmetiikkayrityksiä myymästä Kaliforniassa tuotteita, jos niitä on testattu eläimillä. - Kaliforniasta tulee Havaijin ja New Jerseyn jälkeen kolmas osavaltio, joka kieltää useimmat sirkuseläimet, kuten karhut, tiikerit, norsut ja apinat. Laki vapauttaa rodeot, eikä se koske kotieläiminä pidettyjä koiria, kissoja ja hevosia. - Kaliforniassa on kiellettyä metsästää, pyydystää tai tappaa ilveksiä vuoteen 2025 asti, jolloin osavaltio voi alkaa myöntää rajoitettuja lupia osana ilveksen hoitosuunnitelmaa. - Kalifornian kielto tuoda maahan ja myydä alligaattori- ja krokotiilituotteita tulee voimaan, vaikka Louisianan osavaltio on haastanut kanteella kiellon estämiseksi. - Kaliforniasta tulee viimeisin osavaltio, joka sallii maanteillä tapettujen peurojen, hirvien, pronghorn-antilooppien ja villisikojen mahdollisen käytön. Villieläinten vartijat varoittavat kuitenkin, että tien päällä tapettujen eläinten kerääminen on edelleen laitonta, koska osavaltion lupa- ja seurantaohjelmaa ei ole vielä otettu käyttöön. - Sikari- ja savukeromun polttaminen tai hävittäminen Kalifornian osavaltion puistoissa ja rannoilla on laitonta. Laki kattaa perinteiset savukkeet ja sähkötupakointilaitteet, mutta tupakointi on edelleen sallittua pysäköintialueilla. Kannattajien mukaan laki tarjoaa terveellisemmän ympäristön ihmisille, kaloille ja villieläimille. ___ RIKOSOIKEUS - Kalifornia on ensimmäinen osavaltio, joka kieltää terveydenhuolto- ja hammashoitomaksut kaikilta vangeilta. Kaliforniassa on yksi niistä yhdeksästä osavaltion vankilajärjestelmästä, jotka ovat jo kieltäneet maksut, mutta American Civil Liberties Unionin mukaan Kalifornia on ensimmäinen, joka poistaa käytännön myös piirikuntien vankiloista. - New Hampshiren ja Oregonin jälkeen poliisit eivät saa käyttää kasvojentunnistusohjelmia kehossaan kannettavissa kameroissa kolmeen vuoteen. - Väkivaltarikoksen uhreilla on aiemmasta kolmesta vuodesta seitsemän vuotta aikaa hakea korvauksia. - Lainvalvontaviranomaisten on toimitettava raiskauspakkaukset testattavaksi 20 päivän kuluessa. - Perheväkivaltarikosten vanhentumisaika pitenee kolmesta vuodesta viiteen vuoteen. - Useimmat rikostuomion saaneet voivat toimia valamiehistön jäseninä. - Osavaltio poistaa kaksi pakollista rangaistusta: pakollisen vähimmäisrangaistuksen tietyistä huumausainerikoksista ja automaattisen yhden vuoden lisäyksen jokaisesta aiemmasta rikoksesta tuomitusta vankila- tai vankeusrangaistuksesta. Viranomaiset arvioivat, että jälkimmäinen muutos voi vaikuttaa noin 10 000 nykyiseen vankiin. - Seksuaalisesti väkivaltaisesta rikoksesta tuomittujen vankien on läpäistävä riskinarviointi ennen ehdonalaiseen vapauteen pääsyä koskevaa kuulemista. - Useimmat alle 12-vuotiaat lapset on vapautettava vanhemmilleen sen sijaan, että heitä syytettäisiin, jos he joutuvat lainvalvontaviranomaisten tietoon. - Alle 21-vuotiaat eivät voi enää ostaa puoliautomaattisia tuliaseita, joita käytettiin Powayn synagogassa ja Gilroyn ruokafestivaaleilla tänä vuonna tapahtuneissa ammuskeluissa. Aikuiset saavat myydä näitä kivääreitä vain yhden kerran kuukaudessa 1. heinäkuuta alkaen. ___ LIIKETOIMINTA - Uudenvuodenpäivä on määräaika, johon mennessä julkisessa omistuksessa olevien kalifornialaisten yhtiöiden on lisättävä vähintään yksi nainen johtokuntaansa, vaikka toimeksiantoa ollaan haastamassa oikeudessa. - Työnantajia kielletään käyttämästä "ei uudelleen palkkaamista" -lausekkeita työntekijöille, jotka ovat sopineet seksuaalisen häirinnän, syrjinnän tai muun työriidan. Kannattajat sanovat, että lausekkeet rankaisevat uhreja, kun taas syylliset voivat jäädä töihin. - Kalifornian vähimmäispalkka nousee 13 dollariin tunnilta työnantajilla, joilla on yli 26 työntekijää, ja 12 dollariin työnantajilla, joilla on enintään 26 työntekijää. Vuosittaiset korotukset jatkuvat, kunnes kaikkien työnantajien tuntipalkka on 15 dollaria vuonna 2023. - Työnantajia kielletään pakottamasta työntekijöitä tekemään sovittelusopimuksia työsuhteen ehtona. Kannattajat sanovat, että oikeuksista luopuminen, mukaan lukien mahdollisuus nostaa kanne, voi tehdä työntekijät alttiimmiksi häirinnälle ja syrjinnälle. - Kaliforniassa rajoitetaan 2 500-9 999 dollarin suuruisten kulutusluottojen korot 36 prosenttiyksikköä korkeammiksi kuin Yhdysvaltain keskuspankin asettama pääkorko. Kuluttajaryhmien mukaan jotkut lainayhtiöt perivät jopa 225 prosentin korkoja. - Paikallishallinnot voivat perustaa omia pankkejaan käsittelemään veronmaksajien rahoja, joita kannattajien mukaan voitaisiin käyttää esimerkiksi kohtuuhintaiseen asumiseen ja infrastruktuuriin. Kalifornian pankkiiriliitto pelkää, että ne voisivat olla epäreilua kilpailua kunnallisille pankeille. - Korkeakoulujen on ilmoitettava, suosivatko ne lahjoittajiin tai entisiin opiskelijoihin liittyviä opiskelijoita. Lain tarkoituksena on lisätä tasapuolisuutta korkeakoulujen sisäänpääsyissä valtakunnallisen sisäänpääsyskandaalin jälkeen. ___ TERVEYDENHUOLTO - Kalifornia alkaa verottaa ihmisiä, jotka kieltäytyvät ostamasta sairausvakuutusta. Nelihenkinen perhe maksaisi vähintään 2 000 dollaria. Verotulot, joiden suuruudeksi on arvioitu 300-400 miljoonaa dollaria, käytetään siihen, että keskituloiset saavat alennuksia kuukausittaisista sairausvakuutusmaksuistaan. - Kalifornia tarjoaa sairausvakuutuksen 25-vuotiaille ja sitä nuoremmille pienituloisille maahanmuuttajille, jotka asuvat Yhdysvalloissa laittomasti. Sen odotetaan maksavan 98 miljoonaa dollaria ja kattavan noin 100 000 ihmistä. Kalifornia tarjoaa jo nyt sairausvakuutuksen laittomasti Yhdysvalloissa asuville lapsille. - Medicaid-ohjelmaan kuuluvat aikuiset saavat vakuutusturvan silmälaseja varten, mikä palauttaa suuren laman aikana leikatun etuuden. Lapset ovat jo oikeutettuja tähän etuuteen. ___ SUKUPUOLI - Koulupiirien on pyynnöstä päivitettävä entisten oppilaiden tutkintotodistukset, GED-todistukset tai opintosuoritusotteet siten, että niissä näkyy tutkinnon suorittaneiden valitsema nimi ja sukupuoli. Lain tarkoituksena on auttaa erityisesti transsukupuolisia valmistuneita tai niitä, joiden opiskelutiedot eivät vastaa heidän laillista nimeään. - Heteroseksuaaliset pariskunnat voivat rekisteröityä aviopuolisoiksi avioliiton vaihtoehtona. Kalifornian 20 vuotta vanha parisuhdelaki koski aiemmin vain samaa sukupuolta olevia pareja, jotka eivät tuolloin voineet mennä naimisiin.</w:t>
      </w:r>
    </w:p>
    <w:p>
      <w:r>
        <w:rPr>
          <w:b/>
        </w:rPr>
        <w:t xml:space="preserve">Tulos</w:t>
      </w:r>
    </w:p>
    <w:p>
      <w:r>
        <w:t xml:space="preserve">Kalifornian uudet lait auttavat eläimiä, tulipalojen uhreja ja maahanmuuttajia.</w:t>
      </w:r>
    </w:p>
    <w:p>
      <w:r>
        <w:rPr>
          <w:b/>
        </w:rPr>
        <w:t xml:space="preserve">Esimerkki 2.41</w:t>
      </w:r>
    </w:p>
    <w:p>
      <w:r>
        <w:t xml:space="preserve">Asianajaja ja demokraattinen osavaltion senaattori Jacob Candelaria jätti äskettäin osavaltion käräjäoikeuteen kanteen Joe Montanon puolesta, jonka mukaan viranomaiset takavarikoivat äskettäin hänen lääkekannabiksensa, kertoo KOAT-TV. Oikeuden asiakirjojen mukaan vankeinhoitoviranomaiset tekivät kotietsinnän Montanon kotiin, kun hän oli kotiarestissa, löysivät marihuanan ja panivat hänet rangaistukseksi kuukaudeksi vankilaan. Vetoomuksessa pyydetään tuomaria määräämään vankila sallimaan hänen pitää hallussaan ja käyttää lääkemarihuanaansa. Osavaltion lainsäätäjät hyväksyivät viime vuonna toimenpiteen, jonka mukaan kotiarestissa olevat henkilöt voivat käyttää lääkemarihuanaa. Metropolitan Detention Centerin vankeinhoitolaitoksen päällikkö Ralph Fernadez sanoi lausunnossaan, että Community Custody Program -ohjelman vangit katsotaan olevan vankilassa, ja lääkemarihuanan käyttö on kielletty vankeinhoitolaitoksessa.</w:t>
      </w:r>
    </w:p>
    <w:p>
      <w:r>
        <w:rPr>
          <w:b/>
        </w:rPr>
        <w:t xml:space="preserve">Tulos</w:t>
      </w:r>
    </w:p>
    <w:p>
      <w:r>
        <w:t xml:space="preserve">New Mexicon kotiarestissa oleva mies haastaa oikeuteen saadakseen käyttää lääkemarihuanaa.</w:t>
      </w:r>
    </w:p>
    <w:p>
      <w:r>
        <w:rPr>
          <w:b/>
        </w:rPr>
        <w:t xml:space="preserve">Esimerkki 2.42</w:t>
      </w:r>
    </w:p>
    <w:p>
      <w:r>
        <w:t xml:space="preserve">Kun kapteeni ilmoitti, että heidän aluksensa saattaa olla saastunut koronaviruksesta, Grand Princess -risteilyaluksen vieraille, kuten Kathleen Reidille, ei jäänyt muuta kuin miettiä, että he joutuisivat olemaan pitkään eristyksissä merellä tai pahempaa. "Ensimmäinen reaktioni oli: 'Voi paska. Joudumme karanteeniin ja ehkä sairastumme", 67-vuotias Reid, eläkeläinen Granburystä, Texasista, sanoi. "Emme tiedä, mitä on tapahtumassa, joten olemme vain ikään kuin limbossa odottamassa."  Reid, joka puhui Reutersille matkapuhelimitse torstaina, oli yksi niistä noin 2 300 matkustajasta, jotka jäivät noin 1 100 miehistön jäsenen kanssa jumiin Grand Princess -alukselle, joka oli joutokäynnillä Kalifornian rannikon edustalla päivä sen jälkeen, kun laivalta oli evätty pääsy kotisatamaansa San Franciscoon. Grand Princessin omistaa maailman suurimman risteilyoperaattorin Carnival Corp:n yksikkö, kuten Diamond Princessin, joka oli karanteenissa Japanin edustalla viime kuussa. Asiantuntijat ovat arvostelleet Japanin byrokraattien menettelyä karanteenissa, sillä lopulta noin 700 ihmistä sai tartunnan ja kuusi kuoli, mikä oli tuolloin suurin koronavirustapausten keskittymä Kiinan ulkopuolella. Kalifornian kuvernööri Gavin Newsom vaati, että Grand Princess -aluksen on pysyttävä merellä, kunnes matkustajat ja miehistö, jotka valittivat flunssan kaltaisia oireita 15 päivän edestakaisen Havaiji-risteilyn aikana, voidaan testata mahdollisen koronavirustartunnan varalta. Torstaina Yhdysvaltain rannikkovartiosto lennätti helikopterilla laivalle erän diagnoosipakkauksia, ja kansanterveysviranomaiset ilmoittivat, että kerätyt näytteet lennätetään takaisin San Franciscon lahden alueen osavaltion laboratorioon testattavaksi. Tuloksia odotettiin noin 24 tunnin kuluessa, sanoi Mary Ellen Carroll, kaupungin hätätilaministeriön johtaja. Osavaltion ja paikalliset viranomaiset toimivat sen jälkeen, kun he olivat saaneet tietää, että 35 ihmistä laivalla oli sairastunut ja että kaksi matkustajaa, jotka olivat matkustaneet samalla laivalla viime kuussa San Franciscon ja Meksikon välisellä matkalla, olivat myöhemmin saaneet positiivisen testituloksen koronaviruksesta. Toinen heistä, iäkäs mies Placerin piirikunnasta Sacramenton läheltä, kuoli tällä viikolla, mikä on ensimmäinen dokumentoitu koronaviruksen aiheuttama kuolemantapaus Kaliforniassa. Newsom kuvaili toista, Bayn alueelta kotoisin olevaa henkilöä vakavasti sairaaksi. Terveysviranomaisten mukaan molemmat henkilöt saivat viruksen todennäköisesti ollessaan valtamerilaivalla. Princess-risteilijäyhtiö kertoi, että Grand Princess -risteilyaluksen Havaijin-matkan alle 100 matkustajaa ja miehistön jäsentä on tunnistettu testejä varten, mukaan lukien sairastuneet.  Testejä tehdään myös kymmenille Meksikon matkalta jääneille matkustajille, jotka jäivät laivalle Havaijin matkan ajaksi, sekä "vieraille, jotka ovat parhaillaan hoidossa hengityselinsairauden vuoksi", risteilyvarustamo sanoi lausunnossaan. Heidät pidetään karanteenissa laivalla, kunnes lääkintähenkilökunta antaa heille luvan. Yhdysvaltain tautien valvonta- ja ehkäisykeskuksen (CDC) asiantuntijat työskentelivät paikallisten terveysviranomaisten ja rannikkovartioston kanssa koordinoidakseen operaatiota. He pyrkivät myös ottamaan yhteyttä noin 2 500 matkustajaan, jotka nousivat maihin San Franciscossa 21. helmikuuta Meksikon risteilyn jälkeen. Yksi heistä, kanadalainen nainen Albertan maakunnasta, testattiin positiivisesti virukselle tällä viikolla, kertoivat sikäläiset terveysviranomaiset. Princess Cruises on peruuttanut Grand Princess Hawaii -matkansa seuraavan aikataulun mukaisen lähdön San Franciscosta, joka oli tarkoitus tehdä 7. maaliskuuta. Nykyisen risteilyn matkustajat joutuivat puolestaan tyytymään nopeasti supistuvaan huvitteluvalikoimaan. Koska he olivat jo menettäneet pääsyn moniin laivan suosikkinähtävyyksiin - baariin, kasinoon, kauppoihin, ruokabuffetiin ja kuntosalille - vieraita kehotettiin myös pitämään "sosiaalista etäisyyttä" ja pyrkimään pysymään vähintään kahden metrin päässä vieraista ihmisistä laivalla, yhtiö kertoi. Torstaina puoliltapäivin heitä pyydettiin rajoittumaan hyttiinsä toistaiseksi. Oli epäselvää, mitä tapahtuisi, jos joku laivalla nyt olevista henkilöistä saisi positiivisen testituloksen hengitystieviruksesta, johon on sairastunut yli 95 000 ihmistä maailmanlaajuisesti, suurin osa heistä Kiinassa, josta epidemia on peräisin. "Kun saamme testitulokset, CDC ja valtio määrittelevät sopivimman paikan, jossa laiva voi kiinnittyä, ja paikan on taattava ympäröivän yhteisön sekä matkustajien ja miehistön turvallisuus", Carroll kertoi toimittajille torstaina. Hän sanoi, että alus saatetaan ohjata muuhun saapumispaikkaan kuin San Franciscoon. Miehensä kanssa matkustava Reid sanoi, että laivan kapteeni piti matkustajat ajan tasalla koko päivän ajan parin tunnin välein annettavilla ilmoituksilla ja että muut vieraat näyttivät suhtautuvan epävarmuuteen pääosin rauhallisesti. "Ihmiset ovat varmasti hieman levottomia, mutta kukaan ei ole vielä tullut hulluksi", Reid sanoi ja lisäsi, ettei hän ole nähnyt selviä merkkejä siitä, että joku olisi sairastunut. "Käsien pesu on iso asia", hän sanoi, mutta "kukaan ei kävele aivastellen tai yskien".</w:t>
      </w:r>
    </w:p>
    <w:p>
      <w:r>
        <w:rPr>
          <w:b/>
        </w:rPr>
        <w:t xml:space="preserve">Tulos</w:t>
      </w:r>
    </w:p>
    <w:p>
      <w:r>
        <w:t xml:space="preserve">Risteilyalusten matkustajat "limbossa" San Franciscon edustalla odottamassa koronavirustestejä.</w:t>
      </w:r>
    </w:p>
    <w:p>
      <w:r>
        <w:rPr>
          <w:b/>
        </w:rPr>
        <w:t xml:space="preserve">Esimerkki 2.43</w:t>
      </w:r>
    </w:p>
    <w:p>
      <w:r>
        <w:t xml:space="preserve">Tällaista testiä voitaisiin aluksi käyttää potilaiden valitsemiseen kliinisiin tutkimuksiin, joissa tutkitaan kokeellisia hoitoja, joita kehitetään Alzheimerin taudin etenemisen pysäyttämiseksi, tutkijat sanoivat, ja jonain päivänä se voi siirtyä rutiinikäyttöön lääkäreiden klinikoilla. "Alzheimerin tauti alkaa vaikuttaa aivoihin jo vuosia ennen kuin potilaat saavat diagnoosin, ja monet lääkekokeet epäonnistuvat, koska kun potilaille annetaan lääkkeitä, aivot ovat jo liian pahasti vaurioituneet, sanoi Simon Lovestone Oxfordin yliopistosta, joka johti tätä työtä Lontoon King's Collegesta. "Yksinkertainen verikoe voisi auttaa meitä tunnistamaan potilaat paljon varhaisemmassa vaiheessa, jotta he voisivat osallistua uusiin tutkimuksiin ja toivottavasti kehittää hoitoja", hän sanoi. Alzheimerin tauti on yleisin dementian muoto, aivoja tuhoava sairaus, jonka arvioitiin vuonna 2010 maksavan maailmalle 604 miljardia dollaria vuodessa. Alzheimer's Disease International -kampanjaryhmän mukaan kuolemaan johtava sairaus vaikuttaa 44 miljoonaan ihmiseen maailmanlaajuisesti, ja määrä kolminkertaistuu vuoteen 2050 mennessä. Useat suuret lääkeyhtiöt, kuten Roche, Eli Lilly, Merck &amp; Co ja Johnson &amp; Johnson, pyrkivät eri tavoin löytämään Alzheimerin taudin perimmäisen syyn ja löytämään hoitoja, joilla taudin eteneminen voitaisiin pysäyttää. Viimeisten 15 vuoden aikana yli 100 kokeellista Alzheimer-lääkettä on kuitenkin epäonnistunut kokeissa. Lovestone ja muut asiantuntijat uskovat, että tämä voi johtua siitä, että lääkekokeilut tehdään liian myöhään, potilailla, joiden tila on jo edennyt liian pitkälle. Ennustava testi, jota voitaisiin käyttää ennen oireiden ilmaantumista, auttaisi tutkijoita valitsemaan oikeat henkilöt lääkekokeisiin ja osoittaisi, toimivatko kokeelliset lääkkeet. Aiemmissa tutkimuksissa on havaittu, että PET-aivokuvausten ja lannenestetestien avulla voidaan ennustaa dementian puhkeamista ihmisillä, joilla on lievempi kognitiivinen heikentyminen, mutta nämä testit ovat kalliita ja invasiivisia, joten tutkijat haluavat kehittää halvemman ja yksinkertaisemman veritestin. MCI:hen kuuluu ongelmia päivittäisessä muistissa, kielessä ja tarkkaavaisuudessa. Se voi olla varhainen merkki dementiasta tai oire stressistä tai ahdistuksesta. Noin 10 prosentille MCI-diagnoosin saaneista henkilöistä kehittyy dementia vuoden kuluessa. Muistin heikkenemistä mittaavien säännöllisten arviointien lisäksi tällä hetkellä ei ole olemassa tarkkaa tapaa ennustaa, kuka sairastuu dementiaan ja kuka ei. Tässä Alzheimer's &amp; Dementia -lehdessä julkaistussa tutkimuksessa Lovestonen työryhmä käytti 1 148 henkilön verinäytteitä - 476 Alzheimerin tautia sairastavalta, 220 lievää kognitiivista heikentymistä sairastavalta ja 452 iäkkäältä kontrollihenkilöltä, joilla ei ollut dementiaa. Niistä analysoitiin 26 proteiinia, joiden on aiemmin todettu olevan yhteydessä Alzheimerin tautiin. Ryhmä havaitsi, että 16 näistä 26 proteiinista oli vahvasti yhteydessä aivojen kutistumiseen joko MCI:n tai Alzheimerin taudin yhteydessä, ja teki sitten toisen testisarjan nähdäkseen, mitkä näistä proteiineista voisivat ennustaa, mitkä potilaat etenisivät MCI:stä Alzheimerin tautiin. Tämän toisen testisarjan avulla he löysivät 10 proteiinin yhdistelmän, joka pystyi 87 prosentin tarkkuudella ennustamaan, kehittyisikö MCI-tautia sairastaville Alzheimerin tauti vuoden kuluessa. Alan asiantuntijat olivat tyytyväisiä tuloksiin, mutta sanoivat, että ne olisi toistettava suuremmissa tutkimuksissa, ennen kuin Alzheimer-veritesti voidaan ottaa käyttöön lääkäreiden klinikoilla. "Tänään raportoidut tulokset ovat mielenkiintoisia, mutta kuten kirjoittajat toteavat, on vielä paljon työtä tehtävänä, ennen kuin Alzheimerin tautia varten on käytettävissä käyttökelpoinen verikoe", sanoi Adrian Pini Lontoon King's Collegen MRC Center for Developmental Neurobiology -keskuksesta. Alzheimer's Societyn tutkimuspäällikkö James Pickett sanoi, että tutkimus "ei tarkoita, että dementian verikoe olisi aivan nurkan takana". "Nämä 10 proteiinia voivat ennustaa dementiaksi muuttumisen alle 90 prosentin tarkkuudella, mikä tarkoittaa, että yksi kymmenestä ihmisestä saisi väärän tuloksen", hän sanoi. "Tarkkuutta olisi parannettava, ennen kuin se voisi olla hyödyllinen diagnostinen testi."</w:t>
      </w:r>
    </w:p>
    <w:p>
      <w:r>
        <w:rPr>
          <w:b/>
        </w:rPr>
        <w:t xml:space="preserve">Tulos</w:t>
      </w:r>
    </w:p>
    <w:p>
      <w:r>
        <w:t xml:space="preserve">Tutkimus tasoittaa tietä verikokeelle, jolla voidaan ennustaa Alzheimerin tautia.</w:t>
      </w:r>
    </w:p>
    <w:p>
      <w:r>
        <w:rPr>
          <w:b/>
        </w:rPr>
        <w:t xml:space="preserve">Esimerkki 2.44</w:t>
      </w:r>
    </w:p>
    <w:p>
      <w:r>
        <w:t xml:space="preserve">Radiologit käyttivät angiografiaa eli verisuonten röntgenkuvausta varmistaakseen verenkierron menetyksen 17 potilaan vakavasti paleltuneissa käsissä ja jaloissa. He pujottivat valtimoihin katetreja, joiden avulla verihyytymiä hajottavia lääkkeitä annettiin suoraan verihyytymien liuottamiseksi ja kouristuksia lievittäviä lääkkeitä valtimoiden rentouttamiseksi. Tämä auttoi 90 prosenttia potilaista, he kertoivat Washingtonissa pidetyssä toimenpideradiologian yhdistyksen kokouksessa. "Aiemmin vakava paleltuma oli yksisuuntainen tie raajojen menetykseen. Tämä hoito on merkittävä parannus", sanoi tutkimukseen osallistunut tohtori George Edmonson, toimenpideradiologi St. Paul Radiologysta St. Paulissa, Minnesotassa. "Avaamme tukkeutuneita valtimoita, jotta kudokset voivat parantua ja raajat voidaan pelastaa. Pystyimme avaamaan pienimmätkin valtimot uudelleen ja pelastamaan potilaiden sormet ja varpaat", Edmonson lisäsi. Vakava paleltuma voi estää veren virtauksen ja aiheuttaa pienten hyytymien muodostumisen. Nämä hyytymät voivat pahentaa jo hidastunutta verenkiertoa. "Puolella potilaistamme, jotka saivat hyytymiä hajottavaa Tenectaplase-lääkettä, tämä tekniikka toimi erinomaisesti ja pelasti kaikki sormet, kädet, varpaat ja jalat, jotka muuten olisivat menettäneet henkensä", Edmonson sanoi. "Kaiken kaikkiaan noin 80 prosentissa tapauksista se paransi merkittävästi potilaiden tuloksia. Parannusta oli havaittavissa yhden tai kolmen päivän kuluessa hoidosta."</w:t>
      </w:r>
    </w:p>
    <w:p>
      <w:r>
        <w:rPr>
          <w:b/>
        </w:rPr>
        <w:t xml:space="preserve">Tulos</w:t>
      </w:r>
    </w:p>
    <w:p>
      <w:r>
        <w:t xml:space="preserve">Hyytymistä estävät lääkkeet pelastavat raajoja paleltumilta.</w:t>
      </w:r>
    </w:p>
    <w:p>
      <w:r>
        <w:rPr>
          <w:b/>
        </w:rPr>
        <w:t xml:space="preserve">Esimerkki 2.45</w:t>
      </w:r>
    </w:p>
    <w:p>
      <w:r>
        <w:t xml:space="preserve">Kustannuksista ei keskusteltu. Jos ihmiset alkaisivat ottaa B-vitamiineja niin paljon kuin on tarpeen, jotta parannusta voitaisiin havaita joissakin mainituissa tutkimuksissa, B-vitamiineista voisi tulla elinikäinen hoito, jonka kumulatiiviset kustannukset olisivat huomattavat. Jutun kallistus oli kyseenalaistaa B-vitamiinin saannin lisäämisen järkevyys, kun otetaan huomioon, että tutkimukset eivät ole osoittaneet hyötyä. Itse jutussa kuitenkin raportoitiin useista todisteista ajan mittaan sen sijaan, että siinä olisi käsitelty yksittäisen tutkimuksen tai yksittäisten tutkimusten tuloksia. Jos siinä esitettiin hyötyjä koskevia lukuja, se tehtiin selkeästi ja varovaisesti. Siinä esimerkiksi mainittiin "tuore tutkimus, jossa aivojen surkastuminen (eli kutistuminen, jota tapahtuu iäkkäillä ihmisillä, jotka menettävät aivotoimintojaan) hidastui 30 prosenttia iäkkäillä potilailla, joilla oli sekä korkea homokysteiinipitoisuus että lievä kognitiivinen heikentyminen ja jotka käyttivät B-vitamiinipillereitä päivittäin kahden vuoden ajan. Aivojen kutistuminen tapahtui noin 0,75 prosentin vauhdilla B-vitamiineja käyttäneillä henkilöillä tutkimuksessa, kun se oli 1,1 prosenttia vuodessa lumelääkettä käyttäneessä ryhmässä." Sisällyttämällä molempiin ryhmiin kuuluvien ihmisten todelliset prosenttiluvut juttu osoittaa lukijalle, että kutistuminen ei alun perin ollut dramaattista ja että näiden kahden ryhmän välistä eroa voisi kuvata myös 0,26 prosenttiyksikön eroksi. Juttu sisälsi kuitenkin tietoa mahdollisista sivuvaikutuksista ja haitoista, jotka liittyvät B-vitamiinien liialliseen kulutukseen. Jutussa esitettiin kohtuullinen kuvaus useista tutkimuksista, joissa B-vitamiinilisä ei muuttanut tuloksia. Jutussa oli hyödyllinen sitaatti yhdeltä tutkijalta, jonka mukaan vain vähemmistö tutkimuksista osoitti, että B-vitamiinin saannin lisäämisestä olisi ollut hyötyä. Toivoisimme, että artikkelissa olisi tehty hieman tarkempi ja selkeämpi ero tutkittujen eri väestöryhmien välillä. Joissakin tapauksissa tutkimukset keskittyivät kaikkiin korkean iän henkilöihin, kun taas toisissa tutkimuksissa keskityttiin erityisesti Alzheimer-potilaisiin, mutta jutussa ei käsitelty sitä, ovatko nämä erot saattaneet selittää myös tutkimusten erilaiset tulokset. Jutussa ei harrastettu sairauden lietsontaa. Jutussa esiteltiin yksityiskohtaisesti useita tutkimuksia B-vitamiinien ja kognitiivisten häiriöiden välisestä suhteesta; siinä lainattiin kahden alan tutkijan (Haan ja Miller) lausuntoja, jotka työskentelevät eri laitoksissa mutta joilla on useita tutkimuksia, joita he ovat tehneet ja julkaisseet yhdessä. Tutkimuksessa ei käsitelty sitä, miten tavallisten elintarvikkeiden, kuten viljojen, jauhojen, murojen, energiapatukoiden ja juomien, täydentäminen on vaikuttanut B-vitamiinipitoisuuksiin. Myöskään muita erityisiä hoitomuotoja kognitiivisen heikkenemisen pysäyttämiseksi ei mainittu. Jutussa kuvailtiin, että B-vitamiineja halutaan ostaa kiireellä, mikä viittaa niiden helppoon saatavuuteen. Jutussa unohdettiin mainita, että monet elintarvikkeet on jo täydennetty B-vitamiineilla, mikä saattaa jo kattaa monien lukijoiden saantisuositukset. Juttu antoi hyvän yleiskatsauksen siitä, mitä tiedetään B-vitamiineista suhteessa ikään ja sairauksiin liittyvään kognitiiviseen heikkenemiseen. Juttu ei näytä perustuvan pelkästään uutistiedotteeseen. Ei ole selvää, miksi tämä tieto kahden paikallisen tutkijan pitkäaikaisesta tutkimusintressistä on uutinen juuri nyt, mutta se on kuitenkin mielenkiintoinen juttu.</w:t>
      </w:r>
    </w:p>
    <w:p>
      <w:r>
        <w:rPr>
          <w:b/>
        </w:rPr>
        <w:t xml:space="preserve">Tulos</w:t>
      </w:r>
    </w:p>
    <w:p>
      <w:r>
        <w:t xml:space="preserve">B-vitamiini ja sen merkitys muistin parantamisessa</w:t>
      </w:r>
    </w:p>
    <w:p>
      <w:r>
        <w:rPr>
          <w:b/>
        </w:rPr>
        <w:t xml:space="preserve">Esimerkki 2.46</w:t>
      </w:r>
    </w:p>
    <w:p>
      <w:r>
        <w:t xml:space="preserve">Tartuntojen kokonaismäärä nousi 41 495:ään. "Viimeisen 24 tunnin aikana meillä on ollut 117 uutta kuolemantapausta ja 3 186 uutta vahvistettua koronavirustartuntaa", Kianush Jahanpur kertoi valtion televisiossa ja kehotti iranilaisia pysymään kotona. Iranissa on ollut torstaista lähtien voimassa matkustuskielto, ja hallitus on laajentanut yliopistojen ja koulujen sulkemista sekä kaikkien kulttuuri-, uskonnollisten ja urheilutapahtumien keskeyttämistä. "Tarvittaessa saatamme määrätä tiukempia toimenpiteitä, koska etusijalla on kansakunnan turvallisuus ja terveys", sanoi Iranin ensimmäinen varapresidentti Eshaq Jahangiri valtion television mukaan. Iran varoitti viime viikolla tautitapausten lisääntymisestä, koska monet iranilaiset jättivät huomiotta kehotukset välttää matkustamista 20. maaliskuuta alkaneen persialaisen uudenvuoden juhlapyhien vuoksi. Estääkseen viruksen leviämisen ahtaissa vankiloissa Iranin oikeuslaitos jatkoi sunnuntaina 100 000 vangin lomautusta. Maaliskuun 17. päivänä Iran ilmoitti vapauttaneensa tilapäisesti vankiloista noin 85 000 ihmistä, mukaan lukien poliittiset vangit. Iranin tiedotusvälineet kertoivat maanantaina Iranin Farsin maakunnan kuvernööri Enayatollah Rahimiin viitaten, että erään vankilan vangit "rikkoivat kameroita ja aiheuttivat muuta vahinkoa vankilan kahdessa osassa, joissa pidetään väkivaltaisia rikollisia". Valtion uutistoimisto IRNA kertoi, että samanlaisia mellakoita oli puhjennut muissa vankiloissa 20. maaliskuuta jälkeen. Perheet ovat vaatineet kaikkien vankien vapauttamista.</w:t>
      </w:r>
    </w:p>
    <w:p>
      <w:r>
        <w:rPr>
          <w:b/>
        </w:rPr>
        <w:t xml:space="preserve">Tulos</w:t>
      </w:r>
    </w:p>
    <w:p>
      <w:r>
        <w:t xml:space="preserve">Iran suunnittelee tiukempia rajoituksia, koska koronaviruksen aiheuttamat kustannukset nousevat.</w:t>
      </w:r>
    </w:p>
    <w:p>
      <w:r>
        <w:rPr>
          <w:b/>
        </w:rPr>
        <w:t xml:space="preserve">Esimerkki 2.47</w:t>
      </w:r>
    </w:p>
    <w:p>
      <w:r>
        <w:t xml:space="preserve">"Artikkelissa on hintatietoja lääkkeen todennäköisestä kilpailijasta, Plavixista - noin 4 dollaria päivässä, mikä on merkittävä hinta lääkkeelle, jota otetaan päivittäin, ehkä koko eliniän ajan. Artikkelissa mainitaan aivan oikein, että Plavixin hinta todennäköisesti laskee, kun siitä tulee geneerinen lääke neljän vuoden kuluttua. Artikkelissa spekuloidaan asianmukaisesti, että prasugreelin hinnoittelu voi olla ratkaiseva tekijä sen käyttöönotossa, jos se hyväksytään. Toimittaja sisältää huomattavia tietoja useista keskeisistä kliinisistä päätetapahtumista, jotka koskevat sekä hyötyjä että haittoja, kahdessa tapauksessa käyttäen sekä absoluuttisia potilaslukuja että prosentuaalista lisäystä tai vähennystä. Toimittaja saa lisäpisteitä siitä, että hän mainitsee myös "hoitoon tarvittavan määrän" eli niiden ihmisten määrän, joilla olisi kliinisesti merkittäviä tuloksia jokaista 1 000:ta lääkkeellä hoidettua kohti. Juttu rakentuu lääkkeiden riskien ja hyötyjen vastakkainasettelun ympärille. Haittatiedot mainitaan varhain ja usein, ja ne kuvataan yksityiskohtaisesti. Suora vertailu näiden kahden lääkkeen kuolemaan johtaneiden verenvuotojen määristä olisi ollut lisäksi hyödyllinen. New England Journal of Medicine -lehden artikkeli perustuu vaiheen III tutkimuksen tuloksiin, jotka näyttävät täyttävän kaikki tärkeät kriteerit merkittävyydelle: tutkimus on prospektiivinen, tutkimusryhmä on suuri, potilaat satunnaistettiin, hoidot olivat kaksoissokkoutettuja ja kliiniset päätetapahtumat olivat merkittäviä. Vaikka plaseboryhmää ei olekaan, tähän päädyttiin todennäköisesti eettisistä syistä, jotta kaikki tutkimukseen osallistuvat potilaat saisivat vähintään nykyistä parasta hoitokäytäntöä. Artikkelissa annetaan asianmukainen uskottavuus tutkimukselle, joka NEJM-lehdessä ilmestyäkseen on saanut tiukan vertaisarvioinnin. Artikkelissa ei millään tavoin liioitella kuolemanriskiä tai sydänkohtausten, aivohalvausten tai sydän- ja verisuonitautikuolemien seurauksia. Se antaa tuloslukujen puhua puolestaan. Artikkelissa siteerataan viittä kardiologian asiantuntijaa eri laitoksista, mikä antaa enemmän tasapainoa ja kontekstia kuin yksi tai kaksi asiantuntijaa antaisi. Kussakin tapauksessa paljastetaan lähteen suhde tutkimukseen ja/tai sen rahoittajiin. Tutkijoiden huomattavat eturistiriidat tehdään hyvin selviksi. Artikkelissa tehdään selväksi, että prasugreelia kehitetään vaihtoehtona Plavixille ja että Plavix yhdessä aspiriinin kanssa on tällä hetkellä paras hoitokäytäntö. Artikkelissa tehdään selväksi, että prasugreeli ei ole FDA:n hyväksymä lääke ja että sen hyväksyminen on epävarmaa. Artikkelissa tehdään selväksi, että tämä lääke on hyvin samankaltainen kuin Plavix ja että se saattaa olla hieman tehokkaampi. Artikkelissa ei esitetä väitteitä uutuudesta. Yhtiöiden yhteinen lehdistötiedote, innostunut ilmoitus lääkkeen hyödyistä, ei juurikaan muistuta tätä juttua."</w:t>
      </w:r>
    </w:p>
    <w:p>
      <w:r>
        <w:rPr>
          <w:b/>
        </w:rPr>
        <w:t xml:space="preserve">Tulos</w:t>
      </w:r>
    </w:p>
    <w:p>
      <w:r>
        <w:t xml:space="preserve">Verilääkkeestä saatava hyöty vaihtuu riskiin</w:t>
      </w:r>
    </w:p>
    <w:p>
      <w:r>
        <w:rPr>
          <w:b/>
        </w:rPr>
        <w:t xml:space="preserve">Esimerkki 2.48</w:t>
      </w:r>
    </w:p>
    <w:p>
      <w:r>
        <w:t xml:space="preserve">Kenoshan piirikunnan syyttäjien mukaan 20-vuotias Tyler Huffhines sai työntekijät tekemään ammattimaisesti pakattuja patruunoita. Viranomaisten mukaan työntekijät täyttivät noin 3 000-5 000 patruunaa päivässä, ja niitä myytiin 16 dollarin kappalehintaan. "Perustuen siihen, miten kaikki oli järjestetty, tämä oli erittäin korkean teknologian operaatio, joka oli käynnissä jonkin aikaa", Kenoshan piirikunnan apulaissyyttäjä Andrew Burgoyne sanoi maanantaisessa oikeuskäsittelyssä, jossa asetettiin takuut. Poliisin mukaan liiketoiminta alkoi tammikuussa 2018. Poliisi pidätti Huffhinesin torstaina. Häntä pidettiin vangittuna 500 000 dollarin käteistakuun turvin, kun hän odottaa syytteiden nostamista. Hänen oli määrä saapua oikeuteen perjantaina. Hänen asianajajansa Mark Richards ei vastannut sähköpostiviestiin tai hänen toimistoonsa jätettyyn puhelinviestiin. Huumevirasto, Kenoshan huumeoperaatioryhmä ja muut virastot tekivät etsintäluvat kahteen kotiin. Kenosha Newsin mukaan viranomaiset takavarikoivat 85 kiloa marihuanaa, THC-öljyä, kahdeksan ampuma-asetta ja noin 20 000 dollaria käteistä. Pidätys tapahtuu samaan aikaan, kun terveysviranomaiset tutkivat 33 osavaltiossa 450 mahdollista tapausta, joissa höyrystäminen on yhdistetty vakavaan keuhkosairauteen. Kansas ilmoitti perjantaina ensimmäisestä tautitapaukseen liittyvästä kuolemantapauksesta. Koko maassa on kuollut jopa kuusi ihmistä. Terveysviranomaiset ovat varoittaneet ostamasta väärennettyjä höyrypatruunoita. Ei ole tiedossa, onko Wisconsinin operaatio yhdistetty mihinkään sairauksiin. Mitään yksittäistä höyrystintä, nestettä tai ainesosaa ei ole yhdistetty kaikkiin sairauksiin. Viime aikoina huomio on kuitenkin kiinnittynyt laitteisiin, nesteisiin, täyttöastioihin ja patruunoihin, joita ei myydä kaupoissa. New Yorkin osavaltio on keskittynyt tutkimuksissaan E-vitamiiniasetaatti-nimiseen ainesosaan, jota on käytetty marihuanamehun sakeuttamiseen, mutta jota pidetään vaarallisena, jos sitä kuumennetaan ja hengitetään. Myös Centers for Disease Control and Prevention tutkii E-vitamiiniasetaattia, mutta virkamiesten mukaan he tutkivat myös useita muita ainesosia. Viime viikolla CDC varoitti ostamasta vaping-tuotteita kadulta, koska niiden sisältämät aineet voivat olla tuntemattomia. Virasto varoitti myös muokkaamasta höyrystystuotteita tai lisäämästä niihin aineita, joita valmistaja ei ole tarkoittanut. Tämä ei ole ensimmäinen kerta, kun Huffhines on päässyt otsikoihin. Viime vuonna Kenosha News kirjoitti hänestä erikoisjutun, kun hän oli 18-vuotias Central High Schoolin opiskelija, joka myi urheilukenkiä verkossa. Jutun otsikko oli "Kuka haluaa miljonääriksi?".</w:t>
      </w:r>
    </w:p>
    <w:p>
      <w:r>
        <w:rPr>
          <w:b/>
        </w:rPr>
        <w:t xml:space="preserve">Tulos</w:t>
      </w:r>
    </w:p>
    <w:p>
      <w:r>
        <w:t xml:space="preserve">Wisconsinin miestä syytetään laittomasta THC-höyrystyspatruunoiden käytöstä.</w:t>
      </w:r>
    </w:p>
    <w:p>
      <w:r>
        <w:rPr>
          <w:b/>
        </w:rPr>
        <w:t xml:space="preserve">Esimerkki 2.49</w:t>
      </w:r>
    </w:p>
    <w:p>
      <w:r>
        <w:t xml:space="preserve">Bogotan Shaio-klinikan lausunnossa sanotaan, että Londonon tila on "tyydyttävä" keskiviikkona tehdyn sepelvaltimoiden ohitusleikkauksen jälkeen. Entisellä kapinallisella todettiin myös krooninen keuhkosairaus ja tukkeutunut valtimo. Londono tunnetaan paremmin nimimerkillään Timochenko. Sen jälkeen kun Kolumbian vallankumoukselliset asevoimat oli riisuttu aseista Kolumbian hallituksen kanssa tehdyn rauhansopimuksen jälkeen, Londono ilmoitti presidenttiehdokkuudestaan. Hänen kampanjaansa ovat kuitenkin varjostaneet mielenosoitukset ja vaikeuttaneet hänen omat terveysongelmansa, kuten viime vuonna saamansa aivohalvaus. Analyytikot odottavat Timotšenkon jäävän presidentinvaaleissa viimeiseksi. Hänen puolueensa saa kuitenkin 10 paikkaa kongressissa vuoden 2016 rauhansopimuksen nojalla.</w:t>
      </w:r>
    </w:p>
    <w:p>
      <w:r>
        <w:rPr>
          <w:b/>
        </w:rPr>
        <w:t xml:space="preserve">Tulos</w:t>
      </w:r>
    </w:p>
    <w:p>
      <w:r>
        <w:t xml:space="preserve">Kolumbialainen kapinallinen, josta on tullut ehdokas, on kunnossa sydänleikkauksen jälkeen.</w:t>
      </w:r>
    </w:p>
    <w:p>
      <w:r>
        <w:rPr>
          <w:b/>
        </w:rPr>
        <w:t xml:space="preserve">Esimerkki 2.50</w:t>
      </w:r>
    </w:p>
    <w:p>
      <w:r>
        <w:t xml:space="preserve">Baldwin Cityn demokraattinen senaattori Tom Holland ja Louisburgin republikaanisenaattori Molly Baumgardner esittelivät lakiesityksensä yksityiskohdat äskettäisessä Statehouse-tiedotustilaisuudessa, Lawrence Journal-World kertoo. He ovat jo laatineet sen ja jättäneet sen, jotta se voidaan esitellä, kun lainsäätäjät avaavat seuraavan vuotuisen istuntokauden 13. tammikuuta. Toimenpide vahvistaisi osavaltion lakia, joka edellyttää, että sairausvakuutusyhtiöt kattavat mielenterveyspalvelut samalla tavalla kuin ne kattavat sairaanhoidon. Holland ja Baumgardner sanovat, että mielenterveysongelmista kärsivät ihmiset ja heidän perheensä ovat huomanneet, että vakuutusyhtiöt voivat asettaa esteitä palvelujen saamiselle, kuten vaatia ennakkolupaa tai olla hyväksymättä kattavuutta, ellei joku ole ensin yrittänyt itsemurhaa. Perheenjäsenten mukaan lakiehdotus nimeäisi osavaltion mielenterveyden kattavuutta koskevan pariteettilain uudelleen Kristi L. Bennettin mukaan, Lenexassa asuvan naisen, joka otti yliannostuksen masennuslääkkeitä kahdeksan kuukautta sitten sen jälkeen, kun hänelle oli kerrottu, että hänen avohoitoaan ei katettaisi, ellei hän olisi ensin yrittänyt tehdä itsemurhaa. "Kuvitelkaa, jos vakuutusyhtiö kertoisi sepelvaltimotukoksesta kärsivälle perheenjäsenelle, naapurille tai työtoverille, että se ei kata stenttileikkausta, ennen kuin hän saa sydänkohtauksen. Se vaikuttaa järjettömältä", Baumgardner sanoi. "Mutta juuri näin tapahtuu mielenterveyskriisin kohdanneille henkilöille."  Lakiehdotuksen mukaan vakuutussuunnitelmien olisi tarjottava vakuutusturvaa ilman ennakkolupaa tai vakuutusyhtiön suorittamaa tarkistusta, kun terveydenhuollon tarjoaja pitää hoitoa lääketieteellisesti tarpeellisena. Neljä muuta demokraattista senaattoria on liittynyt Hollandin ja Baumgardnerin tukijoihin. Toimenpiteessä edellytettäisiin myös, että jos verkostossa olevaa hoitolaitosta ei ole välittömästi saatavilla, vakuutusyhtiön on tarjottava poikkeuksia kattavuuden varmistamiseksi 24 tunnin kuluessa. "On välttämätöntä, että Kansasin lainsäätäjät alkavat kaataa niitä esteitä, jotka estäisivät hengenpelastavia palveluja ja hoitoja niiltä kansasilaisilta, jotka epätoivoisesti huutavat apua kriisiaikana", Holland sanoi.</w:t>
      </w:r>
    </w:p>
    <w:p>
      <w:r>
        <w:rPr>
          <w:b/>
        </w:rPr>
        <w:t xml:space="preserve">Tulos</w:t>
      </w:r>
    </w:p>
    <w:p>
      <w:r>
        <w:t xml:space="preserve">Kansasin lainsäätäjät haluavat vahvemman lain mielenterveyspalvelujen kattavuudesta.</w:t>
      </w:r>
    </w:p>
    <w:p>
      <w:r>
        <w:rPr>
          <w:b/>
        </w:rPr>
        <w:t xml:space="preserve">Esimerkki 2.51</w:t>
      </w:r>
    </w:p>
    <w:p>
      <w:r>
        <w:t xml:space="preserve">Kansanterveysviranomaiset varoittivat, että vuonna 2020 puhkeava uusi koronavirus voisi pian muuttua pandemiaksi, joka koskisi Yhdysvaltoja, ja hälyttyneet lukijat pyysivät Snopesia vahvistamaan huhun, jonka mukaan Yhdysvaltain presidentti Donald Trump olisi "erottanut koko pandemian torjuntaryhmän kaksi vuotta sitten eikä sitten korvannut heitä". Väite tuli sarjasta twiittejä, jotka oli lähettänyt Judd Legum, joka pyörittää Popular Information -uutiskirjettä, jonka hän kuvailee käsittelevän "politiikkaa ja valtaa". Legumin kommentti edusti demokraattisten lainsäätäjien (ja joidenkin republikaanien) esittämää terävää kritiikkiä siitä, että Trumpin hallinto oli valmistellut maata huonosti pandemiaa varten, vaikka sellainen uhkasi horisontissa. Legum hahmotteli Trumpin hallinnon aiempina vuosina tekemiä säästöpäätöksiä, jotka olivat raadelleet maan tartuntatautien torjuntainfrastruktuuria. "Pandemian vastuuryhmän" erottamisväite viittasi kevään 2018 uutistietoihin, joissa kerrottiin, että Valkoisen talon virkamiehet, joiden tehtävänä oli ohjata kansallista toimintaa pandemian varalta, oli syrjäytetty. Kontra-amiraali Timothy Ziemer jätti äkillisesti tehtävänsä kansallisen turvallisuusneuvoston globaalin terveysturvallisuuden tiimin johtajana toukokuussa 2018 silloisen kansallisen turvallisuusneuvonantajan John Boltonin toteuttaman neuvoston uudelleenorganisoinnin yhteydessä, ja Ziemerin tiimi lakkautettiin. Tom Bossert, joka Washington Postin mukaan "oli vaatinut kattavaa biopuolustusstrategiaa pandemioita ja biologisia hyökkäyksiä vastaan", oli erotettu kuukautta aiemmin. On siis totta, että Trumpin hallinto poisti kirveellä toimeenpanovallan tiimin, joka vastasi pandemiaan reagoimisen koordinoinnista, eikä korvannut sitä, poisti Ziemerin paikan ja siirsi muita, vaikka Bolton oli tuolloin kansallisen turvallisuusneuvoston komentoketjun huipulla oleva toimeenpaneva henkilö. Legum totesi seurantatwiitissä, että "Trump leikkasi myös CDC:n rahoitusta, mikä pakotti CDC:n peruuttamaan pyrkimyksensä auttaa maita estämään tartuntatautiuhkia muuttumasta epidemioiksi 39:ssä 49:stä maasta vuonna 2018". Hylättyjen maiden joukossa? Kiina." Tämä piti osittain paikkansa, sillä vuoden 2018 uutisraporttien mukaan CDC:n maailmanlaajuisten tautipesäkkeiden ehkäisytoimien rahoitusta oli vähennetty 80 prosentilla, mukaan lukien viraston Kiinan toimien rahoitus. Tämä oli kuitenkin seurausta aiemmin myönnetyn rahoituksen ennakoidusta loppumisesta, ei Trumpin hallinnon suorasta leikkauksesta. Ja kuten CDC kertoi FactCheck.orgille, leikkauksilta vältyttiin lopulta, koska kongressi myönsi muuta rahoitusta.</w:t>
      </w:r>
    </w:p>
    <w:p>
      <w:r>
        <w:rPr>
          <w:b/>
        </w:rPr>
        <w:t xml:space="preserve">Tulos</w:t>
      </w:r>
    </w:p>
    <w:p>
      <w:r>
        <w:t xml:space="preserve">Trumpin hallinto antoi potkut Yhdysvaltain pandemiavastaavalle vuonna 2018 kustannusten leikkaamiseksi.</w:t>
      </w:r>
    </w:p>
    <w:p>
      <w:r>
        <w:rPr>
          <w:b/>
        </w:rPr>
        <w:t xml:space="preserve">Esimerkki 2.52</w:t>
      </w:r>
    </w:p>
    <w:p>
      <w:r>
        <w:t xml:space="preserve">Leaf esiintyi torstaina Great Fallsin C.M. Russell High Schoolissa ensimmäistä kertaa yli 20 vuoteen, kertoi Great Falls Tribune -lehti perjantaina. Puheessaan "Lying to Myself" Leaf käsitteli jalkapallouraansa Washingtonin osavaltionyliopiston tähtenä, Heisman Trophy -finalistina ja San Diego Chargersin vuoden 1998 NFL-draftin kakkosvalintana. Neljä vuotta myöhemmin hän oli poissa ammattilaisjalkapallosta ja tuli riippuvaiseksi reseptilääkkeistä, mikä johti murto- ja huumesyytteisiin ja vankilatuomioon, Leaf sanoi. Hän muisteli käyneensä nyrkkeilyottelussa Las Vegasissa pian NFL:ssä pelaamisen lopettamisensa jälkeen ja yleisö buuasi häntä äänekkäästi, kun kuuluttaja tunnisti paikalla olleita julkkiksia. Ottelun jälkeisissä juhlissa hän otti Vicodinia, ja seuraavien kahdeksan vuoden ajan hän yritti jahdata sitä huumaa, hän sanoi. "Olin huumeriippuvainen kauan ennen kuin otin huumeita", Leaf sanoi. "En tiennyt paremmasta." Leafin tavoitteena tarinaansa kertoessaan oli luoda yhteys yleisöön ja "yrittää antaa takaisin yhteisölle, jolta otin niin paljon ja jonka uhriksi jouduin", hän sanoi. Hän puhui myös siitä, että mielenterveysasioista pitäisi keskustella enemmän Montanassa. "Tässä osavaltiossa on mielenterveysepidemia", Leaf sanoi. "Meidän täytyy kokoontua yhteen yhteisönä." Hän ei harjoita tiettyä uskontoa, mutta puhui hengellisyydestä, yhteisöllisyydestä ja vastuullisuudesta. Leaf löysi kutsumuksensa työskennellessään vankilassa päihdeohjaajan avustajana, hän sanoi. Nyt hän on ohjelman lähettiläs Transcend Recovery -nimisessä riippuvuuksien hoitokeskuksessa Los Angelesissa, jossa hän työskenteli raitistuttuaan. Ammattilaisurheilijana tienasin viisi miljoonaa dollaria vuodessa ja olin onneton, Leaf sanoi. "Nyt ansaitsin 15 dollaria tunnissa ja tunsin itseni arvostetuksi." ___ Tiedot: Great Falls Tribune, http://www.greatfallstribune.com.</w:t>
      </w:r>
    </w:p>
    <w:p>
      <w:r>
        <w:rPr>
          <w:b/>
        </w:rPr>
        <w:t xml:space="preserve">Tulos</w:t>
      </w:r>
    </w:p>
    <w:p>
      <w:r>
        <w:t xml:space="preserve">Entinen NFL-pelaaja Ryan Leaf pitää puheen päihteiden väärinkäytöstä.</w:t>
      </w:r>
    </w:p>
    <w:p>
      <w:r>
        <w:rPr>
          <w:b/>
        </w:rPr>
        <w:t xml:space="preserve">Esimerkki 2.53</w:t>
      </w:r>
    </w:p>
    <w:p>
      <w:r>
        <w:t xml:space="preserve">"New Yorkin osavaltion yleinen syyttäjä Eric Schneiderman sanoi, että joissakin osavaltioissa lääkemääräysten määrääjät ovat olleet niin lepsuja, että he ovat antaneet enemmän lääkemääräyksiä kuin kyseisissä osavaltioissa on asukkaita. Vuonna 2015 koko maassa tapahtui 33 091 opioidikuolemaa, joten kipulääkemääräysten saamisen helppous on noussut ongelmaksi, johon osavaltion viranomaiset ovat kiinnittäneet huomiota. "Joissakin kriisin pahiten koettelemissa osavaltioissa on enemmän opioidireseptejä kuin asukkaita", Schneiderman sanoi lehdistötilaisuudessa. 23 osavaltiossa on enemmän opioidien yliannostuskuolemia kuin New Yorkin osavaltiossa. Mutta onko Schneiderman oikeassa siinä, että joissakin näistä osavaltioista on enemmän opioidireseptejä kuin asukkaita? Valtakunnalliset luvut Kahdeksan osavaltiota ilmoitti vuonna 2015 enemmän opioidireseptejä kuin asukkaita, Centers for Disease Controlin mukaan. Osavaltiot ovat Alabama, Arkansas, Tennessee, Länsi-Virginia, Mississippi, Oklahoma, Kentucky ja Louisiana. Alabama kirjasi korkeimman luvun, 125 opioidireseptiä 100:aa osavaltion asukasta kohti. Siitä huolimatta Alabamassa oli vähemmän opioidikuolemia kuin useimmissa muissa osavaltioissa, selviää terveystutkimusorganisaatio Kaiser Family Foundationin analysoimista Centers for Disease Controlin tiedoista. Kahdessa muussa osavaltiossa - Länsi-Virginiassa ja Kentuckyssa - opioidien määräämiseen liittyvien kuolemantapausten määrä oli yksi korkeimmista. Länsi-Virginiassa oli maan korkein luku, 36 opioidikuolemaa 100 000 asukasta kohti. Osavaltio ilmoitti 111 opioidireseptiä 100 asukasta kohti. Kentucky, joka oli kuudennella sijalla 21 kuolemantapauksella 100 000 asukasta kohti, sai 102 lääkemääräystä 100 asukasta kohti vuonna 2015. Länsi-Virginian osuus laski vuonna 2016 ja oli 96 lääkemääräystä 100 asukasta kohti. Kentuckyn luku laski 97 opioidireseptiin 100 asukasta kohti. Alabama pysyi korkeimpana 121 lääkemääräyksellä 100 asukasta kohti. New Yorkin osavaltion luvut New Yorkin osavaltiossa oli 42 lääkemääräystä 100 asukasta kohti vuonna 2016. New Yorkin osavaltion terveysministeriön mukaan yhdessäkään New Yorkin piirikunnassa ei ollut enemmän opioidireseptejä kuin asukkaita. Montgomeryn piirikunnalla oli osavaltion korkein osuus: 82 opioidireseptiä 100:aa piirikunnan asukasta kohden. Piirikunnassa oli kaksi opioidikuolemantapausta, mikä on yksi osavaltion alhaisimmista opioidien aiheuttamista kuolemantapauksista. Meidän päätöksemme Schneiderman sanoi, että joissakin osavaltioissa, joihin opioidikriisi on iskenyt voimakkaimmin, ""on enemmän opioidireseptejä kuin asukkaita""." Länsi-Virginia ja Kentucky - kaksi osavaltiota, joissa on maan korkeimmat opioidikuolemat - raportoivat CDC:n tietojen mukaan enemmän opioidireseptejä kuin niiden väestö. Myös kuudessa muussa osavaltiossa oli enemmän lääkemääräyksiä kuin asukkaita.""</w:t>
      </w:r>
    </w:p>
    <w:p>
      <w:r>
        <w:rPr>
          <w:b/>
        </w:rPr>
        <w:t xml:space="preserve">Tulos</w:t>
      </w:r>
    </w:p>
    <w:p>
      <w:r>
        <w:t xml:space="preserve">"Joissakin opioidikuolemista eniten kärsivissä osavaltioissa on enemmän opioidireseptejä kuin asukkaita."</w:t>
      </w:r>
    </w:p>
    <w:p>
      <w:r>
        <w:rPr>
          <w:b/>
        </w:rPr>
        <w:t xml:space="preserve">Esimerkki 2.54</w:t>
      </w:r>
    </w:p>
    <w:p>
      <w:r>
        <w:t xml:space="preserve">Nainen istuu Arpoadorin rannalla Rio de Janeirossa 27. elokuuta 2010. REUTERS/Sergio Moraes Lähes puolet aikuisista brasilialaisista on ylipainoisia ja noin 15 prosenttia lihavia, Brasilian sosiaalitilastovirasto IBGE kertoi perjantaina viitaten terveysministeriön kanssa tehdyn kansallisen tutkimuksen tuloksiin. 20-24-vuotiaiden keskuudessa ylipainoisten miesten osuus nousi 50,1 prosenttiin vuonna 1974 tehdyn tutkimuksen 18,5 prosentista, kun taas ylipainoisten naisten osuus nousi 48 prosenttiin 28,7 prosentista. "Olemme täydellisessä hälytystilassa", Brasilian terveysministeri Jose Gomes Temporao sanoi toimittajille Rio de Janeiron rannalla. "Jos pysymme tässä tahdissa, 10 vuoden kuluttua kaksi kolmasosaa väestöstä on ylipainoisia (tai lihavia), kuten Yhdysvalloissa on tapahtunut."   Brasilian tulot ovat nousseet nopeasti viime vuosina, kun Latinalaisen Amerikan suurimmassa maassa on ollut pitkään jatkunut talousbuumi, joka on nostanut miljoonat ihmiset pois köyhyydestä. IBGE ei kertonut syitä brasilialaisten kasvavaan ympärysmittaan, mutta sanoi, että eniten lihavuutta esiintyy korkeamman tulotason miehillä, iäkkäillä ihmisillä ja maan vauraammassa eteläosassa. "Ylipaino ja lihavuus on kasvava ilmiö, jota tapahtuu kaikkialla (Brasiliassa)", sanoi IBGE:n koordinaattori Marcia Quintsler. "Nämä lihavuutta koskevat tiedot osoittavat sen selvästi."   Yksi kolmesta 5-9-vuotiaasta brasilialaislapsesta ylitti Maailman terveysjärjestön suositteleman painon, se sanoi. IBGE:n mukaan 49 prosenttia aikuisista brasilialaisista oli ylipainoisia vuonna 2009, mikä perustuu henkilön pituudesta ja painosta laskettavaan painoindeksiin. Se on enemmän kuin kolmannes amerikkalaisista, jotka on määritelty ylipainoisiksi. Brasilian 15 prosentin liikalihavuusaste on edelleen selvästi alle Yhdysvaltojen lähes 27 prosentin.</w:t>
      </w:r>
    </w:p>
    <w:p>
      <w:r>
        <w:rPr>
          <w:b/>
        </w:rPr>
        <w:t xml:space="preserve">Tulos</w:t>
      </w:r>
    </w:p>
    <w:p>
      <w:r>
        <w:t xml:space="preserve">Pullea tyttö Ipanemasta? Brasilia lihoo.</w:t>
      </w:r>
    </w:p>
    <w:p>
      <w:r>
        <w:rPr>
          <w:b/>
        </w:rPr>
        <w:t xml:space="preserve">Esimerkki 2.55</w:t>
      </w:r>
    </w:p>
    <w:p>
      <w:r>
        <w:t xml:space="preserve">Biosimilaaria Ontruzantia myy Merck Sharp &amp; Dohme Corp, joka on Merck &amp; Co Inc:n yksikkö, ja sen on kehittänyt Samsung Bioepis Co Ltd, joka on Samsung BioLogicsin ja Biogen Inc:n yhteisyritys. Hyväksyntä tuli vain muutama viikko sen jälkeen, kun terveysvalvontaviranomainen antoi luvan markkinoida kaupallisesti Celltrion Inc:n Herzumaa, joka on toinen Herceptinin biosimilaari. Herceptin, jonka myynti vuonna 2017 oli 7,01 miljardia Sveitsin frangia, on yksi maailman menestyneimmistä vasta-ainelääkkeistä ja se on ollut Rochen voittojen tukipilari jo vuosia. Herceptin ja muut biologisiksi lääkkeiksi kutsutut monimutkaiset lääkkeet valmistetaan elävistä soluista, joten niitä on vaikea kopioida tarkasti. Niiden samankaltaisia versioita kutsutaan geneeristen lääkkeiden sijaan biosimilaareiksi. FDA kieltäytyi hyväksymästä Pfizerin Herceptinin biosimilaaria huhtikuussa. (Tässä jutussa korjataan kohta 2 siten, että Ontruzantin "myy" Merck Sharp &amp; Dohme ja Corp, eikä se ole "yhteiskehitetty". Myös viittaus Merckiin on poistettu otsikosta).</w:t>
      </w:r>
    </w:p>
    <w:p>
      <w:r>
        <w:rPr>
          <w:b/>
        </w:rPr>
        <w:t xml:space="preserve">Tulos</w:t>
      </w:r>
    </w:p>
    <w:p>
      <w:r>
        <w:t xml:space="preserve">Samsung Bioepis -biosimilaari Rochen Herceptinille sai FDA:n hyväksynnän.</w:t>
      </w:r>
    </w:p>
    <w:p>
      <w:r>
        <w:rPr>
          <w:b/>
        </w:rPr>
        <w:t xml:space="preserve">Esimerkki 2.56</w:t>
      </w:r>
    </w:p>
    <w:p>
      <w:r>
        <w:t xml:space="preserve">Yli 115 000 ihmistä on saanut positiivisen virustestin Italiassa sen jälkeen, kun tautitapaus havaittiin sen vaurailla pohjoisilla alueilla 21. helmikuuta, ja lähes 14 000 ihmistä on kuollut, mikä on maailman korkein kuolleiden määrä. Uusien tartuntojen ja kuolemantapausten päivittäiset lukemat ovat kuitenkin olleet viime päivinä tasaisia, mikä asiantuntijoiden mukaan viittaa pian tapahtuvaan vähenemiseen. Paineet selvittää, ketkä ovat altistuneet virukselle ja onko joillekin kehittynyt immuniteetti, kasvavat, jotta hallituksen tartunnan hillitsemiseksi määräämiä ankaria eristämistoimia voitaisiin lieventää. Italian korkeimman terveysneuvoston johtaja Franco Locatelli sanoi, että luotettavaa vasta-ainetestijärjestelmää, jota voitaisiin käyttää kansallisella tasolla, ei ole vielä löydetty, vaikka erilaisia tuotteita on jo ehdotettu. Locatelli kertoi toimittajille, että hallituksen tutkijat työskentelevät ahkerasti testien analysoimiseksi ja toivovat saavansa tuloksen "muutaman päivän kuluessa". Hän lisäsi, että sen jälkeen kestäisi todennäköisesti vielä kuukausi, ennen kuin terveysviranomaiset voisivat antaa suosituksia valtakunnallisesta testausmenettelystä. Eräät pahoin kärsineet Italian alueet ovat jo alkaneet ostaa joitakin jo markkinoilla olevia testejä. Samassa lehdistötilaisuudessa terveysviranomaiset totesivat, että sulku oli estänyt tartunnan mahdollisesti tuhoisan leviämisen pohjoisesta epikentästä vähemmän kehittyneille eteläisille alueille. "Kansallisella tasolla toteutetut sosiaaliset etäisyystoimenpiteet ovat merkinneet sitä, että siellä, missä tartuntojen määrä oli suhteellisen alhainen, se pysyi alhaisena", sanoi Giovanni Rezza, kansallisen terveyslaitoksen tartuntatautien johtaja. Hallitus ilmoitti tällä viikolla, että 9. maaliskuuta valtakunnallisesti käyttöön otetut liikkumista ja liiketoimintaa koskevat rajoitukset pysyvät voimassa ainakin 13. huhtikuuta asti. Väestönsuojeluviraston johtaja Angelo Borrelli sanoi perjantaina odottavansa, että rajoitukset jatkuvat 1. toukokuuta asti.</w:t>
      </w:r>
    </w:p>
    <w:p>
      <w:r>
        <w:rPr>
          <w:b/>
        </w:rPr>
        <w:t xml:space="preserve">Tulos</w:t>
      </w:r>
    </w:p>
    <w:p>
      <w:r>
        <w:t xml:space="preserve">Italian asiantuntijoiden mukaan luotettava koronaviruksen vasta-ainetesti voi olla pian valmis.</w:t>
      </w:r>
    </w:p>
    <w:p>
      <w:r>
        <w:rPr>
          <w:b/>
        </w:rPr>
        <w:t xml:space="preserve">Esimerkki 2.57</w:t>
      </w:r>
    </w:p>
    <w:p>
      <w:r>
        <w:t xml:space="preserve">Aktivistit sanovat pelkäävänsä, että siirto, joka heijastaa Bolsonaron usein ilmaisemaa skeptisyyttä ympäristöjärjestöjä kohtaan, voisi johtaa metsäkadon lisääntymiseen ja vähäisempään valvontaan valtiossa, jossa on noin 60 prosenttia Amazonin valtavasta sademetsästä, jota tutkijat pitävät ratkaisevana ilmaston lämpenemisen hidastamispyrkimysten ja maailman ilmastojärjestelmien kannalta. Bolsonaron siirtymäkauden tiimin ennen hänen virkaanastumistaan 1. tammikuuta laatimassa poliittisessa etenemissuunnitelmassa ehdotetaan asetusta, jolla perustetaan "hallitusneuvosto" korvaamaan Brasilian kansallinen ympäristöneuvosto, jossa on lähes 100 jäsentä, muun muassa riippumattomien ympäristö- ja yritysryhmien edustajia. Uusi elin koostuisi viidestä presidentin nimitetystä henkilöstä sekä ympäristöministeri Ricardo Sallesista, joka on yksi suunnitelman laatijoista. Asiakirjat, jotka brasilialainen Climate Observatory -ympäristöryhmä julkaisi ensimmäisenä, ovat AP:n haltuunsa saamia ja tarkistamia. Brasilian ympäristöministeriö ei vastannut kommenttipyyntöön. Osa siirtymäsuunnitelmasta on jo tullut voimaan. Maan metsäpalvelu, jonka tarkoituksena on edistää "tietämystä, kestävää käyttöä ja metsätalouden kattavuuden laajentamista", siirrettiin maatalousministeriöön Bolsonaron toisena virkapäivänä. Samana päivänä maatalousministeriölle annettiin valta määritellä alkuperäiskansojen maiden rajat Brasilian virallisen alkuperäiskansojen oikeuksia valvovan viraston sijaan. Kongressiedustajana ja ehdokkaana Bolsonaro kyseenalaisti usein ilmastonmuutoksen todellisuuden ja heitti ympäristöryhmät ulkomaalaisvaikutteisiksi sekaantujiksi, jotka hillitsevät Brasilian talouskasvua pidättelemällä kaivostoimintaa ja maataloutta - kannanotot muistuttavat Yhdysvaltain presidentin Donald Trumpin kannanottoja, joka ennen virkaanastumistaan kuvaili Yhdysvaltain ympäristövirastoa "häpeäksi", joka pitäisi suurelta osin purkaa. Bolsonaron siirtymäsuunnitelman laatijat sanovat, että nykyinen ympäristöneuvosto, joka tunnetaan nimellä CONAMA, on "sekava" elin, joka "toimii emotionaalisesti, ilman asianmukaista tekniikkaa ja on ideologisen häirinnän kohteena". Toisessa siirtymäryhmän asiakirjassa asianajaja Antonio Fernando Pinheiro Pedro väittää, että CONAMA:n päätökset ovat johtaneet "sellaisten normien ja standardien päästämiseen, jotka ovat kaukana todellisuudesta". Pian valintansa jälkeen antamassaan haastattelussa Bolsonaro valitti, että ympäristöluvan saaminen voi joskus kestää vuosikymmenen. "Se ei tule jatkumaan", hän sanoi. Vaikka virkamiehet eivät ole vielä virallisesti ehdottaneet pienempää neuvostoa, CONAMA:n suhteen on jo lisääntynyt kitka. Turvamiehet estivät neuvoston varajäseniä osallistumasta pääkokoukseen 20. maaliskuuta pääkaupungissa Brasiliassa pidetyssä istunnossa, mikä rikkoi pitkän perinteen, jonka mukaan Brasilian ylin ympäristöneuvosto on käynyt avointa keskustelua. Carlos Rittl, useiden voittoa tavoittelemattomien ryhmien muodostaman Brasilian ilmastoobservatorion toimeenpaneva sihteeri, sanoi, että hänen mielestään kaoottinen kokous oli "lisää todisteita siitä, että suunnitelmaa (pienemmästä neuvostosta) todellakin toteutetaan". "Metsäkato päättyi vuonna 2018 kasvuun. Se on kasvussa vuonna 2019, mutta emme ole kuulleet siitä sanaakaan ministeriltä. Olemme kuulleet kansalaisyhteiskunnan pääsyn rajoittamisesta, joten emme voi käydä oikeudenmukaista keskustelua", Rittl sanoi. Entinen ympäristöministeri Rubens Ricupero arveli, että uusi hallinto on saattanut viivyttää uuden neuvoston perustamista, koska yleisö on suuttunut tammikuussa Brumadinhon kaupungin lähellä tapahtuneesta kaivospadon romahduksesta, jossa kuoli ainakin 223 ihmistä, ja 70 on edelleen kateissa. Ricupero huomautti, että Bolsonaron kansliapäällikkö ehdotti ympäristöministeriön sulkemista kampanjan aikana, mutta sanoi, että vaikutusvaltainen maatalouselinkeinoelämän etujärjestö pelkää, että tällainen siirto vahingoittaisi kauppaa, ja se on estänyt tällaisen siirron. "Sitten Brumadinho osoitti, että ongelmamme ei ole liiallinen huolellisuus ympäristölupien myöntämisessä, vaan sen puute", Ricupero sanoi. Hän lisäsi, että toiveet siitä, että Bolsonaro sitoutuisi ympäristönsuojelijoiden kanssa, eivät ole toteutuneet. Bolsonaro puolusti hiljattain ympäristöajatuksiaan Maailman talousfoorumissa Davosissa Sveitsissä sanoen, että Brasilia "on maa, joka suojelee ympäristöä eniten" ja että "niillä, jotka arvostelevat meitä, on itse asiassa paljon opittavaa meiltä". Bolsonaron siirtymäsuunnitelmassa ehdotetaan myös sen liittovaltion viraston sulkemista, joka valvoo suojelualueita, kuten kansallispuistoja ja biologisia suojelualueita, ja antaa sakkoja ympäristölainsäädännön rikkomisesta. Monia näistä sakoista ei koskaan makseta, mutta useat Brasilian maatalousalan johtajat ovat valittaneet niistä vuosien varrella. Siirtymäkauden tiimin lakimies Pinheiro Pedro kirjoitti, että virasto olisi yhdistettävä ympäristöinstituuttiin, joka valvoo muun ympäristölainsäädännön noudattamista ja pyrkii edistämään luonnonvarojen kestävää käyttöä. Hänen mukaansa näillä kahdella on "sama tavoite", ja ympäristöhallinnon virtaviivaistaminen on avainasemassa, jotta "vältetään kansainvälinen sekaantuminen". Rittl Brasilian ilmastoobservatoriosta sanoi uskovansa, että muutos vähentäisi valvontaa keskeisillä aloilla laimentamalla sääntelyviranomaisten painopistettä. Ympäristöaktivistit ottivat myös nokkiinsa siirtymäasiakirjoissa käytetyn kielen, vaikka sen sävy mukailee Bolsonaron omia lausumia. Suunnitelman mukaan ilmastonmuutoskeskusteluihin osallistuvat kansalaisjärjestöt ovat "hallitsemattomia organismeja", jotka on pysäytettävä, jotta järjestelmä olisi "lähempänä ministeriöiden valvontaa". Siinä myös väitetään, että Brasilian ympäristöhallinto on suunniteltu antamaan työpaikkoja poliittisille nimitetyille, ja se on "riski kansalliselle suvereniteetille". Floridan yliopistossa toimiva Amazoniin keskittynyt trooppinen ekologi Emilio Bruna sanoi, että siirtymäsuunnitelma osoittaa, että "pahimmat pelot" Bolsonaron puheenjohtajakaudesta "alkavat käydä toteen". "Tutkijat eivät ole huolissaan vain siitä, että hallitus ei luo uusia suojelualueita, vaan myös siitä, että sademetsien nykyisiä suojelutoimia heikennetään", hän sanoi. "Rankaisemattomuuden kulttuuri oli jo olemassa, mutta nyt sitä vahvistetaan." ___ Associated Pressin tiedetoimittaja Christina Larson ja EPA:n toimittaja Ellen Knickmayer Washingtonissa osallistuivat tämän raportin laatimiseen.</w:t>
      </w:r>
    </w:p>
    <w:p>
      <w:r>
        <w:rPr>
          <w:b/>
        </w:rPr>
        <w:t xml:space="preserve">Tulos</w:t>
      </w:r>
    </w:p>
    <w:p>
      <w:r>
        <w:t xml:space="preserve">Brasilian Bolsonaro suunnittelee uutta ympäristöpoliittista elintä.</w:t>
      </w:r>
    </w:p>
    <w:p>
      <w:r>
        <w:rPr>
          <w:b/>
        </w:rPr>
        <w:t xml:space="preserve">Esimerkki 2.58</w:t>
      </w:r>
    </w:p>
    <w:p>
      <w:r>
        <w:t xml:space="preserve">Jutussa mainitaan, että beetasalpaajia on saatavilla geneerisinä lääkkeinä, mutta siinä ei mainita erikseen kustannuksia. Luokkana beetasalpaajat ovat edullisia (joidenkin arvioiden mukaan 10-200 dollaria kuukaudessa). Artikkelissa kuvataan munasarjasyöpään sairastuneiden naisten elossaoloajan mediaania eri skenaarioissa - joko kemoterapian lisäksi annettujen beetasalpaajien kanssa tai ilman niitä. Esimerkiksi naisilla, jotka olivat käyttäneet mitään beetasalpaajaa sytostaattihoidon aikana, elossaoloajan mediaani oli 47,8 kuukautta, kun taas naisilla, joita ei hoidettu beetasalpaajilla sytostaattihoidon aikana, elossaoloajan mediaani oli 42 kuukautta. Artikkelissa todetaan, että siteerattu lähde ja tutkimuksen tekijät varoittivat, että beetasalpaajilla on joitakin sivuvaikutuksia ja että lisätutkimuksia tarvitaan sen selvittämiseksi, ovatko lääkkeiden hyödyt suuremmat kuin niiden riskit syöpäpotilaille. Siinä mainitaan erityisesti astmaa sairastaviin kohdistuvat riskit. Muita beetasalpaajien aiheuttamia erityisiä haittoja väestölle ovat masennus ja ripuli. Beetasalpaajat voivat myös aiheuttaa komplikaatioita diabeetikoille. Artikkelissa on hyvä yleiskuvaus tutkimuksen koosta ja siitä, miten potilaita seurattiin. Siinä kuvataan 1 425 munasarjasyövän saaneen naisen elossaoloajan mediaani eri skenaarioissa - joko kemoterapian lisäksi annettujen beetasalpaajien kanssa tai ilman niitä. Kielen käyttö on asianmukaista, sillä siinä sanotaan, että lääkkeet "liittyivät" ja "liittyivät" hyötyihin, mutta ei missään vaiheessa väitetä, että lääkkeet "pidentivät elossaoloaikaa", kuten MD Andersonin tiedotteessa todetaan. Jutussa käsiteltiin lyhyesti myös tutkimuksen rajoituksia. Koska tutkimus oli retrospektiivinen tarkastelu 1 425 tapauksesta munasarjasyövän tietokannassa, sitä ei satunnaistettu. Artikkelissa todetaan myös, että tarvitaan lisätutkimuksia sen selvittämiseksi, johtavatko havainnot uusiin hoitomuotoihin, ja että "tämä ei ole jotain, mitä ihmisten pitäisi kiirehtiä ottamaan". Yksi huolenaihe on se, että alaotsikossa mainostetaan dramaattisia hyötyjä, joita havaittiin epäselektiivisiä beetasalpaajia käyttävien potilaiden alaryhmässä - "Tutkimuksen mukaan eräänlainen beetasalpaaja lisää munasarjasyövän sairastaneiden naisten elossaoloaikaa yli neljän vuoden verran" - mutta jutussa ei koskaan varoiteta lukijoita tämän ryhmän pienestä koosta (vain 75 henkilöä). Näin pienestä alaryhmästä saatuihin tuloksiin on suhtauduttava hyvin varovaisesti, emmekä ole varmoja, että niitä olisi pitänyt korostaa lukijoille otsikossa. Sanomme tämän tietäen hyvin, että toimittajat eivät useinkaan voi vaikuttaa siihen, mitä otsikoihin laitetaan. Emme havainneet jutussa mitään todisteita pelon lietsonnasta. Jutussa on mukana riippumaton lähde, joka ei ollut sidoksissa tutkimukseen. Christina Annunziata, National Institutes of Healthin syöpätutkimuskeskuksen johtaja, sanoi, että vaikka hän piti tutkimusta "mielenkiintoisena" ja "ajatuksia herättävänä", hän varoitti, että "en usko, että se muuttaa käytäntöjä aivan vielä". Annunziata oli mukana kirjoittamassa raporttiin liittyvää pääkirjoitusta, jotka molemmat julkaistiin American Cancer Societyn Cancer-lehdessä. Juttu olisi ollut vielä vahvempi, jos siinä olisi kerrottu tutkimuksen rahoituslähteet, joihin sisältyi valtion ja säätiöiden avustuksia. Koska emme kuitenkaan löytäneet rahoituslähteiden luettelosta merkittäviä ristiriitoja, emme katsoneet, että tämä poisjättäminen olisi tasapainottanut uutisointia. Asiaa koskeva tutkimus perustuu beetasalpaajien käytön arviointiin yhdessä tavanomaisen kemoterapian kanssa, ei vaihtoehtona kemoterapialle tai muulle hoidolle. Näin ollen arvioimme kohdan "Vertaile vaihtoehtoja" olevan Ei sovellettavissa. Beetasalpaajia kutsutaan jutussa "yleisiksi sydänlääkkeiksi", ja niiden katsotaan siten olevan yleisesti saatavilla. Beetasalpaajat tulivat markkinoille ensimmäisen kerran yli 50 vuotta sitten, ja niiden käyttö on yleistynyt, kun tutkijat ovat löytäneet tälle lääkeryhmälle lisää sovelluksia. Geneerisiä versioita on saatavilla, joten ne kuuluvat edullisimpiin reseptilääkkeisiin. Läheltä piti. Jutussa tunnustetaan aiemmat tutkimukset tällä alalla, kun siinä sanotaan: "Hiiri- ja koeputkitutkimukset ovat osoittaneet, että niin sanotut epäselektiiviset beetasalpaajat estävät molekyylireittejä, jotka edistävät kasvainten kasvua. Selektiiviset versiot, jotka on suunniteltu minimoimaan sydänpotilaiden sivuvaikutukset, eivät ole yhtä tehokkaita tällaisiin kohteisiin nähden. Tohtori Sood ja hänen kollegansa pohtivat, olisiko sama vaikutus havaittavissa ihmisillä." Tämä on hyvä asiayhteys, mutta jutussa olisi voitu myös mainita, että useissa tutkimuksissa on todellakin tutkittu beetasalpaajien käytön vaikutusta munasarjasyövän sairastaneisiin potilaisiin, eivätkä ne ole havainneet samanlaista eloonjäämislukujen pidentymistä, josta tässä jutussa kerrotaan. Tutkijat uskovat, että tämä johtuu siitä, että näissä aiemmissa tutkimuksissa ei tehty eroa kahden beetasalpaajatyypin välillä. Koska artikkelissa siteerataan riippumatonta, sitoutumatonta syöpäasiantuntijaa, olemme varmoja, että artikkeli ei perustu pelkästään lehdistötiedotteeseen.</w:t>
      </w:r>
    </w:p>
    <w:p>
      <w:r>
        <w:rPr>
          <w:b/>
        </w:rPr>
        <w:t xml:space="preserve">Tulos</w:t>
      </w:r>
    </w:p>
    <w:p>
      <w:r>
        <w:t xml:space="preserve">Sydänlääke liittyy syöpäpotilaiden lisävuosiin</w:t>
      </w:r>
    </w:p>
    <w:p>
      <w:r>
        <w:rPr>
          <w:b/>
        </w:rPr>
        <w:t xml:space="preserve">Esimerkki 2.59</w:t>
      </w:r>
    </w:p>
    <w:p>
      <w:r>
        <w:t xml:space="preserve">Tämä on hankala kysymys. Jutussa ei nimenomaisesti käsitellä kustannuksia, mutta tekstiviestejä kutsutaan "skaalautuvaksi ja kohtuuhintaiseksi lähestymistavaksi". Monille (tai useimmille) potilaille neljän tekstiviestin vastaanottamisesta viikossa aiheutuvat kustannukset olisivat todennäköisesti mitättömät - ne katettaisiin yksilön puhelinliittymästä tai nimellisistä tekstiviestihinnoista. Kaikilla ei kuitenkaan ole matkapuhelinta, mikä tekee tekstiviestien saatavuudesta (ja kustannuksista) merkittävämmän kysymyksen. Tarina kuitenkin onnistuu tässä asiassa. Jutussa käsitellään sekä matkapuhelimen omistavien yhdysvaltalaisten aikuisten määrää (90 prosenttia) että sitä, että tekstiviestit ovat helpommin saatavilla kuin muut terveydenhuollon mobiiliviestinnän muodot (kuten sovellukset, jotka edellyttävät, että potilaat omistavat älypuhelimia tai muita älylaitteita). Vaikka olisimme toivoneet syvällisempää keskustelua tässä yhteydessä, annamme tyydyttävän arvosanan, koska juttu nyökkää tähän suuntaan. Jutussa käsitellään erilaisia tutkimuksessa raportoituja hyötyjä, kuten kolesterolin ja verenpaineen alenemista, mutta siinä ei määritellä näitä tietoja määrällisesti eikä tarjota lukijoille mitään asiayhteyttä. Vaikka jutussa esimerkiksi sanotaan, että "tekstiviestejä saaneiden potilaiden kolesteroli oli laskenut", JAMA-julkaisussa kerrotaan, että tekstiviestejä saaneiden potilaiden "LDL-C:n" keskiarvoero oli "-5 mg/dl". Toisin sanoen, vaikka artikkelin tiedot ovat määrällisesti ilmaistuja, ne eivät todennäköisesti ole kovin hyödyllisiä monille terveydenhuoltoalan ulkopuolisille lukijoille. Onko "keskimääräinen ero -5 mg/dl LDL-C:ssä" hyvä? huono? Merkityksetöntä? Tässä toimittajilla on mahdollisuus loistaa. Jos uutisjutussa pystytään käyttämään näitä lukuja ja kääntämään ne sellaiselle kielelle, jota ei-asiantuntijat ymmärtävät, se tarjoaa todellista palvelua. Olisi ollut hienoa nähdä se tässä. Niin kauan kuin ihmiset eivät aja autoa ja tarkista kännyköitään, neljä kertaa viikossa tapahtuvasta hyvää tarkoittavien tekstiviestien vastaanottamisesta ei näytä olevan mitään haittaa, joten merkitsemme tämän kysymyksen "ei sovellettavissa". Tämä on vahva asia. Juttu ei ainoastaan tarjoa tiivistä, mutta hyvää yhteenvetoa tutkimuksesta - vaan siinä myös puututaan tutkimuksen rajoituksiin. Tutkimuksessa esimerkiksi todetaan, että tutkimus "ei voi kertoa, voisivatko tekstiviestit lopulta johtaa siihen, että viestejä saaneiden potilaiden sydänkohtaukset vähenevät tai jatkuisivatko myönteiset terveysvaikutukset kuuden kuukauden tutkimusjakson jälkeen". Hyviä huomioita, ja olemme iloisia, että juttu sisältää ne. Tässä ei ole kyse sairauden lietsonnasta. Jutussa on mukana ulkopuolisen asiantuntijan panos, joka ei ollut mukana tutkimuksessa. Juttu täyttää selvästi vaatimuksemme, vaikka se olisikin ollut vahvempi, jos siinä olisi käytetty vielä ainakin yhtä riippumatonta lähdettä - mieluiten sellaista, joka ei ollut kirjoittanut pääkirjoitusta, joka julkaistiin JAMA:ssa yhdessä artikkelin kanssa. Kyllä, pääkirjoitus oli riippumaton, ja siinä on joitakin oivaltavia kommentteja. Mutta se tarkoittaa myös sitä, että tiesimme jo ennestään, mitä mieltä tämä lähde oli asiasta. Olisi ollut hienoa löytää toinen hyvämaineinen asiantuntija, joka ei olisi vielä ottanut julkisesti kantaa tähän työhön. Jutussa ei keskitytä niinkään siihen, miten tekstiviesti-interventio suoraan vähensi sydäntautiriskiä, vaan siihen, missä määrin se johti siihen, että potilaat ryhtyivät toimenpiteisiin oman riskinsä vähentämiseksi - esimerkiksi harrastamalla enemmän liikuntaa, tupakoimalla vähemmän, muuttamalla ruokavaliota tai ottamalla säännöllisesti reseptilääkkeitä. Jutussa keskustellaan muista "mobiilista terveysinterventiosta", kuten älypuhelinsovelluksista, mutta todetaan, että pelkkiin tekstiviesteihin perustuvia mobiiliterveyshankkeita ei näytä olevan paljonkaan. Jutussa tarkastellaan myös sitä, miten tekstiviestit auttoivat potilaita tekemään elämäntapamuutoksia - kuten harrastamaan enemmän liikuntaa ja vähentämään tupakointia - jotka pienensivät riskiä. Jutusta kävi melko selvästi ilmi, että kyseessä oli kliininen koe, ja että kyseinen palvelu ei näytä olevan saatavilla räätälöityjen, rohkaisevien tekstiviestien tarjoamiseksi sydäntautipotilaille. Alusta alkaen tarina asettaa tämän tutkimuksen osaksi paljon laajempaa "mobiilin terveyden" kenttää. Jutussa todetaan esimerkiksi, että "vaikka markkinoilla on yli 100 000 terveyteen liittyvää sovellusta, toistaiseksi ei ole riittävästi näyttöä siitä, ovatko monet näistä sovelluksista turvallisia tai tehokkaita". Koska jutussa on lainauksia haastattelusta, voimme olla melko varmoja, että juttu ulottui JAMA:n uutisjulkaisua pidemmälle.</w:t>
      </w:r>
    </w:p>
    <w:p>
      <w:r>
        <w:rPr>
          <w:b/>
        </w:rPr>
        <w:t xml:space="preserve">Tulos</w:t>
      </w:r>
    </w:p>
    <w:p>
      <w:r>
        <w:t xml:space="preserve">Tekstimuistutukset auttavat ihmisiä alentamaan kolesterolia ja verenpainetta</w:t>
      </w:r>
    </w:p>
    <w:p>
      <w:r>
        <w:rPr>
          <w:b/>
        </w:rPr>
        <w:t xml:space="preserve">Esimerkki 2.60</w:t>
      </w:r>
    </w:p>
    <w:p>
      <w:r>
        <w:t xml:space="preserve">Madagaskarin hallituksen mukaan ruttoepidemia on tappanut 63 ihmistä Intian valtameren saarivaltiossa. Ensimmäistä kertaa tauti, jota on pitkään esiintynyt maan syrjäseuduilla, on keskittynyt suurelta osin maan kahteen suurimpaan kaupunkiin, Antananarivoon ja Toamasinaan. Maailman terveysviranomaiset ovat reagoineet nopeasti. Maailman terveysjärjestö, jota on kritisoitu hitaasta reagoinnista Länsi-Afrikassa vuonna 2014 puhjenneeseen ebolaepidemiaan, on vapauttanut 1,5 miljoonaa dollaria ja lähettänyt ruttoasiantuntijoita ja epidemiologeja. Punainen Risti on lähettämässä Madagaskariin ensimmäisen ruttohoitokeskuksensa. Keskiviikkona Madagaskarin kansanterveysministeri keräsi lääkäreitä ja ensihoitajia maan pääsairaalan täpötäydessä auditoriossa ja sanoi, etteivät he saa lähteä lomalle. "Olkaamme vahvoja, koska kyse on vain meistä. Me olemme rintamalla, kuten armeija", Mamy Lalatiana Andriamanarivo sanoi. Asiantuntijat varoittavat, että taudinpurkaus voi jatkua tartuntakauden loppuun huhtikuussa. Maailman terveysjärjestön WHO:n vuoden 2016 raportin mukaan Madagaskarissa on noin 400 ruttotapausta vuodessa eli yli puolet maailman kaikista tapauksista. Yleensä ne ovat paiseruttotapauksia maaseudun ylängöillä. Paiseruttoa kantavat rotat, ja se leviää ihmisiin kirppujen puremien välityksellä. Se on hoitamattomana kuolemaan johtava noin puolessa tapauksissa. Suurin osa tämänhetkisen taudinpurkauksen tapauksista on keuhkoruttoa, virulentimpaa muotoa, joka leviää yskimisen, aivastelun tai sylkemisen välityksellä ja on hoitamattomana lähes aina kuolemaan johtava. Joissakin tapauksissa se voi tappaa 24 tunnissa. Kuten paiseruttoa, sitäkin voidaan hoitaa tavallisilla antibiooteilla, jos se havaitaan ajoissa. WHO kutsuu ruttoa "köyhyyden taudiksi", joka johtuu osittain epähygieenisistä elinolosuhteista. Madagaskarin bruttokansantuote henkeä kohti on noin 400 dollaria, ja taudin torjuntaa koskevia kansallisia ohjelmia ovat Euroopan tautien ehkäisy- ja valvontakeskuksen raportin mukaan "vaikeuttaneet toiminnalliset ja hallinnolliset vaikeudet". Ilman kautta leviävä keuhkorutto, joka aiheuttaa noin 75 prosenttia tapauksista nykyisessä taudinpurkauksessa, ei kuitenkaan tee luokkaeroja. "Tavallisesti ruttoon sairastuvat ovat likaisia ihmisiä, jotka asuvat köyhillä alueilla, mutta tässä tapauksessa tautiin sairastuvat hyvin toimeentulevat ihmiset, johtajat, professorit, ihmiset yhteiskunnan kaikissa paikoissa", sanoi tohtori Manitra Rakotoarivony, Madagaskarin terveyden edistämisen johtaja. Nykyinen taudinpurkaus alkoi elokuussa, tavallista aikaisemmin, kun 31-vuotias mies, joka oli viettänyt aikaa Ankazobe-kylässä keskisellä ylängöllä, matkusti puskataksilla itärannikolle tietämättä, että hänellä oli rutto. Hän kuoli matkalla ja haudattiin ilman mitään turvatoimia Toamasinaan. Myös neljä hänen kanssaan tekemisissä ollutta henkilöä kuoli. Pääkaupungin asukkaat ovat viime päivinä alkaneet rentoutua taudin puhkeamiseen liittyvien maailmanlaajuisten toimien ansiosta, mutta tauti on edelleen vakava uhka, sillä uusien tapausten määrä päivässä pysyy vakaana. Madagaskar on taistellut tautia vastaan yli vuosisadan ajan. Se levisi saarelle vuonna 1898, kun Intiasta tulleet höyrylaivat toivat mukanaan rottia, joilla oli tautia aiheuttava bakteeri. Rutto oli lähes kadonnut Madagaskarilta 60 vuodeksi vuodesta 1930 alkaen, mutta se on ilmaantunut uudelleen viime vuosikymmeninä. Ylängöillä tautia kantavat mustat rotat ovat vähitellen kehittäneet vastustuskyvyn tautia vastaan. Madagaskarin Pasteur-instituutin tutkijoiden vuonna 2015 tekemän tutkimuksen mukaan taudin leviämisen toinen syy ovat turvattomat hautaustavat, joihin liittyy ruumiiden koskettamista. Taudinpurkaus on huolestuttanut naapurimaita. Toisen Intian valtameren saarivaltion, Seychellien, 34-vuotias mies sairastui keuhkoruttoon ollessaan Madagaskarissa. Hänet hoidettiin kotimaassaan, eikä hänellä ole enää oireita. Kyseessä oli ensimmäinen ruttotapaus Seychelleillä, kertoi maan kansanterveyspäällikkö, tohtori Jude Gedeon. Toinen seychelliläinen, 49-vuotias koripallovalmentaja, kuoli ruttoon viime kuussa ollessaan Antananarivossa turnauksessa. Seychellien viranomaiset ovat perustaneet ruttoeristysosaston ja ilmoittaneet, että koulut ovat suljettuina tiistaihin asti. Madagaskarissa hiljattain vierailleita ulkomaalaisia matkustajia ei päästetä maahan. Vaikka WHO:n mukaan riski epidemian leviämisestä alueen ulkopuolelle on hyvin pieni eikä se suosittele rajoituksia Madagaskariin matkustamiseen, Air Seychelles on peruuttanut kaikki lennot saarelle ja saarelta toistaiseksi. "Tilanne ei ole vieläkään hallinnassa Madagaskarilla", Gedeon sanoi.</w:t>
      </w:r>
    </w:p>
    <w:p>
      <w:r>
        <w:rPr>
          <w:b/>
        </w:rPr>
        <w:t xml:space="preserve">Tulos</w:t>
      </w:r>
    </w:p>
    <w:p>
      <w:r>
        <w:t xml:space="preserve">Madagaskarissa rutto uhkaa nyt suurimpia kaupunkeja.</w:t>
      </w:r>
    </w:p>
    <w:p>
      <w:r>
        <w:rPr>
          <w:b/>
        </w:rPr>
        <w:t xml:space="preserve">Esimerkki 2.61</w:t>
      </w:r>
    </w:p>
    <w:p>
      <w:r>
        <w:t xml:space="preserve">Samaan aikaan WHO:n mukaan ennätysmäärä lapsia saa rokotteen, mikä antaa toivoa siitä, että tartuntojen lisääntyminen ei ehkä jatkuisi. "Edistyminen on ollut epätasaista eri maiden välillä ja maiden sisällä, mikä on jättänyt yhä useampia alttiita henkilöitä suojaamatta ja johtanut siihen, että vuonna 2018 viruksen tartuttamien ihmisten määrä on ollut ennätyksellisen suuri", WHO totesi lausunnossaan. Tuhkarokko on erittäin tarttuva virustauti, joka voi aiheuttaa lapsilla kuulon heikkenemistä ja aivohäiriöitä ja vakavissa tapauksissa tappaa. Rokotuskattavuuden on oltava noin 95 prosenttia, jotta virus ei pääse kiertämään yhteisöissä - niin sanottu laumaimmuniteetti. Monissa maissa rokotevastaiset kampanjoijat yrittävät saada vanhemmat luopumaan lastensa rokottamisesta, vaikka rokotteiden turvallisuudesta ja tehokkuudesta on vahvaa tieteellistä näyttöä. Italiassa yhdessä hallitseva, valtapuolueiden vastainen Viiden tähden liike on kyseenalaistanut joidenkin rokotteiden turvallisuuden ja tuominnut äänekkäästi pyrkimykset tehdä rokotuksista pakollisia. WHO:n Euroopan alueella, jolla asuu lähes 900 miljoonaa ihmistä, sairastui viime vuonna 47 maassa noin 82 600 tuhkarokkoa - suurin määrä tällä vuosikymmenellä. Näistä 72 tapausta johti kuolemaan. Kuusi maata 53:sta ei raportoinut. Maista 34:ssä arvioitu toisen tuhkarokkoannoksen kattavuus oli alle 95 prosenttia. "(Rokotus)aukot paikallisella tasolla tarjoavat edelleen avoimen oven virukselle", WHO:n Euroopan johtaja Zsuzsanna Jakab sanoi lausunnossaan. Brittiläisen immunologiyhdistyksen puheenjohtaja, professori Arne Akbar sanoi lukujen olevan "erittäin huolestuttavia". Rokotteiden ja kansanterveyden asiantuntija Heidi Larson Lontoon hygienia- ja trooppisen lääketieteen korkeakoulusta sanoi, että tapausten lisääntyminen on "herätyssoitto siitä, miten tärkeää on lisätä luottamusta rokotuksiin". Euroopan komission viime vuonna julkaisemassa raportissa, jonka Larsonin johtama työryhmä laati, todettiin, että tuhkarokkorokotusten kattavuus on laskenut 12 EU-maassa vuodesta 2010 ja että seitsemän niistä kymmenestä maasta, joissa rokotuksiin luotetaan vähiten maailmassa, sijaitsee Euroopassa.</w:t>
      </w:r>
    </w:p>
    <w:p>
      <w:r>
        <w:rPr>
          <w:b/>
        </w:rPr>
        <w:t xml:space="preserve">Tulos</w:t>
      </w:r>
    </w:p>
    <w:p>
      <w:r>
        <w:t xml:space="preserve">Tuhkarokkotapauksia Euroopassa eniten vuosikymmeneen, kun taskut kieltäytyvät rokotuksista.</w:t>
      </w:r>
    </w:p>
    <w:p>
      <w:r>
        <w:rPr>
          <w:b/>
        </w:rPr>
        <w:t xml:space="preserve">Esimerkki 2.62</w:t>
      </w:r>
    </w:p>
    <w:p>
      <w:r>
        <w:t xml:space="preserve">"Se johtuu siitä, että elimistöni on ollut niin kauan tukahdutettuna, ettei se pysty taistelemaan sitä (syöpää) vastaan", Wisconsinissa asuva nainen sanoi. Patty, joka on työskennellyt isänsä ravintolassa 27 vuotta, kamppailee nyt kokopäivätyössä. "Yritän saada työkyvyttömyyskorvausta, mutta se on jo kerran evätty. En aio lopettaa työntekoa. Tarvitsen vain apua. Tarvitsen apua, koska en pysty tekemään kokopäivätyötä", Patty sanoi. Maaliskuussa 2017 ystävä, joka asuu New Mexicossa, jossa lääkemarihuana on laillista, lähetti Pattylle postitse Buddha Tearsin, kannabisöljytuotteen, joka sisältää kannabidiolia (CBD) ja kannabiksen psykotrooppista komponenttia THC:tä. Nautittuaan päivittäin pienen määrän öljyä - samoin kuin poltettuaan marihuanaa - Patty sanoi, että hänen tilansa parani valtavasti. "Valitettavasti minun on poltettava joka päivä, koska jos en polta, olen koko ajan vessassa", sanoi Patty, joka pyysi, ettei hänen sukunimeään julkaista, koska hän käyttää laitonta ainetta. Mutta näinä päivinä Patty kamppailee jälleen oireiden kanssa. "Yhteyteni (CBD:hen ja marihuanaan) katkaistiin", hän sanoi. "Olen hyvin vihainen." Vaikka Patty ja muut ovat onnistuneet hoitamaan lääketieteellisiä vaivojaan kannabiksen avulla, lääke on edelleen laiton Wisconsinissa. Ja koska kannabiksen asema on Schedule I -luokituksen mukainen huume, mikä on tiukin luokitus, Yhdysvalloissa on tehty vain vähän tutkimuksia kannabiksen tehokkuudesta lääkkeenä. Yhdysvaltain elintarvike- ja lääkevirasto on hyväksynyt yhden kannabiksen komponentin vakavien ja harvinaisten kouristushäiriöiden hoitoon sekä kolme lääkettä, joissa on synteettisiä kannabisaineita; muita käyttötarkoituksia ei ole hyväksytty. ___ Voittoa tavoittelematon uutistoimisto Wisconsin Watch toimitti tämän artikkelin Associated Pressille yhteistyössä Institute for Nonprofit Newsin kanssa. ___ Vaikka kannabiksen käyttö on edelleen laitonta liittovaltion tasolla, 33 osavaltiota ja District of Columbia ovat hyväksyneet kannabiksen lääkinnällisen käytön. Kaksipuolueinen ryhmä lainsäätäjiä on ehdottanut sen laillistamista lääkekäyttöön Wisconsinissa, ja toinen ryhmä demokraattisia lainsäätäjiä esitti lokakuussa lakiehdotuksen alle 28 gramman hallussapidon dekriminalisoimiseksi. Senaatin enemmistöpäällikkö Scott Fitzgerald, R-Juneau, vastustaa kuitenkin edelleen. Marquette Law School Pollin huhtikuussa tekemä kyselytutkimus osoitti, että 83 prosenttia kyselyyn osallistuneista rekisteröidyistä äänestäjistä kannattaa marihuanan käyttöä lääkärin määräyksellä lääketieteellisiin tarkoituksiin. "Kun asiat saavat yli 70 prosentin kannatuksen Wisconsinin rekisteröityjen äänestäjien keskuudessa, lainsäätäjän on kuunneltava ja toimittava", sanoi edustaja David Bowen, D-Milwaukee. Wisconsin-Madisonin yliopiston yliopiston terveyspalveluiden psykiatrian johtajan, tohtori Angela Janisin mukaan I-luokan lääkkeillä, joihin marihuana kuuluu, ei katsota olevan tällä hetkellä hyväksyttyä lääketieteellistä käyttöä ja niiden väärinkäytön mahdollisuus on suuri, kun taas II-luokan lääkkeillä väärinkäytön mahdollisuus on pienempi ja niistä on jonkin verran terapeuttista hyötyä. Janis tuntee tämän eron hyvin. Yliopistotyönsä lisäksi Janis on lääketieteellisen johtajan tehtävässä LeafLine Labsissa, joka on Minnesotassa toimiva lääkemarihuana-alan yritys. "Jotta asia olisi oikeassa mittakaavassa: metamfetamiini on listalla II, koska se on hyväksytty liikalihavuuden hoitoon. Kokaiini on Schedule II -luokituksessa, koska se on hyväksytty nenäkirurgiaa varten, koska se voi supistaa verisuonia, kun nenään tehdään leikkauksia. Tämä on siis rima sille, mitä 'lääketieteellinen hyöty' tarkoittaa", Janis sanoi. Janisin mukaan kannabiksen väärinkäyttöpotentiaali on pienempi kuin minkään näistä aineista. "Kannabista ei ole luokiteltu asianmukaisesti. Se on yksi, mutta ei ainoa este tutkimukselle", Janis sanoi. Janis suosittelee kannabiksen uudelleenluokittelua, jotta tutkijat voivat tutkia sen ominaisuuksia tarkemmin. Jopa Smart Approaches to Marijuana (SAM), joka vastustaa kannabiksen laillistamista, "tukee täysin" kannabista sisältäviä lääkkeitä, jotka FDA on hyväksynyt, sanoi ryhmän tiedottaja Colton Grace. National Institute on Drug Abuse -laitoksen mukaan kannabinoidit ovat kannabiskasvin sisältämiä aineita, jotka vaikuttavat tiettyihin reseptoreihin ihmisen aivoissa ja kehossa. Ne ovat kannabiksesta johdettujen lääkinnällisten tuotteiden tärkeimmät aktiiviset ainesosat. Nämä reseptorit vaikuttavat moniin keskeisiin toimintoihin, kuten muistiin, ajatteluun, keskittymiseen ja koordinaatioon. Niihin puuttumisella voi olla syvällisiä vaikutuksia - sekä myönteisiä että kielteisiä. Kaksi laajimmin tutkittua kannabinoidia ovat delta-9-tetrahydrokannabinoli (THC) ja CBD. On kuitenkin kymmeniä kannabinoideja, joilla voi olla myös lääketieteellistä käyttöä. "Monissa kannabiskasvin kannoissa voi olla 60, 70, 80 kannabinoidia, jotka kaikki vaikuttavat toisiinsa eri tavoin", Janis sanoi. Kansalliset terveysinstituutit ilmoittivat käyttäneensä 191 miljoonaa dollaria lääkekäyttöön tarkoitettujen kannabinoidien tutkimiseen vuosina 2017-18. Jotkin vaikutukset tunnetaan jo nyt. Esimerkiksi THC voi vaikuttaa keskushermostoon, mikä tuottaa hyötyjä, kuten oksentelun ja pahoinvoinnin vähenemistä, ruokahalun lisääntymistä, kivun vähenemistä ja tulehdusta ehkäiseviä vaikutuksia. CBD toimii myös tulehdusta ehkäisevänä aineena, joka lisää immuunijärjestelmän toimintaa, vähentää kipua ja estää tiettyjä soluja lisääntymästä. Kannabinoidireseptorit eivät ole alueilla, jotka kontrolloivat hengitystä, minkä vuoksi marihuanalla ei ole kuolemaan johtavia yliannostuksia, Janis sanoi. CBD itse asiassa estää THC:n psykotrooppiset vaikutukset, Janis sanoi. Kaikkien näiden kannabinoidien lisäksi cannabis sativa -kasvissa on paljon muitakin kemikaaleja. Esimerkiksi terpeeneillä, jotka antavat kullekin kannalle sen erityisen tuoksun, kuten sitruunan tai männyn, "uskotaan olevan monia vaikutuksia, mutta emme vain tiedä, mitä ne oikeastaan tekevät kehossa", Janis sanoi. Vuonna 2017 National Academies of Sciences, Engineering and Medicine julkaisi yhden kattavimmista katsauksista tieteelliseen tutkimukseen siitä, mitä tiedetään kannabiksen ja kannabistuotteiden terveysvaikutuksista. Komitea tarkasteli yli 10 000 tieteellistä tiivistelmää. Se teki lähes 100 johtopäätöstä ja löysi merkittävää näyttöä vain muutamasta käyttöaiheesta, joista suurin oli kipu. Janisin mukaan raportissa todettiin, että on olemassa merkittävää näyttöä siitä, että kannabis on tehokas hoito aikuisten krooniseen kipuun, erityisesti hermokipuun. Ryhmä löysi myös vakuuttavaa näyttöä kannabiksen käytöstä kemoterapiaan liittyvän pahoinvoinnin ja oksentelun sekä MS-tautiin liittyvien lihaskouristusten hoidossa. Raportti osoitti myös kohtalaista näyttöä siitä, että kannabis tai kannabinoidit parantavat tehokkaasti unta henkilöillä, joilla on uniapnea, fibromyalgia, krooninen kipu ja multippeliskleroosi. Raportissa todettiin myös, että kannabiksen teho ruokahalun lisäämiseen ja HIV/aidsin aiheuttaman laihtumisen vähentämiseen, MS-taudin aiheuttaman lihaskireyden ja kivun lievittämiseen, Touretten oireyhtymän oireiden lievittämiseen, ahdistuneisuuden lievittämiseen ja traumaperäisen stressihäiriön lievittämiseen on vähäistä. Anekdoottinen näyttö on myös osoittanut kannabinoidien tehokkuuden Rettin oireyhtymän hoidossa. Norah Lowe, 10, alkoi tuntea helpotusta harvinaiseen neurologiseen häiriöön vuosi sitten, kun hän alkoi käyttää CBD:tä oireidensa hoitoon. Rettin oireyhtymä vaikuttaa lähes kaikkiin lapsen elämän osa-alueisiin, kuten kykyyn puhua, kävellä, syödä ja hengittää. Sairauden erityispiirre on toistuvat, lähes jatkuvat käsien liikkeet. Norahin isä Josh Lowe sanoi lehdistötilaisuudessa, jonka osavaltion edustaja Melissa Sargent (D-Madison) järjesti esitelläkseen viimeisimmän lakiesityksensä lääkinnällisen marihuanan ja vapaa-ajan marihuanan laillistamisesta, että hän on turhautunut siihen, että osavaltion laki kieltää Norahia kokeilemasta lääkemarihuanaa, joka on auttanut muita hänen sairaudestaan kärsiviä. Pyörätuolia käyttävä Norah on kokenut "lisääntynyttä joustavuutta, vähentynyttä kipua ja lihaskramppeja, lisääntynyttä kommunikaatiota, kognitiivisia kykyjä, kohtausten vähenemistä, parempaa mielialan hallintaa, ja lista jatkuu ja jatkuu", Lowe sanoi. Cochrane Database of Systematic Reviews -tietokannassa vuonna 2017 julkaistussa tutkimuksessa analysoitiin useita tutkimuksia, ja siinä todettiin, että kannabispohjaiset lääkkeet olivat lumelääkkeitä parempia kivunlievityksen kannalta - ja että nämä lääkkeet paransivat myös unta ja psykologista ahdistusta - ja päädyttiin siihen johtopäätökseen, että mahdolliset hyödyt saattaisivat olla suuremmat kuin niiden mahdolliset haitat. Marijuana Policy Project -järjestön mukaan lääkekannabiksen sallivien osavaltioiden hyväksymät yleisimmät sairaudet liittyvät syövän, glaukooman, HIV/aidsin ja MS-taudin oireiden lievittämiseen. Muita yleisiä indikaattoreita ovat Alzheimerin tauti, tulehduksellinen suolistosairaus, Crohnin tauti, Parkinsonin tauti ja PTSD, kertoo marihuanan laillistamista ajava ryhmä. Lisäksi Michiganin yliopisto julkaisi Health Affairs -lehden helmikuun numerossa tutkimuksen, jonka tarkoituksena oli ymmärtää syitä, miksi ihmiset käyttävät kannabista lääkinnällisiin tarkoituksiin, ja ovatko nämä tarkoitukset näyttöön perustuvia. Kirjoittajat havaitsivat, että 85,5 prosenttia t lääkekannabiksen käyttötarkoituksista liittyi tiloihin, joiden terapeuttisesta tehokkuudesta oli merkittävää tai vakuuttavaa näyttöä. Lisäksi he havaitsivat, että krooninen kipu on tällä hetkellä yleisin lääkekannabispotilaiden ilmoittama pätevä sairaus, jota käytti 64,9 prosenttia tällaisista potilaista vuonna 2016. "Se on hyvä merkki", Janis sanoi. "Vaikka lääkäri voi kirjoittaa sen (kannabismääräyksen) monenlaisiin asioihin, sitä näyttää käytettävän siihen, mihin se on tarkoitettu." Koska kannabis on Schedule I -huumausaine, sitä on "hyvin vaikea tutkia millään institutionaalisella tasolla", koska tutkijat tarvitsevat siihen hyväksynnän Yhdysvaltain huumevirastolta, joka on "historiallisesti ollut haluton antamaan sitä", sanoi David Abernathy, datasta ja viranomaisasioista vastaava varajohtaja Arcview Groupissa, joka neuvoo kannabisteollisuuden sijoittajia. Tämän vuoksi "kaksoissokkoutettuja, plasebokontrolloituja kliinisiä tutkimuksia ei ole tehty Yhdysvalloissa", Abernathy sanoi. Viime vuosikymmenen aikana on kuitenkin tehty paljon tutkimusta muissa maissa, kuten Israelissa, Kanadassa, Kiinassa ja Italiassa, ja "nyt alamme nähdä enemmän tutkimusta Yhdysvalloissa", hän sanoi. Kansallisten akatemioiden vuonna 2017 tekemässä kannabistutkimusta koskevassa katsauksessa todettiin, että huumausaineen asema listan I aineena vaikeuttaa sen tutkimista. "Tutkijoiden on myös usein vaikea saada käyttöönsä sellaista kannabistuotteen määrää, laatua ja tyyppiä, joka on tarpeen erityisten tutkimuskysymysten käsittelemiseksi", katsauksessa todettiin. Crohnin tautia sairastava Patty uskoo, että kannabishoito ei ainoastaan lievittänyt hänen Crohnin taudin oireitaan, vaan hän kiittää sitä myös siitä, että se piti hänen aggressiivisen ihosyöpänsä loitolla. Biochemical Pharmacology -lehdessä vuonna 2018 julkaistun artikkelin mukaan tutkimukset ovat osoittaneet, että kannabinoidit voivat vähentää ihosyövän etenemistä. Tällä hetkellä ei kuitenkaan ole tarpeeksi lupaavia kliinisiä tutkimuksia, jotta niistä voitaisiin antaa vakuuttavia lausuntoja. "En ole saanut kannabisöljyä maaliskuun 2018 jälkeen, ja kun en enää saanut sitä, tarkoitan, että sain juuri päätökseen 12. leikkaukseni (syövän vuoksi)", Patty sanoi. "Joten sanokaa te, mitä mieltä olette?"</w:t>
      </w:r>
    </w:p>
    <w:p>
      <w:r>
        <w:rPr>
          <w:b/>
        </w:rPr>
        <w:t xml:space="preserve">Tulos</w:t>
      </w:r>
    </w:p>
    <w:p>
      <w:r>
        <w:t xml:space="preserve">Wisconsinin asukkaat käyttävät lääkekannabista rajoitusten keskellä.</w:t>
      </w:r>
    </w:p>
    <w:p>
      <w:r>
        <w:rPr>
          <w:b/>
        </w:rPr>
        <w:t xml:space="preserve">Esimerkki 2.63</w:t>
      </w:r>
    </w:p>
    <w:p>
      <w:r>
        <w:t xml:space="preserve">"Tämä pandemia ei ole vain kansanterveydellinen kriisi, vaan se myös ruokkii talouskriisiä, jollaista emme ole nähneet sitten suuren laman", Hancock sanoi lehdistötilaisuudessa. Denverin myynti-, majoitus- ja muut verot ovat laskeneet jyrkästi sen jälkeen, kun pandemia iski Coloradoon kaksi kuukautta sitten, ja osavaltiossa on edelleen voimassa turvamääräys, joka on asettanut rajoituksia yrityksille. Kaupunginjohtajien mukaan verotulojen lasku vaikuttaa rahastoon, josta maksetaan poliisi- ja palopalvelut sekä katujen kunnossapito. Amerikkalaiset kaupungit Washingtonin Puyallupista Floridan Miramariin ovat myös lomauttaneet työntekijöitään säästääkseen rahaa synkkien talousennusteiden vuoksi. Huhtikuussa Los Angelesin pormestari Eric Garcetti julkaisi "tuskamme dokumentiksi" kutsumansa menosuunnitelman, johon sisältyy palvelujen leikkauksia ja lähes 16 000 työntekijän lomautuksia. Ehdotuksen mukaan kaupungin työntekijät joutuisivat ensi vuonna lomauttamaan 26 päivää, mikä vastaa 10 prosentin palkanalennusta. Los Angelesin menoleikkaukset ovat todennäköisesti merkki siitä, mitä kaupungintaloille on tulossa eri puolilla maata, kun työttömien jonot kasvavat ja paikalliset kassat näkevät verotulojen jyrkkiä pudotuksia. Denverin suunnitellut lomautukset, jotka eivät koske virkapukuisia työntekijöitä, kuten palomiehiä, poliiseja ja sheriffin apulaisia, säästävät kaupungille noin 16 miljoonaa dollaria. Kaupunki vähentää myös matkoja, palkkauksia ja hankintoja ja pyytää osastoja leikkaamaan 7,5 prosenttia budjeteistaan. Denverin 12 000 työntekijästä noin 3 000 on virkapukuisia työntekijöitä. "Haluan kaikkien tietävän, että olemme käyttäneet kaikki muut keinot loppuun ennen kuin ryhdyimme tähän toimenpiteeseen", sanoi Hancock, joka toisti lainsäätäjille esittämänsä kehotuksen sisällyttää kaupungit seuraavaan liittovaltion elvytyspakettiin. "Totuus on tämä: Jos kaupungit eivät pysty toipumaan, ei tule kansallista elpymistä", hän sanoi. Kaupungin talouspäällikkö Brendan Hanlon sanoi, että hänen mielestään vuosien 2008-2009 suuren laman seuraukset olivat hämmästyttäviä, mutta nykyistä kriisiä on vaikeampi käsitellä. "En olisi koskaan voinut kuvitellakaan näkeväni sellaisia lukuja, joita näemme juuri nyt, ja sitä, miten vakavaa se on niiden palvelujen kannalta, joita tarjoamme kansalaisille joka päivä täällä Denverissä", hän sanoi. Kaupunki otti viimeksi käyttöön lomautuksia vuonna 2011. National League of Cities -järjestön tekemässä tutkimuksessa todettiin lähes yleisesti, että koronaviruksen aiheuttamat tulovajeet koettelevat kovasti kaupunkeja, ja monissa tapauksissa budjettivajeiden paikkaamiseen käytettäisiin lomautuksia ja irtisanomisia.</w:t>
      </w:r>
    </w:p>
    <w:p>
      <w:r>
        <w:rPr>
          <w:b/>
        </w:rPr>
        <w:t xml:space="preserve">Tulos</w:t>
      </w:r>
    </w:p>
    <w:p>
      <w:r>
        <w:t xml:space="preserve">Denver lomauttaa tuhansia työntekijöitä koronaviruksen takia.</w:t>
      </w:r>
    </w:p>
    <w:p>
      <w:r>
        <w:rPr>
          <w:b/>
        </w:rPr>
        <w:t xml:space="preserve">Esimerkki 2.64</w:t>
      </w:r>
    </w:p>
    <w:p>
      <w:r>
        <w:t xml:space="preserve">"Kuvernööri Bruce Rauner allekirjoitti viime kuussa kiistanalaisen aborttilain, mikä aiheutti vastalauseiden vyöryn Illinoisin republikaanikollegoilta ja abortinvastaisilta ryhmittymiltä, jotka sanoivat Raunerin pettäneen heitä. Lakiehdotus, House Bill 40, poisti Illinoisin laista "laukaisusäännöksen", joka olisi tehnyt abortin laittomaksi, jos Yhdysvaltain korkein oikeus kumoaisi Roe vs. Wade -tapauksen. Se myös teki abortista tukikelpoisen Illinoisin Medicaidin ja osavaltion työntekijöiden sairausvakuutussuunnitelman piiriin kuuluvan abortin. Vastustajat olivat vihaisia siitä, että Rauner rikkoi viisi kuukautta aiemmin antamansa lupauksen veto-oikeudesta lakiesityksen Medicaid- ja vakuutuskomponentin vuoksi, sillä siinä käytettäisiin ensimmäistä kertaa osavaltion veronmaksajien varoja abortin maksamiseen raiskaus- tai insestitapausten tai äidin hengen suojelemiseksi tehtyjen aborttien ulkopuolella. He väittivät myös, että Rauner rikkoi kampanjalupauksensa, jonka mukaan hänellä ei ole "sosiaalista ohjelmaa", minkä he tulkitsivat niin, että Rauner ei aio muuttaa osavaltion aborttilakeja. Lehdistötilaisuudessa 28. syyskuuta, jossa hän ilmoitti aikovansa allekirjoittaa lakiesityksen, Rauner valitteli, ettei hän onnistunut vakuuttamaan demokraattisia lainsäätäjiä siitä, että laki olisi jaettava erillisiin lakiesityksiin, joista toinen koskisi laukaisusäännöstä ja toinen vakuutusturvaa. Hän kuitenkin puolusti toimiaan, koska ne ovat hänen valinnanvapautta puolustavien periaatteidensa mukaisia. "Olen henkilökohtaisesti valinnanvapauden kannalla. Olen aina ollut. Enkä tehnyt siitä mitään epäilyksiä, kun minut valittiin kuvernööriksi"," Rauner sanoi. Raunerin lausunto sai meidät käymään läpi vuoden 2014 kuvernöörinvaalien videoleikkeitä, mainoksia ja uutisointia selvittääksemme, oliko hän todella johdonmukainen esitellessään äänestäjille valinnanvapausmyönteistä kantaansa tuon tiukasti kiistellyn kilpailun aikana. Löysimme seuraavaa. Rauner, varakas pääomasijoittaja, joka ei ollut koskaan pyrkinyt vaaleilla valittuun virkaan, pyrki rakentamaan kampanjansa yksinomaan talous-, koulutus- ja poliittisten uudistusten varaan. Hän totesi usein, ettei hänellä ole sosiaalista ohjelmaa, ja hänen vaimonsa Diana esiintyi kampanjamainoksessa, jossa hän esitti juuri tämän lausunnon. Tämä auttoi Rauneria välttämään suoraa kannanottoa samaa sukupuolta olevien avioliittoon, joka oli kuuma puheenaihe Illinoisin politiikassa vuoden 2014 GOP-puolueen kuvernööriehdokkuutta edeltävinä kuukausina. Toukokuussa 2013, juuri ennen kuin Rauner ilmoitti virallisesti ehdokkuudestaan, osavaltion GOP:n pitkäaikainen puheenjohtaja Pat Brady erosi osittain sen vuoksi, että hän oli ilmoittanut kannattavansa samaa sukupuolta olevien avioliittoa. Raunerin väite siitä, ettei hänellä ole sosiaalista agendaa, osoittautui hyödylliseksi myös abortin poliittisella miinakentällä navigoidessaan. Voittaakseen vaalit demokraattisesti suuntautuneessa osavaltiossa Raunerin oli saatava ääniä aborttioikeuksia kannattavilta demokraateilta ja maltillisilta republikaaneilta suututtamatta sosiaalikonservatiiveja. ""Vastustajani yrittää epätoivoisesti saada sosiaaliset kysymykset näkyvästi esille kampanjassa"", Rauner sanoi kampanjaesiintymisessään yhdessä kilpakumppaninsa Evelyn Sanguinettin kanssa kesäkuussa 2014. ""Ja minä olen ollut kristallinkirkas: minulla ei ole sosiaalista agendaa. Evelyn ja minä emme asetu ehdolle sosiaalisten kysymysten perusteella. Meillä kaikilla on henkilökohtaiset vakaumuksemme. Emme kannata johtavaa asemaa sosiaalisissa kysymyksissä, vaan olemme tyytyväisiä nykytilanteeseen siinä.""" Tästä huolimatta löysimme useita esimerkkejä, joissa Rauner selitti kampanjan aikana kantaansa abortin saatavuuteen. Esiintyessään Waucondan kunnan republikaanien edessä 2. lokakuuta 2013 Rauner sanoi: ""Abortti on tragedia. Se on elämän menetys. Minulle se ei ole kiistaton asia. En kuitenkaan kannata sen laittomaksi tekemistä. En voi, en halua, en aio puhua sen laittomaksi tekemisestä. Aion työskennellä ja tukea pyrkimyksiä tehdä siitä turvallista ja harvinaista. Vanhempien ilmoittaminen, myöhäisempien aikojen rajoitukset, avioliiton ulkopuolisen pidättyvyyden opettaminen ja adoptioon voimakkaasti kannustaminen ovat paljon parempi vaihtoehto.""" Gurneessa sijaitsevan HeatherRidge-yhteisön asukkaille 3. marraskuuta 2013: ""Totuus on, että naisen oikeus valita on kansallinen laki, emmekä me tule, se ei tule muuttumaan Illinoisissa. Uskon, että voimme sopia joistakin järkevistä tavoista, joilla abortti voi olla harvinaisempi ja turvallisempi. Kannatan vanhempien ilmoitusta. Kannatan myöhäisvaiheen rajoituksia. Kannustan voimakkaasti adoptioon, joka on paljon parempi vaihtoehto abortille. On asioita, joista voimme sopia ja joiden eteen voimme tehdä töitä, realistisesti ajatellen... ""Minusta on vain parempi, että nainen, hänen lääkärinsä, perheensä ja pastori tai pappi tekevät päätöksen, kuin että valtio tekee sen. Se on minun näkemykseni. Ihmiset voivat olla eri mieltä kanssani. Kunnioitan sitä. Mutta se on minun näkemykseni, eikä se tule muuttumaan.""" Asia tuli esille haastattelussa ""Big John and Amy Show'ssa"" WIND-AM 560 -kanavalla 17. maaliskuuta 2014: Amy Jacobson: ""Jos olisi mahdollista, että päätös siirtyisi liittovaltion tuomiovallasta osavaltion tuomiovaltaan, mikä olisi kantasi?""" Rauner: ""Kantani olisi, että abortti on tragedia, mutta sen pitäisi olla asia, joka jätetään naisen, hänen lääkärinsä, perheensä ja ministerinsä päätettäväksi, ei hallituksen.""". Ei vain ehdokas itse julistanut kampanjan aikana ""pro-choice"" -uskottavuuttaan. Diana Raunerista, joka johtaa lasten oikeuksia ajavaa Ounce of Prevention Fund -järjestöä, tuli vahva puolestapuhuja miehensä sosiaalista agendaa koskevalle asialistalle, erityisesti silloin, kun se koski lisääntymisoikeuksia. ""Voitte luottaa siihen, että hän ei missään nimessä anna lisääntymisoikeuksillemme tapahtua mitään"", Diana Rauner sanoi NBC5:n poliittisen toimittajan Mary Ann Ahernin haastattelussa 26. syyskuuta 2014. ""Itse asiassa uskon, että tämä on tässä kisassa loistava tilaisuus, jossa meidän ei oikeastaan tarvitse miettiä sosiaalisia kysymyksiä, koska molemmat ehdokkaat ovat aborttimyönteisiä.""" Kampanjassa esiteltiin 30 sekunnin tv-mainos, jossa demokraatiksi ilmoittautunut Diana pyrki saamaan demokraatit miehensä puolelle kertomalla katsojille: ""Brucella ei ole sosiaalista agendaa. Hänellä on talous- ja koulutuspoliittinen ohjelma.""" Chicagossa 24. lokakuuta 2014 järjestetyn tilaisuuden jälkeen, jossa feministi-ikoni Gloria Steinem kannatti Quinniä ja syytti Rauneria abortinvastaisten asioiden ja ehdokkaiden taloudellisesta tukemisesta. ""Rahan ja toiminnan osalta hän on itse asiassa abortinvastainen"", Steinem sanoi esiintymisessään Quinnin kanssa. Diana Rauner antoi vastauksen ABC-7:n silloisen poliittisen toimittajan Charles Thomasin haastattelussa. ""Brucella on vahva historia lisääntymisoikeuksien tukijana"", hän sanoi. ""Hän on sosiaalisesti maltillinen ja hän on sitoutunut koulutukseen, ja hän on osoittanut tämän sitoutumisen vuosien varrella.""" Koko kampanjan ajan Rauner joutui outoon tilanteeseen, jossa republikaanien ehdokkaana hänen oli pakko kiistää syytökset siitä, että hän vastusti aborttia. Huolimatta Raunerin monista päinvastaisista lausunnoista Quinnin kampanja pyrki esittämään Raunerin abortinvastaisten ehdokkaiden ja järjestöjen suurena rahoittajana. Chicago Tribune -lehden jutussa Steinemin esiintymisestä oli tämä Raunerin kampanjan vastine: ""Raunerin kampanja-avustajat sanoivat, että ehdokas ja vaimo Diana ovat lahjoittaneet rahaa aborttioikeuksia ajaville ryhmille, kuten Planned Parenthoodille ja Roger Baldwin -säätiölle.""". Baldwin-säätiö on American Civil Liberties Unionin haara, joka käy oikeudenkäyntejä muun muassa lisääntymisoikeuksista. Samaan aikaan Rauner oli kuitenkin suuri lahjoittaja republikaaniehdokkaille sekä osavaltion ja kansallisen tason republikaanijärjestöille, jotka olivat tiukasti abortinvastaisessa leirissä. Chicago Magazine esitteli yksityiskohtaisesti Raunereiden poliittisen/ideologisen ristiriidan artikkelissa, joka julkaistiin päivää ennen vuoden 2014 vaaleja otsikolla ""Onko Bruce Rauner Pro-Choice, Anti-Choice, vai vain opportunisti?"" (I)t on mielenkiintoista tarkastella itseään demokraatiksi julistavaa Dianaa, joka on antanut vuonna 2014 maksimimäärän rahaa esivaaleissa ja/tai yleiskokouksessa useille republikaaneille, joista jotkut eivät ole selvästikään sosiaalisesti maltillisia...  Vain pari esimerkkiä: David McSweeney (abortin ja homoavioliittojen vastustaja), Mark Neerhof (homoavioliittojen vastustaja). Diana on myös antanut avokätisesti (10 000 dollaria vuonna 2012 ja 5 300 dollaria tällä kertaa) edesmenneen äärikonservatiivisen Jack Roeserin (abortin ja homoavioliittojen vastustaja) republikaanien Renaissance PAC:lle. Brucella on paljon laajempi lahjoitusrekisteri - muun muassa 27,6 miljoonaa dollaria itselleen, 5 miljoonaa dollaria osavaltion republikaanipuolueelle sekä Dianan ohella lahjoituksia McSweeneylle, Neerhofille ja Roeserin PAC:lle. (Roeser, joka kuoli viime kesäkuussa, oli Raunerin varhainen tukija ja hänen kuvernööriehdokkuuttaan valmistelevan komitean jäsen). Kun otetaan huomioon Raunereiden lahjoitusten ristiriitainen luonne - he antoivat paljon aborttioikeuksia tukeville ryhmille ja myös niitä vastustaville poliittisille ehdokkaille ja järjestöille - on perusteltua uskoa, että jotkut abortinvastaiset äänestäjät saattoivat päätellä ehdokkaan olevan abortinvastainen. Emme kuitenkaan löytäneet todisteita siitä, että Rauner olisi itse yrittänyt salata kantansa. Vuonna 2014 kampanjointi abortin nykytilanteen säilyttämisen puolesta oli varteenotettava vaihtoehto. Osavaltion talous oli romahtanut, eikä osavaltion aborttilakien muuttamiseen näyttäisi olevan juurikaan paineita. Donald Trumpin valinta, joka ilmoitti aikovansa kumota Roe v. Wade -tapauksen ja kääntää kysymyksen abortin laillisuudesta takaisin osavaltioille, muutti tämän yhdessä yössä. Lähes välittömästi Illinoisin yleiskokouksen demokraatit alkoivat edistää lakiesitystä, jonka tarkoituksena on sekä pitää abortti laillisena, jos Roe v. Wade kumotaan, että tarjota sille vakuutusturva Medicaidin ja Illinoisin osavaltion työntekijöiden sairausvakuutuksen kautta. "Näen sen vakuutusyhdenvertaisuutena. Kustannukset eivät ole mikään tekosyy."" Rep. Sara Feigenholtz, D-Chicago, sanoi joulukuussa 2016. Pakkaamalla laukaisukielen ja laajennetun vakuutusturvan yhteen lakiehdotukseen HB 40:n kannattajat saivat Raunerin tehokkaasti pakotettua ilman sosiaalista agendaa olevan kuvernöörin valitsemaan puolensa kulttuurisodassa. Hän raivostuttaisi aborttia kannattavia äänestäjiä joko vetoamalla lakiehdotuksen kokonaan tai antamalla muutosvetoomuksen aborttivakuutussäännöksen poistamiseksi, minkä käytännön vaikutus olisi joka tapauksessa toimenpiteen kaataminen. HB 40:n allekirjoittaminen suututtaisi kuitenkin varmasti suuren osan hänen republikaaniväestöstään, josta suuri osa vastustaa edelleen intohimoisesti aborttia. Tätä Rauner oli pyrkinyt välttämään koko kevään ajan lähettämällä ajoittain ristiriitaisia signaaleja siitä, miten hän aikoi käsitellä lakiesitystä, jos lainsäätäjät lähettäisivät sen hänen pöydälleen. Hän antoi huhtikuussa julkisia lausuntoja, joissa hän lupasi veto-oikeuden lakiesitykseen sellaisena kuin se on kirjoitettu. Kun hän rikkoi lupauksensa, hän joutui kaikkien vihan kohteeksi republikaanilainsäätäjistä Chicagon kardinaali Blaise Cupichiin. Rauner, joka puhui pysähtyneesti ja vaikutti fyysisesti epämukavalta, selitti allekirjoitustilaisuudessaan lehdistötilaisuudessa, että valtion rahoittaman vakuutusturvan lisääminen oli hänen valinnanvapautta puoltavien näkemystensä mukaista. ""Uskon myös, ettei ketään naista pitäisi pakottaa tekemään erilaista päätöstä kuin toinen nainen tekee pelkästään tulojensa perusteella"", Rauner sanoi. ""Uskon, että vähäisillä taloudellisilla varoilla elävää naista ei pitäisi asettaa asemaan, jossa hänen on valittava jotain muuta kuin mitä korkeampituloinen nainen voisi valita."" Bruce Rauner sanoi, että kiistellyn aborttilain allekirjoittaminen oli hänen valinnanvapausperiaatteidensa mukaista ja että hän ei ole koskaan esittänyt itseään muuna kuin valinnanvapauden kannattajana. Tutkimme lukuisia kampanjavideoita, mainoksia ja uutisjuttuja, emmekä löytäneet mitään todisteita siitä, että Rauner olisi koskaan yrittänyt salata tai vähätellä aborttimyönteisiä vakaumuksiaan. Itse asiassa hänen kampanjansa mainosti Raunerin tukea aborttioikeusryhmille kumotakseen syytöksen, jonka mukaan hän ei olisi ollut abortin kannattaja. Rauner tavoitteli abortinvastaisia äänestäjiä vakuuttamalla heille, että kuvernöörinä hänellä ei ole sosiaalista agendaa ja että ""naisen oikeus valita on kansallinen laki, ja... se ei tule muuttumaan Illinoisissa"". Poliittisesti se osoittautui fiksuksi strategiaksi, joka auttoi häntä saamaan vaalit vuonna 2014. Vuoteen 2017 mennessä oli kuitenkin mahdotonta jatkaa asian hienosäätöä. Valitsemalla puolensa Rauner julisti, että hän on johdonmukaisesti ilmoittanut olevansa valinnanvapauden kannattaja."</w:t>
      </w:r>
    </w:p>
    <w:p>
      <w:r>
        <w:rPr>
          <w:b/>
        </w:rPr>
        <w:t xml:space="preserve">Tulos</w:t>
      </w:r>
    </w:p>
    <w:p>
      <w:r>
        <w:t xml:space="preserve">Itse olen valinnanvapauden kannalla. Olen aina ollut. Enkä epäröinyt sitä, kun minut valittiin kuvernööriksi.</w:t>
      </w:r>
    </w:p>
    <w:p>
      <w:r>
        <w:rPr>
          <w:b/>
        </w:rPr>
        <w:t xml:space="preserve">Esimerkki 2.65</w:t>
      </w:r>
    </w:p>
    <w:p>
      <w:r>
        <w:t xml:space="preserve">"On selvää, että Scott Walkerin näkemyksiä abortista tutkitaan entistä tarkemmin nyt, kun hän on liittynyt republikaanien täyteen presidenttiehdokkaiden joukkoon. Vuonna 2014, kampanjan viimeisinä viikkoina ennen kuin hän voitti uudelleenvalinnan kuvernööriksi, Walkeria vastaan hyökkäsi televisiomainoksessa kansallinen poliittinen toimintakomitea, joka työskentelee aborttioikeuksia kannattavien demokraattisten naisten valitsemiseksi. Viikkoja ennen kuin hän ilmoitti pyrkivänsä Valkoiseen taloon 13. heinäkuuta 2015, Walker joutui kaksi kertaa Walkerin kohteeksi: kerran maan vanhimman aborttioikeuksia puolustavan ryhmän tv-mainoksessa ja kerran Yhdysvaltain senaattori Tammy Baldwinin tv-talk show'ssa. Baldwin, Wisconsinin demokraatti, käytti 3. kesäkuuta 2015 MSNBC-ohjelmassa antamansa haastattelun valittaakseen Walkerista, että hän on abortin suhteen eri linjoilla kuin muut republikaanit. Kun juontaja Chris Hayes esitti, että Walkerin tuki laille, joka kieltää abortin 20 viikon jälkeen, oli republikaanien keskuudessa valtavirtaa, Baldwin oli samaa mieltä. Mutta hän teki vastakkainasettelun todeten: ""Kyllä, mutta jos tarkastellaan presidentiksi valittujen historiaa, Scott Walkerin näkemykset ovat selvästi äärimmäisempiä kuin kenenkään republikaanipresidentin viime aikoina - paljon äärimmäisempiä kuin presidentti George W. Bushin, kun on kyse poikkeuksista, jotka liittyvät äidin terveyteen ja henkeen, sekä raiskauksen uhreille ja insestille myönnettävistä poikkeuksista.""" Onko Walker abortin suhteen oikealla puolella kaikista viimeaikaisista republikaanipresidenteistä? Aiemmat väitteet Jotkut Walkeria ja aborttia koskevat lausunnot ovat menneet ohi maalin, mukaan lukien kaksi mainitsemistamme. EMILY's List -järjestön televisiomainoksessa vähän ennen kuin Walker voitti demokraattien Mary Burken vuonna 2014 väitti Walkerin ""pakottavan joitakin naisia tekemään transvaginaalisen luotaimen saadakseen abortin"". Walkerin allekirjoittaman lain mukaan naiset voivat valita joko transvaginaalisen tai transabdominaalisen ultraäänitutkimuksen, vaikka tietyissä tapauksissa transvaginaalinen luotain voi olla lääketieteellisesti välttämätön. NARAL Pro-Choice America -järjestön televisiomainoksessa, joka esitettiin kesäkuussa 2015 Iowassa ja New Hampshiressa, väitettiin Walkerin sanoneen, että ""aborttia suunnittelevien naisten pakottaminen invasiivisiin ultraäänitutkimuksiin oli 'vain siisti juttu'. "" Viittaus ""siistiin"" ei koskenut joidenkin naisten pakottamista emätinultraäänitutkimuksiin, vaan ultraäänitekniikkaa, joka tuottaa kuvia kohdusta. Ei kuitenkaan ole epäilystäkään siitä, että Walker on vuosikymmenten ajan - aina ennen kuvernööriaikaansa ja osavaltion lainsäätäjänä toimimista - ollut vankkumattomasti abortinvastainen. Baldwinin toimisto ei vastannut pyyntöihimme saada tietoja väitteensä tueksi, eikä Walkerin kampanja myöskään ottanut kantaa asiaan. Voimme kuitenkin verrata Walkerin julkisia kantoja abortista viimeaikaisiin GOP-puheenjohtajiin. NARAL, Planned Parenthood Kysyimme NARAL Pro-Choice America -järjestöltä, joka tunnettiin aiemmin nimellä National Abortion and Reproductive Rights Action League, ja Planned Parenthood Federation of America -järjestöltä, miten he arvioivat poliitikkojen suhtautumista aborttioikeuksiin. Ryhmät kertoivat meille, etteivät ne laadi luokituksia jatkumolla. Ne luokittelevat poliitikot laajoihin kategorioihin - eivät asteikolla, joka luokittelisi yhden poliitikon Baldwinin termiä käyttäen äärimmäisemmäksi kuin toisen. NARAL antoi Walkerille ja 13 muulle republikaanien presidenttiehdokkaalle arvosanan F eli Fail. Ryhmä viittaa Walkerin äänestyksiin lainsäädäntöelimessä ja toimenpiteisiin, jotka hän on kuvernöörinä allekirjoittanut laiksi ja jotka rajoittavat aborttipalvelujen saatavuutta. Planned Parenthood arvioi republikaanien ja demokraattien vuoden 2016 ehdokkaita laajemmin aborttien, kohtuuhintaisen syntyvyyden ja perhesuunnittelun saatavuuden osalta. Useimpien muiden GOP-ehdokkaiden tavoin Walker sai punaisen X:n jokaisesta toimenpiteestä vihreän rastin sijasta. Planned Parenthood huomauttaa, että sen lisäksi, että Walker halusi kieltää abortin jopa raiskaus- ja insestitapauksissa, hän yritti kumota lain, jonka mukaan vakuutusyhtiöiden on katettava reseptilääkkeillä tarjottava synnytysvalvonta, ja lakkautti Planned Parenthoodin, mitä Walker itse korostaa kampanjapuheissaan. National Right to Life Committee -järjestön verkkosivuilla puolestaan korostetaan presidentti Barack Obaman ja hänen neljän viimeisimmän edeltäjänsä tietoja aina Ronald Reaganista lähtien, mutta ei tehdä mitään luokituksia. Tarkastellaan siis tarkemmin Walkeria ja kolmea viimeisintä GOP:n presidenttiä Reaganista lähtien. Walker vs. Bushit, Reagan Walkerin perusasenne on selvä. Vuonna 2010, viikkoa ennen kuin hänet valittiin ensimmäiselle kuvernöörikaudelleen, arvioimme väitteen, jonka mukaan Walker haluaa tehdä abortin laittomaksi jopa raiskaus- ja insestitapauksissa tai äidin hengen suojelemiseksi. Hän myönsi, että tämä oli hänen kantansa. Kuten Matt Sande Pro-Life Wisconsin -järjestöstä kertoi, Walker ei ole sen jälkeen sanoin tai teoin kiistänyt kantaansa. Itse asiassa Walker on korostanut tukevansa abortin kieltämistä ilman muiden abortin vastustajien yleisesti hyväksymiä poikkeuksia. Maaliskuussa 2015 Walker julkaisi ""avoimen kirjeen elämästä"", joka alkoi toteamalla, että hän oli ""ansainnut 100-prosenttisen arvosanan Wisconsinin elämänmyönteisten ryhmien keskuudessa"". Kesäkuussa 2015 Walker lupasi allekirjoittaa lain, jolla kielletään abortit Wisconsinissa 20 viikon jälkeen - ilman poikkeuksia raiskaus- tai insestitapauksissa. Lainsäätäjä hyväksyi toimenpiteen seuraavassa kuussa, ja se odottaa Walkerin allekirjoitusta. Yksikään viimeaikainen republikaanipresidentti ei ole mennyt yhtä pitkälle poikkeusten vastustamisessa. George H.W. Bush (1989-1993) ja George W. Bush (2001-2009) kannattivat molemmat presidenttinä aborttien sallimista raiskaus- tai insestitapauksissa tai äidin hengen suojelemiseksi. Vanhempi Bush sanoi vuonna 1992 seuraavaa: "Oma kantani aborttiin on tunnettu ja pysyy muuttumattomana. Vastustan aborttia kaikissa tapauksissa paitsi raiskauksen tai insestin yhteydessä tai silloin, kun äidin henki on vaakalaudalla.""" Nuorempi Bush julisti vuonna 2006: ""Kantani on aina ollut kolme poikkeusta: raiskaus, insesti ja äidin henki.""". Samaan aikaan Reagan (1981-'89), Walkerin idoli, oli lähempänä Walkerin kantaa. Hän ei kannattanut raiskausta tai insestiä koskevaa poikkeusta, mutta kannatti poikkeusta äidin elämän suojelemiseksi. Vuonna 1987 hän ajoi lakiesitystä, jonka mukaan ""kongressin myöntämiä varoja ei saa käyttää aborttien tekemiseen, paitsi jos äidin henki olisi vaarassa, jos sikiö kuljetettaisiin loppuun.""". Arviomme Baldwinin mukaan Walkerin näkemykset abortista ovat rajoittavampia ""kuin kenenkään republikaanipresidentin viime aikoina""." Walker kannattaa abortin kieltämistä kaikissa olosuhteissa. Kolme viimeisintä republikaanien presidenttiä ovat kukin kannattaneet poikkeuksia, kuten abortin sallimista äidin elämän suojelemiseksi.""</w:t>
      </w:r>
    </w:p>
    <w:p>
      <w:r>
        <w:rPr>
          <w:b/>
        </w:rPr>
        <w:t xml:space="preserve">Tulos</w:t>
      </w:r>
    </w:p>
    <w:p>
      <w:r>
        <w:t xml:space="preserve">"Tammy Baldwin sanoo, että Scott Walkerin näkemykset abortista ovat rajoittavampia ""kuin kenenkään republikaanipresidentin viime aikoina"".</w:t>
      </w:r>
    </w:p>
    <w:p>
      <w:r>
        <w:rPr>
          <w:b/>
        </w:rPr>
        <w:t xml:space="preserve">Esimerkki 2.66</w:t>
      </w:r>
    </w:p>
    <w:p>
      <w:r>
        <w:t xml:space="preserve">Joulukuun 18. päivänä 2018 sosiaaliseen mediaan ilmestyi runsaasti viestejä ja artikkeleita pikaruokaketju Popeyen uudesta "emotionaalisesta tukikanasta":Siirto vaikutti olevan temppu, joka oli joko maukas tai mauton, riippuen näkökulmasta. Vaikka useat yleiset uutistoimistot kirjoittivat Popeye's-tuotteesta, lukijat ja sosiaalisen median käyttäjät pysyivät valppaina jalkojen vetojen ja markkinointitemppujen varalta, jotka perustuivat päivän aiheisiin - tässä tapauksessa meneillään olevaan kiistaan tunne-elämän tukieläinten seuralaisten ja lentomatkustamisen ympärillä:Delta kertoo, että raportoidut tapaukset, joihin liittyi palvelu- ja tukieläimiä, lisääntyivät 84 prosenttia vuosina 2016 ja 2017. Airlines for America -järjestön mukaan Yhdysvaltojen lentoyhtiöiden lentoyhtiöiden keskuudessa emotionaalisten tukieläinten määrä lisääntyi kokonaisuudessaan 74 prosenttia vuodesta 2016 vuoteen 2017. Tämä kasvu on saanut muut suuret lentoyhtiöt, kuten American ja United, tiukentamaan käytäntöjään." Vaikka et olisikaan kohdannut ei-ihmistä matkustajaa omalla lennollasi, olet luultavasti kuullut jostakin sellaisesta kertovasta viraalitarinasta, joita tuntuu ilmestyvän muutaman viikon välein. Tammikuussa [2018] eräs nainen ei saanut tuoda emotionaalista tukea tarjoavaa riikinkukkoaan Unitedin lennolle, vaikka hän tarjoutui ostamaan linnulle oman istumapaikan.Todennäköisesti osittain keskustelun ikivihreän suosion ansiosta Kippari-yhtiön mainos uudesta väitetystä emotionaalisiin tukieläimiin liittyvästä tuotteesta osoittautui suosituksi sosiaalisessa mediassa: Sorry, Fido. Popeyes #EmotionalSupportChicken ei hauku lentokoneessa. (Saatavilla Philadelphian lentokentällä 18.12.) pic.twitter.com/vWyBWq4PTe- Popeyes Chicken (@PopeyesChicken) 18. joulukuuta 2018Popeye's julkaisi 18. joulukuuta 2018 lehdistötiedotteen väitetystä uudesta tuotteestaan:Ei ole epäilystäkään, etteikö joulusesonki olisi yksi vuoden kiireisimmistä ja stressaavimmista matka-ajoista. Lentokentät ovat täynnä, myöhästymiset ovat turhauttavia ja matkustajat stressaantuvat päästäkseen pisteestä A pisteeseen B lahjat kädessä. Tänä vuonna POPEYES® lanseeraa "Emotionaalisen tuen kanan", joka tarjoaa hyväntahtoista naurua, jota useimmat tarvitsevat selviytyäkseen stressaavista lomalentomatkoista. Tiistaista, 18. joulukuuta [2018] alkaen Philadelphian kansainvälisen lentokentän kautta kulkevat matkustajat voivat ostaa terminaalissa C sijaitsevasta Popeyes Louisiana Kitchenistä paistetun kana-aterian "Emotional Support Chicken" -kuljettajan kanssa, jonka he voivat ottaa mukaansa lennolleen.Emotionaaliset tukieläimet tarjoavat lohtua ja seuraa erityisesti lentomatkustamisen kaltaisen erittäin stressaavan ajanjakson aikana. Viimeaikaisten otsikoiden mukaan jotkut matkustajat ovat kuitenkin menneet liian pitkälle sen suhteen, minkälaisia eläimiä he yrittävät tuoda lennolle ja luokitella "emotionaalisiksi tukieläimiksi", mukaan lukien riikinkukkoja, oravia ja tarantelloja. Tämän tietäen Popeyes päätti lanseerata uuden "Emotional Support Chicken" -kanansa tuodakseen lomamatkailijoille hieman huumoria yhteen stressaavimmista paikoista lomien aikana - lentokentälle.Kuten usein otsikoihin nousevissa pikaruokauutisissa, Popeyesin "Emotional Support Chicken" -kampanja oli hieman liioiteltu sen todelliseen vaikutukseen nähden. Tuotetta oli saatavilla vain yhdessä paikassa (Philadelphian kansainvälisellä lentokentällä) ja vain niin kauan kuin tavaraa riitti. Kaiken kaikkiaan ilmoitus palveli pitkälti sitä, että Popeye's sai kasan uutismainintoja, eikä uutuustuotteen takana ollut juurikaan sisältöä.</w:t>
      </w:r>
    </w:p>
    <w:p>
      <w:r>
        <w:rPr>
          <w:b/>
        </w:rPr>
        <w:t xml:space="preserve">Tulos</w:t>
      </w:r>
    </w:p>
    <w:p>
      <w:r>
        <w:t xml:space="preserve">"Popeye's Louisiana Kitchen myy "emotionaalista tukikanaa" väsyneille lentomatkustajille."</w:t>
      </w:r>
    </w:p>
    <w:p>
      <w:r>
        <w:rPr>
          <w:b/>
        </w:rPr>
        <w:t xml:space="preserve">Esimerkki 2.67</w:t>
      </w:r>
    </w:p>
    <w:p>
      <w:r>
        <w:t xml:space="preserve">Euroopan lääkevirasto oli jo viime huhtikuussa rajoittanut Protelos-valmisteen - joka tunnetaan myös nimellä Osseor tai strontiumranelaatti - käyttöä, mutta perjantaina lääkevalvontakomitea totesi, että lääkettä ei pitäisi enää käyttää osteoporoosin hoitoon lainkaan. Muutos on seurausta analyysistä, jossa todettiin, että jokaista 1 000 potilasvuotta kohden lääkettä käyttävillä potilailla esiintyi neljä vakavaa sydänongelmaa, kuten sydänkohtauksia, ja neljä veritulppatapausta enemmän kuin lumelääkettä saaneilla potilailla. Suositus lähetetään nyt viraston ihmisille tarkoitettuja lääkkeitä käsittelevälle komitealle, jonka odotetaan antavan lopullisen lausunnon 20.-23. tammikuuta pidettävässä kokouksessaan.</w:t>
      </w:r>
    </w:p>
    <w:p>
      <w:r>
        <w:rPr>
          <w:b/>
        </w:rPr>
        <w:t xml:space="preserve">Tulos</w:t>
      </w:r>
    </w:p>
    <w:p>
      <w:r>
        <w:t xml:space="preserve">EU:n paneeli suosittelee riskialttiin luusairauslääkkeen keskeyttämistä.</w:t>
      </w:r>
    </w:p>
    <w:p>
      <w:r>
        <w:rPr>
          <w:b/>
        </w:rPr>
        <w:t xml:space="preserve">Esimerkki 2.68</w:t>
      </w:r>
    </w:p>
    <w:p>
      <w:r>
        <w:t xml:space="preserve">Yhdysvaltain konkurssituomarin Kevin Grossin odotetaan heinäkuussa päättävän, pysäyttääkö hän yli 160 aktiivista oikeusjuttua, jotka osavaltioiden yleiset syyttäjät, kaupungit ja piirikunnat ovat nostaneet opioidivalmistaja Insys Therapeutics Inc:tä vastaan. Kun Insys haki aiemmin tässä kuussa Delawaressa Chapter 11 -suojaa, se pyysi, että oikeudenkäynnit keskeytetään. Konkurssihakemus keskeyttäisi tavallisesti aktiiviset oikeudenkäynnit välittömästi, mikä antaisi Insysin kaltaiselle yhtiölle aikaa järjestäytyä uudelleen ja säästää rahaa, joka muutoin kuluisi oikeudenkäynteihin. Yhdysvaltain konkurssilainsäädännön pitkäaikainen poikkeus voi kuitenkin pitää oikeudenkäynnit elossa, jos niillä pannaan täytäntöön valtion virkamiesten "poliisi- tai sääntelyvaltaa". Poikkeuksen mukaan hallituksen kanteet, joiden tarkoituksena on panna täytäntöön lakeja, jotka liittyvät esimerkiksi kansanterveyteen ja -turvallisuuteen, eivät pysähdy automaattisesti yrityksen konkurssihakemuksen vuoksi, kuten muut kanteet. Osavaltioiden ja paikallisviranomaiset haastavat Insysin ja muita lääkkeiden valmistajia oikeuteen yrittäessään puuttua opioidikriisistä aiheutuviin haittoihin, jotka ovat tappaneet lähes 400 000 ihmistä vuosina 1999-2017. Yli puolet näistä kuolemantapauksista johtui Yhdysvaltain tautien valvonta- ja ehkäisykeskuksen mukaan reseptilääkkeistä. Grafiikka on nähtävissä klikkaamalla tmsnrt.rs/2EgfT0n. "Rikollisyritysten ... ei pitäisi sallia suojautua väärinkäytösten seurauksilta juoksemalla konkurssioikeuteen ja hankkimalla lykkäystä vastaavan lykkäyksen, jonka avulla ne voivat välttyä oikeudenkäynniltä", sanoivat Minnesotan oikeusministeri Keith Ellison ja Marylandin oikeusministeri Brian Frosh tiistaina oikeudellisessa asiakirjassaan, jossa vastustettiin Insysin pyyntöä pysäyttää oikeudenkäynnit. Opioidikriisi "on kansallinen kansanterveydellinen hätätilanne", he sanoivat hakemuksessa, jota muut osavaltioiden oikeusministerit, kuten New Yorkin, New Jerseyn ja Arizonan oikeusministerit, tukivat. "Yleistä etua palvelee siksi se, että Insysin vaatimat kieltokanteet eivät rajoita näiden osavaltioiden poliisivoimatoimien jatkumista."  Insysin tiedottaja, jonka oikeudenkäynnit Marylandissa ja Minnesotassa alkavat elokuussa, kieltäytyi kommentoimasta yhtiön oikeudenkäyntiasiakirjoja laajemmin. Insys oli jo ennen konkurssihakemuksen jättämistä sopinut Yhdysvaltain oikeusministeriön kanssa 225 miljoonan dollarin sovintoratkaisun, jossa se myönsi lainvastaisen toiminnan ratkaistessaan syytöksiä, joiden mukaan se lahjoi lääkäreitä kirjoittamaan reseptejä, myös lääketieteellisesti tarpeettomia reseptejä, syöpäkivun hoitoon tarkoitetulle Subsys-nimiselle fentanyylisuihkeelle. Chandlerissa, Arizonassa sijaitsevaa yhtiötä vastaan on edelleen nostettu yhteensä yli 1 000 kannetta, joissa esitetään vastaavia syytöksiä opioidiensa markkinoinnissa tapahtuneesta petoksesta ja petoksesta. Väärinkäytökset tapahtuivat aikaisemman johtoryhmän aikana, joka on sittemmin "täysin muuttunut", ja Insys on nyt sitoutunut laillisiin markkinointikäytäntöihin, yhtiö sanoi oikeudenkäyntiasiakirjoissaan. Insys väittää konkurssioikeudenkäyntiasiakirjoissaan, että tuomari Grossin olisi keskeytettävä sitä vastaan nostetut kanteet kaikista poikkeuksista huolimatta, jotta yhtiö ei tuhlaisi rajallisia taloudellisia resurssejaan taistellessaan useita tapauksia vastaan. Juttujen jatkamisen salliminen jättäisi vähemmän rahaa velkojille, mukaan luettuna ne valtion virkamiehet, jotka pyrkivät saattamaan sen vastuuseen, Insys väittää ja lisää, että sen pyyntö ei ole yritys välttää vastuuta. Insysillä oli konkurssihakemuksen jättämisen aikaan pankissa alle 40 miljoonaa dollaria, ja se arvioi oikeudenkäyntiasiakirjojen mukaan käyttävänsä joulukuuhun mennessä jopa 9 miljoonaa dollaria oikeudenkäyntien jatkamiseen. Tuomarin päätöksen odotetaan vaikuttavan siihen, päättääkö toinen opioidivalmistaja, jota vastaan on nostettu 2 000 oikeusjuttua - OxyContinin valmistaja Purdue Pharma LP - hakea konkurssisuojaa, kertovat asiaan perehtynyt henkilö ja lakiasiantuntijat. Purduen tiedottaja kieltäytyi kommentoimasta asiaa. Asiaan perehtyneen henkilön ja useiden oikeusasiantuntijoiden mukaan Insys-oikeudenkäynnin jatkamisen salliva tuomio voisi estää Purdueta hakemasta konkurssisuojaa, kun taas tapausten keskeyttäminen saattaisi viestiä siitä, että 11. luvun mukainen konkurssimenettely on käyttökelpoinen tapa pysäyttää oikeudenkäynnit ja hyödyntää hengähdystaukoa laajemman sovinnon aikaansaamiseksi kantajien kanssa. Insysin lakimiehet yrittävät konkurssioikeuteen jätetyn hakemuksen mukaan saada valtion virkamiehiä suostumaan tapausten vapaaehtoiseen keskeyttämiseen. Insys on lähellä sopimusta, joka pysäyttäisi tehokkaasti osan niistä lääketehtaaseen kohdistuvista oikeudellisista kanteista, jotka on yhdistetty Ohion liittovaltion tuomioistuimessa, sanoi Paul Hanly, kantajien johtava asianajaja opioidioikeudenkäynnissä. Insysin tiedottaja kieltäytyi kommentoimasta mahdollista sopimusta. Insysillä on jonkin verran ennakkotapauksia, jotka tukevat sen lähestymistapaa. Vuonna 2017 konkurssituomari asettui Takata Corp:n puolelle pysäyttäessään väliaikaisesti Havaijin, New Mexicon ja Yhdysvaltain Neitsytsaarien nostamat kanteet japanilaista autojen turvatyynyjen räjähtäneitä turvatyynyjä valmistavaa yritystä vastaan ja katsoi, että oikeudenkäynnin jatkuminen uhkaa yrityksen saneerausta. Tuomari totesi, että tämä olisi vahingoittanut velkojia, mukaan lukien niitä, jotka pyrkivät saattamaan Takatan vastuuseen laajalle levinneistä kuolemantapauksista ja loukkaantumisista. Tuomio antoi Takatalle mahdollisuuden keskittyä myynnin loppuunsaattamiseen kilpailijalle, jolloin syntyisi yhdistetty yritys nimeltä Joyson Safety Systems. Joysonin edustaja kieltäytyi kommentoimasta asiaa. Minnesotan ja Marylandin oikeusministerit väittivät tiistaina jättämässään oikeudellisessa asiakirjassa, että Insys ei ole osoittanut, että Takata-tapauksessa - ennennäkemättömässä autojen takaisinkutsussa - olisi ollut sellaisia poikkeuksellisia olosuhteita, jotka olisivat oikeuttaneet pysäyttämään hallituksen kanteet. Vaikka Insysin tapauksen lopputulos ei ole ratkaiseva opioidivalmistajille, joilla on vahvempi tase ja jotka joutuvat oikeustoimiin, kuten Johnson &amp; Johnson, sillä on useiden oikeusasiantuntijoiden mukaan merkitystä OxyContin-valmistajan Purduen kaltaisille valmistajille. Maaliskuussa Reuters uutisoi, että Purdue harkitsi konkurssisuojan hakemista, jotta se voisi vastata kanteisiin, joiden mukaan se olisi myynyt reseptilääkkeitä vähätellen niiden väärinkäyttö- ja yliannostusriskejä. Purduen toimitusjohtaja vahvisti myöhemmin, että yhtiö harkitsee konkurssihakemuksen tekemistä. Yhtiö on kiistänyt syytökset, joiden mukaan se on myötävaikuttanut opioidikriisiin, ja viitannut siihen, että Yhdysvaltain elintarvike- ja lääkevirasto FDA on hyväksynyt sen lääkkeiden merkinnät, joissa varoitetaan kivun hoitoon liittyvistä riskeistä ja väärinkäytöstä.</w:t>
      </w:r>
    </w:p>
    <w:p>
      <w:r>
        <w:rPr>
          <w:b/>
        </w:rPr>
        <w:t xml:space="preserve">Tulos</w:t>
      </w:r>
    </w:p>
    <w:p>
      <w:r>
        <w:t xml:space="preserve">Opioidiriitojen kohtalo riippuu hallituksen "poliisivallasta".</w:t>
      </w:r>
    </w:p>
    <w:p>
      <w:r>
        <w:rPr>
          <w:b/>
        </w:rPr>
        <w:t xml:space="preserve">Esimerkki 2.69</w:t>
      </w:r>
    </w:p>
    <w:p>
      <w:r>
        <w:t xml:space="preserve">Maxwell, 31, aloitti Australian kesäkauden vahvasti, kun hän löi sunnuntaina Sri Lankaa vastaan 62 juoksua vain 28 pallolla ja suoritti ulosajon Adelaide Ovalin rajan tuntumasta. Australia voitti tuon ottelun 134 juoksulla ja toisen keskiviikkona pelatun ottelun yhdeksällä wikillä, jolloin Maxwellin ei tarvinnut lyödä, ja ratkaisi kolmen ottelun sarjan. Maxwell tapasi Cricket Australian henkilökunnan keskiviikkona, ja hänen odotetaan jättävän väliin loput T20-maaottelut Sri Lankaa vastaan perjantaina Melbournessa ja Pakistania vastaan kolme ottelua ensi viikolla. Joukkueen psykologi tohtori Michael Lloyd sanoi torstaina, että Maxwell "on kokenut joitakin vaikeuksia mielenterveytensä suhteen. Tämän seurauksena hän viettää lyhyen ajan poissa pelistä ... Glenn oli ennakoiva tunnistamaan nämä ongelmat ja ottamaan yhteyttä tukihenkilöstöön." Australian valmentaja Justin Langer sanoi lähestyneensä Maxwellia ennen sunnuntain ottelua. "Viimeisten 12 kuukauden aikana on ollut muutamia kertoja, jolloin olen luultavasti epäillyt, että hän on taistellut hieman", Langer sanoi. "Adelaiden peliä edeltävänä päivänä hän ei näyttänyt olevan normaalilla vireydellään ja innostuksellaan, vaikka hän teki silti kovasti töitä. "Ihmiset julkisissa tehtävissä on laitettava naamio päälle, ja se on se naamio, jonka hän laittaa päälle. Hän on suuri viihdyttäjä, mutta naamion alta saattoi ehkä aistia, ettei hän ollut aivan kunnossa." D'Arcy Short on valittu vaihtopelaajaksi, ja hän liittyy Australian T20-joukkueeseen perjantaina ennen Sri Lankan loppuottelua. ___ Lisää AP kriketti: www.apnews.com/cricket ja https://twitter.com/AP_Sports</w:t>
      </w:r>
    </w:p>
    <w:p>
      <w:r>
        <w:rPr>
          <w:b/>
        </w:rPr>
        <w:t xml:space="preserve">Tulos</w:t>
      </w:r>
    </w:p>
    <w:p>
      <w:r>
        <w:t xml:space="preserve">Kriketinpelaaja Maxwell pitää taukoa mielenterveysongelmien vuoksi.</w:t>
      </w:r>
    </w:p>
    <w:p>
      <w:r>
        <w:rPr>
          <w:b/>
        </w:rPr>
        <w:t xml:space="preserve">Esimerkki 2.70</w:t>
      </w:r>
    </w:p>
    <w:p>
      <w:r>
        <w:t xml:space="preserve">Simon and Schusterin verkkosivujen mukaan se on totuus. Pelin nimi on Panty Raider: From Here to Immaturity".  Mainoksessa sanotaan: "Pelaajat etsivät supermalleja riisuakseen heidät rintaliiveihin ja pikkuhousuihin." Seuraavassa on muita Simon and Schusterin mainoslehtisen pätkiä:  PANTY RAIDER vie pelaajat Model Isle -saarelle, jossa järjestetään supermallien kuvauksia. Pelaajan tehtävänä on valokuvata supermallien käyttämiä pikkuhousuja tietyntyylisiä ja -värisiä, jotta kolme testosteronihakuista avaruusolentoa saataisiin tyydytettyä ja estettyä heitä räjäyttämästä maapalloa.Eräänä päivänä kaukana kaukana olevalla planeetalla erään kiimaisen avaruusolennon kotiin postilaatikkoon ilmestyi yllättäen kuuluisan alusvaatekaupan kuvasto. Jonkin aikaa myöhemmin hän ja hänen kaksi kaveriaan olivat kuluttaneet kuvaston loppuun ja tarvitsivat lisää! Niinpä he kaappasivat lentävän lautasen ja lähtivät iloajelulle maailmankaikkeuden halki etsimään alusvaatteisiin pukeutuneita supermalleja.Pelaaja ottaa "Nelsonin" roolin, viattoman sivustakatsojan, joka joutuu auttamaan avaruusolentoja heidän perversseissä pyrkimyksissään. Nelsonin tehtävänä on kuvata tiettyjä malleja, joilla on tietynlaiset ja -väriset alusvaatteet (avaruusolentojen määräämät). Jos Nelson ei saa avaruusolioiden pyytämiä kuvia annetussa ajassa, avaruusoliot tuhoavat Maan.Saarella ollessaan Nelson voi käyttää kaikkia käytettävissään olevia työkaluja: * Poimintasanat - Käytä halpamaisia iskurepliikkejä houkutellaksesi malleja metsästä. * Röntgenlasit - Tiedäthän ne, joita näkee sarjakuvien takaosassa? Nämä todella toimivat - pelaaja näkee, millaiset alusvaatteet kullakin tytöllä on yllään, ennen kuin hän riisuu hänet. Muista, että jos tuhlaat liikaa aikaa supermallin riisumiseen .BOOM! Maa tuhoutuu, voitko hillitä itsesi? * Houkuttimet - Esineitä, kuten pieniä minttupastilleja (lounas!) ja luottokortteja. Yksikään itseään kunnioittava supermalli ei voi vastustaa näitä esineitä. * Kamera - Kun oikea malli on löydetty oikeat pikkuhousut yllään ja päällysvaatteet on riisuttu, on aika käyttää kameraa mallin kuvaamiseen. Nämä kuvat lisätään sitten pelaajan inventaarioon. Jos kaikki oikeat mallit oikeissa alusvaatteissa on kuvattu annetussa ajassa, Maa tallennetaan. Muussa tapauksessa turhautuneiden avaruusolentojen on pakko purkaa hormoonien ohjaamaa vihaansa planeetalle. Päivitetty viimeksi 13.11.00/00 Lisätietoja:  Simon and Schuster News Release Comments</w:t>
      </w:r>
    </w:p>
    <w:p>
      <w:r>
        <w:rPr>
          <w:b/>
        </w:rPr>
        <w:t xml:space="preserve">Tulos</w:t>
      </w:r>
    </w:p>
    <w:p>
      <w:r>
        <w:t xml:space="preserve">  Sähköpostin mukaan Simon and Schuster on ilmoittanut uudesta CD-ROM-tietokonepelistä, jossa "...voittaakseen pelin poikien on riisuttava supermallit alusvaatteisiinsa ja toimitettava niistä otetut valokuvat avaruusolennoille, jotka ovat kuluttaneet yhden alusvaateluettelon - tai muuten avaruusolentojen hormoneja ohjaava viha tuhoaa maapallon."   </w:t>
      </w:r>
    </w:p>
    <w:p>
      <w:r>
        <w:rPr>
          <w:b/>
        </w:rPr>
        <w:t xml:space="preserve">Esimerkki 2.71</w:t>
      </w:r>
    </w:p>
    <w:p>
      <w:r>
        <w:t xml:space="preserve">"Houstonissa järjestetyssä tilaisuudessa demokraattien presidenttiehdokas Michael Bloomberg pyysi anteeksi sitä, että hän oli tukenut pysäytys- ja tarkastuspolitiikkaa, jota hän kannatti toimiessaan New Yorkin pormestarina vuosina 2002-2013. Bloomberg kertoi tilaisuuden enimmäkseen mustalle yleisölle, että hänen olisi pitänyt ""toimia aikaisemmin ja nopeammin"" politiikan lopettamiseksi, ja sanoi, että jos hänet valittaisiin, hän käyttäisi ""presidentin valtaa institutionaalisen rasismin vääryyksien korjaamiseksi""."" Hän käytti tilaisuutta tilaisuuteen esitelläkseen uuden aloitteen, jonka hän sanoo käsittelevän Yhdysvaltojen mustan yhteisön erityiskysymyksiä: "Mike for Black America". Yksi hänen puheessaan esiin nostamistaan asioista oli terveydenhuollon saatavuus. "Rakennamme tulevaisuuden, jossa suojelemme paremmin mustien äitien ja heidän vauvojensa terveyttä", Bloomberg sanoi tilaisuudessa. ""Teidän pitäisi tietää, että mustat vauvat kuolevat kaksi kertaa niin usein kuin valkoiset vauvat, koska heillä ei ole mahdollisuutta saada kohtuuhintaista terveydenhuoltoa, emmekä voi hyväksyä sitä täällä, maailman rikkaimmassa maassa, ja aiomme muuttaa sen."" Bloombergin luku on tarkka, mutta onko hän oikeassa arviossaan tämän eron syystä? Hänen tiiminsä ei vastannut pyyntöön saada lisätietoja hänen väitteestään. Kuolleisuus korkeampi mustien vauvojen kohdalla Viimeisimmät Centers for Disease Control and Preventionin lapsikuolleisuustilastot osoittavat, että Yhdysvalloissa ilmoitettiin 22 341 lapsikuolemantapausta vuonna 2017, joten kuolleisuus oli 5,79 lapsikuolemaa tuhatta elävänä syntynyttä kohti. Imeväiskuolleisuustilastot kootaan syntymä- ja imeväiskuolemailmoitusten perusteella tapauksissa, joissa alle vuoden ikäiset imeväiset kuolivat kalenterivuoden aikana. Yleisesti ottaen imeväiskuolleisuus on ollut laskusuunnassa vuodesta 1995 lähtien, ja se on laskenut 16 prosenttia vuodesta 2005, jolloin se oli 6,86 kuolemantapausta tuhatta elävänä syntynyttä kohti. CDC analysoi imeväiskuolleisuutta myös rodun mukaan. Vuonna 2017 mustien naisten synnyttämien lasten kuolleisuus oli korkein, 10,97 kuolemaa tuhatta elävänä syntynyttä kohti. Muiden kuin ispanovalkoisten äitien syntyneiden imeväisten kuolleisuus oli 4,67 kuolemantapausta tuhatta elävänä syntynyttä kohden, eli mustien äitien syntyneiden imeväisten kuolleisuus on CDC:n mukaan 2,35 kertaa suurempi kuin valkoisten äitien syntyneiden imeväisten. Bloombergin väite ei rajoittunut Teksasiin, vaan tämä suuntaus näkyy myös osavaltiotasolla. CDC:n vuonna 2018 julkaisemassa raportissa tarkasteltiin lapsikuolleisuustietoja vuosilta 2013-2015 osavaltioittain ja roduittain ja todettiin, että Teksasissa ei-hispanististen valkoisten naisten synnyttämien vauvojen kuolleisuus oli 5 kuolemantapausta tuhatta elävänä syntynyttä kohti ja mustien naisten synnyttämien vauvojen 10,52. Erojen syiden tutkiminen On totta, että mustien äitien synnyttämät vauvat ovat viime vuosina kuolleet kaksi kertaa enemmän kuin valkoisten vauvat, mutta onko totta, että se johtuu siitä, että kohtuuhintaista terveydenhuoltoa ei ole saatavilla? Asia ei ole näin yksinkertainen. CDC:n määrittelemät viisi johtavaa syytä kaikkiin imeväiskuolemiin vuonna 2017 liittyivät kaikki terveyteen: Vuonna 2019 julkaistussa raportissa CDC totesi, että mustien naisten synnyttämillä lapsilla oli korkeimmat kuolleisuusluvut lyhyen raskauden (ennenaikainen syntymä) ja alhaisen syntymäpainon häiriöihin sekä äidin komplikaatioihin liittyviin sairauksiin. Lukuisissa akateemisissa tutkimuksissa ja tiedotusvälineiden tutkimuksissa on tuotu esiin korrelaatioita terveydenhuollon saatavuuden ja mustien ja valkoisten äitien välisten imeväis- ja äitiyskuolleisuuserojen välillä. Terveydenhuoltopalvelujen saatavuutta pidetään kuitenkin yleisesti vain yhtenä tekijänä monien muiden joukossa. Eräässä American Journal of Public Health -lehdessä vuonna 2017 julkaistussa tutkimuksessa yksilöitiin muita tekijöitä, jotka vaikuttavat mustien korkeaan imeväiskuolleisuuteen: sosioekonominen asema, äidin käyttäytyminen, ""altistuminen suojaaville ja riskitekijöille naisen elämän aikana"" ja tietyt historialliset tekijät, kuten segregaatio, rajalliset koulutusmahdollisuudet, rakenteellinen rasismi ja sukupolvien välinen köyhyys. Tämä ei tarkoita sitä, etteikö terveydenhuollon saatavuuden puute olisi merkittävä syy tähän epätasa-arvoon. Journal of the American Medical Association -lehdessä vuonna 2019 julkaistussa tutkimuksessa selvitettiin, miten valtion Medicaid-laajennus liittyi muutoksiin alhaisen syntymäpainon ja ennenaikaisen synnytyksen määrässä eri rotujen välillä - mikä vaikuttaa todennäköisemmin mustiin äiteihin ja pikkulapsiin kuin valkoisiin äiteihin ja pikkulapsiin. Tutkimuksessa ei tutkittu Medicaidin laajentamisen ja imeväiskuolleisuuden vähentämisen välistä yhteyttä. Tutkijat havaitsivat, että Medicaidin laajentaminen ei yleisesti ottaen liittynyt eroihin pienipainoisten tai ennenaikaisesti syntyneiden lasten määrässä. He kuitenkin havaitsivat ""merkittäviä parannuksia mustien vauvojen suhteellisissa eroissa verrattuna valkoisiin vauvoihin osavaltioissa, jotka laajensivat Medicaid-järjestelmää, verrattuna osavaltioihin, jotka eivät sitä laajentaneet"". Toisin sanoen osavaltioissa, jotka laajensivat Medicaid-järjestelmää, pienipainoisten ja ennenaikaisesti syntyneiden lasten määrä väheni mustien äitien ja vauvojen keskuudessa. Yhdysvaltain terveysministeriön vähemmistöjen terveysviraston (Office of Minority Health) tietojen mukaan mustat äidit pääsivät yleisesti ottaen harvemmin raskaudenaikaiseen hoitoon kuin valkoiset äidit. Vuonna 2017 mustat äidit saivat 2,3 kertaa todennäköisemmin ei lainkaan raskaudenaikaista hoitoa tai saivat myöhään raskaudenaikaista hoitoa kuin ei-hispanistiset valkoiset äidit. Samana vuonna 66,6 prosenttia mustaihoisista äideistä sai raskaudenaikaista hoitoa ensimmäisen raskauskolmanneksen aikana, kun taas 82,4 prosenttia valkoihoisista äideistä sai varhaista hoitoa. Bloombergin mukaan: ""Mustat vauvat kuolevat kaksi kertaa niin usein kuin valkoiset vauvat, koska heillä ei ole mahdollisuutta saada kohtuuhintaista terveydenhuoltoa.""" Bloombergin luvut mustien imeväiskuolleisuusluvuista verrattuna valkoisten imeväiskuolleisuuslukuihin pitävät paikkansa. Tutkimukset osoittavat, että terveydenhuoltopalvelujen saatavuus on osaltaan vaikuttamassa tähän eroon, mutta se ei suinkaan ole ainoa asiaan vaikuttava tekijä."</w:t>
      </w:r>
    </w:p>
    <w:p>
      <w:r>
        <w:rPr>
          <w:b/>
        </w:rPr>
        <w:t xml:space="preserve">Tulos</w:t>
      </w:r>
    </w:p>
    <w:p>
      <w:r>
        <w:t xml:space="preserve">Michael Bloomberg sanoo, että "mustat vauvat kuolevat kaksi kertaa niin usein kuin valkoiset vauvat, koska heillä ei ole mahdollisuutta saada kohtuuhintaista terveydenhuoltoa"."</w:t>
      </w:r>
    </w:p>
    <w:p>
      <w:r>
        <w:rPr>
          <w:b/>
        </w:rPr>
        <w:t xml:space="preserve">Esimerkki 2.72</w:t>
      </w:r>
    </w:p>
    <w:p>
      <w:r>
        <w:t xml:space="preserve">Osavaltion ympäristönsuojeluviraston mukaan tutkimuksissa todettiin, että hanhet kuolivat sienitautiin Aspergilloosiin, joka johtuu homeisen viljan tai leivän syömisestä. Kolme tusinaa kanadanhanhea löydettiin kuolleena lammesta Malonen virkistyspuistossa Franklinin piirikunnassa lähellä Kanadan rajaa. Albanyn osavaltion villieläinten henkilökunta tutki kuolleet linnut. Osavaltion virasto pyytää yleisöä olemaan ruokkimatta vesilintuja sienitaudin ehkäisemiseksi tai huonon ravinnon, muuttoviiveen ja muiden ongelmien aiheuttamiseksi. Viranomaiset pyytävät myös maanviljelijöitä hävittämään homehtuneen viljan ja säilörehun hautaamalla sen eikä levittämällä sitä pelloille.</w:t>
      </w:r>
    </w:p>
    <w:p>
      <w:r>
        <w:rPr>
          <w:b/>
        </w:rPr>
        <w:t xml:space="preserve">Tulos</w:t>
      </w:r>
    </w:p>
    <w:p>
      <w:r>
        <w:t xml:space="preserve">Kanadanhanhien kuolemista syytetään homehtunutta leipää tai viljaa.</w:t>
      </w:r>
    </w:p>
    <w:p>
      <w:r>
        <w:rPr>
          <w:b/>
        </w:rPr>
        <w:t xml:space="preserve">Esimerkki 2.73</w:t>
      </w:r>
    </w:p>
    <w:p>
      <w:r>
        <w:t xml:space="preserve">Nainen polttaa savuketta päiväämättömässä arkistokuvassa. REUTERS/File Independent Pharmaceutica, Tukholman Karoliinisessa instituutissa toimiva yksityinen yritys, jonka professori Torgny Svensson perusti vuonna 1997, liittyy kasvavaan joukkoon biotekniikkayhtiöitä, jotka pyrkivät kehittämään nikotiinin vastaista ruisketta. Sen tutkijoiden mukaan rokote poistaa tupakoijien nauttiman nopean huuman luomalla vasta-aineita, jotka sitoutuvat nikotiinimolekyyleihin ja tekevät niistä liian suuria päästäkseen aivoihin. Kun huuma on kadonnut, väitetään, että samalla katoaa myös riippuvuuden pääsyy. Vaiheen II tutkimuksessa, johon osallistuu 400 ihmistä kolmessa Pohjoismaassa, tutkijat mittaavat rokotteen vaikutusta tupakoinnin lopettaneisiin henkilöihin, jotka haluavat välttää tupakoinnin uusiutumisen. Independent Pharmaceutican mukaan he voivat kuitenkin tulevaisuudessa käyttää sitä myös aktiivisten tupakoitsijoiden lopettamiseen. Useita muita nikotiiniriippuvuutta vastaan tarkoitettuja rokotteita tutkitaan parhaillaan, mutta Independent Pharmaceutican toimitusjohtaja Lena Degling Wikingsson sanoi, että hänen yhtiönsä toivoo voivansa tuottaa tehokkaamman tuotteen, jolla on vähemmän sivuvaikutuksia kuin kilpailijoilla. "Tämän toisen vaiheen tutkimuksen jälkeen haluamme tehdä yhteistyötä isomman lääkeyhtiön kanssa, jotta voimme viedä tätä eteenpäin", Wikingsson sanoi Reutersille tiistaina. "Keskustelemme (tästä) maailman suurimpien lääkeyhtiöiden kanssa."   Sveitsiläinen Cytos Biotechnology julkaisi vuonna 2005 tulokset toisen vaiheen tutkimuksesta, jonka mukaan 42 prosenttia potilaista, jotka saavuttivat rokotuksen yhteydessä korkeat vasta-ainepitoisuudet, pysyivät savuttomina 12 kuukauden kuluttua, kun taas lumelääkettä saaneessa ryhmässä vastaava luku oli 21 prosenttia. Bermudalainen pääomasijoitusyhtiö Celtic Pharma on ilmoittanut, että se julkistaa nikotiinirokotteen vaiheen II tutkimustulokset tällä vuosineljänneksellä, ja yhdysvaltalainen Nabi Pharmaceuticals kehittää vastaavaa tuotetta. Maailman terveysjärjestön mukaan tupakan käyttö on maailman suurin ehkäistävissä oleva kuolinsyy, johon kuolee vuosittain 5,4 miljoonaa ihmistä, joista yhä suurempi osa matalan tulotason maissa.</w:t>
      </w:r>
    </w:p>
    <w:p>
      <w:r>
        <w:rPr>
          <w:b/>
        </w:rPr>
        <w:t xml:space="preserve">Tulos</w:t>
      </w:r>
    </w:p>
    <w:p>
      <w:r>
        <w:t xml:space="preserve">Pohjoismaiset tutkijat aloittavat nikotiinirokotetta koskevan kokeen.</w:t>
      </w:r>
    </w:p>
    <w:p>
      <w:r>
        <w:rPr>
          <w:b/>
        </w:rPr>
        <w:t xml:space="preserve">Esimerkki 2.74</w:t>
      </w:r>
    </w:p>
    <w:p>
      <w:r>
        <w:t xml:space="preserve">Missourin terveys- ja vanhuspalveluministeriö ilmoitti voittajat torstaina, vain muutama päivä sen jälkeen, kun osavaltio oli myöntänyt lisenssit yrityksille, jotka haluavat kuljettaa kannabistuotteita. Testauslaitokset saivat lisenssin aiemmin tässä kuussa, kertoo St. Louis Post-Dispatch. Äskettäin ilmoitettujen lisenssinsaajien joukossa oli Blue Arrow Holdings LLC, vastaperustettu yritys, joka aikoo jälkiasentaa St. Louisissa sijaitsevan, pitkään suljetun Lempt Brewery -kompleksin rakennuksen kannabiksen kasvattamista varten sisätiloissa, kertoo St. Louis Post-Dispatch. "Otamme tuon tilan haltuumme ja ylläpidämme sitä", sanoi Blue Arrow Holdingsin konsultti Max Bonanno. "Se on aika siistiä."  Jotkut hakijoista, jotka eivät saaneet lupia, uhkasivat kuitenkin nostaa kanteen tai valittaa. Heidän joukossaan oli tohtori Paul Callicoat, eläkkeellä oleva sydänlääkäri ja Lounais-Missourissa sijaitsevan Sarcoxie Nursery -nimisen taimitarhan johtaja, joka sanoi perheensä tarkastelevan "kaikkia käytettävissä olevia laillisia oikeussuojakeinoja" tämän päätöksen kumoamiseksi. Äänestäjät laillistivat lääkemarihuanan vuonna 2018. Lupaohjelman odotetaan päättyvän helmikuuhun mennessä, jolloin lisenssit myönnetään hakijoille, jotka haluavat myydä kannabistuotteita missourilaisille, joilla on lääkärin hyväksymä kortti.</w:t>
      </w:r>
    </w:p>
    <w:p>
      <w:r>
        <w:rPr>
          <w:b/>
        </w:rPr>
        <w:t xml:space="preserve">Tulos</w:t>
      </w:r>
    </w:p>
    <w:p>
      <w:r>
        <w:t xml:space="preserve">Valtio myöntää luvan kasvattaa lääkemarihuanaa Missourissa.</w:t>
      </w:r>
    </w:p>
    <w:p>
      <w:r>
        <w:rPr>
          <w:b/>
        </w:rPr>
        <w:t xml:space="preserve">Esimerkki 2.75</w:t>
      </w:r>
    </w:p>
    <w:p>
      <w:r>
        <w:t xml:space="preserve">"Amerikan alkuperäisväestön heimot ovat kärsineet pahiten koronavirus-pandemiasta, ja Joe Biden väittää, ettei presidentti Donald Trump ole tehnyt tarpeeksi auttaakseen. ""Donald Trump ei ole onnistunut täyttämään luottamus- ja sopimusvelvoitteitamme alkuperäisamerikkalaisia kohtaan"", Biden sanoi The Arizona Republicille 21. toukokuuta. ""Häneltä kesti yli kuukausi jakaa kongressin hätärahoitusta heimoille - ja teki sen vasta sen jälkeen, kun heimot olivat haastaneet heidät oikeuteen. Hän ei ole toimittanut heimoille riittäviä henkilökohtaisia suojavarusteita ja lääkintätarvikkeita. Sitä ei voida hyväksyä."" Intiaanien sopimusoikeudet tunnustivat ja vahvistivat oikeuksia, etuja ja ehtoja heimoille, jotka suostuivat luovuttamaan miljoonia hehtaareja maata Yhdysvalloille ja hyväksymään Yhdysvaltojen suojelun. Oikeudellisen "luottamusvastuun" periaatteen mukaan Yhdysvaltojen liittovaltion hallitus on velvollinen varmistamaan intiaaniheimojen selviytymisen ja hyvinvoinnin. Onko demokraattien oletettu presidenttiehdokas Biden oikeassa siinä, että heimojen saaminen kongressin myöntämän rahoituksen piiriin kesti yli kuukauden ja että se tapahtui vasta sen jälkeen, kun he olivat haastaneet Trumpin hallinnon oikeuteen? Kronologia on linjassa, mutta siitä puuttuu tärkeä asiayhteys. Valtiovarainministeriö on väittänyt, että maksut viivästyivät, koska sen on neuvoteltava heimojen ja sisäministeriön kanssa siitä, kuinka paljon rahaa heimoille jaetaan. Tämä kuulemisprosessi alkoi ennen maksujen viivästymisestä nostettua kannetta. Prosessiin on vaikuttanut myös erillinen kanne, jonka heimot ovat nostaneet estääkseen Alaskassa toimivia yrityksiä saamasta tukea. Kongressi hyväksyi Coronavirus Aid, Relief, and Economic Security Act eli CARES Act -lain, ja Trump allekirjoitti sen laiksi 27. maaliskuuta. 2,2 biljoonan dollarin suuruinen toimenpide sisälsi 150 miljardin dollarin koronavirusapurahaston osavaltioille, paikallishallinnoille ja heimohallinnoille. Laissa varattiin 8 miljardia dollaria heimohallituksille. Lain mukaan valtiovarainministerin oli suoritettava maksut 30 päivän kuluessa, joten 26. huhtikuuta mennessä kaikkien yhteisöjen oli määrä saada varat. Vasta 5. toukokuuta valtiovarainministeriö ilmoitti, että se alkaisi antaa varoja heimohallituksille. Tämä osa Bidenin väitteestä pitää siis paikkansa. Toukokuun 5. päivään mennessä Trumpin hallinto oli joutunut useiden heimojen kanssa tekemiensä oikeusjuttujen kohteeksi: maksujen viivästymisestä. Kanteissa haastettiin hallinto myös siitä, että se aikoi ohjata osan varoista Alaskan alkuperäisväestön yhtiöille, jotka ovat Alaskan lain nojalla tunnustettuja alueellisia ja kyläyhteisöjä ja jotka kongressi on perustanut osana vuoden 1971 Alaskan alkuperäisväestön vaateiden ratkaisulakia (Alaska Native Claims Settlement Act of 1971). Kanteessa, jolla pyrittiin estämään yhtiöitä saamasta osuutta 8 miljardin dollarin summasta, heimot väittivät, että yhtiöt eivät täytä lakisääteistä määritelmää "heimohallituksesta" tai "intiaaniheimosta", eivätkä ne näin ollen ole oikeutettuja helpotukseen. Liittovaltion piirituomari antoi 27. huhtikuuta alustavan määräyksen, jolla estetään valtiovarainministeriötä antamasta rahaa yhtiöille. Tuomari ei määrännyt valtiovarainministeriötä maksamaan välittömästi koko 8 miljardia dollaria heimoille, kunnes lopullinen päätös on tehty. Toukokuun 5. päivänä antamassaan ilmoituksessa Trumpin hallinto sanoi, että se alkaa maksaa heimoille 60 prosenttia kahdeksasta miljardista dollarista eli 4,8 miljardia dollaria väestötietojen perusteella. Loput 40 prosenttia maksettaisiin "myöhemmin" työllisyystietojen ja COVID-19:ään liittyvien heimokustannusten perusteella. Yrityksille lasketut summat pidätettäisiin "kunnes niiden tukikelpoisuutta koskeva vireillä oleva oikeudenkäynti on ratkaistu". Navajokansa, joka liittyi heimojen kanssa oikeusjuttuun, sanoi 5. toukokuuta, että tuomarin 27. huhtikuuta antama tuomio ""johti (valtiovarainministeriön) ilmoitukseen varojen jakamisen aloittamisesta liittovaltion tunnustamille heimoille"". Erillisessä oikeusjutussa, joka koski varojen maksamisen viivästymistä, Trumpin hallinnon asianajajat väittivät, että varojen myöntäminen heimohallituksille vaati monimutkaisemman ja vaikeamman prosessin kuin osavaltioiden ja paikallishallintojen osalta. Vaikka CARES-laki asetti 30 päivän määräajan varojen maksamiselle, siinä vaadittiin myös kuulemisprosessia heimojen sekä valtiovarainministeriön ja sisäministeriön välillä. Trumpin hallinnon mukaan valtiovarainministeriön henkilökunta käytti noin 2 200 tuntia ponnisteluihin, jotta heimot saisivat myönnetyt rahat. Sama liittovaltion piirituomari yhtiöiden tapauksesta sanoi, että näiden työtuntien ""olisi kiistatta pitänyt tuottaa parempia tuloksia"", mutta tuomioistuimen puuttuminen asiaan ei ollut perusteltua. "'Törkeä' viivyttely on määräävä standardi, eikä ministeri ole vielä saavuttanut sitä, edes kansanterveydellisen kriisin keskellä", Yhdysvaltain piirituomari Amit P. Mehta kirjoitti 11. toukokuuta antamassaan lausunnossa. Mehta ei katsonut, että valtiovarainministeriö olisi ""kohtuuttomasti"" jäljessä varojen toimittamisessa. "Ministeri ei ole 'pyöritellyt peukaloitaan'", hän sanoi ja siteerasi erään ennakkotapauksen sanamuotoa. Mehta sanoi, ettei hän anna valtiovarainministeriölle määräaikaa lopun varojen maksamiselle, mutta jos ministeriöltä menisi tuplasti enemmän aikaa kuin kongressin määräämä aika, ""silloin kysymys törkeästä toiminnasta on lähempänä kuin nyt"". Biden sanoi, että Trumpilta ""kesti yli kuukausi jakaa kongressin hätärahoitus heimoille - ja teki sen vasta sen jälkeen, kun heimot olivat haastaneet heidät oikeuteen.""". Kesti todellakin yli kuukauden, ennen kuin heimot alkoivat saada kongressin myöntämiä varoja, ja niitä alkoi virrata sen jälkeen, kun Trumpin hallintoa vastaan oli nostettu oikeusjuttuja. Mutta kuulemisprosessi varojen jakamiseksi alkoi ennen kuin hallinto haastettiin oikeuteen.""</w:t>
      </w:r>
    </w:p>
    <w:p>
      <w:r>
        <w:rPr>
          <w:b/>
        </w:rPr>
        <w:t xml:space="preserve">Tulos</w:t>
      </w:r>
    </w:p>
    <w:p>
      <w:r>
        <w:t xml:space="preserve">Joe Biden sanoo, että presidentti Donald Trumpilta "kesti yli kuukausi myöntää kongressin hätärahoitusta heimoille - ja teki sen vasta heimojen nostettua kanteen".</w:t>
      </w:r>
    </w:p>
    <w:p>
      <w:r>
        <w:rPr>
          <w:b/>
        </w:rPr>
        <w:t xml:space="preserve">Esimerkki 2.76</w:t>
      </w:r>
    </w:p>
    <w:p>
      <w:r>
        <w:t xml:space="preserve">Rikosjuttu etenee kohti mahdollista oikeudenkäyntiä tänä vuonna, ja siihen liittyvät vireillä olevat oikeudenkäynnit heijastavat taistelua syyllisyydestä. Katsotaan, missä mennään: Syytökset Columbuksen alueen Mount Carmel Health System totesi, että William Husel määräsi liian suuria annoksia lähes kolmelle kymmenelle potilaalle useiden vuosien ajan, vaikka se sanoi, että annokset eivät todennäköisesti aiheuttaneet kuutta näistä kuolemantapauksista. Tutkijat havaitsivat, että monissa tapauksissa lääkkeet saatiin annostelujärjestelmän ohittamisella. Husel sai potkut joulukuussa 2018, viikkoja sen jälkeen, kun huoli oli tuotu esiin. Mount Carmel sanoi myöhemmin, että kolme potilasta kuoli noiden viikkojen aikana saatuaan hänen määräämiään liian suuria annoksia. ___ RIKOSJUTU Viime kesäkuussa Huselia syytettiin murhasta 25 kuolemantapauksessa, ja hän tunnusti syyttömyytensä yhdessä suurimmista tapauksista, joka on koskaan nostettu yhdysvaltalaista terveydenhuollon ammattilaista vastaan. Häntä syytettiin vain tapauksista, joissa oli kyse 500-2 000 mikrogramman suuruisista annoksista voimakasta kipulääkettä fentanyyliä - niin epätavallisen suurista annoksista, että syyttäjien mukaan se osoitti aikomuksen tuhota ihmishenkiä. Hänen alkuperäinen asianajajansa sanoi, että Husel tarjosi lohdutushoitoa kuoleville potilaille eikä yrittänyt tappaa heitä. Huselin nykyiset asianajajat rikosjutussa - muun muassa Floridassa asuva Jose Baez, joka tunnetaan Casey Anthonyn ja Aaron Hernandezin kaltaisten korkean profiilin asiakkaiden menestyksekkäästä puolustamisesta - eivät ole kertoneet julkisesti paljonkaan Huselin motiiveista. Huselin asianajajat siviiliasiassa väittävät, että hän tarjosi asianmukaista hoitoa ja että Mount Carmel johti yleisöä harhaan tapahtumista. Mount Carmel pyysi julkisesti anteeksi, tiukensi huumekäytäntöjään, erotti muita työntekijöitä ja vaihtoi johtoa, mutta on pysynyt tutkimuksensa ja myöhempien päätöstensä takana. "Mikään ei ole meille tärkeämpää kuin potilaidemme turvallisuus ja heidän luottamuksensa meihin - ja teemme kaiken voitavamme parantaaksemme tilannetta edelleen", se sanoi tiistaina sähköpostitse lähettämässään lausunnossa. Huselin, 44, oikeudenkäynti on tällä hetkellä suunniteltu kesäkuulle. _____ PALJON KANTELUJA Mount Carmelia vastaan on nostettu asiasta yli 30 kannetta, ja se on tähän mennessä suostunut yli 13 miljoonan dollarin sovintoihin. Husel ja Mount Carmel väittivät tuloksetta, että loput kanteet olisi lykättävä, kunnes rikosjuttu on ratkaistu. Myös Husel on nostanut kanteita. Yhdessä Mount Carmelia ja sen emoyhtiötä, Michiganissa sijaitsevaa Trinity Healthia vastaan nostetussa kanteessa väitetään, että kyseessä on kunnianloukkaus. Toisessa Trinityä ja sen vakuutusyhtiötä vastaan nostetussa kanteessa Huselin tarkoituksena on pakottaa ne kattamaan hänen puolustuksestaan rikosoikeudenkäynnissä aiheutuneet kulut, aivan kuten häntä vastaan nostetuissa siviilioikeudenkäynneissä. _____ ENNEN KOLLEAGUESIA Viranomaiset eivät aseta syytteeseen lääkkeitä antaneita henkilöitä, vaikka he ovat joutuneet kohtaamaan muita seurauksia. Mount Carmel sanoi erottaneensa 23 sairaanhoitajaa, farmaseuttia ja johtajaa sisäisen tutkimuksensa jälkeen. Kymmenen Huselin entistä kollegaa haastoi Mount Carmelin hiljattain oikeuteen kunnianloukkauksesta ja joissakin tapauksissa laittomasta irtisanomisesta. Useimmiten sairaanhoitajista koostuva ryhmä tuomitsi "vääränlaisen kertomuksen pahasta, roistomaisesta lääkäristä ja hänen osallisesta henkilökunnastaan" ja sanoi, että tämän kertomuksen leviäminen vahingoitti heidän elämäänsä ja toimeentuloaan riippumatta siitä, saivatko he potkut. Kolme farmaseuttia ja 25 sairaanhoitajaa joutuvat vielä osavaltioidensa lautakuntien kurinpitotoimiin, ja heidän hallinnolliset kuulemisensa on tarkoitus järjestää lähikuukausina. Myös Huselille on tulossa sellainen sen jälkeen, kun Ohion osavaltion lääkelautakunta on keskeyttänyt hänen toimilupansa. Se ei ollut aiemmin määrännyt hänelle kurinpitoseuraamuksia. ___ Seuraa Frankoa Twitterissä osoitteessa http://www.twitter.com/kantele10.</w:t>
      </w:r>
    </w:p>
    <w:p>
      <w:r>
        <w:rPr>
          <w:b/>
        </w:rPr>
        <w:t xml:space="preserve">Tulos</w:t>
      </w:r>
    </w:p>
    <w:p>
      <w:r>
        <w:t xml:space="preserve">Lääkärin murhajutun keskellä oikeudenkäynnit heijastavat taistelua syyllisyydestä.</w:t>
      </w:r>
    </w:p>
    <w:p>
      <w:r>
        <w:rPr>
          <w:b/>
        </w:rPr>
        <w:t xml:space="preserve">Esimerkki 2.77</w:t>
      </w:r>
    </w:p>
    <w:p>
      <w:r>
        <w:t xml:space="preserve">"27. marraskuuta 2013 Madisonissa sijaitseva liberaalien etujärjestö käytti sähköpostia mainostaakseen mielenosoituksia, joita suunniteltiin Walmart-myymälöitä vastaan kaksi päivää myöhemmin - mustana perjantaina. Mielenosoitusten tarkoituksena oli ""paljastaa Wal-Martin häpeälliset työvoimakäytännöt ja tukea työntekijöitä"", One Wisconsin Now -järjestön mukaan, joka sitten esitti seuraavan väitteen: ""Waltonin perhe, joka omistaa Wal-Martin, hallitsee omaisuutta, joka vastaa 42 prosenttia amerikkalaisista alhaalla asuvien varallisuutta yhteensä.""". Tämä muistutti meitä elokuvantekijä ja liberaaliaktivisti Michael Mooren maaliskuussa 2011 esittämästä väitteestä. Hän sanoi Madisonissa pitämässään puheessa, että 400 amerikkalaisella on enemmän varallisuutta kuin puolella kaikista amerikkalaisista yhteensä. Verkko-osumien perusteella siitä tuli yksi kaikkien aikojen suosituimmista faktantarkistuksistamme. Siksi ihmettelimme Walmartin väitettä. Rikkaus, ei tulot Black Friday -perjantaita edeltävinä ja sen jälkeisinä päivinä niinkin merkittävät johtajat kuin presidentti Barack Obama ja paavi Franciscus tuomitsivat tuloerojen laajuuden Yhdysvalloissa ja muualla maailmassa. Obama kutsui kasvavia tuloeroja "aikamme ratkaisevaksi haasteeksi". Paavi sanoi, että vaikka vähemmistön tulot ""kasvavat räjähdysmäisesti, niin myös kuilu, joka erottaa enemmistön näiden harvojen onnellisten nauttimasta vauraudesta, kasvaa."" Walmart on tietysti suuri kohde. Forbesin mukaan kansainvälisellä vähittäiskauppiaalla oli toukokuussa 2013 469 miljardin dollarin myynti ja 2,2 miljoonaa työntekijää, joista 1,3 miljoonaa Yhdysvalloissa. Yritystä on kritisoitu matalista palkoista; ja joulukuussa 2012 PolitiFact National arvioi useimmiten väitteen, jonka mukaan useampi Walmartin työntekijä on Medicaidin ja ruokakuponkien varassa kuin muissa yrityksissä. Mutta tehdäänpä asia selväksi heti aluksi: Vaikka tulot ja varallisuus liittyvät toisiinsa, ne eivät ole sama asia. Varallisuutta mitataan yleisesti nettovarallisuudella, joka on henkilön varojen arvo vähennettynä veloilla. Eli esimerkiksi säästöt ja eläketilit miinus asuntolainan, luottokorttien jne. velat. Tämä tarkoittaa, että henkilöllä, jolla on paljon velkaa, voi olla vain vähän varallisuutta tai negatiivinen varallisuus, vaikka hän ansaitsisi kuusinumeroiset tulot. Vielä yksi seikka ennen kuin siirrymme varallisuuslukuihin. Walmartin perusti edesmennyt Sam Walton, joka avasi ensimmäisen myymälän Arkansasissa vuonna 1962. Walmart yhtiöitettiin vuonna 1969, ja siitä tuli pörssiyhtiö vuotta myöhemmin. Walmart ei siis ole perheomistuksessa, vaan osakkeenomistajat omistavat sen. Toisaalta Bloombergin ja muiden uutisten mukaan Waltonin perheenjäsenillä on edelleen määräysvalta yhtiössä, sillä he omistavat noin puolet osakkeista. Ryhmän todisteet One Wisconsin Now -järjestön toiminnanjohtaja Scot Ross kertoi, että hänen ryhmänsä väitteen tueksi käyttämänsä todiste on Washingtonissa sijaitsevan liberaalin Economics Policy Instituten tutkimus- ja poliittisen johtajan, taloustieteilijä Josh Bivensin heinäkuussa 2012 julkaisema artikkeli. Bivens kirjoitti, että vuonna 2010 kuuden Walton-suvun perillisen varallisuus oli 89,5 miljardia dollaria eli 22 prosenttia suurempi kuin vuonna 2007. Samaan aikaan amerikkalaisperheiden varallisuuden mediaani vuonna 2010 oli 77 300 dollaria, mikä on lähes 39 prosenttia vähemmän kuin kolme vuotta aiemmin. (Mediaanivarallisuudella tarkoitetaan amerikkalaista perhettä, joka on täsmälleen puolta varakkaampi kuin puolet kaikista perheistä ja puolta varattomampi kuin puolet). Mitä tulee yhden mitattavuuteen toisiinsa nähden, Bivensin mukaan Waltonin perheen varallisuus vuonna 2010 oli yhtä suuri kuin Yhdysvaltojen 48,8 miljoonan alimman perheen varallisuus eli 41,5 prosenttia kaikista amerikkalaisista perheistä. Pyöristettynä 41,5 prosenttia olisi 42 prosenttia, kuten One Wisconsin Now väittää. Mutta jatketaanpa vielä vähän ostoksia. Samankaltainen väite On käynyt ilmi, että One Wisconsin Now -järjestön lausuman kanssa lähes identtisen väitteen lausui heinäkuussa 2012 Yhdysvaltain senaattori Bernie Sanders, vermonttilainen riippumaton, joka valitsee demokraattien kanssa. Sanders sanoi, että Waltonin perhe omistaa "enemmän varallisuutta kuin 40 prosenttia Amerikan väestöstä", ja PolitiFact National arvioi tämän väitteen. Kollegamme havaitsivat, että Berkeleyn Kalifornian yliopiston työekonomisti Sylvia Allegretto vertasi Waltonien kumulatiivista nettovarallisuutta koko väestön nettovarallisuuteen, kuten Yhdysvaltain keskuspankin Federal Reserve's Survey of Consumer Finances -selvityksestä käy ilmi. Kyseinen tutkimus julkaistiin elokuussa 2012. Allegretto havaitsi, että Waltonien varallisuuden arvo vuonna 2010 oli 89,5 miljardia dollaria - yhtä paljon kuin koko 41,5 prosenttia amerikkalaisista perheistä. Vuoden 2010 luvut ovat viimeisimmät käytettävissä olevat tiedot, jotta niitä voidaan verrata koko väestön nettovarallisuuteen. Forbesin 400:n vuoden 2013 luettelon perusteella havaitsimme kuitenkin, että kuuden Sam Waltonin jälkeläisen varallisuus on jatkanut kasvuaan. Tässä ovat heidän sijoituksensa ja varallisuutensa: Numero 6: Christy Walton (miniätytär), 35,4 miljardia dollaria Numero 7: Jim Walton (poika), 33,8 miljardia dollaria Numero 8: Alice Walton (tytär), 33,5 miljardia dollaria Numero 9: S. Robson Walton (poika), 33,3 miljardia dollaria Numero 95: Ann Walton Kroenke (sisarentytär), 4,7 miljardia dollaria Numero 110: Nancy Walton Laurie (sisarentytär), 4 miljardia dollaria Waltonin suvun varallisuus yhteensä: 144,7 miljardia dollaria. Huomautus ennen kuin lopetamme: Allegretto kertoi, että asuntokriisi on keskeinen syy siihen, että ero Waltonien ja muiden amerikkalaisten perheiden varallisuuden välillä on kasvanut. Yhä useammalle amerikkalaiselle jäi "negatiivinen varallisuus", koska he menettivät suurimman omaisuutensa - kotinsa - ja usein myös huomattavan osan säästöistään, hän sanoi. Arviomme One Wisconsin Now kirjoitti: ""Waltonin perhe, joka omistaa Wal-Martin, hallitsee omaisuutta, joka vastaa 42 prosenttia amerikkalaisten alimpien 42 prosentin varallisuutta yhteensä""." Vertailun vuoksi, viimeisimmät saatavilla olevat tiedot vuodelta 2010, luku on 41,5 prosenttia. Voit kommentoida tätä artikkelia Milwaukee Journal Sentinelin verkkosivuilla.""</w:t>
      </w:r>
    </w:p>
    <w:p>
      <w:r>
        <w:rPr>
          <w:b/>
        </w:rPr>
        <w:t xml:space="preserve">Tulos</w:t>
      </w:r>
    </w:p>
    <w:p>
      <w:r>
        <w:t xml:space="preserve">Waltonin perhe, joka omistaa Wal-Martin, hallitsee omaisuutta, joka on yhtä suuri kuin 42 prosenttia amerikkalaisista yhteensä.</w:t>
      </w:r>
    </w:p>
    <w:p>
      <w:r>
        <w:rPr>
          <w:b/>
        </w:rPr>
        <w:t xml:space="preserve">Esimerkki 2.78</w:t>
      </w:r>
    </w:p>
    <w:p>
      <w:r>
        <w:t xml:space="preserve">"Hillary Clintonin lähes romahtaminen syyskuun 11. päivän muistotilaisuudessa ja sitä seurannut paljastus, että hänellä oli kaksi päivää aiemmin diagnosoitu keuhkokuume, on saanut ihmiset ihmettelemään kahden suuren presidenttiehdokkaan terveyttä. Clintonin kampanja lupasi lisää lääketieteellisiä tietoja hänen terveydentilastaan, ja republikaanien Donald Trump lupasi julkistaa yksityiskohtia äskettäisestä tarkastuksesta. Molemmat ehdokkaat ovat jo julkaisseet lääkäreidensä kirjeet, joissa he sanovat olevansa riittävän terveitä ollakseen presidenttinä. Clintonin tiimi väittää, että Trump on julkaissut vähemmän tietoa terveydentilastaan kuin Clinton. Anderson Cooperin haastattelussa CNN-kanavalla Clinton sanoi, että hänen lääkäriltään vuonna 2015 saamansa kaksisivuinen kirje on yhdenmukainen sen kanssa, mitä presidenttiehdokkaat ovat aiemmin julkaisseet. ""Tiedättekö, teillä on minusta lääketieteellinen raportti, joka täyttää samat standardit kuin Mitt Romneyn ja Barack Obaman"", kun nämä kaksi olivat ehdolla presidentiksi, Clinton sanoi. ""Donald Trumpin lääkäri sanoi, että hänestä tulisi historian tervein presidentti. Se ei vain ole edes vakavasti otettavaa.""" Kun Cooper kysyi, mitä lisätietoja hän aikoo antaa, Clinton ei tarjonnut yksityiskohtia. ""No, aiomme julkaista lisää tietoa, ja mielestäni on reilua sanoa, että olemme jo täyttäneet aiempien presidenttiehdokkaiden, kuten Mitt Romneyn ja presidentti Obaman, julkistamisstandardin.""". Itse asiassa ei ole olemassa mitään ""standardia"" sille, millaisia lääketieteellisiä tietoja pitäisi julkaista. Kuulemamme asiantuntijat olivat samaa mieltä. Clintonin julkistamat tiedot ovat kuitenkin samaa tasoa kuin Obaman ja Romneyn aiemmissa vaaleissa. ""Mitään "standardia" lääketieteellisten tietojen julkistamiselle ei ole olemassa, vaan vain se, mikä on äänestäjäkunnalle mieluisaa", sanoi Jerald Podair, historian professori Lawrencen yliopistossa Wisconsinissa. ""Tämä tarkoittaa tietysti sitä, että mahdollisimman suuri salailu on ollut historiallinen normi."" Niinpä yleisö ei hänen mukaansa tiennyt Grover Clevelandin syövästä, Franklin Rooseveltin halvauksesta tai John Kennedyn Addisonin taudista. ""Kaikki pitivät sairauksiensa todellisen luonteen salassa amerikkalaiselta yleisöltä. On selvää, että nykyään on vaikeampaa tehdä niin, mutta kuten Hillary ('perkele nämä allergiat') Clinton on osoittanut, järjestelmää voidaan edelleen huijata.""" ""Tämä on ehdokkaiden asettama mielikuvitusstandardi"", sanoi Brooks Simpson, Arizonan osavaltionyliopiston presidenttiehdokkuuden historioitsija. Kiinnostus ehdokkaiden potilastietoja kohtaan on vaihdellut aikojen saatossa. Kiinnostus oli suurta, kun John McCain asettui ehdolle Obamaa vastaan vuonna 2008. McCain oli 71-vuotias, ja hänellä oli aiemmin ollut ihosyöpä. Hän julkaisi 1 173 sivua tietoja vuodesta 2000 lähtien. Sitä vastoin potilastiedot eivät olleet kovinkaan suuri aihe vuonna 2004, kun George W. Bush, joka oli tuolloin 58-vuotias, pyrki uudelleenvaaliehdokkaaksi John Kerryä vastaan, joka oli tuolloin 60-vuotias. Molemmat tunnettiin suurina kuntoilun harrastajina. Bush oli käynyt säännöllisesti lääkärintarkastuksissa presidenttinä, mutta päätti käydä lääkärintarkastuksessa vasta vaalien jälkeen. CNN kertoi tuolloin: ""Kumpikaan presidentti Bushista ja senaattori Kerrystä ei ole julkaissut täydellisiä terveystietojaan, mutta kumpikaan ei ole saanut julkisuudessa suurta painostusta julkaista tarkempia tietoja. Amerikkalaiset haluavat ehkä terveen ylipäällikön, mutta 61 prosenttia sanoo, että presidentillä on samat oikeudet kuin muillakin kansalaisilla pitää terveystietonsa yksityisinä, kun taas vain 38 prosenttia kannattaa kaikkien sellaisten tietojen julkistamista, jotka voivat vaikuttaa hänen kykyynsä palvella.""". Asia on nykyään ajankohtaisempi, osittain siksi, että molemmat ehdokkaat ovat niin vanhoja. ""Nämä ihmiset ovat Ronald Reaganin luokkaa"", Simpson sanoi. Trump olisi valituksi tultuaan vanhin henkilö, joka on ollut presidenttinä. Clinton olisi toiseksi vanhin Reaganin jälkeen. ""Ehkä 70 on uusi 60, mutta nämä ihmiset ovat vanhoja"", Simpson sanoi. ""Kumpikaan ei ole todella tyydyttänyt julkisuudessa esiintyviä julkisuuskysymyksiä"", vaikka Clinton onkin ollut avoimempi, hän sanoi. ""Trumpin ponnistelut ovat olleet aika heikkoja. Mutta sunnuntain välikohtaus ja yskä vain havainnollistivat henkilökohtaista hyökkäysnarratiivia ja ovat antaneet vetoapua syytökselle, jonka mukaan hänen terveytensä ei ole ihanteellinen. Tämä on tapa herättää kysymyksiä paitsi ehdokkaan terveydestä, myös ehdokkaan avoimuudesta.""" Kun otimme yhteyttä Clintonin kampanjaan, tiedottaja Josh Schwerin myönsi, ettei todellista standardia ole. Hän sanoi, että ehdokas yksinkertaisesti viittasi Obaman ja Romneyn esimerkkeihin asiaankuuluvana vertailukohtana. Miten heidän lääketieteellisiä yhteenvetojaan verrataan? Ehdokas Obama Obama Romney Clinton Clinton Trump Vuosi 2008 2012 2015 2015 2015 Lääkärin kirjeen sanat 280 535 578 174 Verenpaine 90/60 130/80 100/65 110/65 Syke 60 40 72 Ei mainittu Triglyseridit 44 179 69 Ei mainittu Kokonaiskolesteroli 173 169 195 Ei mainittu Hyvä kolesteroli 68 Ei mainittu 64 Ei mainittu Huono kolesteroli 96 Ei mainittu 118 Ei mainittu Prostataspesifinen antigeeni (PSA) 0,6 Normaali Ei oleellinen 0,015 Allergiat mainittu? Ei Kyllä Kyllä Kyllä Ei Aiemmat terveysongelmat yksityiskohtaisesti? Ei Kyllä Kyllä Kyllä Kyllä Perhehistoria mainittu? Kyllä Kyllä Kyllä Kyllä Ei Koska standardia ei ole olemassa, eri ehdokkaiden lääkärit ilmoittivat eri yksityiskohtaisia tietoja. Kaikkien neljän ehdokkaan kirjeissä ilmoitettiin verenpaine. Obaman, Romneyn ja Clintonin kirjeissä annettiin ainakin joitakin verikokeiden tuloksia, kuten kokonaiskolesteroli. Trumpin kirjeessä ei. Trumpin kirjeestä puuttuu sukuhistoria, joka on keskeinen tekijä ennustettaessa henkilön elinikää tai mahdollisia terveysongelmia. Clintonin ja Romneyn lääkärit kertovat yksityiskohtaisemmin ehdokkaan aiemmista terveysongelmista, mutta se voi johtua siitä, että heillä on ollut ongelmia aiemmin. Emme tiedä Trumpin menneisyydestä, mutta Obaman yksityiskohtaisessa terveyskertomuksessa vuodelta 2014 hänen tultuaan presidentiksi sanotaan, ettei hänellä ole ollut merkittäviä lääketieteellisiä ongelmia, ei myöskään leikkauksia. Yksityiskohtaisin malli oli Obaman vuosittainen presidentin terveystarkastus. Vuoden 2014 raportti sisältää paljon enemmän tietoa kuin hän julkaisi, kun hän asettui ehdolle vuonna 2008. Siinä puhutaan rokotuksista. Siinä luetellaan lääkkeet (antamatta annoksia), paastoverensokeriarvo ja kolesteroliarvot. Siinä käsitellään myös hänen sydämensä, keuhkojensa, silmiensä, päänsä, niskansa, luidensa, lihastensa, hermojensa ja ihonsa tilaa. "Hillary on luultavasti suunnilleen oikeassa, sillä yleensä useimmat poliitikot salailevat heikentäviä sairauksiaan tai keksivät (ehkä liioittelevat), kuinka ihmeellisen terveitä he ovat", sanoi Bert Rockman, Purduen yliopiston valtiotieteen emeritusprofessori Bert Rockman. Heidän ikänsä vuoksi ""kummassakin heistä on varmasti jotain vikaa huolimatta Trumpin todennäköisesti lääkärilleen sanelemasta lapusta, joka täyttää koulupojan lapun standardin.""" ""Tietenkin jotkut ehdokkaat ovat loistavassa kunnossa - esimerkiksi Romney ja Obama sekä Carter"", hän sanoi. ""Eikä presidenttiehdokkaaksi todennäköisesti pyrittäisi, jos olisi vakavasti (fyysisesti) heikossa kunnossa"", hän sivuutti Kennedyn ja Rooseveltin tapaukset. ""Toisin sanoen"", Rockman sanoi, ""rima on todella matala, ja Hillary todennäköisesti täytti sen historiallisilla standardeilla.""". Hallitseva Clinton sanoi: ""Teillä on minusta lääkärinlausunto, joka täyttää samat standardit kuin Mitt Romneyn ja Barack Obaman."". Jos Romney ja Obama ovat esimerkkinä standardista, niin Clintonin julkisuuteen antamat tiedot ovat vastaavalla tasolla. Mutta Clintonin lausunto viittaa standardiin, jota ei asiantuntijoiden mukaan ole todellisuudessa olemassa. Ja sekä presidenttiehdokkaita koskevan tiedon laatu että määrä on vaihdellut suuresti.</w:t>
      </w:r>
    </w:p>
    <w:p>
      <w:r>
        <w:rPr>
          <w:b/>
        </w:rPr>
        <w:t xml:space="preserve">Tulos</w:t>
      </w:r>
    </w:p>
    <w:p>
      <w:r>
        <w:t xml:space="preserve">Sinulla on minusta lääkärinlausunto, joka täyttää samat vaatimukset kuin Mitt Romneyn ja Barack Obaman.</w:t>
      </w:r>
    </w:p>
    <w:p>
      <w:r>
        <w:rPr>
          <w:b/>
        </w:rPr>
        <w:t xml:space="preserve">Esimerkki 2.79</w:t>
      </w:r>
    </w:p>
    <w:p>
      <w:r>
        <w:t xml:space="preserve">Tiedotteessa ei mainita tutkimuksessa vertailtujen lääkkeiden kustannuksia, vaikka lääkkeet ovat olleet käytössä jo vuosia ja niitä on laajalti saatavilla. Koska tutkimuksessa verrataan tämän syöpämuodon eri hoitomuotoja, vaikuttaa aiheelliselta tarjota kustannusvertailu sekä tehokkuusvertailu. Näyttää siltä, että suurannoksinen metotreksaatti annetaan 24 tunnin aikana, oletettavasti sairaalassa, kun taas tavanomainen metotreksaatti annetaan kerta-annoksena. Suuren annoksen metotreksaattia seuraa myös leukovorinin anto, kun taas tavanomaista annosta ei anneta. GoodRx-sivuston mukaan matala-annoksisen (2,5 mg) metotreksaatin hinta on keskimäärin noin 50 dollaria kuukauden annoksesta. Lääkkeen uudemmat injektoitavat muunnokset maksavat 25 mg:n annoksesta yli 500 dollaria kuukaudessa. Tiedotteessa todetaan, että metotreksaattia suurina annoksina saavien potilaiden tulokset olivat "huomattavasti paremmat, 5-6 prosenttia" kuin potilaiden, jotka saivat nykyistä tavanomaista hoitoa, joka on lääkkeen annosten asteittainen lisääminen. Tiedotteessa kerrotaan myös, että yhdeksänvuotiaat tai sitä nuoremmat potilaat, joita hoidettiin myös dekadroni-nimisellä steroidilla (deksametasonilla) puolet pidempään kuin normaalisti (14 vs. 28 päivää), hyötyivät hoidosta, kun taas 10-vuotiaat ja sitä vanhemmat potilaat eivät hyötyneet. Emme ole varmoja näiden tulosten merkityksestä tiedotteessa esitetyllä tavalla. Kumpi lopputulos oli parempi 5 vai 6 prosenttia? Tutkimuksessa on useita. Tarkoittaako se, että uusiutumisprosentti pieneni, vai oliko tapahtumavapaa elossaoloaika parempi? Lukijoiden kannalta olisi merkityksellisempää, jos tiedotteessa olisi esitetty kunkin ryhmän todelliset relapsien ja tapahtumattoman eloonjäämisen määrät, jotka on analysoitu useimpien ihmisten ymmärrettävissä olevin termein. Esimerkiksi: "Ryhmässä X relapsien määrä oli 5 prosenttia alhaisempi kuin ryhmässä Y". Annamme tälle luokalle tyydyttävän arvosanan, mikä johtuu suurelta osin siitä, että tiedotteessa kerrottiin, että deksametasonia saavilla 10-vuotiailla ja sitä vanhemmilla potilailla "oli paljon suurempi riski sairastua osteonekroosiksi kutsuttuun heikentävään luustosairauteen", vaikka olisimme olleet tyytyväisempiä, jos tämä suurempi riski olisi ilmaistu määrällisesti. Julkaistussa tutkimuksessa kuitenkin selitetään, että toksisuusongelmia oli muitakin kuin deksametasonin aiheuttamia, ja tiedotus olisi ollut vahvempi, jos se olisi sisältänyt myös tämän tiedon. Tiedotteessa todettiin, että tutkimus oli satunnaistettu ja kontrolloitu, ja siinä annetaan laaja yleiskatsaus tutkimusasetelmasta, minkä vuoksi annamme tiedotteelle näiden kriteerien perusteella tyydyttävän arvosanan. Nämä ovat kuitenkin pinnallisia tuloksia. Kun syvennytään syvällisemmin tutkimusmenetelmiin, tulosten tilastolliset merkitsevyydet olivat hyvin lähellä tilastollisesti merkitsemätöntä. Tämä johtui hoidon suunnitellusta väliaikaisesta keskeyttämisestä ja siitä, että he tarkastelivat useita tuloksia useissa ryhmissä. Tämä tiedote ei osoita sairauden lietsontaa. Vaikka tiedotteessa sanotaankin, että tätä kliinistä tutkimusta johti Children's Oncology Group, jota rahoittavat National Cancer Institute ja National Institutes of Health, siinä ei mainita mitään mahdollisista eturistiriidoista. Asiaa pahentaa se, että julkaistussa tutkimuksessa sanotaan: "Kirjoittajien antamat tiedot ovat saatavilla tämän artikkelin yhteydessä osoitteessa www.jco.org", mutta nämä tiedot ovat lehden maksumuurin takana useimmille lukijoille, joten ei tiedetä, onko kyseessä ristiriita vai ei. Vaikuttaa siltä, että viidellä kirjoittajalla (noin 20:stä) on eturistiriitoja, jotka johtuvat pääasiassa useista lääkeyhtiöiden maksuista. Julkaisussa vertaillaan eri lääkkeitä käyttävien hoitomuotojen tehokkuutta, joten B-akuutin lymfoblastileukemian vaihtoehtoiset hoidot on huomioitu. Tiedotteen lopussa tehdään selväksi, että tämän taudin hoito paranee nykyisten lääkehoitojen käytön tarkentumisen ansiosta, mikä tarkoittaa, että ne ovat helposti potilaiden käytettävissä. Tiedotteen mukaan tutkimustulokset voivat muuttaa tapaa, jolla lapsuusiän leukemiaa hoidetaan. Olemassa olevien hoitojen muokkaaminen potilaan eloonjäämisen parantamiseksi on varmasti tarpeeksi uutta, jotta se oikeuttaa julkaisun. Tässä tiedotteessa ei käytetä perusteettomia ilmaisuja. Sävy saattaa kuitenkin olla hieman liian optimistinen tutkimustulokset huomioon ottaen.</w:t>
      </w:r>
    </w:p>
    <w:p>
      <w:r>
        <w:rPr>
          <w:b/>
        </w:rPr>
        <w:t xml:space="preserve">Tulos</w:t>
      </w:r>
    </w:p>
    <w:p>
      <w:r>
        <w:t xml:space="preserve">Lapsuusiän leukemian relapsit paranevat suurilla annoksilla yleistä kemoterapiaa saavaa lääkettä</w:t>
      </w:r>
    </w:p>
    <w:p>
      <w:r>
        <w:rPr>
          <w:b/>
        </w:rPr>
        <w:t xml:space="preserve">Esimerkki 2.80</w:t>
      </w:r>
    </w:p>
    <w:p>
      <w:r>
        <w:t xml:space="preserve">Maailmanlaajuisesti noin 1,3 miljoonaa ihmistä kuoli tuberkuloosiin vuonna 2017. Maailman terveysjärjestön WHO:n tässä kuussa julkaisemien lukujen mukaan viime vuonna kuoli lisäksi 300 000 ihmistä, joilla oli sekä hiv että tuberkuloosi. Tuberkuloosi, jota kutsuttiin aikoinaan "kuluttamiseksi", koska sairastuneet näyttävät kuihtuvan, on tunnettu jo vuosisatojen ajan. Tuberkuloosia aiheuttava bakteeri löydettiin 136 vuotta sitten, ja tehokkaan antibiootin kehittäminen auttoi rikkaita maita pitämään taudin suurelta osin kurissa toisen maailmansodan jälkeen. Silti YK:n terveysjärjestö arvioi, että maailmassa noin 10 miljoonaa ihmistä saa vuosittain uuden tuberkuloositartunnan, enimmäkseen köyhissä maissa, joissa terveydenhuollon saatavuus on rajallista. "Kyseessä on todella maailmanlaajuinen epidemia", sanoi tohtori Tereza Kasaeva, joka johtaa WHO:n tuberkuloosin torjuntaohjelmaa. YK:n yleiskokouksen yhteydessä pidettävän korkean tason kokouksen edellä Kasaeva sanoi, että YK:n tavoite tuberkuloosin hävittämisestä maailmanlaajuisesti vuoteen 2030 mennessä on "hyvin kunnianhimoinen, koska edistyminen on toistaiseksi liian hidasta". HIV:n tavoin tuberkuloosi on edelleen erittäin leimautunut sairaus, joka estää joitakin sairastuneita hakeutumasta hoitoon. Asiantuntijat ovat erityisen huolissaan siitä, että yhä useammat ihmiset sairastuvat tuberkuloosin lääkkeille vastustuskykyisiin muunnoksiin, joista monia ei diagnosoida asianmukaisesti. Niiden hoitaminen voi olla kallista ja työlästä ja vaatia vuosia kestävää lääkitystä, jolla on voimakkaita sivuvaikutuksia. Tohtori Ralf Otto-Knapp Saksan tuberkuloosin torjunnan keskuskomiteasta, joka perustettiin 1800-luvun lopulla, jolloin tauti oli vielä laajalle levinnyt suuressa osassa Eurooppaa, varoitti omahyväisyydestä taudin suhteen maailmanlaajuisen matkustamisen aikakaudella. "Yhteiskunnan lisääntyvän liikkuvuuden vuoksi se vaikuttaa myös taloudellisesti voimakkaampiin maihin", hän sanoi. "Tarvitsemme yhteistä poliittista tahtoa ja tarvittavat resurssit tuberkuloosin tehokkaaseen torjuntaan." Kasaeva sanoi toivovansa, että New Yorkin kokoukseen keskiviikkona osallistuvat johtajat sitoutuvat kuromaan umpeen kasvavaa kuilua käytettävissä olevien varojen ja taudin torjuntaan tarvittavien miljardien lisärahojen välillä. Kampanjoijat kiittivät Maailman terveysjärjestön hiljattain tekemää päätöstä suositella lääkkeille vastustuskykyisen tuberkuloosin hoitotavan muuttamista siten, että suun kautta otettavat lääkkeet asetetaan etusijalle pistettävien lääkkeiden sijaan. Lääkärit ilman rajoja -ryhmä totesi, että tällainen hoito voi vähentää invalidisoivia sivuvaikutuksia, parantaa parantumisprosenttia ja vähentää kuolemantapausten määrää, mutta huomautti, että se edellyttää, että yhdysvaltalainen lääkejätti Johnson &amp; Johnson, joka valmistaa keskeistä lääkettä bedakiliinia, alentaa sen hintaa matalan ja keskitulotason maissa, joissa lääkkeille vastustuskykyisen tuberkuloosin määrä on suuri. Yhtiö on jo alentanut lääkkeen hintaa huomattavasti joissakin maissa, mutta toisissa maissa kuuden kuukauden hoitojakso voi maksaa useita tuhansia dollareita - paljon enemmän kuin useimmilla on varaa. Yritykset ovat olleet haluttomia investoimaan tuberkuloosilääkkeiden kehittämiseen, sillä viimeisten 50 vuoden aikana markkinoille on tullut vain kaksi uutta lääkettä.</w:t>
      </w:r>
    </w:p>
    <w:p>
      <w:r>
        <w:rPr>
          <w:b/>
        </w:rPr>
        <w:t xml:space="preserve">Tulos</w:t>
      </w:r>
    </w:p>
    <w:p>
      <w:r>
        <w:t xml:space="preserve">Hallitukset keskustelevat tuberkuloosin torjunnasta YK:n huippukokouksessa.</w:t>
      </w:r>
    </w:p>
    <w:p>
      <w:r>
        <w:rPr>
          <w:b/>
        </w:rPr>
        <w:t xml:space="preserve">Esimerkki 2.81</w:t>
      </w:r>
    </w:p>
    <w:p>
      <w:r>
        <w:t xml:space="preserve">Kuva, jonka väitetään esittävän kuvakaappausta lääketieteellisestä lehdestä, oli esillä twiitissä, joka sai vetovoimaa 15. tammikuuta 2020.Twiitti sisältää kaappauksen tästä lainauksesta: Siinä sanotaan: "Hormonikorvaushoidolla on transfeminiinisten ihmisten keskuudessa monta lempinimeä, kuten tissipillerit, tittiskeitit, smartitties, chickletit, anticistamiinit, mammary mints, life savers, tit tacs, breast mints, femme&amp;m's, antiboyotics, transmissio-neste ja Notorious H.".R.T. "Voi vittu, tämä oli oikeassa lääketieteellisessä lehdessä, itken kohta lmao", käyttäjä kirjoitti.Vaikka se on laillinen, monet sen jakaneet käyttäjät eivät ehkä ole tietoisia sen taustalla olevasta kontekstista. Sitaatti sisältyi artikkeliin, jonka julkaisi McGill Journal of Law and Health -julkaisu, joka käsittelee terveydenhuoltoon liittyvää lainsäädäntöä. Itse tarina on aktivisti Florence Ashleyn omakohtainen kertomus heidän kokemuksistaan hakeutua lääketieteelliseen hoitoon sekä ennen sukupuolenvaihdosta että sen jälkeen.Heidän listauksensa hormonikorvaushoidon (HRT) lempinimistä esiintyy yhdessä kohdan kanssa, jossa käsitellään hoidon lopettamisen väliaikaisia vaikutuksia ennen sukupuolenvaihdosleikkausta: Minun oli lopetettava hormonien ottaminen kolme viikkoa ennen leikkausta, plus miinus muutama päivä. Olin huonosti valmistautunut tähän yritykseen. Koska hormonit säätelevät muun muassa tunteita, hormonihoidon muutoksilla voi olla suuri vaikutus mielialan vakauteen ja mielenterveyteen. Minun tapauksessani vaihtelut olivat niin suuria, että jouduin nostamaan masennuslääkkeeni annostusta.Muutama kuukausi leikkauksen jälkeen peilikuvani herätti tunnereaktion, johon en ollut vielä tottunut. Yli vuoden hormonikorvaushoidon jälkeen kehoni oli muuttunut tavalla, joka alkoi vihdoin tuntua mukavalta. Vuosikymmeniä kestäneen tyytymättömyyden jälkeen tunsin vihdoin olevani kotona siinä, mitä olin aiemmin kuvaillut lihavankilaksi. Oli kestänyt vain muutaman viikon ilman hormoneja, jotta olin menettänyt arviolta kuuden kuukauden edistyksen, joka näkyi rasvan uudelleen jakautumisena, rintakudoksen häviämisenä ja seksuaalisen toiminnan muutoksina. Peili toimi minulle julmana muistutuksena tästä minuuden menetyksestä." Ashley väittää artikkelissaan, että nykyiset säännökset, jotka kattavat tietojen luovuttamisen lääketieteellisten palvelujen tarjoajien ja transsukupuolisten potilaiden välillä, perustuvat "liian kapeisiin käsityksiin tietoon perustuvasta suostumuksesta ja aliarvioivat roolia, joka yhteisöllisellä tiedolla pitäisi olla terveydenhuollossa."Heidän oma kirurginsa ei esimerkiksi maininnut, mitä sivuvaikutuksia hormonikorvaushoidon lopettamisella olisi ennen leikkausta. "En olisi muuttanut mieltäni leikkauksesta, mutta olisin voinut valmistautua siihen paremmin, jos olisin tiennyt hormonikorvaushoidon lopettamisen vaikutuksista", he kirjoittavat: "Ennakkotieto on ratkaisevan tärkeää psykologiselle valmistautumiselle ja sopeutumiselle". Tiedon kanssa varustautuneena olisin voinut varata tapaamisia terapeuttini kanssa, varoittaa läheisiäni lisääntyneestä tuen ja pehmeyden tarpeestani ja pidättäytyä henkilökohtaisista sitoumuksista. Tein näistä kaksi jälkimmäistä myöhemmän kirurgisen toimenpiteen vuoksi.</w:t>
      </w:r>
    </w:p>
    <w:p>
      <w:r>
        <w:rPr>
          <w:b/>
        </w:rPr>
        <w:t xml:space="preserve">Tulos</w:t>
      </w:r>
    </w:p>
    <w:p>
      <w:r>
        <w:t xml:space="preserve">"Eräässä lääketieteellisessä aikakauslehdessä julkaistussa artikkelissa viitataan hormonikorvaushoidon lempinimiin, joita olivat "antibiootit, transmissio-neste ja pahamaineinen H.R.T."."</w:t>
      </w:r>
    </w:p>
    <w:p>
      <w:r>
        <w:rPr>
          <w:b/>
        </w:rPr>
        <w:t xml:space="preserve">Esimerkki 2.82</w:t>
      </w:r>
    </w:p>
    <w:p>
      <w:r>
        <w:t xml:space="preserve">Jutussa ei mainita seulontatutkimuksista, seurantatutkimuksista tai hoidosta aiheutuvia kustannuksia - ei yksilölle eikä yhteiskunnalle kollektiivisesti. Nämä kustannukset ovat merkittäviä. Tässä jutussa käytetään useita eri tilastoja ja asiantuntijoiden näkökulmia selittämään, mitä tutkijat havaitsivat mammografiaseulonnan vaikutuksia tutkiessaan. Se sisältää suhteellisen riskin pienenemisen (10 prosenttia) ja absoluuttisen riskin pienenemisen (50-vuotiailla naisilla vuosikymmenen kestänyt seulonta lisäisi todennäköisyyttä välttää kuolemaan johtava rintasyöpä 995,6:sta 1 000:sta 996:een 1 000:sta), mutta siinä on myös eri asiantuntijoiden kommentteja siitä, miten he itse arvioisivat tämän suuruisia vaikutuksia. Jutussa todetaan, että seulontamammografia altistaa naiset väärille hälytyspelkoille sekä riskeille ja haitoille, joita aiheutuu sellaisten kasvainten hoidosta, joista ei todellisuudessa olisi tullut hengenvaarallisia. Jutussa kerrotaan, miten tämä tutkimus eroaa aiemmista mammografiatutkimuksista. Siinä tuodaan esiin sekä tutkimusmenetelmien edut (verrataan naisia alueilla, joilla seulonta on käytössä, ja alueilla, joilla se ei ole käytössä, kun Norja otti käyttöön kansallisen ohjelman yhdeksän vuoden aikana) että rajoitukset (tällainen havainnointitutkimus ei ole yhtä tehokas kuin satunnaistettu tutkimus, ja tutkimuksessa olisi voitu havaita enemmän hyötyä seulonnasta, jos se olisi kestänyt pidempään). Jutussa todettiin myös, että tutkijoiden ilmoittamiin lukuihin liittyy epävarmuutta ja että todelliset erot saattavat olla erilaisia. Jutussa ei liioitella rintasyövän riskiä tai tarvetta seulontaan. Jutussa on kommentteja useista riippumattomista lähteistä, jotka tarjoavat erilaisia näkökulmia. Jutussa ei mainita, että tutkimusta rahoittivat Norjan syöpärekisteri ja Norjan tutkimusneuvosto. Jutussa todetaan, että parantuneet hoidot näyttävät vähentäneen rintasyöpäkuolemia myös niiden naisten keskuudessa, jotka eivät käyneet säännöllisesti mammografiaseulonnoissa. Seulonnasta poisjääminen tunnustettiin selvästi vaihtoehdoksi, mitä ei kaikissa kilpailevissa jutuissa nimenomaisesti käsitelty. Mammografiaseulontojen saatavuudesta ei ole kysymys. Tässä jutussa kuitenkin korostetaan, että Norjassa seulotut naiset saivat käyttää erityisiä hoitoryhmiä. Lisäksi siinä todettiin, että näitä hoitoja on saatavilla "monissa suurissa lääketieteellisissä keskuksissa Yhdysvalloissa".  Mammografia ei ole uutta, mutta tässä jutussa selitetään hyvin, mikä on uutta siinä, miten tutkijat tutkivat seulonnan vaikutuksia. Juttu sisältää kommentteja useista lähteistä, eikä se näytä perustuvan uutistiedotteeseen.</w:t>
      </w:r>
    </w:p>
    <w:p>
      <w:r>
        <w:rPr>
          <w:b/>
        </w:rPr>
        <w:t xml:space="preserve">Tulos</w:t>
      </w:r>
    </w:p>
    <w:p>
      <w:r>
        <w:t xml:space="preserve">Mammografioiden arvo syövän torjunnassa on kiistanalainen asia</w:t>
      </w:r>
    </w:p>
    <w:p>
      <w:r>
        <w:rPr>
          <w:b/>
        </w:rPr>
        <w:t xml:space="preserve">Esimerkki 2.83</w:t>
      </w:r>
    </w:p>
    <w:p>
      <w:r>
        <w:t xml:space="preserve">Tällaiset hedge-rahastot, joita usein pidetään roistoina, koska ne lyövät vetoa osakekursseja vastaan, haistavat voiton yritysten arvostuksista, joita ne pitävät ESG-lupausten vuoksi kohtuuttoman suurina tai joissa niiden mukaan jätetään huomiotta riskit, jotka uhkaavat heikentää yrityksen tulevaisuudennäkymiä. Se, että lyhyeksimyyjät, jotka pyrkivät hyödyntämään tiedon puutteita, ovat ottaneet kohteekseen ESG-alan, korostaa sitä, miten monimutkaista sijoittajien on arvioida tarkasti yritysten kestävyyttä. Teini-ikäinen ilmastoaktivisti Greta Thunberg puhui viime viikolla siitä, että toimitusjohtajat peittelevät toimettomuutta "luovalla PR-toiminnalla". Ilmastonmuutosta ja taloudellista eriarvoisuutta koskeva julkinen ja poliittinen huoli kasvaa, ja yritykset joutuvat yhä suurempien paineiden alaisiksi osoittamaan, että ne ottavat enemmän vastuuta siitä, miten ne tuottavat voittonsa. Global Sustainable Investment Alliance -järjestön mukaan "kestäviksi" määritellyt sijoitukset muodostavat yli neljänneksen kaikista maailmanlaajuisesti hallinnoitavista varoista. Sijoituksia on tehty noin 31 biljoonan dollarin arvosta, ja niitä ovat tukeneet analyytikkoraportit, jotka osoittavat, että yritykset, joilla on vahvat ESG-kertomukset, tuottavat paremmin kuin kilpailijansa. Jotkut lyhyeksi myyjät, kuten Carson Block Muddy Watersista, Josh Strauss Appleseed Capitalista ja Chad Slater Morphic Asset Managementista, väittävät, että osakkeiden hintoja voi nostaa yritysten harhaanjohtavuus kestävän kehityksen suhteen eli niin sanottu "viherpesu". "Vihreähuuhtelu on nyt täysin valloillaan", sanoo Slater, jonka rahasto panostaa sekä nouseviin että laskeviin osakekursseihin. Hän pitää punaisena lippuna sitä, jos yritykset eivät onnistu sitouttamaan pitkäaikaisia sijoittajia. "Lyhyeltä puolelta katsottuna se on varsin mielenkiintoista."  Yritysten ESG-luokituksia tarjoavat analyytikkofirmat käyttävät yhdistelmää, jossa yhdistyvät yritysten tiedotteet, uutislähteet ja kolmansien osapuolten tietojen laadullinen analyysi. Ne ovat merkittävä tietolähde sijoittajille, mutta se ei ole tarkkaa tiedettä. Hedge-rahastoilla on erilaisia strategioita kohteiden valinnassa, ja ne keskittyvät usein niihin, joiden ne katsovat osoittavan sekä ESG-ongelmia että perinteisempiä taloudellisia tai toiminnallisia heikkouksia. Korkea ESG-luokitus voi houkutella lyhyttä kiinnostusta. Reutersin analyysi, joka perustuu rahoitustietoyhtiö Refinitivin ja Ison-Britannian, Ranskan, Saksan, Espanjan ja Italian kansallisten sääntelyviranomaisten antamiin tietoihin, osoittaa, että kunkin maan viisi yritystä, joilla oli parhaat ESG-arviot, olivat yhdessä enemmän lyhyeksi myydyt kuin yritykset, joilla oli huonoimmat arviot. Lyhyet positiot parhaiksi ESG-luokituksiltaan arvioituja yrityksiä vastaan olivat 50 prosenttia suurempia kuin huonoimmin menestyneisiin yrityksiin kohdistuneet positiot. (Kuvio: ESG-shortsit - Iso-Britannia: täällä) Vuorovaikutteisen version grafiikasta saat napsauttamalla tästä tmsnrt.rs/2RwpBDj. Muita mainittuja maita kattavia grafiikoita on osoitteessa related content. ESG-tietojen tarjoajat laativat luokituksia, jotka perustuvat moniin eri mittareihin, jotka vaihtelevat energiankäytöstä hallituksen sukupuolijakaumaan, palkkaerotietoihin ja eri puolilla maailmaa ilmestyneiden sanomalehtien negatiivisten lehtiartikkelien laajuuteen. Refinitiv, joka on osittain Reuters Newsin emoyhtiön omistuksessa, ottaa huomioon yli 400 ESG-toimenpidettä, jotka on otettu eri lähteistä, kuten yritysraporteista, viranomaisasiakirjoista, kansalaisjärjestöjen verkkosivuilta ja uutisartikkeleista. Keskeinen ongelma on kuitenkin niukka sääntely siitä, mitä ESG-toimenpiteitä ja -riskejä yritysten on ilmoitettava, ja niiden hajanaisuus, totesi Diederik Timmer, joka on merkittävän ESG-tietojen tarjoajan Sustainalyticsin asiakassuhteista vastaava varatoimitusjohtaja. "Kun asiat sujuvat hyvin, yritykset raportoivat niistä melko hyvin, mutta kun asiat eivät suju niin hyvin, siitä tulee hirvittävän hiljaista", hän lisäsi. Jotkin päättäjät, lähinnä Euroopassa, vaativat standardoituja tietoja, jotta sijoittajat voisivat paremmin arvioida riskejä, mikä vähentäisi yritysten liikkumavaraa ja tekisi tuloksista entistä luotettavampia. Kaksi Reutersin haastattelemaa johtavaa globaalia omaisuudenhoitajaa, jotka hallinnoivat lähes 1 biljoonan dollarin arvosta omaisuutta mutta kieltäytyivät paljastamasta henkilöllisyyttään, kertoivat testanneensa salkkujaan useiden tiedonantajien avulla ja todenneensa ESG-luokitusten välisen korrelaation niin vähäiseksi, että ne ovat kehittämässä omaa luokitusjärjestelmäänsä. Peter Hafez, RavenPackin, joka auttaa hedge-rahastoja analysoimaan tietoja kaupankäynnin etujen saavuttamiseksi, johtava tietotutkija, oli samaa mieltä. "Täydellistä ESG-luokitusta ei ole olemassa", hän sanoi. Uutisvirtojen vaikutusta sijoittajien mielialaan korostettiin Deutsche Bankin syyskuussa julkaisemassa tutkimuksessa, jossa kartoitettiin 1 600 osaketta ja miljoonia yritysilmoituksia ja ilmastoon liittyviä mediaraportteja kahden vuosikymmenen ajalta. Tutkimuksessa havaittiin, että yritykset, joilla oli edeltävien 12 kuukauden aikana enemmän myönteisiä ilmoituksia ja lehdistöä, tuottivat MSCI World -indeksiä keskimäärin 1,4 prosenttia paremmin kuin MSCI World -indeksi, kun taas yritykset, joilla oli enemmän kielteisiä uutisia, tuottivat 0,3 prosenttia huonommin. Tietojen grafiikat löytyvät täältä tmsnrt.rs/2ncsFY0 ja täältä tmsnrt.rs/2nd5hcT. Lyhyeksimyyjät lainaavat osakkeita, maksavat lainanantajalle palkkion ja myyvät ne eteenpäin veikkaamalla hinnan laskevan, ennen kuin ostavat ne takaisin ja palauttavat ne alkuperäiselle lainanantajalle, jolloin he saavat erotuksen, josta on vähennetty palkkio. Tämä ei kuitenkaan ole heikkohermoisille. Jos rahastot käynnistävät osakekurssin laskun, ne voivat ansaita miljoonia, mutta jos osakkeiden hinta nousee, haittapuolet ovat rajattomat. Käytännön vaaroista kertoivat Elon Muskin Teslan (TSLA.O) osakkeiden 17 prosentin noususta lokakuussa saadut shortsit, kun yritys oli tehnyt yllätyksellisen neljännesvuosivoiton. Lyhyeksimyyjät kärsivät analyysiyritys S3 Partnersin mukaan 1,4 miljardin dollarin paperitappiot, mikä pyyhki pois suurimman osan heidän vuoden 2019 voitoistaan. Ja vuosikymmenen kestäneessä osakemarkkinoiden noususuhdanteessa lyhyeksimyynti voi olla hankalaa. Morphicin yhteinen sijoitusjohtaja Slater sanoi, että Sydneyssä sijaitsevan varainhoitajan itsenäiset lyhyet positiot sen Trium Morphic ESG -pitkässä shorttirahastossa olivat painaneet salkkua viimeisten 12 kuukauden aikana. Niche-aktivistisia lyhyeksimyyjiä, jotka voivat torpedoida yritysten arvostukset julkaisemalla negatiivisia raportteja kohteista - usein väittäen petoksia tai vakavia epäonnistumisia - kritisoidaan usein siitä, että he heikentävät yritysten pitkän aikavälin tavoitteita ja hämärtävät rajaa ilmiantajan ja markkinamanipuloijan välillä. Lyhyeksimyyjät myöntävät, että he ovat puolueellisia, mutta eivät väitä sitä enempää kuin pitkät sijoittajat, pankit, jotka hankkivat yritykselle rahaa, ja yrityksen johto. Carson Block, yhdysvaltalaisen lyhyeksimyyjän Muddy Watersin perustaja, joka tuli tunnetuksi havaitsemalla väärinkäytöksiä joissakin kiinalaisissa yrityksissä, etsii nyt "moraalista lyhyeksimyyntiä" ESG:n alalla - hän laajentaa perinteistä keskittymistään yritysten hallinto- ja ohjausjärjestelmiin kohteisiin, joiden menestys on hänen mukaansa riippuvainen yhteiskunnan salaisesta vahingoittamisesta. Esimerkkinä siitä, mihin hän pyrkii, hän viittaa Yhdysvaltojen opioidikriisiin, joka on aiheuttanut noin 2 500 oikeusjuttua, joissa viranomaiset pyrkivät saamaan lääkkeiden valmistajat vastuuseen skandaalin lietsomisesta, joka on vaatinut lähes 400 000 yliannostuskuolemaa vuosien 1999 ja 2017 välillä. "Suhtaudun todella epäilevästi ESG:hen", hän sanoo ja vertaa lyhenteen käyttöä yritysmaailmassa merkkipilliin, joka työnnetään suureen muovikuppiin, jossa on muovikansi. "ESG on sijoittamisen paperipilli", hän sanoo. "Haluan ehdottomasti löytää sellaisia yrityksiä, koska tiedän, että niitä on olemassa, ja haluan auttaa niiden kaatamisessa."</w:t>
      </w:r>
    </w:p>
    <w:p>
      <w:r>
        <w:rPr>
          <w:b/>
        </w:rPr>
        <w:t xml:space="preserve">Tulos</w:t>
      </w:r>
    </w:p>
    <w:p>
      <w:r>
        <w:t xml:space="preserve">Konnat vai visionäärit? Hedge-rahastot myyvät lyhyeksi yrityksiä, joiden he sanovat olevan "viherpesua".</w:t>
      </w:r>
    </w:p>
    <w:p>
      <w:r>
        <w:rPr>
          <w:b/>
        </w:rPr>
        <w:t xml:space="preserve">Esimerkki 2.84</w:t>
      </w:r>
    </w:p>
    <w:p>
      <w:r>
        <w:t xml:space="preserve">Potilas sai todennäköisesti aivokalvontulehduksen keskustan klubilla lauantaina, kertoivat viranomaiset. KitKatClub on tunnettu seksuaalisesti estottomista teknobileistään, jotka vetävät kävijöitä ympäri maailmaa. Kaupungin viranomaiset antoivat tällä viikolla varoituksen saatuaan tiedon berliiniläisen vieraan altistumisesta taudille ja kehottivat kaikkia muita klubilla tuolloin olleita kääntymään lääkärin puoleen. Bakteeriperäinen aivokalvontulehdus voi levitä syljen ja läheisen kehokontaktin välityksellä. Yleisiä oireita ovat voimakas päänsärky, korkea kuume, jäykkä niska, huimaus ja heikkous. Tauti voi muuttua hengenvaaralliseksi muutamassa tunnissa. Klubi itse totesi kotisivuillaan antamassaan lausunnossa, että "vaikka infektiot klubilla olivat lääkäreiden ja viranomaisten mukaan hyvin epätodennäköisiä ... jokaisen, joka kärsii oireista, on mentävä välittömästi lääkäriin". Klubin mukaan kukaan sen työntekijöistä ei ollut toistaiseksi oireillut, mutta kaikille oli tarjottu antibiootteja ennaltaehkäisevänä toimenpiteenä. Kaupungin virkamiesten mukaan klubia ei tarvinnut sulkea, koska se ei ollut tartunnan lähde, eikä itse paikka ollut saastunut.</w:t>
      </w:r>
    </w:p>
    <w:p>
      <w:r>
        <w:rPr>
          <w:b/>
        </w:rPr>
        <w:t xml:space="preserve">Tulos</w:t>
      </w:r>
    </w:p>
    <w:p>
      <w:r>
        <w:t xml:space="preserve">Berliinin yökerhon asiakkaita kehotetaan meningiittitestiin.</w:t>
      </w:r>
    </w:p>
    <w:p>
      <w:r>
        <w:rPr>
          <w:b/>
        </w:rPr>
        <w:t xml:space="preserve">Esimerkki 2.85</w:t>
      </w:r>
    </w:p>
    <w:p>
      <w:r>
        <w:t xml:space="preserve">Normaalikokoinen paareja (vas.) on kuvassa ylisuuren paarein vieressä lasten ja naisten synnytysosastolla Alabaman yliopistollisessa sairaalassa Birminghamissa, Alabamassa 26. huhtikuuta 2012. Lihavuus/ REUTERS/Marvin Gentry Kansakunnan lihavuuden lisääntymisestä on kirjoitettu paljon. Yritykset, hallitukset ja yksityishenkilöt ovat kuitenkin vasta nyt pääsemässä käsiksi ylimääräisten kilojen aiheuttamiin kustannuksiin, joista monet ovat jopa suurempia kuin vielä muutama vuosi sitten uskottiin: Uusi tutkimus osoittaa, että liikalihavuudesta johtuvat ylimääräiset sairaanhoitomenot ovat kaksinkertaiset aiempiin arvioihin verrattuna ja ylittävät jopa tupakoinnin aiheuttamat kustannukset. Monet näistä kustannuksista ovat dollarimerkkejä, kuten korkeammat sairausvakuutusmaksut, joita kaikki maksavat ylimääräisten sairauskulujen kattamiseksi. Muita, usein kustannusneutraaleja muutoksia on tulossa rakennettuun ympäristöön, kun julkisilla paikoilla urheilustadioneilla ja bussipysäkeillä on leveämmät istuimet. Liikalihavuudesta aiheutuvista hätkähdyttävistä taloudellisista kustannuksista, jotka usein jäävät muiden kuin liikalihavien maksettaviksi, voi tulla epidemian toisen käden savu. Vasta kun tiedemiehet havaitsivat, että tupakoimattomat sairastuvat keuhkosyöpään ja muihin sairauksiin hengitettyään savun täyttämää ilmaa, päättäjät ryhtyivät tosissaan torjumaan tupakoinnin vastaisia tapoja erityisesti perustamalla savuttomia alueita. Myös tupakoinnin Medicaidille aiheuttamat kustannukset vauhdittivat toimintaa. Nyt, kun taloustieteilijät ovat asettaneet hintalappua taivaanrannan painoindeksille, poliittiset päättäjät ja yksityinen sektori ovat ryhtyneet etsimään ratkaisuja lihavuusepidemiaan. "Kun komiteoiden puheenjohtajat, kabinettisihteerit, Medicaren johtaja ja terveysviranomaiset näkevät nämä todella korkeat kustannukset, he ovat kiinnostuneempia tietämään, mitä poliittista nuppia voin kääntää tämän verenvuodon pysäyttämiseksi", sanoi Michael O'Grady National Opinion Research Centeristä, joka on mukana laatimassa uutta raporttia Campaign to End Obesity -järjestölle, joka kokoaa yhteen liike-elämän, akateemisen maailman ja kansanterveysalan edustajia työskentelemään poliittisten päättäjien kanssa tässä asiassa. Yhdysvaltain vuoden 2010 terveydenhuoltouudistuslain mukaan työnantajat voivat periä lihavilta työntekijöiltä 30-50 prosenttia enemmän sairausvakuutusmaksuja, jos he kieltäytyvät osallistumasta hyväksyttyyn hyvinvointiohjelmaan. Laki sisältää myös niin sanottuja porkkanoita ja selleripötköjä, joiden avulla Medicare- ja Medicaid-järjestelmään kuuluvia henkilöitä pyritään taivuttelemaan käymään perusterveydenhuollon lääkärin vastaanotolla laihduttamisen vuoksi, ja siinä rahoitetaan painonpudotusta koskevia yhteisöllisiä demonstraatio-ohjelmia. Tällaiset toimenpiteet eivät miellytä kaikkia lihavia amerikkalaisia. Kokosyrjinnän lopettamiseksi perustetut eturyhmät väittävät, että on mahdollista olla terve "kaikenkokoisena", ja kiistävät havainnot, joiden mukaan lihavuudesta aiheutuu väistämättä lisäkustannuksia terveydenhuollossa. Lihavuudesta aiheutuvien kustannusten ilmaiseminen dollareina ei tarkoita sitä, että ylipainoisia amerikkalaisia leimattaisiin entisestään. Tavoitteena on pikemminkin antaa kansanterveysviranomaisille ja työnantajille mahdollisuus ottaa laskimensa esiin ja selvittää, ovatko lihavuuden ehkäisemiseen tai kääntämiseen tähtäävät ohjelmat sen arvoisia. Liikalihavien amerikkalaisten osuus (BMI 30 tai yli) on kolminkertaistunut vuodesta 1960 34 prosenttiin, kun taas äärimmäisen tai "sairaalloisen" liikalihavuuden (BMI yli 40) osuus on kuusinkertaistunut 6 prosenttiin. Ylipainoisten amerikkalaisten (BMI 25-29,9) osuus on pysynyt ennallaan: Se oli 34 prosenttia vuonna 2008 ja 32 prosenttia vuonna 1961. Näyttää siltä, että jokaista ylipainoiseksi "siirtynyttä" terveellistä painoa kohti yksi ylipainoinen henkilö on siirtynyt lihavaksi. Koska lihavuus lisää monien sairauksien riskiä sydänsairauksista kroonisiin kipuihin, lihavat ovat poissa töistä useammin kuin terveenpainoiset. Lihavimmat miehet käyttävät 5,9 sairauspäivää enemmän vuodessa ja lihavimmat naiset 9,4 päivää enemmän. Lihavuuteen liittyvät poissaolot maksavat työnantajille jopa 6,4 miljardia dollaria vuodessa, laskivat Duken yliopiston Eric Finkelsteinin johtamat terveystaloustieteilijät. Vaikka huono terveydentila ei pitäisikään lihavia työntekijöitä kotona, se voi heikentää tuottavuutta, kun he kamppailevat kipujen, hengenahdistuksen tai muiden esteiden kanssa, jotka estävät heitä työskentelemästä täysillä. Finkelsteinin mukaan tällainen lihavuuteen liittyvä "läsnäolo" on myös kallista. Hyvin lihavat menettävät yhden kuukauden tuottavasta työstä vuodessa, mikä maksaa työnantajille keskimäärin 3 792 dollaria erittäin lihavaa miespuolista työntekijää kohden ja 3 037 dollaria naista kohden. Lihavuudesta johtuvan poissaolon vuotuiset kokonaiskustannukset ovat 30 miljardia dollaria. Tuottavuuden väheneminen voi alentaa palkkoja, koska työnantajat rankaisevat vähemmän tuottavia työntekijöitä. Lihavuus vaikuttaa työntekijöiden kukkaroon myös epäsuorasti: Lukuisat tutkimukset ovat osoittaneet, että lihavat henkilöt saavat harvemmin töitä ja ylennyksiä kuin heidän hoikat kollegansa. Cornellin yliopistossa työskentelevä terveystaloustutkija John Cawley totesi, että erityisesti naiset kärsivät tästä: he ansaitsevat noin 11 prosenttia vähemmän kuin tervepainoiset naiset. Kun Yhdysvaltojen keskimääräinen viikkopalkka oli 669 dollaria vuonna 2010, se tarkoittaa 76 dollarin viikoittaista lihavuusveroa. Terveystaloustieteilijät ovat jo pitkään kiinnittäneet huomiota liikalihavuuden lääketieteellisiin kustannuksiin. Juuri julkaistun analyysin mukaan lihavuus nostaa näitä kustannuksia enemmän kuin luultiin. Cawley ja Chad Meyerhoefer Lehighin yliopistosta raportoivat tammikuussa Journal of Health Economics -lehdessä, että lihavilla miehillä on 1 152 dollarin lisäkustannukset vuodessa erityisesti sairaalahoitojaksoista ja reseptilääkkeistä. Lihavien naisten osuus on 3 613 dollaria vuodessa. Tutkijat käyttivät tietoja 9 852:sta 20-64-vuotiaasta miehestä (keskimääräinen painoindeksi 28) ja 13 837:stä naisesta (keskimääräinen painoindeksi 27), joista 28 prosenttia oli liikalihavia, ja havaitsivat, että vakuuttamattomien keskuudessa kustannukset olivat vieläkin suuremmat: liikalihavan henkilön vuotuiset sairaanhoitomenot olivat 3 271 dollaria, kun ne lihavilla olivat 512 dollaria. Cawley laskeskeli, että lihavuuden aiheuttamat ylimääräiset sairaanhoitomenot ovat kansallisesti 190 miljardia dollaria vuodessa eli 20,6 prosenttia Yhdysvaltojen terveydenhuoltomenoista. Tämä on kaksinkertainen määrä viimeaikaisiin arvioihin verrattuna, jotka perustuvat tarkempiin menetelmiin. Uudessa analyysissä korjattiin esimerkiksi ihmisten taipumus alittaa painonsa ja verrattiin lihavuutta ei-lihavuuteen (terveeseen painoon ja ylipainoon) eikä vain terveeseen painoon. Koska pelkästään ylipainoisille ei aiheudu juurikaan ylimääräisiä sairaanhoitokustannuksia, ylipainoisten ryhmittely liikalihavien kanssa aliarvioi liikalihavuudesta aiheutuvia kustannuksia. Toisin kuin mediassa ihannoidaan hoikkuutta, miesten terveydenhuoltomenot ovat suunnilleen samat painoindeksin ollessa 26-35. Naisten kohdalla nousu alkaa BMI:n ollessa 25. Miehillä korkeat painoindeksit voivat naisia enemmän heijastaa ylimääräistä lihasta ja rasvaa, joten on mahdollista olla terve, vaikka painoindeksi olisi ylipainoinen. "Mies, jonka BMI on 28, saattaa olla hyväkuntoinen", Cawley sanoo. "Terveydenhuoltokustannukset nousevat todella korkealle sairaalloisen lihavien kohdalla."   Nämä ylimääräiset sairaanhoitokustannukset jäävät osittain ei-lihavien maksettaviksi, sillä Medicaid-verot ja sairausvakuutusmaksut ovat korkeammat. Lihavat naiset nostavat näitä "kolmannen osapuolen" menoja 3 220 dollaria vuodessa ja lihavat miehet 967 dollaria vuodessa, Cawley ja Meyerhoefer havaitsivat. Yksi viimeaikainen yllätys on havainto, että liikalihavuudesta aiheutuvat kustannukset ovat suuremmat kuin tupakoinnista aiheutuvat kustannukset. Maaliskuussa julkaistussa artikkelissa Mayo-klinikan tutkijat keräsivät 30 529 Mayon työntekijän, aikuisen huollettavan ja eläkeläisen tarkat sairauskustannukset useiden vuosien ajalta. "Tupakointi lisäsi sairauskuluja noin 20 prosenttia vuodessa", sanoi Mayon James Naessens. "Lihavuus oli samankaltainen, mutta sairaalloinen lihavuus lisäsi näitä kustannuksia 50 prosenttia vuodessa. Työnantajilla on todella taloudelliset perusteet tarjota ohjelmia, jotka auttavat erittäin lihavia laihduttamaan."   Tutkijat epäilivät jo vuosia, että lihavuuden korkeammat sairauskustannukset voitaisiin kompensoida sillä, että lihavat ihmiset kuolisivat nuorina, eivätkä näin ollen koskaan joutuisi maksamaan hoitokodeista, Alzheimerin hoidosta ja muista kalliista menoista. Näin käy tupakoitsijoille. Vaikka heille kertyykin enemmän sairaanhoitokuluja kuin tupakoimattomille tiettynä vuonna, heidän elinkaarensa aikana julkisia ja yksityisiä varoja kuluu vähemmän, koska he kuolevat aikaisemmin. "Tupakoitsijat kuolevat tarpeeksi aikaisin, jotta he säästävät sosiaaliturvan, yksityisten eläkkeiden ja Medicaren kautta biljoonia dollareita, sanoi Duken Finkelstein. "Kuolleisuus ei kuitenkaan ole niin paljon korkeampi liikalihavien keskuudessa."   Sydänsairauksien beetasalpaajat, diabeteslääkkeet ja muut hoitomuodot pitävät lihavat ihmiset pidempään hengissä, mikä johtaa siihen, että heille aiheutuu tähtitieteellisen korkeita sairauskuluja vanhuudessa aivan kuten hoikemmille ikätovereilleen. Jotkin liikalihavuudesta aiheutuvat kustannukset heijastavat perusfysiikkaa. 250 kilon liikuttaminen vaatii kaksi kertaa enemmän energiaa kuin 125 kilon liikuttaminen. Tämän seurauksena ajoneuvo kuluttaa enemmän bensiiniä, kun se kuljettaa painavampia matkustajia kuin kevyempiä. "Lihavuuden kasvu lisää polttoaineen kulutusta", sanoo insinööri Sheldon Jacobson Illinoisin yliopistosta. Kuinka paljon? Hän laski, että ylipainon ja lihavuuden aiheuttama bensiinin lisäys Yhdysvalloissa on vuosittain 938 miljoonaa gallonaa eli 0,8 prosenttia. Se on 4 miljardia dollaria lisää. Kaikki liikalihavuuden yleistymisen aiheuttamat muutokset eivät ole kalliita. New Jersey Transitin Bombardierilta tilaamissa junavaunuissa on 19,75 senttimetriä leveämmät istuimet kuin nykyisissä vaunuissa, sanoi tiedottaja John Durso. (Istumapaikkoja on myös enemmän vaunua kohti, koska uudet vaunut ovat kaksikerroksisia). Rakennettu ympäristö muuttuu yleisesti ottaen isompien amerikkalaisten tarpeisiin. New Yorkin lähijunissa harkitaan uusia vaunuja, joiden istuimet kestävät 400 kiloa. Blue Bird leventää koulubussiensa etuovia, jotta leveämmät lapset mahtuvat mukaan. Sekä uudella Yankee Stadiumilla että New York Metsin kotikentällä Citi Fieldillä istuimet ovat 1-2 tuumaa leveämmät kuin edeltäjänsä. Liikenneviranomaisten linja-autoille ehdottamat uudet suorituskykytestit, joissa oletetaan matkustajien keskipainoksi 175 kiloa 150 kilon sijasta, johtuvat huolista siitä, että painavammat matkustajat saattavat olla turvallisuusuhka. Jos taka-akselin takana on liikaa painoa, bussi voi menettää ohjautuvuutensa. Jokainen lisäkilo lisää liikkuvan ajoneuvon vauhtia, jolloin pysähtyminen vaatii enemmän voimaa ja jarruille kohdistuu enemmän vaatimuksia. Valmistajat ovat kertoneet FTA:lle, että ehdotus edellyttää niiden päivittävän useita komponentteja. Myös sairaalat sopeutuvat suurempiin potilaisiin. Birminghamin Alabaman yliopiston sairaala, joka on maan neljänneksi suurin sairaala, on leventänyt ovia, korvannut seinään kiinnitettävät wc:t lattiamalleilla, joihin mahtuu 250 kiloa tai enemmän, ja ostanut isokokoisia pyörätuoleja (jotka ovat kaksi kertaa kalliimpia kuin tavalliset pyörätuolit) sekä minikurottajia, joilla lihavat potilaat nostetaan sängystä. Lihavuudesta johtuvat lisämenot eivät tietenkään valu mustaan aukkoon. Ne lisäävät yleistä taloudellista toimintaa ja siten bruttokansantuotetta. Kaikki menot eivät kuitenkaan ole samanlaisia. "Kyllä, sydänkohtaus synnyttää taloudellista toimintaa, koska kirurgille ja sairaalalle maksetaan, mutta ei hyvällä tavalla", sanoo Murray Ross, Kaiser Permanente's Institute for Health Policy -laitoksen varajohtaja. "Jos olisimme välttäneet sydänkohtauksen, olisimme voineet käyttää rahat paremmin, esimerkiksi koulutukseen tai investointeihin puhtaaseen energiaan."   Liikalihavuutta koskevat kirjat ovat edelleen auki. Uusin merkintä: Lihava mies joutuu 64 prosenttia harvemmin pidätetyksi rikoksesta kuin terve mies. Tutkijat eivät ole vielä laskeneet, kuinka paljon tämä voisi säästää.</w:t>
      </w:r>
    </w:p>
    <w:p>
      <w:r>
        <w:rPr>
          <w:b/>
        </w:rPr>
        <w:t xml:space="preserve">Tulos</w:t>
      </w:r>
    </w:p>
    <w:p>
      <w:r>
        <w:t xml:space="preserve">Kun amerikkalaisten vyötärölinja laajenee, kustannukset nousevat.</w:t>
      </w:r>
    </w:p>
    <w:p>
      <w:r>
        <w:rPr>
          <w:b/>
        </w:rPr>
        <w:t xml:space="preserve">Esimerkki 2.86</w:t>
      </w:r>
    </w:p>
    <w:p>
      <w:r>
        <w:t xml:space="preserve">"Elokuussa 2020 Yhdysvaltain postipalvelun hidastuksista ja postitse tapahtuvasta äänestämisestä käydyn kiistan aikana historioitsija Heather Cox Richardson julkaisi Facebookissa tilapäivityksen, jossa hän siteerasi Yhdysvaltain presidenttiä Donald Trumpia, joka sanoi, että USPS:n rahoituksen pidättäminen tarkoitti, että "he eivät voi saada yleistä postitse tapahtuvaa äänestämistä":Postaus alkoi:13. elokuuta 2020 (torstai)Tänään oli taas yksi päivä historiankirjoihin.Tänä aamuna Fox Business Networkin Maria Bartiromon haastattelussa Trump sanoi sen suoraan: hän haluaa näännyttää Yhdysvaltain postipalvelun tuhota postitse tapahtuvan äänestämisen. Hän väitti, että postitse äänestäminen suosii demokraatteja, ja sanoi: "Nyt he tarvitsevat sitä rahaa, jotta posti toimisi, jotta se voisi ottaa vastaan kaikki nämä miljoonat ja taas miljoonat äänestysliput... Jos emme tee sopimusta, se tarkoittaa, että he eivät saa rahaa. That means they can't have universal post in voting, they just can't have it." Lainauksen todenperäisyys oli melko helppo selvittää; lukuisat uutistoimistot Yhdysvalloissa ja ulkomailla uutisoivat Trumpin ja Bartiromon haastattelusta 13. elokuuta 2020. Pätkä kommentista kiersi myös Twitterissä: Trump tänä aamuna, miksi hän ei rahoita Yhdysvaltain postipalvelua. "Nyt he tarvitsevat sitä rahaa, jotta posti toimisi, jotta se voisi ottaa vastaan kaikki nämä miljoonat ja miljoonat äänestysliput ... Mutta jos he eivät saa näitä kahta asiaa, se tarkoittaa, että teillä ei voi olla yleistä postiäänestystä." pic.twitter.com/73NBmSnoNC- The Recount (@therecount) August 13, 2020Tämä videoleike alkoi Trumpin sanomalla "he haluavat" ilman aiempaa asiayhteyttä siitä, keneen "heihin" hän viittasi. Nämä kommentit ilmestyivät sen jälkeen, kun meemit alkoivat kiertää, joissa varoitettiin äänestäjiä välttämään USPS:n käyttämistä äänestyslippujen lähettämiseen marraskuussa 2020: "Don't Mail Ballots In, Drop at Board of Elections, This is an Inside Tip from a Postal Worker, Can't Say More Than That. "Molemmat kiistat tapahtuivat Trumpin maaliskuussa 2020 tekemien kommenttien taustalla, joissa hän näytti ilmaisevan paheksuntansa laajemmasta äänestysmahdollisuudesta:Trump avoimesti myöntää, että jos tekisimme äänestämisestä helpompaa Amerikassa, republikaanit eivät voittaisi vaalejaTrump: ""Asiat, joita heillä oli siellä, olivat hulluja. Heillä oli äänestämisen tasoja, että jos koskaan suostuisit siihen, et enää koskaan saisi republikaanien valittua tässä maassa."" pic.twitter.com/x5HmX6uogo- Lis Power (@LisPower1) March 30, 2020Vuoden 2020 elokuun 13. elokuuta 2020 Bartiromon haastattelussa Fox Business -ohjelmassa useimmat pätkät ja puhtaaksikirjoitukset alkoivat sanalla "he", jolloin ei ole täysin selvää, kumpaan "heihin" Trump viittasi. Slate julkaisi kuitenkin osittaisen transkriptin videon osasta, joka käsitteli USPS:n rahoitusta ja postiäänestystä. Bartiromo kysyi, mitä nimenomaan demokraatit tavoittelevat, joka "aiheuttaa katkoksen kaikissa sopimuksissa": Bartiromo: Mihin he erityisesti pyrkivät, joka aiheuttaa katkoksen sopimuksissa? Nancy Pelosi sanoi, että demokraatit ja Valkoinen talo ovat edelleen kilometrien päässä toisistaan mahdollisista elvytystoimista." Trump vastasi ja osoitti "heidän" tarkoittavan kongressin demokraatteja: Trump: He ovat oikeassa. Ja se on heidän vikansa. He haluavat 3,5 miljardia dollaria johonkin, joka osoittautuu petolliseksi. Se on periaatteessa vaalirahaa. He haluavat 3,5 miljardia dollaria postitse annetuista äänistä. Yleiset postiäänestysliput. He haluavat 25 miljardia dollaria postille. He tarvitsevat rahaa, jotta posti toimisi, jotta se voisi ottaa vastaan miljoonia ja taas miljoonia äänestyslippuja. Sillä välin he eivät ole päässeet siihen. Muuten, nämä ovat vain kaksi asiaa. Mutta jos näitä kahta asiaa ei saada, se tarkoittaa, että yleistä postiäänestystä ei voida järjestää. Koska heillä ei ole siihen tarvittavia välineitä. Ja näette kuinka huonosti se on mennyt tämän Carolyn Maloneyn huijauksen kanssa. Hän huijasi itsensä vaaleihin, jotka hän luultavasti hävisi. Mutta he sanoivat, että postiäänestys on sekaisin. Patersonissa, New Jerseyssä, sama juttu. Eilen Virginiassa lähetettiin 500 000 äänestyslippuhakemusta kaikille, eikä kukaan edes tiedä. Lähetettiin koirille. Kuolleille ihmisille. Kukaan ei tiedä, mitä tapahtui. He sanoivat: "Teimme virheen, olen pahoillani. Viisisataatuhatta äänestyslippua lähetettiin Virginiassa. Mitä mieltä olette Virginiasta, kun siellä on 500 000 väärennettyä äänestäjää? Ja tämä kaikki on ohi." Bartiromo kysyi, oliko USPS:n rahoituksesta ja postiäänestyksen infrastruktuurista kiistely "viivyttämässä amerikkalaisille myönnettävää rahaa", ja viittasi COVID-19-pandemian aikana maksettuihin elvytystukiin. Toisessa vastauksessaan Trump vahvisti, että postiäänestyksen rahoitus oli esillä laajemmissa neuvotteluissa: Bartiromo: Bromiromo: Tämäkö on se, mikä viivyttää rahaa amerikkalaisille? He haluavat postiäänestyksen ja he haluavat rahaa postitoimistolle? Tämä on yksi kiintopisteistä, joka jarruttaa amerikkalaisten kannustimia tämän koronaviruksen aikana?Trump: Se on yksi niistä. [Ristipuhe]Trump: Tämä on yksi niistä: Se on yksi niistä. Aivan oikein. Maria, mitä mieltä olisit 3,5 miljardista dollarista kirjeäänestykseen. Miljardia! Tiedätkö, kuinka paljon se on? Kenelläkään ei ole aavistustakaan, teillä ihmisillä... 3,5 miljardia... He haluavat 25 miljardia dollaria postitoimistolle, koska postitoimiston on mentävä kaupunkiin toimittamaan nämä naurettavat äänestysliput. Ei ole mitään väärää mennä äänestämään. He äänestivät ensimmäisen ja toisen maailmansodan aikana. Ja heillä pitäisi olla äänestäjätodistus, koska demokraatit huijaavat järjestelmää. Mutta kaksi kohdetta ovat postitoimisto ja 3,5 miljardia dollaria postitse tapahtuvaan äänestämiseen. Jos emme pääse sopimukseen, he eivät saa rahoja. Se tarkoittaa, että he eivät voi saada yleistä postiäänestystä. He eivät voi saada sitä. Joten, tiedättehän." Näin ollen Heather Cox Richardsonin jakamat kommentit pitivät paikkansa; Trump sanoi demokraattien hakeneen rahaa saadakseen postin toimimaan, "jotta se voi ottaa vastaan kaikki nämä miljoonat ja miljoonat äänestysliput", ja "jos emme pääse sopimukseen, se tarkoittaa, että he eivät saa rahaa", ja "he eivät voi saada yleistä postiäänestystä ... he eivät vain voi saada sitä". Kommentit esiintyivät Bartiromon kanssa käydyissä keskusteluissa, samassa lyhyessä jaksossa Fox Business -ohjelman haastattelussa. Jakso kokonaisuudessaan on katsottavissa täällä.Kommentit""</w:t>
      </w:r>
    </w:p>
    <w:p>
      <w:r>
        <w:rPr>
          <w:b/>
        </w:rPr>
        <w:t xml:space="preserve">Tulos</w:t>
      </w:r>
    </w:p>
    <w:p>
      <w:r>
        <w:t xml:space="preserve">"Elokuun 13. päivänä 2020 Yhdysvaltain presidentti Donald Trump sanoi: ""He tarvitsevat rahaa, jotta posti toimisi, jotta se voisi ottaa vastaan kaikki nämä miljoonat ja miljoonat äänestysliput... Jos emme tee sopimusta, se tarkoittaa, että he eivät saa rahoja. Se tarkoittaa, että he eivät voi saada yleistä postiäänestystä, he eivät vain voi saada sitä."""</w:t>
      </w:r>
    </w:p>
    <w:p>
      <w:r>
        <w:rPr>
          <w:b/>
        </w:rPr>
        <w:t xml:space="preserve">Esimerkki 2.87</w:t>
      </w:r>
    </w:p>
    <w:p>
      <w:r>
        <w:t xml:space="preserve">He julkaisivat tutkimuksen, jonka mukaan riskipistemittarit ovat vain noin 46 prosentin tarkkuudella arvioimassa, kuinka todennäköisesti psykopaattiset tuomitut tappavat, raiskaavat tai pahoinpitelevät uudelleen, ja totesivat, että ehdonalaisvalvojien ja tuomareiden ei pitäisi antaa tällaisille testeille juurikaan tai lainkaan arvoa. He varoittivat, että tällaisia luokituksia tekevien lääkäreiden on oltava tietoisia niiden vakavista rajoituksista ja varmistettava, että vangit käyvät läpi kattavan psykiatrisen diagnoosin ennen riskinarvioinnin tekemistä. "Jos näitä testejä sovelletaan johonkin psykopaattiin, ne ovat täysin hyödyttömiä, yhtä hyvin voisi heittää kolikkoa", sanoi tutkimusta johtanut Jeremy Coid, Lontoon Queen Maryn yliopiston oikeuspsykiatrian tutkimusyksikön johtaja. "Ne eivät ennusta lainkaan tarkasti", hän kertoi toimittajille Lontoossa pidetyssä tiedotustilaisuudessa tuloksistaan. Coid ja muut oikeuspsykiatrit sanovat, että havainnot - jotka osoittivat myös, että välineet toimivat vain kohtalaisen hyvin vangeilla, joilla on skitsofrenian, masennuksen, huume- ja alkoholiriippuvuuden kaltaisia häiriöitä - voivat vaikuttaa merkittävästi riskinarviointiin rikosoikeusjärjestelmissä. "Yleisön suojeluun väkivaltaiselta käyttäytymiseltä kohdistuu yhä suurempia odotuksia, ja psykiatreja voidaan arvostella vakavasti, jos he tekevät vääriä päätöksiä", hän sanoi. Seena Fazel, brittiläisen Oxfordin yliopiston oikeuspsykiatrian konsultti, sanoi, että testien ennustuskyvyn luotettavuus oli niin heikko, että niitä ei ehkä kannattaisi käyttää lainkaan, ja varoitti, että ainakin ehdonalaislautakuntien pitäisi vain huomioida testien tulokset eikä toimia niiden perusteella. "Jos aiotte käyttää näitä välineitä, olkaa tietoisia niiden vahvuuksista ja rajoituksista", hän sanoi toimittajille. Aikuisten psykopatian esiintyvyys on noin 1 prosentti väestöstä, mutta vankiloissa olevien miesten keskuudessa se on 15-25 prosenttia. Coid, jonka tutkimus julkaistiin British Journal of Psychiatry -lehdessä, analysoi tietoja 1 396:sta Englannissa ja Walesissa asuvasta miesvangista, joita haastateltiin kuuden ja 12 kuukauden välisenä aikana ennen heidän vapauttamistaan. Kaikki miehet istuivat vähintään kahden vuoden tuomiota seksuaali- tai väkivaltarikoksesta. Vangeilta tutkittiin persoonallisuushäiriöitä, skitsofrenian oireita, masennusta sekä huume- ja alkoholiriippuvuutta, ja heiltä mitattiin psykopatiaa hyvämaineisella asteikolla, joka tunnetaan nimellä Hare Psychopathy Check List. Vapautumisen jälkeen tutkimukseen lisättiin tiedot heidän uusintarikollisuudestaan, ja se osoitti, että ennen vapautumista käytetyistä kolmesta eri uusintarikollisuuden riskinarviointivälineestä psykopaattien tarkkuus oli alle 50 prosenttia. Työkalut olivat tarkempia ennusteissa sellaisten vankien osalta, joilla ei ollut mielenterveyshäiriöitä - noin 75 prosentin tarkkuudella - mutta ne osuivat oikeaan vain noin 60-prosenttisesti skitsofrenia- ja masennusdiagnoosin saaneiden vankien kohdalla. Antisosiaalisista persoonallisuushäiriöistä kärsivien vankien kohdalla testien ennustearvo vaihteli huonosta vähän sattumaa parempaan, ja keskimääräinen ennustetarkkuus oli 53,2 prosenttia. Psykopaattisiksi luokiteltujen 70 vangin kohdalla yksikään testeistä ei ollut tilastollisesti sattumaa parempi. Coidin mukaan tulokset viittaavat siihen, että on aika kyseenalaistaa psykiatreihin ja psykologeihin kohdistuvat odotukset, joita pyydetään ennustamaan rikoksentekijöiden tulevaa käyttäytymistä, ja pohtia, mitä heidän maineelleen voi tapahtua, jos ennusteet ovat vääriä. "Helppo ratkaisu on rajoittaa tiukasti vapautettavien henkilöiden määrää ja olla riskin välttelijä. Kuitenkin jopa vakavien rikoksentekijöiden kohdalla useimmat vapautuvat jossain vaiheessa, ja jonkun on tehtävä riskinarviointi", hän sanoi. "Meidän on asetettava etusijalle uusien arviointivälineiden kehittäminen näitä vaikeasti ennakoitavia ryhmiä varten."</w:t>
      </w:r>
    </w:p>
    <w:p>
      <w:r>
        <w:rPr>
          <w:b/>
        </w:rPr>
        <w:t xml:space="preserve">Tulos</w:t>
      </w:r>
    </w:p>
    <w:p>
      <w:r>
        <w:t xml:space="preserve">Psykopaattien väkivaltaisuuden ennustaminen on "pelkkää sattumaa".</w:t>
      </w:r>
    </w:p>
    <w:p>
      <w:r>
        <w:rPr>
          <w:b/>
        </w:rPr>
        <w:t xml:space="preserve">Esimerkki 2.88</w:t>
      </w:r>
    </w:p>
    <w:p>
      <w:r>
        <w:t xml:space="preserve">Osavaltion terveysministeriö ilmoitti perjantaina, että tapaus vahvistettiin yli 50-vuotiaalla miehellä West Warwickista. Kyseessä on ensimmäinen Rhode Islandilla todettu tapaus sitten vuoden 2010. Osavaltion ympäristöviranomaiset kertoivat torstaina, että kuuden kuukauden ikäinen hevonen testattiin positiivisesti viruksen suhteen Westerlyssä. Tautia kantavia hyttysiä on löydetty Westerlystä ja Central Fallsista. Terveysviraston apulaisjohtajan Ana Novais sanoo, että on olemassa suuri riski, että tauti tarttuu ihmisiin hyttysen puremien välityksellä. Hän suosittelee ylimääräisiä varotoimia puremien ehkäisemiseksi. Naapurivaltiossa Massachusettsissa on tänä vuonna todettu neljä vahvistettua virustapausta, joista yksi on johtanut kuolemaan. Virus voi aiheuttaa aivoinfektioita.</w:t>
      </w:r>
    </w:p>
    <w:p>
      <w:r>
        <w:rPr>
          <w:b/>
        </w:rPr>
        <w:t xml:space="preserve">Tulos</w:t>
      </w:r>
    </w:p>
    <w:p>
      <w:r>
        <w:t xml:space="preserve">Rhode Islandilla asuva mies sai positiivisen testituloksen harvinaisesta hevoseläinten viruksesta.</w:t>
      </w:r>
    </w:p>
    <w:p>
      <w:r>
        <w:rPr>
          <w:b/>
        </w:rPr>
        <w:t xml:space="preserve">Esimerkki 2.89</w:t>
      </w:r>
    </w:p>
    <w:p>
      <w:r>
        <w:t xml:space="preserve">"Videon julkaiseminen, jossa NFL-juoksija Ray Rice lyö nykyistä vaimoaan Atlantic Cityn kasinohississä herätti keskustelut perheväkivallasta uudelleen henkiin sunnuntain ohjelmissa. CNN:n State of the Union -ohjelmassa 14. syyskuuta 2014 senaattori Amy Klobuchar, D-Minn, kertoi anekdootin ajoiltaan syyttäjänä havainnollistaakseen perheväkivallan pahoja puolia. ""Meillä oli juliste oven ulkopuolella, jotta kaikki näkisivät sen tullessaan sisään. Siinä oli kuva pahoinpidellystä naisesta, jolla oli laastari nenällään ja joka piti kädessään pientä poikavauvaa", Klobuchar kertoi. ""Ja siinä luki: 'Hakkaa vaimosi, niin poikasi joutuu vankilaan." "" ""Lapset ... jotka ovat nähneet sen tapahtuvan"", Klobuchar sanoi, ""ovat kaksi kertaa todennäköisempiä tekemään sen itse.""". Klobuchar totesi lopuksi, että koska NFL asettaa ""pelaajansa roolimalleiksi"", heidän on ""luotava erilainen kulttuuri"". Olimme kiinnostuneita tarkistamaan Klobucharin väitteen, jonka mukaan lapset, jotka todistavat perheväkivaltaa, ""syyllistyvät siihen kaksi kertaa todennäköisemmin itse"". 90-luvun lapset Haluamme tehdä selväksi etukäteen, että perheväkivallan todistaminen tarkoittaa sen todistamista lapsen taloudessa - ei TMZ.comin Rice-videon katsomista. Tästä huolimatta ""kaksi kertaa todennäköisempi"" on melko suosittu puheenaihe perheväkivallan vastustajien keskuudessa, ja sanottakoon, että se on ollut esillä jo jonkin aikaa. Perheväkivaltaan liittyvässä kirjallisuudessa, jota olemme nähneet, on usein siteerattu tuota väitettä vuonna 1990 ilmestyneeseen kirjaan nimeltä ""Physical Violence in American Families: Risk Factors and Adaptations to Violence in 8,145 Families."". Tähän kirjaan koottiin vuosien 1975 ja 1985 maamerkillisten kansallisten perheväkivaltatutkimusten (National Family Violence Surveys) tulokset, jotka muodostuivat vastaavasti 60 minuutin henkilökohtaisista haastatteluista ja 30 minuutin puhelinhaastatteluista, joihin osallistui tuhansia amerikkalaisia perheitä. Haastattelujen perusteella kirjan kirjoittajat havainnollistivat, miten erilaiset tekijät vaikuttivat perheväkivallan esiintymiseen. Suurin osa kirjasta käsittelee sukupuolten välisiä eroja ja rooleja perheväkivallassa, mutta osassa, joka käsittelee vaikutuksia lapsiin, selvitetään tutkimusten luvut siitä, kertoivatko pahoinpitelijät nähneensä pahoinpitelyä lapsena. Näin saatiin "kaksi kertaa todennäköisempi" -arvio. Asiantuntijat, joiden kanssa keskustelimme, kertoivat meille, että sen jälkeen ei ole tehty yhtä lopullista tai kattavaa tutkimusta, vaikka muut tutkimukset ovatkin käsitelleet perheväkivallan siirtymistä sukupolvelta toiselle. ""Olemme tienneet jo niin kauan, että suurin riskitekijä vaimoihin ja lapsiin kohdistuvalle väkivallalle on perheväkivallan näkeminen kotona tai pahoinpitelyn kohteeksi joutuminen"", sanoi perheväkivaltaa tutkiva Jacquelyn Campbell, joka työskentelee Johns Hopkinsin sairaanhoitokoulun professorina. Joten ""ihmiset eivät ole toistaneet tutkimusta vähään aikaan"", Campbell sanoi, ja ""monet asiat ovat vanhoja ja enimmäkseen poikkileikkaustutkimuksia""." Olemassa olevan kirjallisuuden mukaan Campbell viittasi vuonna 2010 tehtyyn tutkimukseen, joka käsitteli parisuhdeväkivaltaa - joka on perheväkivallan alaryhmä - ja jossa todettiin, että lapset, jotka näkivät parisuhdeväkivaltaa, syyllistyivät siihen 2,6 kertaa todennäköisemmin itse. Väkivaltaa nähneet lapset olivat tutkimuksen mukaan 1,6 kertaa todennäköisempiä ryhtymään väkivallan tekijöiksi aikuisena. Klobucharin väite perustuu siis sekä vanhaan että uuteen kirjallisuuteen. Asiasta on kuitenkin tehty kirjaimellisesti kymmeniä tutkimuksia, ja eri tutkimukset kertovat eri tarinoita. Vuonna 2000 tehdyssä meta-analyysissä, joka käsitti 39 eri tutkimusta, todettiin, että todistamisen ja väkivallan tekemisen välillä on "pieni tai keskisuuri" korrelaatio. Kyseisen tutkimuksen tutkimukset, jotka olivat pari vuosikymmentä vanhoja, vaihtelivat siitä, oliko todistamisen ja rikoksen tekemisen välillä syy-yhteys, siihen, ettei yhteyttä ollut lainkaan. Tämä tukee Klobucharin laajempaa näkemystä, jonka mukaan vanhempien perheväkivallasta on kielteisiä seurauksia heidän lapsilleen, mutta se ei ole sama asia kuin se, että nämä lapset "syyllistyisivät siihen kaksi kertaa todennäköisemmin itse". Mittaamiseen liittyvät vaikeudet Perheväkivallasta on erityisen vaikeaa ja ehkä jopa sopimatonta esittää numeroita, sanoi Ruth Glenn, National Coalition Against Domestic Violence -järjestön toiminnanjohtaja. ""En sanoisi, että se on kaksi kertaa todennäköisempää"", Glenn sanoi. ""Sanoisin siis, että se on ylimääräinen riskitekijä. Minua hermostuttaa, kun alamme kohdistaa tietoja, koska ei ole tarpeeksi tietoa sen tueksi. Perheväkivaltaa tapahtuu perheissä, ja jokainen näistä perheistä on yksilöllinen yksikkö.""" Toisin sanoen on olemassa riittävästi tietoa, joka viittaa siihen, että perheväkivaltaa todistavat lapset syyllistyvät siihen todennäköisemmin, mutta on vaikea sanoa jotain niin tarkkaa kuin ""kaksi kertaa todennäköisempää"". Lähisuhdeväkivaltaa on "vaikea mitata monista eri syistä", Glenn sanoi, alkaen "hyvien tietojen" puuttumisesta siitä, keitä syytetään ja tuomitaan lähisuhdeväkivallasta, ja päättyen uhrien luottamuksellisuuteen. Ja vaikka tutkijat saisivat myönteisiä tietoja, metodologisia ongelmia esiintyy. Perheväkivaltaa todistavia lapsia koskevissa tutkimuksissa on usein tutkittu kliinisiä väestöryhmiä - eli niitä, joilla on perheongelmia, joten otos ei ole edustava - ja vastaajia on pyydetty tekemään itse- ja jälkikäteen raportteja. Perheväkivallan erottaminen muista perheongelmista - kuten mielenterveysongelmista ja päihteiden väärinkäytöstä - on myös vaikeaa Campbellin mainitsemien tutkimusten mukaan. Päätöksemme Klobuchar, joka väitti, että NFL:llä on velvollisuus pitää ""roolimallit"" vastuullisina ""erilaisesta kulttuurista"", sanoi, että lapset, jotka todistavat perheväkivaltaa kotitaloudessaan, ovat ""kaksi kertaa todennäköisempiä syyllistymään siihen itse"". On olemassa laillisia, vertaisarvioituja tutkimuksia, jotka vahvistavat Klobucharin väitteen. Mutta vaikka yleisesti ottaen ollaan yksimielisiä siitä, että perheväkivallan näkeminen lisää lasten riskiä syyllistyä siihen itse, tarkat luvut eroavat toisistaan. Perheväkivallan mittaaminen on monista syistä hyvin vaikeaa, eikä viimeaikaista, kattavaa tutkimusta ole tehty. Joten se, että nämä lapset syyllistyvät "kaksi kertaa todennäköisemmin" perheväkivaltaan, on hieman liian tarkkaa.""</w:t>
      </w:r>
    </w:p>
    <w:p>
      <w:r>
        <w:rPr>
          <w:b/>
        </w:rPr>
        <w:t xml:space="preserve">Tulos</w:t>
      </w:r>
    </w:p>
    <w:p>
      <w:r>
        <w:t xml:space="preserve">"Lapset, jotka todistavat perheväkivaltaa, syyllistyvät siihen kaksi kertaa todennäköisemmin itse."</w:t>
      </w:r>
    </w:p>
    <w:p>
      <w:r>
        <w:rPr>
          <w:b/>
        </w:rPr>
        <w:t xml:space="preserve">Esimerkki 2.90</w:t>
      </w:r>
    </w:p>
    <w:p>
      <w:r>
        <w:t xml:space="preserve">Etelä-Englannissa sijaitsevan Oxfordshiren kreivikunnan vanhempi kuolinsyyntutkija Darren Salter kertoi, että ruumiinavauksen mukaan laulaja kuoli "laajentuneeseen kardiomyopatiaan, johon liittyi sydänlihastulehdus ja rasvamaksa". Dilatoiva kardiomyopatia on tila, jossa sydämen vasen kammio venyy ja heikkenee, mikä rajoittaa sydämen kykyä pumpata verta. Sydänlihastulehdus on sydänlihaksen tulehdus. Entinen Wham! -laulaja-lauluntekijä löydettiin kuolleena maalaiskodistaan Oxfordshiressä 25. joulukuuta. Hän oli 53-vuotias. Terveysongelmia ja huumeriippuvuutta vastaan taistelleen tähden kuolinsyytä ei saatu alustavassa ruumiinavauksessa selville. Salter sanoi, että koska Michael kuoli luonnollisista syistä, kuolemansyyntutkintaa tai lisätutkimuksia ei järjestetä. Britanniassa kuolemansyyntutkinta järjestetään selittämättömien kuolemantapausten selvittämiseksi. Poliisi tutki aluksi asiaa ja otti silminnäkijöiden lausuntoja selvittääkseen Michaelin kuolemaan liittyvät tosiseikat, joita se kutsui "selittämättömäksi, mutta ei epäilyttäväksi". Michaelin ja hänen ystävänsä Andrew Ridgeleyn perustama Wham! nousi 1980-luvulla listojen kärkeen riemukkailla pophiteillään, joihin kuuluivat muun muassa "Wake Me Up Before You Go-Go", ″Young Guns (Go For It)" ja "Freedom". Michael jatkoi soolouraansa, joka oli täynnä suuria hittejä, kuten "Careless Whisper" ja "Faith", ja myi yli 100 miljoonaa albumia ympäri maailmaa. Hän kärsi kuitenkin huume- ja alkoholiongelmista, ja vuonna 2010 hän joutui hetkeksi vankilaan ajettuaan Range Roverillaan päin kaupan julkisivua lähellä lontoolaista kotiaan ollessaan pilvessä reseptilääkkeiden ja marihuanan vaikutuksen alaisena. Michaelilla oli ollut terveysongelmia, kuten keuhkokuume vuonna 2011, jonka vuoksi hän joutui sairaalaan tehohoitoon. Myöhemmin hän sanoi, että hänen selviytymisensä oli ollut epävarmaa. Michaelin entinen kumppani Kenny Goss on sanonut uskovansa, että muusikon keho "vain luovutti". Dilatoiva kardiomyopatia voi olla perinnöllinen sairaus, tai sen voivat aiheuttaa esimerkiksi virusinfektiot ja korkea verenpaine. Sydänlihastulehduksen aiheuttaa yleensä virus-, bakteeri- tai sieni-infektio, kun taas rasvamaksasairaus voi johtua alkoholista tai muista tekijöistä, jotka aiheuttavat rasvan kertymistä maksaan. Michaelin kuolema sai aikaan tunnustusta hänen musiikillisista lahjoistaan sekä hänen hyväntekeväisyydestään, jolla hän tuki muun muassa aids-ryhmiä, syöpäjärjestöjä ja Childlinea, joka tarjoaa luottamuksellista puhelinneuvontaa nuorille. Kunnianosoituksessaan Michaelille Brit Awards -gaalassa viime kuussa Ridgeley sanoi, että Michaelin kuoleman myötä "supernova loistavien tähtien taivaalla on sammunut". Grammy-gaalassa Adele esitti Michaelin kappaleen "Fastlove" - ja aloitti sen uudelleen, koska hän sanoi kunnianosoituksen olevan "liian tärkeä" mokatakseen.</w:t>
      </w:r>
    </w:p>
    <w:p>
      <w:r>
        <w:rPr>
          <w:b/>
        </w:rPr>
        <w:t xml:space="preserve">Tulos</w:t>
      </w:r>
    </w:p>
    <w:p>
      <w:r>
        <w:t xml:space="preserve">George Michael kuoli luonnollisista syistä, kertoo brittiläinen kuolinsyyntutkija.</w:t>
      </w:r>
    </w:p>
    <w:p>
      <w:r>
        <w:rPr>
          <w:b/>
        </w:rPr>
        <w:t xml:space="preserve">Esimerkki 2.91</w:t>
      </w:r>
    </w:p>
    <w:p>
      <w:r>
        <w:t xml:space="preserve">Lehigh Countyn tuomari hylkäsi todisteet, joihin vedottiin Allentownissa marraskuussa 7. marraskuuta tehdystä etsinnästä johtuvien huume- ja ampuma-asekohtaisten syytteiden tueksi, The (Allentown) Morning Call -lehti kertoi. "Marihuanan haju ei enää sinänsä viittaa rikokseen", tuomari Maria Dantos kirjoitti aiemmin tässä kuussa jätetyssä lausunnossaan. Viranomaisten mukaan Timothy Barr, 27, oli matkustajana vaimonsa ajamassa autossa, jonka osavaltion poliisit pysäyttivät liikennerikkomuksen vuoksi. Poliisit kertoivat haistaneensa voimakkaan marihuanan hajun ja kertoivat Barrille, että tämä antoi heille laillisen oikeuden tutkia ajoneuvon, vaikka hän näytti heille korttinsa, joka oikeuttaa lääkemarihuanan käyttöön. Poliisit löysivät pieniä määriä marihuanaa ja jäämiä sekä ladatun käsiaseen kuljettajan istuimen alta. Oikeustietojen mukaan Barr ei voi laillisesti pitää hallussaan ampuma-asetta aikaisemman tuomionsa vuoksi. Dantos sanoi tuomiossaan, että oli "epäloogista, epäkäytännöllistä ja kohtuutonta", että poliisit epäilivät laitonta toimintaa, kun Barr näytti heille lääkemarihuanakorttinsa. Hän sanoi, että Pennsylvanian lainsäätäjät eivät koskaan ajatelleet, että ihmiset, joilla on tällainen kortti, pidätettäisiin ja asetettaisiin syytteeseen marihuanan hallussapidosta paketissa, jossa ei ole selvästi merkitty apteekin nimeä. "Tällaiset toimet ovat vain keino vaikeuttaa marihuanan laillistamista lääketieteellisiin tarkoituksiin", Dantos kirjoitti. Syyttäjien on nyt päätettävä, valittavatko he osavaltion ylempään tuomioistuimeen vai yrittävätkö he edetä ilman todisteita. Piirisyyttäjä Jim Martin sanoi, että hänen toimistonsa tarkastelee lausuntoa ja 17. heinäkuuta pidetyn kuulemisen pöytäkirjoja eikä ole tehnyt päätöstä valituksesta. Puolustusasianajaja Joshua Karoly sanoi, että tuomio voisi olla ensimmäinen askel kohti sellaisen menettelysäännön muuttamista, jonka mukaan poliisi voi tutkia ajoneuvon pelkän huumeiden hajun perusteella. "Tämä tapaus nostaa Pennsylvaniassa esiin pelkkä hajuoppi, jota poliisi käyttää aivan liian usein kansalaisten yksityisyyden loukkaamiseen", hän sanoi. Dantos kirjoitti lausunnossaan, että poliisien sekaannus lääkemarihuanan suhteen on esimerkki "selkeästä eripurasta lääketieteellisen yhteisön ja lainvalvontaviranomaisten välillä". Yksi poliisi todisti, että hän uskoi lääkemarihuanan olevan hajutonta, ja toinen sanoi erehtyneensä luulemaan, että kuivattu marihuana on laitonta eikä sitä käytetä lääkinnällisiin tarkoituksiin. Kukkien ja kuivien lehtien muodossa olevaa marihuanaa on tarjottu apteekeissa elokuusta 2018 lähtien. ___ Juttua on korjattu siten, että lääketieteellisen marihuanan kortti kuului matkustajalle, ei kuljettajalle, ja päätös tuli aiemmin tässä kuussa eikä perjantaina. ___ Tiedot ovat peräisin: The Morning Call, http://www.mcall.com.</w:t>
      </w:r>
    </w:p>
    <w:p>
      <w:r>
        <w:rPr>
          <w:b/>
        </w:rPr>
        <w:t xml:space="preserve">Tulos</w:t>
      </w:r>
    </w:p>
    <w:p>
      <w:r>
        <w:t xml:space="preserve">Marihuanan hajun aiheuttama ajoneuvon etsintä todetaan laittomaksi.</w:t>
      </w:r>
    </w:p>
    <w:p>
      <w:r>
        <w:rPr>
          <w:b/>
        </w:rPr>
        <w:t xml:space="preserve">Esimerkki 2.92</w:t>
      </w:r>
    </w:p>
    <w:p>
      <w:r>
        <w:t xml:space="preserve">Alppitasavallassa, jossa on 8,8 miljoonaa asukasta, on tähän mennessä testattu noin 28 400 ihmistä, ja lähes 4900 tapausta ja 28 kuolemantapausta on vahvistettu. Se oli yksi ensimmäisistä Euroopan maista, joka asetti tiukkoja liikkumisrajoituksia ja sulki kauppoja ja kouluja vastauksena naapurimaassa Italiassa tapahtuneeseen kehitykseen ja koronavirustartuntojen voimakkaaseen lisääntymiseen sen länsialueilla. Tulevina viikkoina Itävalta aikoo testata jopa 15 000 ihmistä päivässä, kansleri sanoi. "Otamme myös käyttöön pikatestejä, joilla voimme testata satoja tuhansia ihmisiä mahdollisimman nopeasti", Kurz sanoi lehdistötilaisuudessa. Hän viittasi upouusiin testeihin, jotka ovat verrattain halpoja mutta kestävät kauemmin kuin tähän asti käytetyt laboratoriotestit. Laajat testit ovat avainasemassa, jotta saadaan selkeä kuva todellisesta tartuntamäärästä ja käsitys siitä, kuinka monelle ihmiselle on kehittynyt immuniteetti virusta vastaan, kansleri sanoi. Ensisijaisena tavoitteena oli viivyttää tartuntahuippua mahdollisimman pitkään, jotta vältettäisiin Italian tai Espanjan kaltainen tilanne, jossa terveydenhuoltojärjestelmät ovat ylikuormitettuja. "Tavoitteenamme on, että tartuntojen määrä kaksinkertaistuu vain 14 päivän välein eikä kahden, kolmen tai viiden päivän välein, ja että asetamme oikeat toimenpiteet, jotta tilanne pysyy sellaisena, kunhan sosiaalinen elämä jälleen kiihtyy", Kurz sanoi. Itävallan tiukat toimenpiteet ovat voimassa 13. huhtikuuta asti, ja Kurzin mukaan on toivoa, että asteittainen vetäytyminen voisi alkaa seuraavana päivänä. Hallituksen työryhmä, joka laatii skenaarioita "ramp up" -vaihetta varten, käsittelee parhaillaan muun muassa sitä, missä järjestyksessä koulujen, yritysten ja tuotannon pitäisi käynnistyä uudelleen. Muista maista saadut kokemukset osoittavat, että on ratkaisevan tärkeää pysyä kurinalaisena ja hyödyntää "big dataa". Kysyttäessä, mitä hän tarkoittaa "suurella datalla", Kurz sanoi: "Työskentelemme parhaillaan Punaisen Ristin ja muiden yritysten kanssa ideoiden parissa, joita voitaisiin toteuttaa Itävallassa ja Euroopassa ja jotka sopivat järjestelmäämme ja demokratiaamme."   Itävallan Punainen Risti edistää niin sanottua Stop Corona -sovellusta, jonka avulla käyttäjä voi tallentaa digitaalisesti, kenet hän tapaa ja milloin. Jos henkilöllä on koronataudin oireita, näille yhteyshenkilöille voidaan ilmoittaa. Itävallan matkapuhelinoperaattori A1 Telekom Austria jakaa jo terveysviranomaisen kanssa tuloksia liikeanalyysisovelluksesta, joka visualisoi ihmisryhmien liikkumisvirtoja.</w:t>
      </w:r>
    </w:p>
    <w:p>
      <w:r>
        <w:rPr>
          <w:b/>
        </w:rPr>
        <w:t xml:space="preserve">Tulos</w:t>
      </w:r>
    </w:p>
    <w:p>
      <w:r>
        <w:t xml:space="preserve">Itävalta panostaa massatesteihin koronaviruksen leviämisen hallitsemiseksi.</w:t>
      </w:r>
    </w:p>
    <w:p>
      <w:r>
        <w:rPr>
          <w:b/>
        </w:rPr>
        <w:t xml:space="preserve">Esimerkki 2.93</w:t>
      </w:r>
    </w:p>
    <w:p>
      <w:r>
        <w:t xml:space="preserve">Ensimmäinen demokraattien televisiokeskustelu on keskiviikkona, ja se on luonnollinen foorumi kolmelle ehdokkaalle esitellä ohjelmiaan laajemmalle yleisölle sen jälkeen, kun he ovat useiden viikkojen ajan esitelleet uusia kohteita. Gretchen Whitmer, Shri Thanedar ja Abdul El-Sayed ovat samaa mieltä monista asioista, kuten vähimmäispalkan nostamisesta 15 dollariin tunnilta, paljon suuremmista menoista maanteihin ja muuhun infrastruktuuriin, kaksoisputkilinjojen sulkemisesta kahta Suurta järveä yhdistävällä väylällä ja osavaltion hätätilalain kumoamisesta. On kuitenkin joitakin eroja, joita korostetaan enemmän 7. elokuuta pidettävien vaalien lähestyessä. Detroitin entinen terveysjohtaja El-Sayed on ehdottanut suunnitelmaa, jonka mukaan kaikille Michiganin asukkaille tarjotaan valtion rahoittama "Michicare", kunnes he saavuttavat Medicare-ikärajan, mukaan luettuna 600 000 ihmistä, joilla ei ole vakuutusta. Hän toivoo voivansa tehdä siitä "kiilakysymyksen" erityisesti Whitmerin kanssa, joka ei ole hyväksynyt yhden maksajan periaatetta ja jota hän on arvostellut siitä, että hän on ottanut vastaan kampanjalahjoituksia osavaltion hallitsevan vakuutusyhtiön Blue Cross Blue Shieldin poliittiselta toimintakomitealta. "Terveydenhuolto on ihmisoikeus", hän sanoi ja väitti, että verojen korottaminen Medicare-for-all -tyyppisen järjestelmän rahoittamiseksi ja samalla vakuutusmaksujen, omavastuuosuuksien ja omavastuuosuuksien poistaminen säästäisi sekä asukkaiden että yritysten kokonaiskustannuksia. Whitmerin odotetaan julkistavan oman terveydenhuoltosuunnitelmansa ennen esivaaleja, ja viime aikoina hän on esittänyt koulutus- ja talousehdotuksia ja keskittynyt samalla mantraansa "korjatkaa ne hemmetin tiet". Entinen senaatin vähemmistöjohtaja viittaa usein rooliinsa Medicaidin laajentamisessa yli 600 000 aikuiselle, myös parhaillaan esitettävässä televisiomainoksessa. "Hän on ainoa ehdokas, joka on todella laajentanut Michiganderin kattavuutta", sanoi tiedottaja Zack Pohl. El-Sayed, joka kosiskelee puolueen liberaalisiipeä ja on viime päivinä esittänyt suunnitelman korkeiden autovakuutusmaksujen ratkaisemiseksi, ehdottaa Michicaren maksamista 2 tai 2,25 prosentin bruttotuloverolla, joka perittäisiin yrityksiltä niiden koosta riippuen, ja ensimmäiset 2 miljoonaa dollaria vapautettaisiin verotuksesta. Hän myös nostaisi osavaltion 4,25 prosentin henkilökohtaisen tuloveron 5-8 prosenttiin porrastetun palkkaveron avulla. Monimiljonäärinen liikemies Thanedar kannattaa myös yleistä, yhden maksajan järjestelmää, mutta ei ole kertonut tarkemmin. Hän suosittelee veronkorotuksia rahoittaakseen taloussuunnitelmansa keskeisiä osia, kuten lastenhoitotukien laajentamista siten, että ne kattaisivat 345 000 uutta pienituloista lasta, mikä on kymmenkertainen määrä nykyiseen verrattuna, ja 78 000 kolmen ja neljän vuoden ikäisen lapsen esiopetuksen lisäämistä. Hänen mukaansa nämä toimet mahdollistaisivat tuhansien naisten paluun työelämään ja parantaisivat oppilaiden koulutustuloksia. Hän haluaa nostaa 6 prosentin yhteisöveron 7,5 prosenttiin yrityksille, joiden bruttotulot ovat vähintään 350 000 dollaria, ja periä 10 prosentin veron miljoona dollaria ylittävältä osuudelta tuloista. Hän myös arvioisi 8,85 prosentin henkilökohtaista tuloveroa vähintään 200 000 dollaria ansaitseville henkilöille ja 10 prosentin verokantaa miljonääreille. Kotitaloudet, joiden tulot ovat alle 50 000 dollaria, eivät maksaisi tuloveroa. "Olemme yksi suuri perhe. Meidän on osallistuttava, jotta apua tarvitsevista olisi apua", Thanedar sanoi hiljattain demokraattien ja republikaanien yhteisessä keskustelussa Mackinac Islandilla. Sekä hän että El-Sayed kohtaavat valintansa jälkeen jyrkkiä esteitä, kuten republikaanien johtama lainsäädäntöelin - ellei valta vaihdu - ja perustuslain vaatimus, jonka mukaan äänestäjien on hyväksyttävä porrastettu tulovero. Whitmer on ollut pragmaattisempi ja keskittynyt siihen, mikä hänen leirinsä mukaan on todella saavutettavissa nykyisessä budjetti- ja poliittisessa ympäristössä. Hän ei ole sulkenut mitään pois, mutta hän ei ole vaatinut muutoksia yritys- tai tuloveroihin, ja hän on ehdottanut eläketulojen verotuksen kumoamista, joka otettiin käyttöön osana GOP:n kirjoittamaa verouudistusta. Hän lupaa työskennellä lainsäätäjien kanssa infrastruktuuripankin rahoittamiseksi, jotta teitä voitaisiin parantaa käyttäjämaksuilla, kuten korkeammilla polttoaineveroilla, tai jos tämä ei onnistu, pyytää äänestäjiä hyväksymään joukkovelkakirjalainojen käyttöönoton. Thanedar haluaa lainata rahaa, ja El-Sayed ehdottaa myös infrastruktuuripankkia, joka rahoitettaisiin korotetuilla polttoaineveroilla ja muilla tulonhankintamekanismeilla. Whitmerin työllisyyssuunnitelman keskeinen osa on kahden vuoden mittainen, enintään 3 040 dollarin vuotuinen stipendi lukion päättäneille, jotka opiskelevat osavaltion yliopistossa, kansalaisopistossa tai saavat teknistä koulutusta, kunhan he tekevät yhdyskuntapalvelua, säilyttävät tietyn pistekeskiarvon ja käyvät hyvin koulua. Kustannusten arvioidaan olevan 100 miljoonaa dollaria vuodessa. "Kyse on siitä, että kaikille luodaan väylä korkeapalkkaiseen ammattitaitoon", hän sanoi. ___ Online: Politiikkasuunnitelmat - El-Sayed: https://abdulformichigan.com/issues - Thanedar: https://www.shri2018.com/ - Whitmer: https://www.gretchenwhitmer.com/issues/ ___ Seuraa David Eggertiä Twitterissä osoitteessa https://twitter.com/DavidEggert00 . Hänen työnsä löytyy osoitteesta https://apnews.com/search/David%20Eggert</w:t>
      </w:r>
    </w:p>
    <w:p>
      <w:r>
        <w:rPr>
          <w:b/>
        </w:rPr>
        <w:t xml:space="preserve">Tulos</w:t>
      </w:r>
    </w:p>
    <w:p>
      <w:r>
        <w:t xml:space="preserve">Demokraatit esittelevät uusia toimintalinjoja ennen kuvernöörin esivaaleja.</w:t>
      </w:r>
    </w:p>
    <w:p>
      <w:r>
        <w:rPr>
          <w:b/>
        </w:rPr>
        <w:t xml:space="preserve">Esimerkki 2.94</w:t>
      </w:r>
    </w:p>
    <w:p>
      <w:r>
        <w:t xml:space="preserve">Huolimatta suosion nousuista ja laskuista, terveysongelmista ja painonvaihteluista sekä sellaisista mullistuksista, joita viihdeteollisuudessa tapahtuu vuosikymmenten aikana, Lewis keksi aina keinon taistella takaisin, keksiä itsensä uudelleen ja pysyä merkityksellisenä. Niin pysyvät tähdet osaavat tehdä vaistomaisesti, ja ehkä juuri se tekee heistä tähtiä. Lewis pysyi kaikesta huolimatta täydellisenä showmiehenä, ja hänen omaleimainen koominen perintönsä säilyy varmasti vielä vuosikymmeniä. Maaninen, kuminaamainen esiintyjä, joka hyppäsi ja huusi kuuluisuuteen näyttämöllä, radiossa, televisiossa ja elokuvissa yhdessä Dean Martinin kanssa, asettui itsetietoiseksi tekijäksi kirjoittamissaan, tuottamissaan ja ohjaamissaan elokuvissa ja löysi uutta mainetta vuosittaisten lihasdystrofiaa käsittelevien televisiokilpailujen väsymättömänä ja itkuisena juontajana, kuoli sunnuntaina kotonaan Las Vegasissa perheen ympäröimänä. Hän oli 91-vuotias. Lewis, joka oli taistellut keuhkofibroosia, sydänongelmia, heikentävää selkävaivaa ja kipulääkeriippuvuutta vastaan, kuoli tiedottajan mukaan luonnollisista syistä. Hänen uransa kattoi koko 1900-luvun showbisneksen historian, sillä hän aloitti vanhempiensa vaudeville-esityksessä 5-vuotiaana. Hän oli vasta 20-vuotias, kun hänen ja Martinin muodostama parivaljakko teki heistä kansainvälisiä tähtiä. Vuonna 1956 tapahtuneen kylmän eron jälkeen Lewis teki sellaisia suosikkinäytelmiä kuin "The Bellboy" ja "The Nutty Professor", esiintyi Martin Scorsesen "The King of Comedy" -elokuvassa ja esiintyi omana itsenään Billy Crystalin "Mr. Saturday Night" -elokuvassa. 1990-luvulla hän teki näyttämöllä paluun paholaisena Broadwayn Damn Yankees -elokuvassa. Vielä 80-vuotiaana hän matkusti ympäri maailmaa, suunnitteli joidenkin aiempien elokuviensa uudelleenfilmatisointia ja työsti näyttämöversiota "The Nutty Professorista". Hän oli niin aktiivinen, että unohti joskus perusasiat, kuten syömisen, muistelivat hänen työtoverinsa. Vuonna 2012 Lewis jätti väliin rakastamansa Friars Clubin järjestämän palkintoseremonian, koska hänen verensokerinsa laski ruoan puutteen vuoksi, ja hän joutui viettämään yön sairaalassa. Associated Pressin haastattelussa vuodelta 2016 90-vuotias ja Max Rose -elokuvaa mainostava Lewis kertoi heränneensä edelleen joka päivä puoli viideltä tai viideltä aamulla kirjoittamaan, ja hänellä oli aikataulussaan kourallinen standup-esityksiä. Vaikka hänellä oli selvä vaikutus Jim Carreyyn ja muihin slapstick-esiintyjiin, myöhemmät sukupolvet tunsivat Lewisin ennen kaikkea Labor Day Muscular Dystrophy Associationin ringmasterina, joka vitsaili ja muisteli ja esitteli vieraita, kertoi tarinoita sairaista lapsista ja päätti esityksensä henkilökohtaiseen hymniinsä, balladiin "You'll Never Walk Alone". 1960-luvulta lähtien televisiokilpailuilla kerättiin noin 1,5 miljardia dollaria. Hän ilmoitti vuonna 2011 luopuvansa juontajan tehtävistä, mutta pysyisi edelleen yhdistyksen puheenjohtajana, johon hän liittyi noin 60 vuotta sitten. Hän sai varainkeruuponnistelujensa ansiosta Jean Hersholt Humanitarian Award -palkinnon vuoden 2009 Oscar-televisiolähetyksessä, ja hän sanoi, että tämä kunnianosoitus "koskettaa sydäntäni ja sieluni syvyyttä". Teletonia kritisoitiin kuitenkin myös siitä, että se oli "Jerry's Kids" -nimellä tunnettuja lapsia hyväksikäyttävä ja nuoleskeleva. 1960-luvun lihasdystrofian julistepoika Mike Ervin teki myöhemmin dokumenttielokuvan nimeltä "The Kids Are All Alright", jossa hän väitti Lewisin ja Muscular Dystrophy Associationin kohdelleen häntä ja muita pikemminkin säälin kohteina kuin todellisina ihmisinä. Lewis vastasi: "Jos et halua, että sinua säälitään, koska olet rampa pyörätuolissa, pysy kotonasi!"." Hän oli klassinen hauskuuttaja, joka kaipasi näytellä "Hamletia". Hän itki yhtä paljon kuin nauroi. Hän haukkui ja räksytti kriitikoille ja haastattelijoille, jotka eivät miellyttäneet häntä. Hän saarnasi keskusteluohjelmissa, luennoi yliopisto-opiskelijoille ja kokosi ajatuksensa vuonna 1971 julkaistuun kirjaan "The Total Film-Maker". "Uskon omalla tavallani, että sanon jotain elokuvassa. Tavoitan ne, joilla ei luultavasti ole mentaliteettia ymmärtää, mistä ... 'A Man for All Seasons' kertoo, sekä monet, jotka ymmärsivät sen", hän kirjoitti. "En häpeä tai nolostu siitä, kuinka näennäisen banaalilta tai sakariiniselta jokin asia elokuvissani kuulostaa. Teen todella elokuvia isoisoisoisoisoisilleni enkä kollegoilleni Screen Directors Guildissa tai kriitikoille." Varhaisissa elokuvissaan hän näytteli sellaisia kavereita, joilla ei olisi ollut aavistustakaan siitä, mistä vanhempi Lewis puhui: löysäraajaisia, tatinhampaisia, ylikasvavia nuoria, jotka olivat ongelmiin taipuvaisia ja taipuvaisia itkemään vihollisten ahdistelemina. Amerikkalaiset kriitikot tunnustivat koomikon suosion, mutta eivät hänen korkeampaa taidettaan. Ranskalaiset eivät. Jacques Siclier kirjoitti Pariisin Le Monde -sanomalehdessä ja kehui Lewisin "apinamaista viehätystä, hänen lapsenomaista käytöstään, hänen irvistyksiään, hänen vääntelyään, hänen sopeutumattomuuttaan maailmaan, hänen sairaalloista naispelkoa ja hänen tapaansa häiritä järjestystä kaikkialla, missä hän esiintyi". Ranskan hallitus myönsi Lewisille kunniamerkin Chevalier of the Legion of Honor vuonna 1983 ja taiteen ja kirjallisuuden komentajan arvonimen seuraavana vuonna. Elokuvakriitikko Andrew Sarris totesi: "Se, että Lewisin verbaalinen nokkeluus valkokankaalla puuttuu, ei ranskalaisia erityisemmin häiritse." Lewis oli lyöttäytynyt yhteen Martinin kanssa toisen maailmansodan jälkeen, ja heidän radio- ja näyttämötemppunsa ihastuttivat yleisöä, joskaan eivät heti. Heidän debyyttinsä Atlantic Cityn 500 Clubissa vuonna 1946 oli epäonnistunut. Omistajan "Skinny" D'Amaton varoittamana, että he saattavat saada potkut, Martin ja Lewis heittivät käsikirjoituksen ja improvisoivat tiensä historiaan. New Yorkin kolumnistit Walter Winchell ja Ed Sullivan ylistivät seksikästä laulajaa ja riehakasta klovnia. Hollywood-tuottaja Hal Wallis näki heidät New Yorkin Copacabanassa ja teki heidän kanssaan elokuvasopimuksen. Martin ja Lewis esiintyivät ensin sivuosissa elokuvissa , sitten he aloittivat hittisarjan pääosissa: "At War With the Army", ″That's My Boy", ″Sailor Beware", ″Jumping Jacks", ″The Stooge", ″The Caddy", ″Money From Home", ″Living It Up", ″Three Ring Circus", ″You're Never Too Young", ″Artists and Models", ″Pardners", ″Hollywood or Bust". Mutta 1950-luvun puolivälissä heidän kumppanuutensa alkoi kulua. Lewis kaipasi muutakin kuin naurua. Martin oli kyllästynyt näyttelemään suoraa miestä ja Lewisin yrityksiin lisätä Chaplinesin paatosta heidän elokuviinsa. Hän oli myös kyllästynyt elokuvien, television, yökerhojen ja teatteriesitysten, etuisuuksien ja mainosmatkojen tahtiin, joista Lewis kukoisti. Erimielisyydestä tuli yhä julkisempaa, kun nämä kaksi leiriä kiistelivät sanallisesti. "Tiesin, että olimme pulassa sinä päivänä, kun joku antoi Jerrylle kirjan Charlie Chaplinista", Martin murahti. Heinäkuun 24. päivänä 1956 Martin ja Lewis lopettivat toimintansa Copassa ja jäivät vieraantuneiksi vuosiksi. Martin, joka kuoli vuonna 1995, esiintyi dramaattisesti ja yllättäen Lewisin televisiokilpailussa vuonna 1976 (jälleennäkeminen tapahtui yhteisen ystävän Frank Sinatran välityksellä). Martinin kuoleman jälkeen Lewis kertoi, että he olivat jälleen ystävystyneet entisen kumppaninsa viimeisinä vuosina, ja hän ilmaisi toistuvasti ihailevansa Martinia enemmän kuin muita. Lewis kunnostautui tauon jälkeen, paljastaen vakavan puolensa yhtä odottamattomasti kuin Martinin komedian lahja. Hän otti komediaohjaaja Frank Tashlinin mukaan "Rock-a-bye Baby", ″Cinderfella", ″The Disorderly Orderly", ″The Geisha Boy" ja "Who's Minding the Store?" -elokuviin. The Bellboy -elokuvassa Lewis otti kuitenkin idolinsa Chaplinin tavoin tuottajan, ohjaajan, käsikirjoittajan ja tähden tehtävät. Hänen omassa ohjauksessaan syntyneisiin hitteihin kuului vuonna 1963 valmistunut "The Nutty Professor", jossa Lewis näytteli kaksoisroolia Jekyll ja Hyde, muuttuen nörttimäisestä yliopisto-opettajasta seksikkääksi (ja omahyväiseksi) loungelaulajaksi, Buddy Loveksi, jota pidettiin hänen vanhan kumppaninsa Martinin parodiana. Lewisin viimeaikaisempiin elokuvahyvityksiin kuuluivat sellaiset pienen budjetin julkaisut kuin "Arizona Dream", jossa näytteli Johnny Depp, "Funny Bones" ja "Max Rose" vuodelta 2016. Hänet nähtiin lyhyesti Eddie Murphyn remake-elokuvassa "The Nutty Professor". Hän syntyi Joseph Levitchinä Newarkissa, New Jerseyssä 16. maaliskuuta 1926. Hänen isänsä, joka esiintyi nimellä Danny Lewis, oli laulaja borssin ja burleskin piirissä. Hänen äitinsä soitti pianoa Dannyn esityksessä. Heidän ainoa lapsensa jätettiin usein yksin hotellihuoneisiin tai hän asui Brooklynissa isän isovanhempiensa, venäläisten juutalaisten maahanmuuttajien, tai tätinsä luona New Jerseyssä. "Olen koko ikäni pelännyt yksinoloa", Lewis sanoi kerran. Myöhempinä vuosinaan yksinäisyys ahdisti häntä, ja hän ympäröi itsensä seurueella töissä ja kotona. Joey Levitch teki ammattilaisdebyyttinsä 5-vuotiaana ja lauloi suuren suosionosoituksen saaneena masennuksen aiheuttaman kyynelehdinnän "Brother, Can You Spare a Dime?". 16-vuotiaana Jerry Lewis oli jättänyt koulun kesken ja ansaitsi soolona jopa 150 dollaria viikossa. Armeija hylkäsi hänet sydämen sivuäänen ja puhjenneen tärykalvon vuoksi, mutta Lewis viihdytti joukkoja toisessa maailmansodassa ja kiersi kiertueilla huulisynkronointinäytelmänsä kanssa. Vuonna 1944 hän meni naimisiin yhtyelaulaja Patti Palmerin kanssa. Seuraavana vuonna hän tapasi Martinin eräänä maaliskuisena päivänä vuonna 1945 Manhattanilla. Maine toi hänelle naisia, ja Lewis kirjoitti avoimesti monista kumppaneistaan. 36 avioliittovuoden ja kuuden pojan jälkeen Patti Lewis haastoi miehensä avioeroon vuonna 1982. Myöhemmin hän kirjoitti kirjan, jossa hän väitti miehen olleen avionrikkoja ja narkomaani, joka käytti heidän lapsiaan hyväksi. Viisikymppisenä Lewis meni naimisiin Sandra Pitnickin, 32, kanssa, joka oli entinen lentoemäntä. He saivat tyttären, Danin, joka on nimetty Jerryn isän mukaan. "Kun totuus tulee julki, olen niin kiitollinen siitä, että olen tuolla lavalla tai kameran edessä", Lewis sanoi Associated Pressille vuonna 2016. "Se, että minulla on ollut sellainen ura elokuvissa kuin minulla oli, olen onnekkain juutalainen, joka on koskaan elänyt. Olen niin kiitollinen siitä. En käytä sitä hyväkseni. En käytä sitä väärin. Ja rakastan sitä, että en voi mennä minnekään, missä ihmiset eivät tuntisi minua." ___ Lemire on Associated Pressin entinen toimittaja. Associated Pressin kirjoittaja Bob Thomas ja AP:n elokuvakirjoittaja Lindsey Bahr Los Angelesissa sekä AP:n kansallinen kirjoittaja Hillel Italie New Yorkissa osallistuivat tähän raporttiin.</w:t>
      </w:r>
    </w:p>
    <w:p>
      <w:r>
        <w:rPr>
          <w:b/>
        </w:rPr>
        <w:t xml:space="preserve">Tulos</w:t>
      </w:r>
    </w:p>
    <w:p>
      <w:r>
        <w:t xml:space="preserve">Jerry Lewis, Hollywoodin selviytyjä, showmies, kuolee 91-vuotiaana.</w:t>
      </w:r>
    </w:p>
    <w:p>
      <w:r>
        <w:rPr>
          <w:b/>
        </w:rPr>
        <w:t xml:space="preserve">Esimerkki 2.95</w:t>
      </w:r>
    </w:p>
    <w:p>
      <w:r>
        <w:t xml:space="preserve">Republikaanisen kuvernöörin Brian Kempin tiistaina allekirjoittama toimenpide on yksi maan tiukimmista aborttilakeista, ja se kieltäisi toimenpiteen noin kuuden raskausviikon kohdalla, ennen kuin monet naiset tietävät olevansa raskaana. Planned Parenthood Southeast -järjestön pääjohtaja Staci Fox sanoi lehdistötilaisuudessa, että hänellä on yksi viesti Kempille: "Nähdään oikeudessa." Järjestö suunnitteli myös kampanjoivansa sitä tukevien lainsäätäjien syrjäyttämiseksi ja sanoi, että heidät "saatetaan vastuuseen siitä, että he pelaavat politiikkaa naisten terveydellä". Georgian ACLU:n lakiasiainjohtaja Sean Young on sanonut, että toimenpide on perustuslain vastainen, ja ryhmä aikoo haastaa sen oikeudessa. "Korkeimman oikeuden 50 vuotta kestäneen ennakkotapauksen perusteella tämä aborttikielto on selvästi perustuslain vastainen", Young sanoi hiljattain Associated Pressin haastattelussa. "Jokainen liittovaltion tuomioistuin, joka on käsitellyt vastaavanlaisen kiellon haastamista, on todennut sen perustuslain vastaiseksi." Kemp sanoi hyväksyneensä lakiehdotuksen "varmistaakseen, että kaikilla georgialaisilla on mahdollisuus elää, kasvaa, oppia ja menestyä hienossa osavaltiossamme". Allekirjoittaminen päättää viikkoja kestäneet jännitteet ja mielenosoitukset osavaltion Capitoliumissa, ja siitä alkaa mahdollisesti pitkä ja kallis oikeustaistelu. "Emme aio perääntyä", Kemp sanoi ja myönsi, että oikeudellinen haaste on todennäköinen. "Jatkamme aina taistelua elämän puolesta." Abortinvastaiset aktivistit ja lainsäätäjät eri puolilla maata ovat saaneet virtaa Yhdysvaltain korkeimman oikeuden uudesta konservatiivisesta enemmistöstä, johon kuuluvat presidentti Donald Trumpin nimittämät Neil Gorsuch ja Brett Kavanaugh. He ajavat aborttikieltoja hyökätessään korkeimman oikeuden vuonna 1973 antamaa Roe v. Wade -tuomiota vastaan, joka laillisti abortin koko maassa siihen asti, kunnes sikiö on tarpeeksi kehittynyt elämään naisen kohdun ulkopuolella. Nykyinen laki sallii Georgian naisten hakeutua aborttiin 20 ensimmäisen raskausviikon aikana. Jos sitä ei estetä oikeudessa, uusi kielto tulisi voimaan 1. tammikuuta. Toimenpiteessä säädetään poikkeuksista raiskaus- ja insestitapauksissa - jos nainen tekee ensin ilmoituksen poliisille - ja äidin hengen pelastamiseksi. Se sallisi abortin myös silloin, kun sikiön todetaan olevan elinkelvoton vakavien lääketieteellisten ongelmien vuoksi. Lisäksi lakiehdotukseen sisältyy säännöksiä elatusavusta, lapsilisistä ja jopa sikiöiden tuloverovähennyksistä, ja siinä todetaan, että "lapsen täysi arvo alkaa siinä vaiheessa, kun ihmisen sydämenlyönti on havaittavissa". Lain laatijan, republikaaniedustaja Ed Setzlerin mukaan laki aiheuttaa osavaltiolle vuosittain 10-20 miljoonan dollarin verotulojen menetyksen. Setzler kutsui lakiehdotusta "tervejärkiseksi" toimenpiteeksi, jolla pyritään "tasapainottamaan naisten vaikeat olosuhteet ja lapsen perusoikeus elämään". Demokraattinen senaattori Jen Jordan sanoi kuitenkin, ettei siinä ole mitään tasapainoista: Se on täydellinen aborttikielto." Jordan sanoi olevansa erityisen huolissaan siitä, että uusi laki ajaa synnytyslääkäreitä pois Georgiasta, mikä huonontaa naisten terveydenhuoltotuloksia osavaltiossa, jossa äitiyskuolleisuus on jo nyt yksi maan huonoimmista. "Kyse on tahattomista seurauksista", Jordan sanoi. "He tekevät poliittisia valintoja, jotka lopulta johtavat naisten kuolemaan, ja nämä kuolemantapaukset ovat vältettävissä." Georgiassa on ainakin 11 aborttipalvelujen tarjoajaa, kertoo abortin saatavuutta puolustava National Abortion Federation -järjestö. Jotkut palveluntarjoajat ovat jo kohdanneet lakiehdotuksen kielteisiä vaikutuksia, kertoo georgialaisen aborttiklinikan Feminist Women's Health Centerin kehitys- ja viestintäjohtaja Wula Dawson. Dawsonin mukaan heidän klinikkansa ulkopuolella olevat abortinvastaiset mielenosoittajat ovat muuttuneet "rohkeammiksi ja aggressiivisemmiksi" potilaita kohtaan. Vuoden 2019 ensimmäisten kuukausien aikana "sydänääni"-aborttikiellot on allekirjoitettu laiksi neljässä osavaltiossa: Mississippi, Kentucky, Ohio ja nyt Georgia. Muiden osavaltioiden, kuten Tennesseen, Missourin, Etelä-Carolinan, Floridan, Texasin, Louisianan ja Länsi-Virginian, lainsäätäjät harkitsevat vastaavia ehdotuksia. Alabaman edustajainhuoneen hiljattain hyväksymä lakiehdotus kieltäisi abortit kaikissa raskauden vaiheissa muutamia kapeita poikkeuksia lukuun ottamatta. ACLU haastoi Kentuckyn lain välittömästi sen jälkeen, kun se allekirjoitettiin maaliskuussa, ja liittovaltion tuomari esti sen väliaikaisesti. Myös Pohjois-Dakotassa ja Iowassa hyväksytyt aiemmat versiot laista on kumottu oikeudessa. Aborttioikeuksia tukevan Guttmacher-instituutin tutkimusryhmän mukaan Georgiassa tehtiin vuonna 2014 noin 33 000 aborttia. ___ Associated Pressin toimittaja Sanya Mansoor Atlantassa osallistui raportin laatimiseen.</w:t>
      </w:r>
    </w:p>
    <w:p>
      <w:r>
        <w:rPr>
          <w:b/>
        </w:rPr>
        <w:t xml:space="preserve">Tulos</w:t>
      </w:r>
    </w:p>
    <w:p>
      <w:r>
        <w:t xml:space="preserve">Georgian aborttikiellon vastustajat lupaavat haastetta oikeudessa.</w:t>
      </w:r>
    </w:p>
    <w:p>
      <w:r>
        <w:rPr>
          <w:b/>
        </w:rPr>
        <w:t xml:space="preserve">Esimerkki 2.96</w:t>
      </w:r>
    </w:p>
    <w:p>
      <w:r>
        <w:t xml:space="preserve">Ishikawa kuuli vain hänen äänensä, joka kuului hänen paloautostaan, kun hän kiihdytti kohti merta yrittäessään evakuoida ihmisiä ennen aallon iskua. Kuorma-auton kiidellessä ohi Ishikawa kuuli poikansa huutavan pojanpojalleen ja kehottavan tätä evakuoitumaan korkeammalle. Sitten hän oli poissa. Tapahtumat vainoavat häntä ja piinaavat sitä, mitä olisi voinut tapahtua. "Syytän itseäni yhä uudelleen ja uudelleen ja kysyn itseltäni, miksi en pysäyttänyt poikaa", sanoi Ishikawa, 65, istuessaan spartalaisessa suojassa, jossa hän on asunut tuon päivän jälkeen. Japanin koillisrannikon pikkukaupunkeja rakennetaan uudelleen, mutta ne eivät ole vielä läheskään parantuneet kolme vuotta sen jälkeen, kun massiivinen maanjäristys aiheutti tsunamin, joka tappoi lähes 20 000 ihmistä. Rikuzentakatassa, jossa joka kymmenes asukas kuoli, lähes jokainen menetti ystävän tai perheenjäsenen 11. maaliskuuta 2011. Rikuzentakatan tsunamista selviytyneiden selviytymiskykyä ilmentää yksinäinen eloonjäänyt puu, jota kutsutaan "ihmemännyksi". Puu kuitenkin kuoli viime vuonna, ja sen tilalle on pystytetty jäljennös. Noin 5 000 ihmistä, neljäsosa kaupungin väestöstä, on edelleen väliaikaisissa suojissa ja heidän elämänsä on pysähdyksissä. Monet, kuten Ishikawa, ovat päättäneet kärsiä yksin sen sijaan, että etsisivät tukea. Ishikawan ääni särähti, kun hän kuvaili, kuinka hänen miehensä laittoi huivin heidän poikansa kaulan ympärille, kun he löysivät hänet tilapäisestä ruumishuoneesta. "Hän näytti niin kylmältä", hän sanoi. Löydettyään pojan hän palasi raunioille etsimään äitinsä ja pikkuveljensä ruumiita. Ishikawan mukaan katastrofin jälkeen oli päiviä, jolloin hänen mielensä oli täysin tyhjä. Sitten hänen verenpaineensa nousi ja hänet vietiin sairaalaan. Lääkäri kehotti häntä menemään neuvolaan, mutta hän kieltäytyi. "Kukaan muukalainen ei voi ymmärtää, mitä sydämessäni on. Minun on kestettävä tämä yksin", hän sanoi ja kyyneleet valuivat hänen kasvoillaan. Asiantuntijoiden mukaan eloonjääneiden voi olla erityisen vaikeaa hakea apua maassa, jossa mielisairaudet leimataan yhä ja jossa arvostetaan stoalaisuutta. "Japanilaiset epäröivät käyttää mielenterveystukea - ei pelkästään mielenterveystukea vaan tukea yleensä", sanoi Tsuyoshi Akiyama, Japanin psykiatria- ja neurologiyhdistyksen perustaman katastrofitukikomitean puheenjohtaja. Suurin osa raunioista on raivattu pois Rikuzentakatassa, ja jäljelle on jäänyt vain umpeenkasvanut pelto, jossa kaupunki kerran sijaitsi. Kaatopaikka-autot ja puskutraktorit kulkevat kaupungin harvoja päällystettyjä teitä pitkin ja levittävät keltaisia pölypilviä ilmaan. Auringonlaskun jälkeen on vain hiljaisuus. Jotkut asukkaat sanovat uskovansa aaveisiin, ja muutamat taksinkuljettajat sanovat kieltäytyvänsä ottamasta matkustajia kyytiin pimeän tultua, kun jotkut ovat väittäneet nähneensä näkyjä. Meren ääni on vaimea, ja monet eloonjääneet sanovat välttelevänsä merenrantaa öisin. Mielenterveysalan ammattilaisten mukaan henkiinjääneiden keskuudessa on myös syntynyt kaunaa, koska jotkut ovat onnistuneet saamaan elämänsä takaisin raiteilleen nopeammin kuin toiset. "Ensimmäisen vuoden aikana on syntynyt kollektiivinen tunne siitä, että työskennellään yhdessä, että selviydytään tästä yhdessä", sanoo Ayako Sato, Rikuzentakatan kaupunginhallituksen palkkaama psykologi. "Toisena vuonna kaikki haluavat auttaa toisiaan, koska kaikki kärsivät katastrofissa menetyksiä. Kolmantena vuonna elintasossa alkaa kuitenkin näkyä kuilua. Ihmiset ajautuvat erilleen", Sato sanoi. Takeshi Kanno, 63, on Rikuzentakatan Kesenchon kylän tukipilari, joka menetti kaikki kotinsa katastrofissa. Samalla kun Kanno rakensi avustusleiriä kaupungin yläpuolella sijaitsevaan buddhalaistemppeliin, hänen nuorin poikansa, vapaaehtoinen palomies, etsi ruumiita alla olevista raunioista. "Hän oli nuori ja luotettava, ja kaikki luottivat häneen. Tästä tuli valtava taakka", Kanno sanoi. "Hän ei nukkunut ja romahti uupumuksesta."  Kannon poika on sittemmin ollut sairaalahoidossa, eikä hän ole puhunut tai poistunut huoneestaan lähes vuoteen, hän sanoi. 28-vuotiaan pojan kuva roikkuu Kannon katastrofin jälkeen rakentaman hirsitalon seinällä. Vuonna 2012 otetussa kuvassa nuori, hoikka mies hymyilee, kun kyläläiset asettuvat jonoon ennen rumpuesitystä. Kannon mukaan osa yhteisöllisyydestä on kadonnut. Tsunamin psykologisten vaikutusten syvyydestä selviytyjiin ei ole kattavia tilastoja. Rikuzentakatan kaupungintalo on tähän mennessä laskenut kolme katastrofiin liittyvää itsemurhaa. Japanin terveysministeriön rahoittamassa tutkimuksessa todettiin, että yli neljäsosalla katastrofialueella asuvista 3-5-vuotiaista lapsista oli merkkejä ahdistuksesta, joka vaati ammattiapua. Joissakin päiväkodeissa ei enää vietetä äitienpäivää tai isänpäivää, koska niin monet lapset menettivät ainakin toisen vanhemmistaan. Rikuzentakatan pormestari Futoshi Toba menetti vaimonsa tsunamissa. Hän sanoo, että kaupungin on tehtävä kaikkensa auttaakseen asukkaitaan parantumaan jälleenrakennuksen aikana. "On ihmisiä, joille tulee parempi olo, kun he puhuvat jonkun kanssa, ja sitten on niitä, jotka kokevat enemmän traumoja, kun he muistavat menneisyyden", Toba sanoi. "Meidän on jatkettava jälleenrakentamista ja jaettava kaupungin edistymistä asukkaiden kanssa, jotta toivo säilyy."</w:t>
      </w:r>
    </w:p>
    <w:p>
      <w:r>
        <w:rPr>
          <w:b/>
        </w:rPr>
        <w:t xml:space="preserve">Tulos</w:t>
      </w:r>
    </w:p>
    <w:p>
      <w:r>
        <w:t xml:space="preserve">Japanin tsunamista selvinneet kärsivät hiljaisuudessa kolme vuotta katastrofin jälkeen.</w:t>
      </w:r>
    </w:p>
    <w:p>
      <w:r>
        <w:rPr>
          <w:b/>
        </w:rPr>
        <w:t xml:space="preserve">Esimerkki 2.97</w:t>
      </w:r>
    </w:p>
    <w:p>
      <w:r>
        <w:t xml:space="preserve">Tohtori William D. Parham valvoo liiton uutta ohjelmaa, jonka tarkoituksena on auttaa jäseniä, joilla on mielenterveysongelmia. Ohjelman päämaja on Los Angelesissa. NBPA:n toiminnanjohtaja Michele Roberts sanoo, että liitto on "kuullut pelaajiemme tarinat ja asettaa mielenterveyden nyt etusijalle". Aiemmin tällä kaudella NBA-tähdet Cleveland Cavaliersin Kevin Love ja Toronto Raptorsin DeMar DeRozan paljastivat ongelmia, joiden kanssa he ovat kamppailleet kentällä ja sen ulkopuolella. Love kertoi yksityiskohtaisesti kokemuksistaan paniikkikohtausten ja ahdistuksen kanssa. DeRozan puhui taisteluista masennuksen kanssa.</w:t>
      </w:r>
    </w:p>
    <w:p>
      <w:r>
        <w:rPr>
          <w:b/>
        </w:rPr>
        <w:t xml:space="preserve">Tulos</w:t>
      </w:r>
    </w:p>
    <w:p>
      <w:r>
        <w:t xml:space="preserve">NBA-pelaajien liitto palkkaa mielenterveysjohtajan.</w:t>
      </w:r>
    </w:p>
    <w:p>
      <w:r>
        <w:rPr>
          <w:b/>
        </w:rPr>
        <w:t xml:space="preserve">Esimerkki 2.98</w:t>
      </w:r>
    </w:p>
    <w:p>
      <w:r>
        <w:t xml:space="preserve">Hallitsevan kommunistisen puolueen politbyroo ilmoitti perjantaina, että se aikoo tehostaa makrotalouspolitiikan mukautuksia ja harjoittaa ennakoivampaa finanssipolitiikkaa, kertoivat valtion tiedotusvälineet. Koska maailman toiseksi suurimman talouden odotetaan supistuvan ensimmäistä kertaa neljään vuosikymmeneen tällä vuosineljänneksellä, Kiina aikoo käyttää satoja miljardeja dollareita elvytystoimiin. Politbyro kehotti laajentamaan budjettialijäämää, laskemaan liikkeeseen lisää paikallisia ja kansallisia joukkovelkakirjoja, ohjaamaan korkoja alemmas, lykkäämään lainojen takaisinmaksua, vähentämään toimitusketjun pullonkauloja ja lisäämään kulutusta. "Odotamme, että ministeriöt toteuttavat konkreettisempia toimenpiteitä tulevina viikkoina, koska politbyroon kokous ei antanut niille muuta vaihtoehtoa kuin tehdä enemmän", Goldman Sachsin analyytikot sanoivat. Politbyro ei kertonut tarkemmin suunnitelmista, joiden mukaan keskushallinto laskisi liikkeeseen erityisiä valtion joukkovelkakirjalainoja, mikä olisi ensimmäinen tällainen liikkeeseenlasku sitten vuoden 2007. Morgan Stanleyn Kiinan pääekonomisti Robin Xingin mukaan Kiinan pitäisi laskea liikkeeseen vähintään 2 biljoonaa juania (282 miljardia dollaria) tällaisia joukkovelkakirjalainoja talouden tukemiseksi. Ulkomaalaisten maahantuloa koskevat rajoitukset tulivat voimaan lauantaina, kun Kiina ilmoitti, ettei uusia paikallisesti tarttuvia tartuntoja ole tullut ja että niin sanotut tuontitapaukset ovat vähentyneet hieman. Lentoyhtiöitä on määrätty vähentämään jyrkästi kansainvälisiä lentoja sunnuntaista alkaen. Peking on viime päivinä korostanut maahantuotujen virustapausten aiheuttamaa riskiä sen jälkeen, kun laajamittaiset sulkemiset Kiinan sisällä auttoivat vähentämään voimakkaasti kotimaan tartuntoja. Politbyro sanoi, että se siirtäisi painopistettä estääkseen tuontitapausten lisääntymisen ja paikallisesti tarttuvien tartuntojen elpymisen. "Meidän on oltava äärimmäisen valppaita ja varovaisia, ja meidän on estettävä se, että epidemian jälkeinen rentoutuminen tulee liian pian, mikä johtaa kaikkien saavutuksiemme menettämiseen", kommunistisen puolueen virallinen People's Daily -sanomalehti totesi etusivun pääkirjoituksessaan. Viranomaiset peruuttivat myös elokuvateattereiden suunnitellut uudelleenavaamiset, kertoi valtiollinen China Securities Journal -lehti lähteisiinsä vedoten. Kun viruksen paikallinen leviäminen on saatu periaatteessa hallintaan, Kiina keskittyy käynnistämään uudelleen taukoja kärsiviä yrityksiä. Kiinan kauppaministeriö ilmoitti lauantaina, että lähes kaikki maan suurimmat supermarketit, lähikaupat, ostoskeskukset ja maataloustuotteiden vähittäismarkkinat ovat avanneet ovensa uudelleen, ja kaikki sähköisen kaupankäynnin alustat toimivat. Samaan aikaan 80 prosenttia ravintoloista ja 60 prosenttia hotelleista on taas toiminnassa, ministeriön virkamies Wang Bin kertoi lehdistötilaisuudessa. Vihannesten tukkuhinnat ovat laskeneet 16,5 prosenttia helmikuun lopusta, ja sianlihan hinnat ovat laskeneet 7,4 prosenttia helmikuun puolivälin huipputasosta. Monet katukaupat, kuten kauneushoitolat, eivät kuitenkaan ole vielä avoinna, koska "tunnelmat elpyvät hitaasti, mutta ihmiset ovat edelleen varovaisia ostoksilla käymisessä", Wang sanoi. Kiinan keskisessä Hubein maakunnassa viranomaiset olivat poistaneet kaikki maanteiden tarkastuspisteet lukuun ottamatta pääkaupunki Wuhania - viruksen keskuskaupunkia - ja antaneet liikenteen poistua maakunnasta perjantaista lähtien, kertoi virallinen Xinhua-uutistoimisto lauantaina. Hubein viranomaiset lupasivat auttaa yrityksiä avautumaan uudelleen ja ihmisiä palaamaan töihin. Hummerikaupungiksi kutsutun Hubein Qianjiangin pormestari Gong Dingrong sanoi, että hallitus edistää myyntiä koko maassa sekä verkossa että muualla, ja lisäsi, että "ei ole mitään pelättävää" syödä hummereita kaupungista. Kiinan kansallinen terveyskomissio ilmoitti lauantaina, että mantereella raportoitiin perjantaina 54 uutta koronavirustapausta, jotka kaikki olivat tuontitapauksia. Päivää aiemmin uusia tapauksia oli 55, joista yksi oli tarttunut paikallisesti. Manner-Kiinan tartuntojen määrä on 81 394, ja kuolemantapausten määrä on noussut kolmella 3 295:een, komissio sanoi. Hubein maakunta ei ilmoittanut yhtään uutta tapausta ja kolme uutta kuolemantapausta. 60 miljoonan asukkaan maakunnassa, jossa virus havaittiin ensimmäisen kerran, on todettu 67 801 koronavirustapausta ja 3 177 kuolemantapausta. Shanghai ilmoitti eniten uusia tapauksia, 17. Guangdongissa raportoitiin lisäksi 11 tapausta, Fujianissa kuusi, Tianjinissa viisi, Zhejiangissa neljä, Pekingissä ja Liaoningissa kolme, Sisä-Mongoliassa ja Jilinissä kaksi ja Shandongissa yksi. Kiinan presidentti Xi Jinping kertoi perjantaina Yhdysvaltain presidentille Donald Trumpille, että Kiina tukee Yhdysvaltain toimia koronaviruksen torjumiseksi. Yhdysvalloissa vahvistettujen koronavirustapausten määrä nousi perjantaina ainakin 16 000:lla lähes 102 000:een, mikä on eniten kaikista maista. Kiinan tautien valvonta- ja ehkäisykeskuksen pääjohtaja George Gao kehotti ihmisiä käyttämään naamareita, jotta viruksen leviäminen ulkomaille saataisiin hallintaan. Gao kertoi Science-lehden perjantaina julkaisemassaan haastattelussa, että "suuri virhe Yhdysvalloissa ja Euroopassa on ollut se, että ei ole käytetty naamareita, jotka voivat estää virusta kantavia pisaroita pääsemästä ulos ja tartuttamasta muita".</w:t>
      </w:r>
    </w:p>
    <w:p>
      <w:r>
        <w:rPr>
          <w:b/>
        </w:rPr>
        <w:t xml:space="preserve">Tulos</w:t>
      </w:r>
    </w:p>
    <w:p>
      <w:r>
        <w:t xml:space="preserve">Kiina valmistelee elvytystoimia paikallisten virustapausten vähentyessä.</w:t>
      </w:r>
    </w:p>
    <w:p>
      <w:r>
        <w:rPr>
          <w:b/>
        </w:rPr>
        <w:t xml:space="preserve">Esimerkki 2.99</w:t>
      </w:r>
    </w:p>
    <w:p>
      <w:r>
        <w:t xml:space="preserve">Texasin osavaltion terveyspalvelujen ministeriö vahvisti keskiviikkona, että eräs iäkäs nainen Pohjois-Texasissa kuoli viime viikolla keuhkosairauteen, joka liittyy sähkösavukkeiden käyttöön. Viraston mukaan osavaltio on myös tunnistanut 95 vahvistettua tai todennäköistä tapausta, joissa keuhkosairaudet liittyvät höyryttämiseen. Viraston mukaan nämä sairaudet koskevat jopa 13-vuotiaita potilaita, ja niiden keski-ikä on 22 vuotta. Virasto kertoo myös, että lähes 90 prosenttia potilaista ilmoitti höyrystäneensä marihuanaa tai THC:tä, joka on marihuanan voimakas ainesosa. Centers for Disease Controlin mukaan viime viikkoon mennessä valtakunnallisesti on raportoitu yli 1 000 vahvistettua tai todennäköistä höyryttämissairautta.</w:t>
      </w:r>
    </w:p>
    <w:p>
      <w:r>
        <w:rPr>
          <w:b/>
        </w:rPr>
        <w:t xml:space="preserve">Tulos</w:t>
      </w:r>
    </w:p>
    <w:p>
      <w:r>
        <w:t xml:space="preserve">Teksasissa kirjataan 1. kuolemantapaus, joka liittyy sähkösavukkeiden käyttöön.</w:t>
      </w:r>
    </w:p>
    <w:p>
      <w:r>
        <w:rPr>
          <w:b/>
        </w:rPr>
        <w:t xml:space="preserve">Esimerkki 2.100</w:t>
      </w:r>
    </w:p>
    <w:p>
      <w:r>
        <w:t xml:space="preserve">Lokakuussa 2018 ilmestyi varoitus, joka kiersi tavanomaisia internet-piirejä ja jossa varoitettiin syömästä "naudan tuberkuloosiin" sairastuneiden peurojen lihaa. Varoitukseen liittyi varsin epämiellyttävä valokuva leesioiden peittämästä lihakimpaleesta, joka osoitti, mitä ihmisten tulisi välttää: Vuodesta 1995 lähtien Michiganissa on testattu valkohäntäpeuroja naudan tuberkuloosin varalta ympäri vuoden. Michiganissa on maailman pisimpään jatkunut luonnonvaraisten eläinten tuberkuloosin valvontaohjelma. "Useimmat michiganilaiset ja jopa useimmat poliittiset päättäjät eivät ymmärrä, miten paljon olemme oppineet bTB:stä viimeisten 20 vuoden aikana", sanoi DNR:n luonnonvaraisten eläinten tautilaboratorion eläinlääkäri Dan O'Brien. "Täällä Michiganissa tekemäämme tutkimusta arvostetaan kaikkialla maailmassa." Muut maat, joissa on esiintynyt samanlaisia bTB-epidemioita, seuraavat edelleen suurella mielenkiinnolla tilannetta. Tässä vaiheessa tiedämme, mitä bTB:stä eroon pääseminen vaatii. Se, päätämmekö me osavaltiona tehdä sen, on kuitenkin vielä avoin kysymys." Alkuperäinen varoitus räjäytettiin takaisin yleiseen tietoisuuteen lokakuussa 2018, koska Alconan piirikunnassa sijaitsevassa suuressa nautakarjassa todettiin nautojen tuberkuloositartunta, joka oli 73. tartunnan saanut karja sitten vuoden 1998:Nautojen tuberkuloosi on bakteeriperäinen tauti, joka on tartuttanut myös vapaana eläviä valkohäntäpeuroja osissa Lower Peninsula -saariston koillisosaa.Alconan, Alpenan, Montmorencyn ja Oscodan piirikunnissa nautaeläimet on testattava ennen kuin ne siirretään pois tilalta, mikä voi auttaa estämään taudin leviämisen. osavaltion apulaiseläinlääkäri Nancy Barr sanoo, että alueen maanviljelijöiden pitäisi tehdä kaikkensa estääkseen peurojen kosketuksen nautaeläinten ruokinta- ja juottoalueisiin. alkuperäisessä varoituksessa metsästäjiä kehotetaan vain ottamaan tappamansa villipeura maksutta tutkittavaksi ennen sen nauttimista, vaikka se näyttäisi terveeltä. Sekä ihmiset että naudat voivat mahdollisesti sairastua nautatuberkuloosiin, joka on suhteellisen harvinainen, mutta hoitamattomana mahdollisesti tappava tauti.</w:t>
      </w:r>
    </w:p>
    <w:p>
      <w:r>
        <w:rPr>
          <w:b/>
        </w:rPr>
        <w:t xml:space="preserve">Tulos</w:t>
      </w:r>
    </w:p>
    <w:p>
      <w:r>
        <w:t xml:space="preserve">"Naudan tuberkuloosia"" on ilmaantunut nautakarjaan Michiganissa"."</w:t>
      </w:r>
    </w:p>
    <w:p>
      <w:r>
        <w:rPr>
          <w:b/>
        </w:rPr>
        <w:t xml:space="preserve">Esimerkki 2.101</w:t>
      </w:r>
    </w:p>
    <w:p>
      <w:r>
        <w:t xml:space="preserve">IndyCarin lääketieteellinen johtaja Geoffrey Billows sanoi torstaina, että rokotteita on saatavilla "hyvin rajoitettu määrä" Indianapolis Motor Speedway -museon lähellä sijaitsevassa lääketieteellisessä rakennuksessa. Hänen mukaansa useimmat vakuutusyhtiöt kattavat kustannukset. Billows kannustaa huolestuneita faneja ottamaan rokotuksen ennen kuin he tulevat kisaan, johon odotetaan saapuvan yli 275 000 katsojaa. Tuhkarokko oli aikoinaan yleinen Yhdysvalloissa, mutta se harvinaistui vähitellen 1960-luvulla alkaneiden rokotuskampanjoiden jälkeen. Tänä vuonna kansakunta kamppailee suuren tapausten määrän kanssa, sillä jotkut perheet päättävät olla ottamatta rokotuksia kansanterveysasiantuntijoiden suosituksista huolimatta. Ainakin 20 vahvistettua sikotautitapausta raportoitiin myös Indianan yliopistossa Bloomingtonissa, noin 50 kilometriä Indianapolisista lounaaseen. ___ Lisää AP:n autourheilu: https://apnews.com/apf-AutoRacing ja https://twitter.com/AP_Sports</w:t>
      </w:r>
    </w:p>
    <w:p>
      <w:r>
        <w:rPr>
          <w:b/>
        </w:rPr>
        <w:t xml:space="preserve">Tulos</w:t>
      </w:r>
    </w:p>
    <w:p>
      <w:r>
        <w:t xml:space="preserve">Indianapolis 500:n virkamiehet tarjoavat tuhkarokkorokotteen kilpailussa.</w:t>
      </w:r>
    </w:p>
    <w:p>
      <w:r>
        <w:rPr>
          <w:b/>
        </w:rPr>
        <w:t xml:space="preserve">Esimerkki 2.102</w:t>
      </w:r>
    </w:p>
    <w:p>
      <w:r>
        <w:t xml:space="preserve">"Kun New Yorkin osavaltiossa alettiin soveltaa alueellista lähestymistapaa koronavirukseen liittyvien sulkemisten jälkeen, eräs Länsi-New Yorkin lainsäätäjä valitti, että monet hänen vaalipiirinsä joutuivat odottamaan uudelleen avaamista pidempään, koska he olivat maantieteellisesti sidoksissa vaikeimmin kärsiviin piirikuntiin. Osavaltion senaattori George Borrello, joka esitti huomautuksensa 11. toukokuuta antamassaan lausunnossa, edustaa New Yorkin 57. piirikuntaa, johon kuuluu kolme harvaan asuttua piirikuntaa - Allegany, Cattaraugus ja Chautauqua - etelään tiheämmin asutuista alueista lähellä Buffaloa (Erien piirikunta) ja Niagara Fallsia (Niagaran piirikunta). ""Vaikka tartuntaluvut Allegany, Cattaraugus ja Chautauquan piirikunnissa ovat olleet jatkuvasti osavaltion alhaisimpia koko COVID-19-kriisin ajan, yhteytemme Erie Countyyn ja sen korkeammat tartuntaluvut tarkoittavat, että emme täytä uudelleen avaamisen kriteerejä, ja haavoittuvan maaseututaloutemme on pysyttävä suljettuna vielä ainakin kaksi viikkoa", Borrello sanoi lausunnossaan." Osavaltion uudelleenavaamissuunnitelman mukaan alueet saivat aloittaa uudelleenavaamisprosessin ensimmäisen vaiheen 15. toukokuuta, kunhan ne täyttävät seitsemän osavaltion asettamaa kriteeriä. Länsi-New Yorkin alue täytti kaikki seitsemän kriteeriä 18. toukokuuta ja siirtyi vaiheeseen 1 seuraavana päivänä. Mietimme kuitenkin, oliko Borrello oikeassa 11. toukokuuta antamassaan lausunnossa, jonka mukaan tartuntaluvut kolmessa maaseutumaakunnassa olivat huomattavasti alhaisemmat kuin pohjoisempana sijaitsevissa kaupunkimaisemmissa maakunnissa ja jatkuvasti osavaltion alhaisimpien joukossa. Käytimme piirikuntakohtaisia tartuntalukuja, jotka julkaistiin kuvernööri Andrew Cuomon lehdistötilaisuudessa, ja muunnimme ne luvuiksi 10 000 asukasta kohti. Järjestimme piirikunnat korkeimmasta matalimpaan jokaisella viikolla 30. maaliskuuta ja toukokuun puolivälissä, jolloin Borrello antoi lausuntonsa. Havaitsimme, että kuten Borrello oli sanonut, Allegany, Cattaraugus ja Chautauquan piirikunnat sijoittuivat tartuntaluvuissa johdonmukaisesti alhaisimmille sijoille kyseisenä ajanjaksona, kun taas Erie ja Niagara aloittivat korkeammalla ja jatkoivat nousuaan: Analyysimme mukaan Chautauqua ei ollut koskaan korkeammalla kuin kuudennella sijalla niiden 58 New Yorkin piirikunnan joukossa, joista oli saatavilla tietoja, ja Chautauquan piirikunnissa tartuntojen määrä oli alhaisin kaikista piirikunnista suurimman osan kyseisestä ajanjaksosta. Allegany ja Cattaraugus sijoittuivat hieman Chautauquaa korkeammalle, mutta selvästi Eriea ja Niagaraa alemmas. Kaiken kaikkiaan nämä kolme pientä piirikuntaa sijoittuivat yleensä osavaltion piirikuntien alimpaan kolmannekseen, ja Borrellon lausunnon antamisen aikaan ne olivat kaikki piirikuntien alimmassa viidenneksessä. Sitä vastoin Erie ja Niagara olivat jatkuvasti piirikuntien ylimmässä puoliskossa asukaskohtaisilla infektioilla mitattuna. New York City (kaikki viisi kaupunginosaa mukaan luettuina) oli koko ajanjakson ajan kärjessä tai lähellä sitä. Osavaltion uudelleenavaussuunnitelmassa noudatettiin monien muiden osavaltioiden toimia, joissa tietyntyyppisiä muita kuin välttämättömiä yrityksiä avataan vaiheittain kullakin kymmenestä alueesta edellyttäen, että tietyt terveysmittaukset täyttyvät kyseisellä alueella. Borrello sanoi haastattelussa, että hän haluaa vain järkevää uudelleenavaamispolitiikkaa, joka toteutetaan "oikeudenmukaisesti ja tasapuolisesti". ""Vaikka tartuntaluvut ovat Erie Countyssa korkeammat kuin muualla alueella, puhumme silti samojen varotoimenpiteiden noudattamisesta ja sen varmistamisesta, että niitä noudatetaan"", hän sanoi. Borrello sanoi, että ""tartuntaluvut Allegany, Cattaraugus ja Chautauquan piirikunnissa ovat jatkuvasti olleet osavaltion alhaisimpia"". Maaliskuun lopun ja toukokuun puolivälin välisenä aikana kerättyjen tietojen tarkastelu vahvistaa, että tartuntaluvut olivat kussakin kolmessa piirikunnassa yleensä osavaltion piirikuntien alimmassa kolmanneksessa, ja Borrellon antaessa lausuntonsa ne olivat kaikki piirikuntien alimmassa viidenneksessä. Sitä vastoin Erie ja Niagara olivat jatkuvasti piirikuntien ylimmässä puoliskossa asukaskohtaisilla tartunnoilla mitattuna."</w:t>
      </w:r>
    </w:p>
    <w:p>
      <w:r>
        <w:rPr>
          <w:b/>
        </w:rPr>
        <w:t xml:space="preserve">Tulos</w:t>
      </w:r>
    </w:p>
    <w:p>
      <w:r>
        <w:t xml:space="preserve">"Alleganyn, Cattaraugusin ja Chautauquan piirikuntien tartuntaluvut ovat jatkuvasti olleet osavaltion alhaisimpia."</w:t>
      </w:r>
    </w:p>
    <w:p>
      <w:r>
        <w:rPr>
          <w:b/>
        </w:rPr>
        <w:t xml:space="preserve">Esimerkki 2.103</w:t>
      </w:r>
    </w:p>
    <w:p>
      <w:r>
        <w:t xml:space="preserve">US-patentti 8835624 koskee H1N1-virusta. Tällä numerolla varustettu patentti koski DNA-juostetta, joka sitoutuu H1N1-virukseen, ei itse virusta. Yhdysvaltain patentti numero 20120251502 koskee Ebolaa. Tämä hakemusnumero koski Ebola-viruksen kantaa, mutta hakemus on nyt hylätty. Patentin hakijat eivät ole luoneet virusta. Yhdysvaltain patenttinumero CA2741523 koskee sikainfluenssaa. Tämä on Kanadan teollis- ja tekijänoikeusvirastolle tehty hakemusnumero Ebola-virusta koskevaa patenttia varten. Tätä patenttia ei ole myönnetty, eikä se tarkoita, että joku olisi luonut Ebola-viruksen. 0070031450 A1 on BSE:tä (hullun lehmän tautia) koskeva yhdysvaltalainen patentti. Tästä yhden numeron päässä on patenttihakemusnumero, jossa mainitaan BSE, mutta joka ei ole itse BSE-patentti. ATTC VR-84 on Zika-virusta koskeva patentti, joka on peräisin Rockefeller-säätiöltä. Tämä on nimi tietylle zikaviruskannalle, joka eristettiin ensimmäisen kerran 1940-luvulla Rockefeller-säätiön rahoittamassa laboratoriossa. Tätä kantaa ei patentoitu. Yhdysvaltain patentit 7897744 ja 8506968 koskevat SARSia. Ensimmäinen numero on SARS-viruksen Yhdysvaltain patenttinumero. Patenttihakemuksen teki CDC, mutta vasta vuoden 2002 taudinpurkauksen jälkeen. Toinen numero on SARS-rokotteen patentti, joka on nyt vanhentunut. Yhdysvaltain patentti 10130701 koskee koronavirusta. Tämä numero ei ole patentti uudelle Wuhanin virukselle, Covid-19:lle. Se on patentti heikennetylle versiolle viruksesta, joka kuuluu samaan perheeseen kuin Covid-19, perheeseen, johon kuuluvat flunssa ja SARS. Vaatimus 1 8:sta</w:t>
      </w:r>
    </w:p>
    <w:p>
      <w:r>
        <w:rPr>
          <w:b/>
        </w:rPr>
        <w:t xml:space="preserve">Tulos</w:t>
      </w:r>
    </w:p>
    <w:p>
      <w:r>
        <w:t xml:space="preserve">Yhdysvaltain patentit 7897744 ja 8506968 koskevat SARSia.</w:t>
      </w:r>
    </w:p>
    <w:p>
      <w:r>
        <w:rPr>
          <w:b/>
        </w:rPr>
        <w:t xml:space="preserve">Esimerkki 2.104</w:t>
      </w:r>
    </w:p>
    <w:p>
      <w:r>
        <w:t xml:space="preserve">Rokotteiden vastustajat ovat viime viikkoina esittäneet useita perusteettomia väitteitä, kuten väitteitä siitä, että rokotekokeita kiirehditään vaarallisesti tai että maan johtava tartuntatautiasiantuntija Anthony Fauci estää parannuskeinoja rikastuttaakseen rokotevalmistajia. He ovat myös valheellisesti väittäneet, että Microsoftin perustaja Bill Gates haluaa käyttää rokotetta mikrosirujen ruiskuttamiseen ihmisiin - tai 15 prosenttia maailman väestöstä voitaisiin hävittää. Rokotteiden vastustajia on ollut Yhdysvalloissa jo pitkään. Heidän väitteensä vaihtelevat yksittäisten rokotteiden suhteellisen vaatimattomista turvallisuushuolista tai haittavaikutusten riskistä aina salaliittoteorioihin, jotka ovat lähes outoja. Liike on saamassa uutta huomiota, varsinkin kun se liittyy ryhmiin, jotka vastustavat äänekkäästi jokapäiväisen elämän rajoituksia, joilla pyritään hillitsemään viruksen leviämistä. Terveydenhuoltoalan ammattilaisten mukaan rokoteväärinkäytöksillä voi olla tappavia seurauksia, jos ne saavat ihmiset valitsemaan sen sijaan valelääkkeitä. "Vain koronavirusrokote voi todella suojella meitä tulevilta taudinpurkauksilta", sanoi tohtori Scott Ratzan, New Yorkin kaupunginyliopiston ja Columbian yliopiston lääkäri ja lääketieteellisen väärän tiedon asiantuntija. "Mutta entä jos yritys onnistuu ja suuri joukko ihmisiä päättää olla rokottamatta itseään tai lapsiaan?" Vaikka rokotteet polion, isorokon ja tuhkarokon kaltaisia tauteja vastaan ovat hyödyttäneet miljoonia ihmisiä, jotkut skeptikot torjuvat tieteen ja vetoavat epäluottamukseen nykyaikaista lääketiedettä ja hallitusta kohtaan. Toiset taas sanovat, että pakolliset rokotevaatimukset loukkaavat heidän uskonnonvapauttaan. Rita Palma, joka johtaa Long Islandilla sijaitsevaa rokotevastaisen My Kids, My Choice -ryhmän johtajaa, kuuluu niihin, jotka sanovat, että heidän perheensä eivät ota koronavirusrokotetta. "Monet meistä ovat ahdistuneita ajatuksesta, että heidät pakotetaan ottamaan rokote", Palma sanoi. "En koskaan valitse COVID-19-rokotetta. En halua, että hallitus pakottaa sen yhteisölleni tai perheelleni." Koronavirus-pandemian alusta lähtien rokoteskeptikot ovat muokanneet useita rokotteiden turvallisuutta koskevia pitkäaikaisia väitteitä nykyiseen taudinpurkaukseen sopiviksi. Kun tammikuussa ilmoitettiin ensimmäisestä tapauksesta Yhdysvalloissa, jotkut väittivät, että koronavirus oli valmistettu ja että sen patentit löytyivät verkosta. Tuhansia kuolemantapauksia myöhemmin rokotevastustajat kannattavat hyväksymättömiä hoitoja, kyseenalaistavat lääketieteen asiantuntijoita ja lisäävät pakollisia rokotuksia koskevia pelkoja. "Koronavirus on luonut täydellisen myrskyn väärää tietoa", huomautti David A. Broniatowski, George Washingtonin yliopiston insinööritieteiden ja soveltavan tieteen laitoksen apulaisprofessori, joka on julkaissut useita tutkimuksia rokotteiden vääristä tiedoista. Viime viikolla rokotevastaisen aktivistin pidättivät Idahossa sen jälkeen, kun hän oli toistuvasti kieltäytynyt poliisin määräyksestä poistua leikkipuistosta, joka oli suljettu pandemian vuoksi. Nainen, joka oli paikalla muiden perheiden kanssa, kuuluu kahteen ryhmään, jotka osoittivat mieltään Idahon osavaltion parlamenttitalossa kotiin jäämistä koskevia määräyksiä vastaan. Mielenosoitusten järjestämiseksi perustetut Facebook-ryhmät ovat olleet täynnä rokotehuijauksia ja myyttejä. Ehkä kenelläkään ei ole suurempaa roolia salaliittoteorioissa kuin Gatesilla, joka rahoittaa rokotetutkimusta. Verkkoliike on keskittynyt COVID-19-rokotteeseen liittyviin huolenaiheisiin ja valheellisiin väitteisiin, joiden mukaan Gates suunnittelee mikrosirujen laittamista ihmisiin rokotteella tai sen käyttämistä maailman väestön vähentämiseen. Robert F. Kennedy Jr., rokotekriitikko, joka auttoi popularisoimaan perusteettomia väitteitä siitä, että rokotteet voivat aiheuttaa autismia, sanoi, että Gatesin työ antaa hänelle "diktatorisen määräysvallan globaalissa terveyspolitiikassa". Roger Stone, presidentti Donald Trumpin entinen neuvonantaja, meni vielä pidemmälle New Yorkin radio-ohjelmassa ja sanoi, että Gates "ja muut globalistit" käyttävät koronavirusta "pakollisiin rokotuksiin ja ihmisten mikrosirujen laittamiseen". Tällaisilla villeillä teorioilla voi olla todellisia vaikutuksia. Väärät huhut siitä, että Gates toivoi testaavansa kokeellista rokotetta Etelä-Afrikassa, saivat valtavirtaa sen jälkeen, kun eräs uutissivusto uutisoi väitteen virheellisesti. Yksi maan poliittisista puolueista lähetti sen jälkeen kirjeen presidentti Cyril Rampahosalle ja vaati vastauksia Gatesin kanssa solmituista "sopimuksista". Itse asiassa Gates ja hänen vaimonsa rahoittavat rokotekokeilua Philadelphiassa ja Kansas Cityssä Missourissa, ei Etelä-Afrikassa. Hän ehdotti myös tietokannan luomista ihmisistä, jotka ovat immuuneja virukselle, ei mikrosirujen istuttamista. Maanantaina Maailman terveysjärjestön WHO:n pääjohtaja Tedros Adhanom Ghebreyesus arvosteli rokotusskeptikkoja väärän tiedon levittämisestä aikana, jolloin monet perheet lykkäävät tai jättävät väliin rutiiniluonteisia lapsuusrokotuksia, koska he pelkäävät COVID-19:lle altistumista lääkärin vastaanotoilla. "Rokotteita koskevat myytit ja väärät tiedot lisäävät polttoainetta tuleen", hän sanoi. Terveydenhuollon asiantuntijat ovat toistuvasti sanoneet, ettei ole todisteita siitä, että koronavirusta olisi luotu tai levitetty tahallisesti. He myös korostavat, että rokotteet ovat paitsi turvallisia myös välttämättömiä maailmanlaajuiselle terveydelle. "Rokotetutkijat ja kaikki rokotteiden puolestapuhujat välittävät syvästi rokotteiden turvallisuudesta", sanoi tohtori Paul Offit, Philadelphian lastensairaalan lääkäri ja rotavirusrokotteen keksijä, joka tappaa vuosittain satoja tuhansia lapsia. Koronavirus aiheuttaa useimmille ihmisille lieviä tai kohtalaisia oireita, kuten kuumetta ja yskää, jotka häviävät kahdessa tai kolmessa viikossa. Se voi kuitenkin aiheuttaa vakavampia sairauksia, kuten keuhkokuumetta, ja aiheuttaa kuoleman joillekin ihmisille, erityisesti iäkkäille aikuisille ja henkilöille, joilla on jo olemassa olevia terveysongelmia. Rokotekeskustelu on hedelmällistä maaperää ryhmille, jotka haluavat kylvää eripuraa Yhdysvalloissa. Venäjä käytti sitä hyväkseen luodakseen erimielisyyksiä ennen Yhdysvaltain vaaleja vuonna 2016, ja se näyttää tekevän niin jälleen. Euroopan unionin disinformaatiotyöryhmän raportissa todettiin, että englanninkielisessä venäläisessä mediassa, myös valtiollisessa RT-yhtiössä, on lukuisia salaliittoteorioita, joissa väitetään, että mahdollista rokotetta käytetään nanohiukkasten ruiskuttamiseen ihmisiin. "Kun Kremliä kannattavat disinformaatiokanavat levittävät rokotevastaisia trooppeja, ne ovat vastuussa niistä, jotka epäröivät hakeutua ammattitaitoiseen lääketieteelliseen hoitoon", EU:n raportissa sanottiin.</w:t>
      </w:r>
    </w:p>
    <w:p>
      <w:r>
        <w:rPr>
          <w:b/>
        </w:rPr>
        <w:t xml:space="preserve">Tulos</w:t>
      </w:r>
    </w:p>
    <w:p>
      <w:r>
        <w:t xml:space="preserve">Ryhmät kylvävät epäilyksiä COVID-rokotteesta ennen kuin sitä on edes olemassa.</w:t>
      </w:r>
    </w:p>
    <w:p>
      <w:r>
        <w:rPr>
          <w:b/>
        </w:rPr>
        <w:t xml:space="preserve">Esimerkki 2.105</w:t>
      </w:r>
    </w:p>
    <w:p>
      <w:r>
        <w:t xml:space="preserve">"Vihollinen on virus, ja nyt meidän on tehtävä kaikkemme suojellaksemme kansojamme ja talouksiamme", totesi Euroopan komission puheenjohtaja Ursula von der Leyen Euroopan unionin 27 johtajan toisen videoneuvottelun jälkeen viikon sisällä. "Olemme valmiita tekemään kaiken tarvittavan. Emme epäröi ryhtyä lisätoimenpiteisiin tilanteen kehittyessä."  Italian pääministeri Giuseppe Conte, jonka maata maailmanlaajuinen terveyskriisi on koetellut eniten Euroopassa, sanoi, että "tsunami" ei jätä mitään maata koskematta. Italian hallituslähteen mukaan hän vaati erityisiä "koronaviruslainoja" tai eurooppalaista takuurahastoa, jonka avulla jäsenvaltiot voisivat rahoittaa kiireellisiä terveys- ja talouspolitiikkoja. Rooma on aiempien kriisien aikana esittänyt samankaltaisia vaatimuksia EU:n yhteisestä rahoituksesta, mutta se on yleensä kohdannut vastarintaa ryhmän voimakkaimman talouden ja maksumiehen, Saksan, taholta. Conten ehdotuksesta kysyttäessä liittokansleri Angela Merkel sanoi, että euroalueen valtiovarainministerit jatkavat keskusteluja keinoista, joilla niiden talouksia voitaisiin auttaa lieventämään vaikutuksia, mutta päätöstä ei ole tehty. "Nämä ovat alustavia keskusteluja, eivätkä valtiovarainministerit ole tehneet päätöksiä", Merkel sanoi. "Keskustelen (valtiovarainministeri) Olaf Scholzin kanssa, jotta Saksa jatkaa osallistumista (keskusteluihin). Mutta mitään tuloksia ei ole tähän liittyen."  EU on ponnistellut löytääkseen johdonmukaisen vastauksen taudinpurkaukseen, ja maat ovat asettaneet omia rajatarkastuksiaan alueelle, jolla normaalisti ei ole valvontaa, rajoittaneet lääkinnällisten laitteiden vientiä tai jättäneet jakamatta nopeasti keskeisiä tietoja. Kansalliset johtajat sopivat tiistaina sulkevansa useimpien Euroopan maiden ulkorajat 30 päiväksi ja perustavansa maidensa rajoille nopeutettuja kaistoja, jotta lääkkeet ja elintarvikkeet pysyisivät liikkeessä. Irlanti ei liity Euroopan rajojen matkustuskieltoon, von der Leyen sanoi, koska myöskään tammikuussa EU:sta eronnut Yhdistynyt kuningaskunta ei liittynyt siihen. Brexitistä huolimatta niillä on velvollisuus säilyttää avoin raja Irlannin saarella. Jos Irlanti lähtee mukaan useimpiin Euroopan maihin Yhdistyneen kuningaskunnan jäädessä pois, se merkitsisi tarkastusten pystyttämistä Pohjois-Irlannin herkälle rajalle, mitä osapuolet pyrkivät kaikin keinoin välttämään kolme vuotta kestäneissä piinallisissa Brexit-eroneuvotteluissa. Ranska sulki tiistaina ovensa uuden, erittäin tarttuvan koronaviruksen leviämisen estämiseksi, ja Belgia ilmoitti seuraavansa perässä, kun Italian kuolleiden määrä nousi yli 2 000:n, eurooppalaiset pankit varoittivat tulojen laskusta ja rampautuneet lentoyhtiöt pyysivät valtion apua. EU:n toimeenpaneva Euroopan komissio varoitti jäsenvaltioita siitä, että tämä oli vasta kriisin alku, ja Saksa sanoi, että kriisi kestäisi "pikemminkin kuukausia kuin viikkoja", kertoivat diplomaatit. Ranskan presidentti Emmanuel Macron oli huolestunut yksipuolisista rajarajoituksista, joita asetetaan ihmisten vapaata liikkuvuutta arvostavassa ryhmässä, ja hän oli vaatinut päätöstä sulkea Euroopan ulkorajat ulkomaalaisilta. "Sen tarkoituksena oli vakuuttaa Euroopan maat luopumaan sisäisistä ja yksipuolisista rajaliikkeistä. Mutta on vaikea nähdä kenenkään tekevän niin", eräs EU-diplomaatti sanoi ja lisäsi, että siirto oli pitkälti symbolinen, koska virus oli jo sisällä. Rajoja koskevat jännitteet jatkuivat EU:ssa, ja kolme Baltian maata - Liettua, Latvia ja Viro - arvosteli Puolaa siitä, että se esti kauttakulkumatkalla olevia kansalaisiaan palaamasta kotiin. Portugali ja Espanja ilmoittivat tiistaina Brysseliin, että ne ovat ottaneet käyttöön tarkastuksia Euroopan sisärajoilla, joten tällaisia toimenpiteitä on toteuttanut ainakin 12 maata. Slovakia, Slovenia ja Unkari eivät ole virallisesti ilmoittaneet EU:lle tällaisista toimista, vaikka ne ovatkin toteuttaneet niitä, joten todellinen määrä on todennäköisesti suurempi. EU on myös ryhtynyt palauttamaan ulkomaille joutuneita eurooppalaisia, kun lentoyhtiöt ovat vähentäneet lentojaan. Von der Leyenin mukaan lähes 300 itävaltalaista ja muuta Euroopan kansalaista lennätettiin tiistaina takaisin Marokosta Wieniin. Rajavalvontatoimia lukuun ottamatta EU:n johtajat ovat sopineet, että pandemian aiheuttamaa taloudellista iskua pyritään lieventämään "kaikin keinoin", muun muassa lieventämällä valtiontukia koskevia rajoituksia. EU:n kilpailupäällikkö ehdotti, että hallitukset voisivat tarjota vaikeuksissa oleville yrityksille avustuksia tai veroetuja 500 000 euroon (550 000 dollariin) asti, vaikka jotkin EU-maat haluavat Brysselin menevän pidemmälle. (KUVA - Uuden koronaviruksen leviämisen seuranta linkki: täällä)</w:t>
      </w:r>
    </w:p>
    <w:p>
      <w:r>
        <w:rPr>
          <w:b/>
        </w:rPr>
        <w:t xml:space="preserve">Tulos</w:t>
      </w:r>
    </w:p>
    <w:p>
      <w:r>
        <w:t xml:space="preserve">Eurooppa kamppailee koronaviruskriisin aiheuttaman "sosioekonomisen tsunamin" kanssa.</w:t>
      </w:r>
    </w:p>
    <w:p>
      <w:r>
        <w:rPr>
          <w:b/>
        </w:rPr>
        <w:t xml:space="preserve">Esimerkki 2.106</w:t>
      </w:r>
    </w:p>
    <w:p>
      <w:r>
        <w:t xml:space="preserve">"Meijeriteollisuuden ja sen kilpailijoiden väliset vihamielisyydet leimahtavat uudelleen, kun lehmänmaidon vaihtoehdot valtaavat yhä enemmän tilaa meijerilaatikossa. Se tarkoittaa, että poliitikot eivät voi olla kaukana perässä. Yhdysvaltain senaattori Tammy Baldwin, Wisconsinin demokraatti, puhui 12. tammikuuta 2017 lehdistötiedotteessa, jossa hän kehui itseään joksikin, joka ""puolustaa Wisconsinin maidontuottajia""." Baldwin haluaa kongressin hyväksyvän Dairy PRIDE Act -lain -- joka tunnetaan virallisesti (ainakin muutamien mielestä) nimellä ""Defending Against Imitations and Replaceements of Yogurt, milk, and cheese to Promote Regular Intake of Dairy Everyday Act"". Kahden vuoden maidon hinnanlaskun jälkeen hän ja muut liittovaltion lainsäätäjät haluavat, että Yhdysvaltain elintarvike- ja lääkevirasto FDA valvoo kuluttajasäädösten noudattamista ""maidon"" määrittelyssä. Onko Baldwin oikeassa siinä, että maitotuotteiden jäljitelmät - esimerkiksi soijamaito - eroavat usein ravitsemuksellisesti maitotuotteista? Ja onko niiden merkitseminen ""maidoksi"", ""juustoksi"" tai ""jogurtiksi"" lainvastaista? Baldwinin toimisto viittasi tueksi ravintoarvomerkintöihin ja FDA:n määräyksiin, joissa todetaan selvästi: ""Maito on maidonerite, joka on käytännössä vapaa ternimaidosta ja joka saadaan yhden tai useamman terveen lehmän täydellisestä lypsystä."" "Lainvastaista" Maitoviranomaisten mielestä sanan ""maito"" lisääminen muihin kuin maitotuotteisiin on lehmänmaidon suosion väärinkäyttöä. Kilpailijoiden mukaan kookosmaidolla ja soijamaidolla on kuitenkin pitkä historia, eikä niitä sekoiteta maitotuotteisiin. Lisäksi he huomauttavat, että FDA ei rankaise ""maapähkinävoita"" siitä, että siinä käytetään termiä ""voi"". FDA kuitenkin kertoi vuosina 2008 ja 2012 kahdelle "soijamaitoa" sisältävien juomien valmistajalle, että FDA:n määräysten mukaan tällainen merkintä ei ole asianmukainen, koska tuotteet eivät sisällä "maitoa" viraston määritelmän mukaisesti. ""Soijajuoma"" tai ""soijajuoma"" olisi parempi, virasto sanoi tuolloin. Tämä - ja sääntelykieli, jonka mukaan FDA voi julistaa tuotteen vääränlaiseksi ja yrittää estää sen myynnin - auttavat Baldwinin tapausta. Liittovaltion säädökset ovat osa Yhdysvaltain lakia, joka on maan laki. Maidoteollisuuden turhauttamiseksi virasto ei kuitenkaan ole johdonmukaisesti noudattanut tätä perustelua, vaan se on sallinut "soijamaidon", "mantelimaidon" ja monien muiden tuotteiden käytön. Elintarvikeyritysten lakimies Rebecca Cross San Franciscosta sanoi, että FDA saattaa tarkastella merkintöjä tapauskohtaisesti ja sallia maitotuotteita koskevien termien käytön kasvipohjaisissa tuotteissa, kunhan käyttö ei ole harhaanjohtavaa. Washingtonissa toimivan Foley &amp; Lardnerin elintarvike- ja lääkealan lakimies Nathan Beaver selitti, että soijamaidon kaltaisten elintarvikkeiden, joilla ei ole FDA:n kirjoittamaa "identiteettistandardia", on valittava tuotteilleen "yleinen tai tavanomainen" nimi. Tuomioistuimet ovat kuitenkin toimivaltaisia käsittelemään asiaa koskevia kiistoja, ja näin ollen ne saavat lopullisen sanan FDA:n sääntöjen merkityksestä. Maidon osalta tuomioistuimet ovat tähän mennessä todenneet, että lehmänmaidon kilpailijat eivät ole vääränlaista tuotemerkintää, jos niiden nimet eivät sekoita kuluttajia, Cross sanoi. Ravitsemusvertailu Maitovaihtoehdot, Baldwin sanoi, ""sisältävät erilaisia ainesosia ja ravintoaineita, jotka eivät useinkaan vastaa maitotuotteiden ravintoainesisältöä"". Tätä on hieman hankala arvioida, kun otetaan huomioon, että jonkinlaiseksi ""maidoksi"" merkityt juomat ovat nykyään peräisin niinkin erilaisista lähteistä kuin soijasta, manteleista, cashewpähkinöistä, hampusta, riisistä, kaurasta, kookoksesta ja auringonkukista. Kysyimme apua Vandana Shethiltä, joka on rekisteröity ravitsemusterapeutti ja Academy of Nutrition and Dietetics -järjestön (Academy of Nutrition and Dietetics), joka on johtava elintarvike- ja ravitsemusalan ammattilaisten järjestö, tiedottaja. Aluksi Sheth totesi, että maitotuotteet voivat olla hyvä kalsiumin, D-vitamiinin, proteiinin ja muiden tärkeiden ravintoaineiden lähde. Soijamaito tarjoaa lähes saman määrän proteiinia kuin lehmänmaito. Riisimaito tarjoaa yleensä vain vähän proteiinia ja sisältää enemmän hiilihydraatteja. Mantelimaito sisältää yleensä melko vähän proteiinia ja on myös vähemmän kaloripitoinen, hän sanoi. Kasviproteiini on yleensä huonolaatuisempaa kuin maitoproteiini, vaikka soija onkin lähellä sitä, sanoi John Lucey, elintarviketutkija, joka johtaa Wisconsin-Madisonin yliopiston maidontutkimuskeskusta. Omassa etikettitarkastuksessamme todettiin, että soija- ja mantelijuomat ovat lehmänmaidon tavoin suhteellisen vähäkalorisia, vähähiilihydraattisia ja vähänatriumisia juomia. Ne sisältävät runsaasti kalsiumia. Niissä on kuitenkin erilainen vitamiini- ja kivennäisaineyhdistelmä sekä erilainen rasvapitoisuus. Esimerkkejä: soijamaidossa on paljon folaattia, kun taas lehmänmaidossa sitä ei yleensä ole lainkaan; lehmänmaito sisältää jonkin verran C-vitamiinia, mutta tutkimissamme soija-, manteli- ja hamppujuomissa sitä ei ole. Manteli- ja soijamaidoissa on jonkin verran rautaa ja kuitua - ravintoaineita, joita ei yleensä löydy lehmänmaidosta. "Kaikki tuotteet profiloituvat eri tavalla", sanoo Susan Levin, rekisteröity ravitsemusterapeutti ja Washingtonissa toimivan Physicians Committee for Responsible Medicine -järjestön ravitsemuskoulutuksen johtaja. Lopputulos: Baldwinin ravitsemushavainto osuu oikeaan maitotuotteiden vertailun perusteella. Arviomme Baldwin väitti, että kasveista valmistetut maitotuotteiden jäljitelmät eroavat usein ravitsemuksellisesti aidoista tuotteista, ja niiden merkitseminen ""maidoksi"" tai ""juustoksi"" tai ""jogurtiksi"" on ""lainvastaista"". Ravitsemuksellinen kohta on oikea, ja oikeudellinen kohta on osittain sellainen."</w:t>
      </w:r>
    </w:p>
    <w:p>
      <w:r>
        <w:rPr>
          <w:b/>
        </w:rPr>
        <w:t xml:space="preserve">Tulos</w:t>
      </w:r>
    </w:p>
    <w:p>
      <w:r>
        <w:t xml:space="preserve">"Jäljitelmämaitotuotteet eroavat usein ravitsemuksellisesti jäljittelemistään tuotteista, ja niiden merkitseminen ""maidoksi"" tai ""juustoksi"" tai ""jogurtiksi"" on ""lainvastaista""."</w:t>
      </w:r>
    </w:p>
    <w:p>
      <w:r>
        <w:rPr>
          <w:b/>
        </w:rPr>
        <w:t xml:space="preserve">Esimerkki 2.107</w:t>
      </w:r>
    </w:p>
    <w:p>
      <w:r>
        <w:t xml:space="preserve">"14. toukokuuta 2013 liittovaltion virasto suositteli, että rattijuopumuksen todistuskynnystä alennetaan 0,08:sta veren alkoholipitoisuudesta 0,05:een. Tämä tarkoittaa, että lasillinen viiniä illallisella saattaa tehdä ihmisestä humalaisen, kertoi Wisconsinin kapakkaliiton edustaja Milwaukee Journal Sentinel -lehdelle samana päivänä. Jos veren alkoholipitoisuus olisi 0,05, henkilö voisi saada syytteen rattijuopumuksesta jo yhden drinkin jälkeen? Tavernaliiton todistusaineisto Lausunnon antoi Scott Stenger, Madisonin lobbaaja, jonka asiakkaisiin tavernaliitto kuuluu. Hän kertoi perustavansa väitteensä 0,05 promillen suositusta koskeviin uutisartikkeleihin, kuten Journal Sentinelin ja Associated Pressin raporttiin, sekä Texasin alkoholijuomakomission laatimaan taulukkoon veren alkoholipitoisuudesta. Uutisissa käsiteltiin suositusta, jonka antoi National Transportation Safety Board, joka tutkii liikenneonnettomuuksia ja antaa suosituksia havaintojensa perusteella. Lautakunnan mukaan osavaltioiden pitäisi leikata nykyistä veren alkoholipitoisuutta, joka on osoitus päihtymyksestä, osana useita ideoita, joilla pyritään vähentämään alkoholiin liittyviä liikennekuolemia. Associated Press sanoi raportissaan, että 0,05 on "noin yksi drinkki alle 120 kiloa painavalle naiselle" ja että useimmissa tutkimuksissa drinkki määritellään 12 unssiksi olutta, 4 unssiksi viiniä tai 1 unssiksi 80-prosenttista alkoholia." Tämä tarkoittaa, että 0,05 on "noin yksi drinkki alle 120 kiloa painavalle naiselle". Stengerin siteeraaman Texasin viraston taulukon mukaan sen BAC-arvotiedot ovat peräisin toisesta liittovaltion elimestä, National Highway Traffic Safety Administrationista, joka pyrkii ehkäisemään onnettomuuksia maanteillä. Kyseiset tiedot kertovat pääosin saman kuin Stenger ja AP: Sata kiloa painava nainen voi saavuttaa 0,05 promillea yhden drinkin jälkeen. (Muuten sekä AP:n että Texasin viraston käyttämässä taulukossa sanottiin, että 160-kiloinen mies voi saavuttaa 0,05 promillea nautittuaan kaksi juomaa tunnissa.) On siis todisteita siitä, että rajallinen joukko juojia - alle 120 kiloa painavat naiset - voisi olla laillisesti humalassa jo yhden juoman jälkeen, jos rattijuopumuksen normi laskettaisiin 0,05 promillen veriohjearvoon. Mitä muita todisteita on olemassa? Veren alkoholipitoisuuden laskurit Tarkistimme kolme verkkolaskuria, jotka antavat arvioita veren alkoholipitoisuudesta eri tekijöiden, kuten sukupuolen ja painon, perusteella. Niiden mukaan BAC-arvo on yleensä alle 0,05, jos 100-kiloinen nainen nauttii yhden juoman. Wisconsinin liikenneministeriön laskurin (jolla on myös älypuhelinsovellus) mukaan BAC-arvo olisi 0,03. Notre Damen yliopiston alkoholi- ja huumekasvatustoimiston yksityiskohtaisemman laskurin mukaan BAC-arvo olisi 0,04, jos 5 unssin lasillinen viiniä on punaviiniä ja siinä on 12,5 prosenttia alkoholia. Central Connecticut State Universityn alkoholi- ja huumekasvatustoimiston laskurin mukaan BAC-arvo olisi 0,05, kun lasillinen pöytäviiniä on juotu 5 unssia. Miksi veren alkoholipitoisuusluvut siis vaihtelevat? Kuten totesimme, kaikki luvut ovat arvioita. Wisconsinin liikenneministeriö huomauttaa myös, että sukupuolen, painon ja nautitun alkoholin määrän lisäksi asiaan vaikuttavat muut tekijät. BAC-arvosi on korkeampi, jos juot nopeammin tai tyhjään vatsaan. Naiset saavuttavat korkeamman BAC-arvon nopeammin, koska heidän kehossaan on vähemmän vettä ja enemmän rasvakudosta (rasvaa), johon alkoholi ei pääse helposti. Jan Grebel, DOT:n kemiallisten testien valvoja, kertoi meille toisesta tekijästä: Jos juot usein, maksasi pystyy hajottamaan alkoholia tehokkaammin, mutta jos et juo usein, BAC-arvosi on korkeampi jo yhdenkin juoman jälkeen. Grebel lainasi meille taulukkoa, jota hän käyttää todistaessaan oikeudessa rattijuopumustapauksissa. Hän sanoi, että taulukon mukaan BAC-arvo on 0,047 - lähes 0,05 - 100-kiloisella naisella yhden juoman jälkeen. Grebelin mukaan se olisi kuitenkin suurin sallittu veren alkoholipitoisuus kyseisessä tapauksessa. Useimmat ihmiset eivät saavuta 0,05 promillea yhden juoman jälkeen, hän sanoi. The Tavern League of Wisconsin -järjestön mukaan ehdotus, jonka mukaan 0,05 promillea olisi normi rattijuopumukselle, tarkoittaisi, että lasillinen viiniä illallisella voisi tehdä ihmisestä humalassa. Lausunto pitää paikkansa, sillä on mahdollista, että henkilö voi saavuttaa 0,05 promillen rajan yhden juoman jälkeen. Se kaipaa kuitenkin lisätietoa, nimittäin sitä, että tilanne pätee vain harvoissa tapauksissa ja riippuu muista tekijöistä, kuten juomisesta tyhjään vatsaan."</w:t>
      </w:r>
    </w:p>
    <w:p>
      <w:r>
        <w:rPr>
          <w:b/>
        </w:rPr>
        <w:t xml:space="preserve">Tulos</w:t>
      </w:r>
    </w:p>
    <w:p>
      <w:r>
        <w:t xml:space="preserve">Rattijuopumuksen 0,05 promillen raja tarkoittaa, että lasillinen viiniä illallisella voi tehdä henkilöstä humalassa.</w:t>
      </w:r>
    </w:p>
    <w:p>
      <w:r>
        <w:rPr>
          <w:b/>
        </w:rPr>
        <w:t xml:space="preserve">Esimerkki 2.108</w:t>
      </w:r>
    </w:p>
    <w:p>
      <w:r>
        <w:t xml:space="preserve">The News Journal of Wilmington raportoi, että osavaltion lääketieteellisen lisenssin ja kurinpidon lautakunta peruutti tällä viikolla Nihar B. Galan lisenssin, joka valvoi kivunhoito- ja riippuvuushoitokeskus Alpha Care Medicalia. Osavaltion syyttäjien mukaan Gala otti naisen pois Suboxonesta ja määräsi hänelle suuria määriä oksikodonia ja fentanyyliä. Gala kiistää syytökset, jotka hänen asianajajansa on sanonut olevan osa salaliittoa, jonka tarkoituksena on vahingoittaa Galan uraa. Osavaltio pyytää kaikkia Galan potilaita, jotka ovat hakeutuneet hoitoon päihteiden väärinkäytön vuoksi, ottamaan yhteyttä päihteiden väärinkäytön ja mielenterveyden osaston kriisipuhelimeen numerossa 800-345-6785. ___ Tiedot: The News Journal of Wilmington, Del., http://www.delawareonline.com.</w:t>
      </w:r>
    </w:p>
    <w:p>
      <w:r>
        <w:rPr>
          <w:b/>
        </w:rPr>
        <w:t xml:space="preserve">Tulos</w:t>
      </w:r>
    </w:p>
    <w:p>
      <w:r>
        <w:t xml:space="preserve">Delaware-lääkäri, jota syytetään huumekaupasta seksiä vastaan, menettää toimilupansa.</w:t>
      </w:r>
    </w:p>
    <w:p>
      <w:r>
        <w:rPr>
          <w:b/>
        </w:rPr>
        <w:t xml:space="preserve">Esimerkki 2.109</w:t>
      </w:r>
    </w:p>
    <w:p>
      <w:r>
        <w:t xml:space="preserve">TruthOrFiction.com otti yhteyttä Madisonin isotäti Jan Kuhniin, joka vahvisti tarinan olevan totta. Madison on Madison Lehman. Hänen vanhempansa ovat Keith ja Ty Lehman. He asuvat lähellä Mansfieldiä Ohiossa. Hän kertoi, että Madisonilla on diagnosoitu Berketsin non-Hodgkin-lymfooma, 4. aste, ja että hänellä oli suuria vatsakasvaimia ja syöpä luuytimessä. Madisonille annettiin solunsalpaajahoitoa ja 31.5.08 alkaen hänen kasvaimensa olivat kutistumassa. Jan pyysi jatkuvaa rukousta Madisonin puolesta, jota hän kuvaili "suloiseksi, jolla on pitkät vaaleat kierrekiharat ja valtavat kirkkaansiniset silmät". Päivitetty 5/41/08 Kommentit</w:t>
      </w:r>
    </w:p>
    <w:p>
      <w:r>
        <w:rPr>
          <w:b/>
        </w:rPr>
        <w:t xml:space="preserve">Tulos</w:t>
      </w:r>
    </w:p>
    <w:p>
      <w:r>
        <w:t xml:space="preserve"> Rukouspyyntö 4-vuotiaan tytön puolesta, jolla on diagnosoitu "non-Hodgkinin lymfooma, vaihe 4".  Sähköpostissa kerrotaan, että hänen isänsä työskentelee tilapäispalvelussa, äiti on osa-aikatyössä perheyrityksessä ja että heillä ei ole vakuutusta.   </w:t>
      </w:r>
    </w:p>
    <w:p>
      <w:r>
        <w:rPr>
          <w:b/>
        </w:rPr>
        <w:t xml:space="preserve">Esimerkki 2.110</w:t>
      </w:r>
    </w:p>
    <w:p>
      <w:r>
        <w:t xml:space="preserve">Ohjelma rahoitetaan 3,2 miljoonan dollarin apurahalla, jonka liittovaltion terveydenhuoltohallinto (Health Resources and Services Administration) on myöntänyt Presbyterian Healthcare Servicesille. Ohjelmassa keskitytään hoitopalvelujen tarjoamiseen lääketieteellisesti alipalveluissa olevilla alueilla. Residenssiin kuuluvat klinikat sijaitsevat Capitanissa, Carrizozossa, Coronassa, Ruidosossa, Albuquerquen lounaisosassa, Socorrossa, Belenissä, Los Lunasissa ja Tucumcarissa. Viranomaisten mukaan yhtä lukuun ottamatta kaikissa apurahan piiriin kuuluvissa yhteisöissä on myös keskimääräistä korkeampi köyhyysaste. Ohjelmaan osallistuvien asukkaiden ensisijaisiin tavoitteisiin kuuluvat opioidikriisin torjunta ja mielenterveysongelmien ratkaiseminen.</w:t>
      </w:r>
    </w:p>
    <w:p>
      <w:r>
        <w:rPr>
          <w:b/>
        </w:rPr>
        <w:t xml:space="preserve">Tulos</w:t>
      </w:r>
    </w:p>
    <w:p>
      <w:r>
        <w:t xml:space="preserve">Sairaanhoitajaresidenssiohjelma maaseudun terveydenhuollon tarpeisiin.</w:t>
      </w:r>
    </w:p>
    <w:p>
      <w:r>
        <w:rPr>
          <w:b/>
        </w:rPr>
        <w:t xml:space="preserve">Esimerkki 2.111</w:t>
      </w:r>
    </w:p>
    <w:p>
      <w:r>
        <w:t xml:space="preserve">"Ainakaan Fox Newsin katsojien keskuudessa mikään ei lisää yleisöä niin paljon kuin presidentti Barack Obaman arvostelu. Päivänä sen jälkeen, kun Fox Newsin juontaja Bill O'Reilly oli haastatellut Obamaa, O'Reilly sai miljoona katsojaa lisää O'Reilly Factor -ohjelmalleen. Presidentti istui O'Reillyn kanssa juuri ennen Super Bowlia, ja jo keskustelun sävy herätti monenlaisia reaktioita. Tässä pieni esimerkki hetkestä, jolloin O'Reilly painosti Obamaa hallinnon reaktiosta hyökkäykseen amerikkalaisalueelle Benghazissa Libyassa. O'Reilly: Susan Rice kertoo maailmalle, että kyseessä oli spontaani mielenosoitus... Obama:  Bill... O'Reilly: - videonauhalta, mutta teidän... Obama:  Bill... O'Reilly: -- komentajanne ja puolustusministerinne tietävät, että kyseessä on terrori-isku... Obama:  Bill... O'Reilly:  Bill Reilly: Vain... Obama: Bill... O'Reilly: -- amerikkalaisena... Obama: -- Bill -- Bill... O'Reilly: -- Olen vain hämmentynyt. Obama:  O'Reilly: Ja minä -- ja yritän selittää sen (teille), jos haluatte kuunnella. Ei ihme, että monet tarkkailijat kuvailivat haastattelua ärtyneeksi. Washington Postin kolumnisti Dana Milbank kutsui sitä "karuimmaksi ja ilkeimmäksi keskusteluksi" niistä kolmesta kerrasta, jolloin O'Reilly on haastatellut Obamaa. "Hän keskeytti presidentin 42 kertaa 10 minuutissa", Milbank sanoi MSNBC:n Politics Nation -ohjelmassa. Kaikista sanoista, jotka lausuttiin tässä 10 minuutin haastattelussa, 40 prosenttia oli O'Reillyn lausumia.""" Halusimme tarkistaa Milbankin luvut. Emme keskeytysten vaan sanojen määrän osalta. Otimme esiin digitaalisen sentrifugimme ja erottelimme O'Reillyn ja Obaman lausumat. Tutkimuksemme mukaan O'Reilly toimitti 787 sanaa Obaman 1 484 sanaa vastaan. Näin O'Reilly sai 35 prosenttia keskustelusta. Se on hieman vähemmän kuin Milbankin mukaan, mutta suurin piirtein samoissa lukemissa. Otimme yhteyttä Milbankiin, mutta emme saaneet vastausta. Oman uteliaisuutemme tyydyttämiseksi päätimme verrata tätä toiseen presidentin ja toimittajan väliseen kahdenkeskiseen haastatteluun. Pari päivää ennen kuin Obama tapasi O'Reillyn, hän teki saman CNN:n Jake Tapperin kanssa. Sovelsimme tuohon transkriptiin samoja tiukkoja menetelmiä ja havaitsimme, että Tapper puhui 23 prosenttia ajasta ja jätti presidentin puhumaan loput 77 prosenttia ajasta. Tarkat sanamäärät olivat: Tapper - 849 ja Obama - 2 886. Milbankin pointtina oli, että O'Reillyn haastattelu koski lähes yhtä paljon O'Reillyä kuin presidenttiä. Siitä emme tiedä, mutta voimme sanoa, että O'Reilly puhui noin 50 prosenttia enemmän kuin Tapper haastattelussaan. Molempien haastattelujen aiheet erosivat toisistaan suuresti. O'Reilly toi esiin Obamacaren, Benghazin iskun ja IRS:n verovapautta hakevien konservatiiviryhmien valvonnan. Tapper keskittyi muun muassa maahanmuuttouudistukseen, marihuanan laillistamiseen, kansallisen turvallisuusviraston harjoittamaan vakoiluun ja Sotshin talviolympialaisten turvallisuuteen. O'Reillyllä oli toinen erä Obaman kanssa, joka esitettiin Super Bowlin jälkeisenä iltana. Milbankin kommentti tuli samana iltana, joten laskemme mukaan vain sen jakson, joka oli siinä vaiheessa esitetty julkisesti. Toisessa osassa O'Reilly kysyi presidentiltä muun muassa yksinhuoltajatalouksissa kasvaneista afroamerikkalaisista lapsista, kouluseteleistä, Keystone-putkesta, Little Sisters of the Poor -järjestölle myönnettävästä poikkeuksesta ehkäisyvälineisiin ja veteraaniavustuksista. Milbankin mukaan O'Reilly sanoi 40 prosenttia sanoista presidentin haastattelussa. Se oli hieman korkea. Meidän laskelmamme mukaan 35 prosenttia olisi tarkempi. O'Reilly puhui selvästi enemmän kuin Tapper puhui Obaman kanssa."</w:t>
      </w:r>
    </w:p>
    <w:p>
      <w:r>
        <w:rPr>
          <w:b/>
        </w:rPr>
        <w:t xml:space="preserve">Tulos</w:t>
      </w:r>
    </w:p>
    <w:p>
      <w:r>
        <w:t xml:space="preserve">Dana Milbank sanoo, että Bill O'Reilly puhui 40 prosenttia sanoista presidentti Barack Obaman haastattelussa.</w:t>
      </w:r>
    </w:p>
    <w:p>
      <w:r>
        <w:rPr>
          <w:b/>
        </w:rPr>
        <w:t xml:space="preserve">Esimerkki 2.112</w:t>
      </w:r>
    </w:p>
    <w:p>
      <w:r>
        <w:t xml:space="preserve">Vaikka Pfizer jatkaa dakomitinibi-nimisen lääkkeen testaamista toisessa vaiheen III tutkimuksessa, toiveet sen menestyksestä ovat ISI Groupin analyytikon Mark Schoenebaumin mukaan nyt pitkälti hiipuneet. "Uskomme, että konsensusodotukset (lääkkeelle) ovat lähellä nollaa, kun otetaan huomioon tämänpäiväiset tulokset" epäonnistuneista tutkimustuloksista, Schoenebaum sanoi tutkimusmuistiossaan. Yhdessä epäonnistuneista tutkimuksista, ARCHER 1009:ssä, Pfizerin kerran päivässä annettavalla lääkkeellä hoidettujen potilaiden elossaoloaika ei parantunut ilman, että syöpä olisi pahentunut, verrattuna Roche Holding AG:n laajalti käytettyyn Tarcevaan (erlotinibiin). Tarceva on nykyisin vakiohoito potilaille, joilla on mutaatioita Epidermisen kasvutekijän reseptoriksi (EGFR) kutsutusta proteiinista. Proteiinilla on rooli solujen kasvun normaalissa säätelyssä, mutta mutaation myötä sen uskotaan aiheuttavan solujen lisääntymistä ja siten edistävän erilaisten syöpien syntyä. Dakomitinibi on suunniteltu estämään useita Epidermisen kasvutekijän reseptorityyppejä, kun taas Tarceva ja vastaavat keuhkosyöpähoidot kohdistuvat vain yhteen reseptorityyppiin. Cowen and Co oli ennustanut dakomitinibille 500 miljoonan dollarin vuosimyyntiä vuoteen 2020 mennessä, jos se hyväksyttäisiin keuhkosyöpään. Tämä tekisi siitä kohtalaisen suuren tuotteen Pfizerille, joka on Yhdysvaltain suurin lääkevalmistaja ja jonka vuositulot ovat 50 miljardia dollaria. Schönebaumin mukaan sijoittajien kiinnostus lääkettä kohtaan on ollut vähäistä, ja Wall Street oli odottanut sen tuottavan vain 300 miljoonan dollarin vuosimyynnin vuoteen 2018 mennessä. Toisessa epäonnistuneessa BR.26-tutkimuksessa oli mukana potilaita, jotka eivät olleet aiemmin hyötyneet kemoterapiasta eivätkä EGFR:n estäjähoidosta. Pfizerin lääkettä saaneiden potilaiden kokonaiselossaoloaika ei tutkimuksessa pidentynyt verrattuna lumelääkettä saaneisiin potilaisiin. Pfizerin mukaan dakomitinibin haittavaikutukset vastasivat pienemmissä aiemmissa tutkimuksissa havaittuja haittavaikutuksia. Pfizerin mukaan dakomitinibiä testataan parhaillaan myös kolmannessa myöhäisvaiheen tutkimuksessa, ARCHER 1050:ssä, joka tehdään pitkälle edennyttä ei-pienisoluista keuhkosyöpää sairastavilla potilailla, jotka eivät ole saaneet aiempaa hoitoa. Tutkimuksessa dakomitinibiä verrataan AstraZeneca Plc:n myymään EGFR-estäjään Iressaan (gefitinibiin). Tutkimuksen tuloksia odotetaan vuonna 2015. Pfizerin osakkeet eivät juurikaan muuttuneet New Yorkin pörssissä aamupäivän kaupankäynnissä.</w:t>
      </w:r>
    </w:p>
    <w:p>
      <w:r>
        <w:rPr>
          <w:b/>
        </w:rPr>
        <w:t xml:space="preserve">Tulos</w:t>
      </w:r>
    </w:p>
    <w:p>
      <w:r>
        <w:t xml:space="preserve">Pfizerin keuhkosyöpälääke epäonnistui kahdessa laajassa tutkimuksessa.</w:t>
      </w:r>
    </w:p>
    <w:p>
      <w:r>
        <w:rPr>
          <w:b/>
        </w:rPr>
        <w:t xml:space="preserve">Esimerkki 2.113</w:t>
      </w:r>
    </w:p>
    <w:p>
      <w:r>
        <w:t xml:space="preserve">32-vuotiaan Pete Fratesin perheen Facebook-postauksessa sanottiin, että hän lepää mukavasti Massachusettsin yleissairaalassa ja että "lääkärit, lääkkeet, rukoukset ja rakkaus auttavat häntä edelleen vahvistumaan". Sen jälkeen kun jotkut uutistoimistot ilmoittivat maanantaina virheellisesti, että hän oli kuollut, Frates vastasi julkaisemalla Twitterissä 45 sekunnin mittaisen videon, jossa hän makaa sairaalasängyssä Pearl Jamin kappaleen "Alive" soidessa taustalla. Fratesin perhe kertoi sunnuntaina, että hän oli palannut sairaalaan ja "taisteli tätä petoa ALSia vastaan kuin supersankari". Hänellä todettiin amyotrofinen lateraaliskleroosi vuonna 2012. Sairaus heikentää lihaksia ja heikentää fyysistä toimintakykyä. Parannuskeinoa ei tunneta. ALS Ice Bucket Challenge keräsi yli 220 miljoonaa dollaria, kun se lähti liikkeelle maailmanlaajuisesti sosiaalisessa mediassa vuonna 2014. Frates on kotoisin Beverlystä, Massachusettsista, ja hän pelasi baseballia Boston Collegessa. Hän pelasi ammattilaisena Saksassa valmistumisensa jälkeen ja amatööriliigassa palattuaan Yhdysvaltoihin. Hän sai diagnoosin saatuaan ranteeseensa lyönnin ja huomattuaan, ettei se parantunut kunnolla.</w:t>
      </w:r>
    </w:p>
    <w:p>
      <w:r>
        <w:rPr>
          <w:b/>
        </w:rPr>
        <w:t xml:space="preserve">Tulos</w:t>
      </w:r>
    </w:p>
    <w:p>
      <w:r>
        <w:t xml:space="preserve">Jääämpärihaasteen innoittanut mies on palannut sairaalaan.</w:t>
      </w:r>
    </w:p>
    <w:p>
      <w:r>
        <w:rPr>
          <w:b/>
        </w:rPr>
        <w:t xml:space="preserve">Esimerkki 2.114</w:t>
      </w:r>
    </w:p>
    <w:p>
      <w:r>
        <w:t xml:space="preserve">P&amp;G, jonka vuotuinen liikevaihto on noin 68 miljardia dollaria, on sanonut investoineensa vuosien varrella miljoonia pesuaineiden täyttöastioiden kehittämiseen ja testaamiseen ja yrittää nyt päästä valtavirran kauneuden- ja vartalonhoitotuotteiden täyttöastioihin, jotka ovat lähes tuntemattomia. Se aloitti hiljattain joidenkin Olay-kasvovoidepurkkien tarjoamisen täydennyspusseilla Olay.com-sivustolla ja kertoi Reutersille, että se aikoo laajentaa pussien myyntiä Euroopassa ensi vuoden alussa. "Opettelemme vasta, joten en tiedä, pystymmekö sanomaan: 'Hei, tässä on taika myydä täydennyspakkauksia'", P&amp;G:n tiedottaja Damon Jones sanoi. Kauneudenhoitotuotteiden vähittäismyyjä The Body Shop, jonka omistaa brasilialainen Natura Cosmeticos SA NATU3.SA, sanoo, että se aikoo ottaa ensi vuonna käyttöön "täyttöasemia" myymälöissään maailmanlaajuisesti, jolloin asiakkaat voivat ostaa uudelleenkäytettäviä metalliastioita, jotka voi täyttää Body Shopin suihkugeeleillä tai voiteilla. Yhtiö tarjosi täydennysastioita myymälöissään 1990-luvun alussa, mutta lopetti niiden käytön vuonna 2003 vedoten kuluttajien kysynnän puutteeseen. Unilever, joka on asettanut tavoitteeksi muovin vähentämisen ja kierrättämisen vuoteen 2025 mennessä, ilmoitti lokakuussa, että se aikoo lanseerata Loopstore.com-sivustolla Dove-henkilökohtaisten hygieniatuotteiden sarjan deodoranttien "refill-tikkuja". Kierrätysyritys TerraCycle tarjoaa kuluttajille mahdollisuuden ostaa joitakin kotitaloustuotteita erittäin kestävissä pakkauksissa, joiden täydennyspakkaukset toimitetaan maitomiehen tyyliin kotiovelle. Uudelleentäytettävien tuotteiden tulokset ovat toistaiseksi olleet vaihtelevia koko kulutustavarateollisuudessa, sillä monet ostajat ovat liian vakiintuneita, jotta heitä olisi helppo vieroittaa pois heittokulttuurista. Unileverin mukaan uudelleentäytettävät pakkaukset ovat edullisempia ostaa - Unileverin mukaan ne ovat yleensä 20-30 prosenttia edullisempia kuin pakkaukset, jotka niillä on tarkoitus täyttää - mutta ostajat eivät ole toistaiseksi suurimmaksi osaksi tarttuneet niihin, yritykset kertoivat. SC Johnson &amp; Son Inc, Windexin ja Pledgen markkinoija, sanoi, että täyttö- ja tiivisteaineilla ei ole toistaiseksi ollut hyvää vaikutusta amerikkalaisiin eikä eurooppalaisiin sen vuosikymmenen aikana, jolloin niitä on tarjottu, ja niiden kappalemääräinen myynti on pysynyt melko tasaisena. Se poisti Shout-tahranpoistoaineeseen tarkoitetut täyteaineet hyllyiltä, koska ne eivät myyneet kovin hyvin. Vuonna 2010 Unilever laittoi 20 litran säiliöt pesuaineiden annosteluun Walmart Inc:n (WMT.N) brittiläiseen Asda-supermarketketjuun ja tarjosi asiakkaille joustavia pusseja uudelleentäyttöä varten. Unileverin mukaan testit jäivät kuitenkin odotuksista, sillä koneet vuotavat, turvallisuus- ja huolto-ongelmat sekä ylläpitokustannukset ovat korkeat. Asda oli myös tyytymätön, koska säiliöt veivät paljon tilaa. "Mikään niistä ei myy kovin hyvin - kyse on mukavuusongelmasta", SC Johnsonin toimitusjohtaja Fisk Johnson sanoi Reutersille. Johnson sanoi, että joidenkin mielestä pullojen peseminen ja täyttäminen itse on vaivalloista, kun taas toiset ovat huolissaan siitä, että pienemmät pullot, jotka on täytetty tiivisteillä, eivät ole yhtä edullisia kuin suuremmat pullot, joita he ovat käyttäneet vuosia. Yksityisomistuksessa oleva yritys kertoi kuitenkin laajentavansa uudelleentäytettävien pullojen tarjontaansa tänä vuonna vastatakseen muovijätteeseen liittyviin huolenaiheisiin, ja se testaa myös puhdistusaineiden uudelleentäyttöasemia brittiläisen vähittäiskauppiaan Waitrosen kanssa, jonka omistaa brittiläinen John Lewis [JLPLC.UL]. Johnsonin mukaan Waitrosen testit osoittavat ensimmäisiä merkkejä edistymisestä uudelleentäyttömyynnissä, ja yhtiö harkitsee nyt projektin laajentamista. Vaikka kuluttajat käyttävät mielellään täydennyspakkauksia joihinkin kotitaloustuotteisiin, niiden myyminen Pantene-shampoon ja Olay-voiteiden kaltaisiin tuotteisiin on monimutkaisempaa, P&amp;G:n edustaja Jones sanoi. Esimerkiksi kauneudenhoitotuotteissa pakkausten ulkonäkö ja tuntuma ovat tärkeä tekijä asiakasuskollisuuden luomisessa ja säilyttämisessä, ja samalla ne tuottavat ympäristöhyötyä, hän sanoi. Jotkut ostajat sanovat haluavansa ostaa uudelleentäytettäviä tuotteita, mutta niitä ei ole saatavilla monissa kaupoissa. Aiemmin tänä vuonna kymmenet kuluttajat kehottivat sosiaalisessa mediassa The Body Shopia palauttamaan uudelleentäytettävät tiskit. "Refill, refill, refill!" "Refill, refill, refill!" Twitter-käyttäjä @JaiChipperfield sanoi 22. heinäkuuta ja liittyi viestiketjuun, jossa useat muut ostajat vaativat täyttöpakkausten palauttamista. "Näyttää siltä, että näistä kommenteista päätellen asiakkaasi haluavat nähdä täydennyspakkausten paluun", @JaiChipperfield lisäsi. "Niin minäkin, olisi loistavaa nähdä se paluu."  The Body Shop vastasi lopulta näihin pyyntöihin. "Nyt, kun kestävyyteen on jälleen keskitytty, uskomme, että on oikea aika palata sen kanssa", Body Shopin tiedottaja Lucy Muircroft kertoi Reutersille tällä viikolla.</w:t>
      </w:r>
    </w:p>
    <w:p>
      <w:r>
        <w:rPr>
          <w:b/>
        </w:rPr>
        <w:t xml:space="preserve">Tulos</w:t>
      </w:r>
    </w:p>
    <w:p>
      <w:r>
        <w:t xml:space="preserve">Procter &amp; Gamble, kilpailijat vievät täydennyspakkaukset kauneudenhoitoalalle.</w:t>
      </w:r>
    </w:p>
    <w:p>
      <w:r>
        <w:rPr>
          <w:b/>
        </w:rPr>
        <w:t xml:space="preserve">Esimerkki 2.115</w:t>
      </w:r>
    </w:p>
    <w:p>
      <w:r>
        <w:t xml:space="preserve">Montana Public Radio kertoi torstaina, että Freedom Vapes -myymälät Bozemanin ja Hamiltonin kaupungeissa sekä Belgradin kaupungissa tarjoavat kiertotietä, jotta liiketoiminta pysyisi yllä. Virkamiesten mukaan asiakkaat voivat ostaa höyrystyskomponentit erikseen, jotta he voivat valmistaa omia tuotteitaan. Freedom Vapesin omistajat Ron ja Deanna Marshall ilmoittivat vaihtoehdosta päivä sen jälkeen, kun kaikkia maustettuja höyrytuotteita koskeva neljän kuukauden mittainen osavaltion laajuinen kielto alkoi. Freedom Vapes oli yksi niistä yrityksistä, jotka haastoivat demokraattisen kuvernöörin Steve Bullockin ja hänen hallintonsa oikeuteen kiellon lopettamiseksi. Marshallit eivät ole vastanneet kommenttipyyntöihin sen jälkeen, kun kielto otettiin käyttöön keskiviikkona, mutta torstaina heidän liikkeidensä Facebook-sivulla julkaistussa lausunnossa sanottiin, että he aikovat tarjota sarjoja 120 päivän kiellon ajan. "Yritämme parhaamme mukaan pitää tarpeenne tyydytettyinä, kun käymme läpi tämän räikeän noitavainon (sic) liiketoimintaamme ja tuotteita vastaan, jotka ovat auttaneet teitä kaikkia lopettamaan tupakan käytön tappavan tavan", lausunnossa sanottiin. Heidän Facebook-ilmoituksessaan varoitetaan asiakkaita myös siitä, että halpojen ainesosien ostaminen hyllystä voi heidän mukaansa johtaa vakaviin keuhkovaurioihin tai kuolemaan. Montanan terveysministeriön tiedottaja Jon Ebelt sanoi perjantaina, ettei ole vielä selvää, ovatko sarjat kiellon mukaisia. "Jos vähittäismyyjät tarjoavat sähkösavukkeissa käytettäväksi tarkoitettuja aromikomponentteja, myös tee-se-itse-pakkauksissa, se kuuluisi väliaikaisen rajoituksen piiriin", Ebelt sanoi sähköpostitse. "Maku voi olla täytäntöönpanon kohteena." Tee-se-itse-tuotteissa voi olla puutteita laadunvalvonnassa, ja terveysviranomaiset suosittelevat kuluttajille, että he pidättäytyvät käyttämästä mitään sähkösavukkeita tällä hetkellä, hän lisäsi. Centers for Disease Control and Prevention jatkaa tutkimuksiaan keuhkosairauksista, jotka ovat sairastuttaneet yli 2 500 ja tappaneet 54 ihmistä 27 osavaltiossa, mukaan lukien yksi Montanassa. Ihmisiä kehotetaan välttämään kaikkia THC-vap-tuotteita ja suosittelevat olemaan käyttämättä mitään sähkösavukkeita tai höyrystystuotteita, terveysviranomaiset sanoivat.</w:t>
      </w:r>
    </w:p>
    <w:p>
      <w:r>
        <w:rPr>
          <w:b/>
        </w:rPr>
        <w:t xml:space="preserve">Tulos</w:t>
      </w:r>
    </w:p>
    <w:p>
      <w:r>
        <w:t xml:space="preserve">Montanassa vape shop kääntyy kotiin sarjat väistää maustettu kielto.</w:t>
      </w:r>
    </w:p>
    <w:p>
      <w:r>
        <w:rPr>
          <w:b/>
        </w:rPr>
        <w:t xml:space="preserve">Esimerkki 2.116</w:t>
      </w:r>
    </w:p>
    <w:p>
      <w:r>
        <w:t xml:space="preserve">Tuomari Jeremy Bakerin mukaan Ian Paterson valehteli yksityisvastaanotollaan liioitellakseen riskiä, että potilaat sairastuisivat rintasyöpään, ja suoritti tarpeettomia leikkauksia ja joissakin tapauksissa rinnanpoistoleikkauksia, joista potilaat maksoivat. "Fyysinen ja erityisesti psykologinen vaikutus heihin kaikkiin on ollut syvä", tuomari sanoi Nottinghamin kruununoikeudessa. Oikeudenkäynnissä oli kuultu, että potilaat luottivat hurmaavaan ja rauhoittavaan lääkäriin, mutta myöhemmin he tunsivat itsensä loukatuksi ja haavoittuvaksi, ja jotkut kärsivät pitkittyneestä psykologisesta ahdistuksesta. Tuomarin mukaan 59-vuotiaan kirurgin motiivit eivät olleet selvillä, mutta hän oli osoittanut oikeudenkäynnin aikana "täydellistä katumuksen puutetta". "Minulla ei ole epäilystäkään siitä, että tavoitellessanne omaa itsekorostustanne ja yksityispraktiikanne tuomia aineellisia palkkioita unohditte sen tosiasian, että suorititte merkittäviä kirurgisia toimenpiteitä", Baker sanoi. "Välittämättä siitä, millaisia pitkäaikaisia vaikutuksia sillä oli heihin, käytitte tietoisesti hyväksi heidän pahimpia pelkojaan", hän sanoi. Patricia Welch, yksi Patersonin uhreista, sanoi tuomion jälkeen, että hänen mielestään oikeus oli toteutunut, mutta hän vaati tutkimusta, jotta potilaat saisivat täyden suojan hakeutuessaan yksityiseen hoitoon. "Emme koskaan saa tietää todellista syytä siihen, miksi Patchers on toiminut näin pahalla tavalla", hän sanoi toimittajille oikeuden ulkopuolella. "Se ei koskaan katoa, koska sen näkee peilistä joka aamu." "Se ei koskaan katoa, koska sen näkee peilistä joka aamu."</w:t>
      </w:r>
    </w:p>
    <w:p>
      <w:r>
        <w:rPr>
          <w:b/>
        </w:rPr>
        <w:t xml:space="preserve">Tulos</w:t>
      </w:r>
    </w:p>
    <w:p>
      <w:r>
        <w:t xml:space="preserve">Brittiläinen lääkäri vangittiin 15 vuodeksi tarpeettomasta rintaleikkauksesta.</w:t>
      </w:r>
    </w:p>
    <w:p>
      <w:r>
        <w:rPr>
          <w:b/>
        </w:rPr>
        <w:t xml:space="preserve">Esimerkki 2.117</w:t>
      </w:r>
    </w:p>
    <w:p>
      <w:r>
        <w:t xml:space="preserve">"Ei sovelleta - kahvin hinta ei ole kyseessä. Verkko- ja radiojutuissa käytettiin edelleen sopimatonta kausaalista kieltä - kuten WebMD:n jutussa - kuvattaessa sellaisen tutkimuksen tuloksia, jossa ei voida osoittaa syy-seuraus-suhdetta. Verkkojutussa sanottiin ""saattaa vähentää riskiä"" ja ""saattaa pienentää riskiä"". Tarkentavan ""saattaa"" lisääminen ei vähennä seuraavasta sopimattomasta kausaaliverbistä. Verkkojutussa käytettiin termiä ""hyöty"", vaikka hyötyä ei voida osoittaa tämäntyyppisessä tutkimuksessa. Sopimaton. Epätarkka. Ainakin tämä juttu teki sen, mitä WebMD:n juttu ei tehnyt, kun siinä käsiteltiin kahvin runsaan juomisen mahdollisia haittoja. Ainakin jutussa kommentoitiin lyhyesti tutkimuksen luonnetta:  ""He tarkastelivat yhdeksää olemassa olevaa tutkimusta ja analysoivat, kuinka paljon kahvia yli 5 000 syöpäpotilasta ja noin 9 000 tervettä ihmistä nautti.""" Mutta siinä ei missään vaiheessa todettu nimenomaisesti, että tämäntyyppinen tutkimus EI VOI osoittaa syytä ja seurausta. Se on edelleen suuri puute tällaisissa jutuissa. Siihen tarvitaan vain yksi rivi, ja olemme antaneet joitakin esimerkkirivejä tätä aihetta käsittelevässä alkuoppaassa toisaalla sivustollamme. Tarinassa ei ole mitään avointa sairauden lietsontaa. Yhtä tutkijoista ja kahta riippumatonta lähdettä haastateltiin - mitä WebMD ei tehnyt. Jutussa ei kommentoitu - kuten WebMD:n jutussa - muita tutkimuksessa analysoituja tekijöitä, kuten teetä, hedelmiä ja vihanneksia. Ei sovellu - kahvin saatavuutta ei ole kyseenalaistettu. Jutussa mainitaan ainakin lyhyesti muu kahvitutkimus: ""Muut viimeaikaiset tutkimukset viittaavat siihen, että kahvilla voi olla suotuisia vaikutuksia muihin sairauksiin, kuten dementiaan, diabetekseen, maksaan ja Parkinsonin tautiin. Joidenkin asiantuntijoiden mukaan pelkkä kahvi ei kuitenkaan välttämättä ole vastaus.""" Viitattujen lähteiden lukumäärän vuoksi on selvää, että tämä ei perustunut uutistiedotteeseen.""</w:t>
      </w:r>
    </w:p>
    <w:p>
      <w:r>
        <w:rPr>
          <w:b/>
        </w:rPr>
        <w:t xml:space="preserve">Tulos</w:t>
      </w:r>
    </w:p>
    <w:p>
      <w:r>
        <w:t xml:space="preserve">Kahvi voi vähentää joidenkin syöpien riskiä</w:t>
      </w:r>
    </w:p>
    <w:p>
      <w:r>
        <w:rPr>
          <w:b/>
        </w:rPr>
        <w:t xml:space="preserve">Esimerkki 2.118</w:t>
      </w:r>
    </w:p>
    <w:p>
      <w:r>
        <w:t xml:space="preserve">Glasgow'n yliopiston tutkijat raportoivat tuloksista New England Journal of Medicine -lehdessä maanantaina. He vertasivat jalkapalloa pelanneiden 7 676 skotlantilaisen miehen kuolemansyitä 23 000 vastaavanlaiseen, vuosina 1900-1976 syntyneeseen, väestöön kuuluvaan mieheen. Keskimäärin 18 tutkimusvuoden aikana 1 180 pelaajaa ja 3 807 muuta kuoli. Pelaajilla oli pienempi riski kuolla mistä tahansa syystä 70 ikävuoteen asti. Heillä oli kuitenkin 3,5 kertaa suurempi riski kuolla hermoston rappeutumissairauksiin, kuten Alzheimerin tai Parkinsonin tautiin. Absoluuttisesti tarkasteltuna tämä riski pysyi suhteellisen pienenä - 1,7 prosenttia entisillä pelaajilla ja 0,5 prosenttia vertailuryhmällä. Entisille pelaajille määrättiin myös muita todennäköisemmin dementialääkkeitä. Tulosten "ei pitäisi herättää aiheetonta pelkoa ja paniikkia", kirjoitti Bostonin yliopiston tutkija Robert Stern, joka on tutkinut urheiluun liittyviä aivovammoja, lehdessä julkaistussa kommentissa. Ammattilaispelaajissa tehdyt havainnot eivät välttämättä päde vapaa-ajan, yliopisto- tai amatööritason pelaamiseen tai naisiin, Stern totesi. "Nuoriso- tai lukiojalkapallossa palloa johtavien lasten vanhempien ei pitäisi pelätä, että heidän lastensa kohtalona on kognitiivinen heikkeneminen ja dementia myöhemmin elämässään. Heidän tulisi pikemminkin keskittyä siihen, että heidän lapsensa nauttivat liikunnasta ja urheiluun osallistumisesta saatavista huomattavista terveyshyödyistä", mutta samalla heidän tulisi olla tietoisia päähän kohdistuvan pallonpudotuksen riskeistä, Stern kirjoitti. Englannin jalkapalloliiton puheenjohtaja Greg Clark sanoi, että "koko lajin on tunnustettava, että tämä on vasta ymmärryksemme alku ja että on monia kysymyksiä, joihin on vielä vastattava". On tärkeää, että maailmanlaajuinen jalkapalloperhe yhdistyy nyt löytääkseen vastauksia ja tarjotakseen paremman ymmärryksen tästä monimutkaisesta asiasta." Liitto ja pelaajayhdistys sponsoroivat tutkimusta. "Meidän on nyt potkaistava eteenpäin ja ymmärrettävä, mitä se tarkoittaa, koska se kaikki on hirveän paljon, mitä emme tiedä", Englannin jalkapalloliiton FA:n toimitusjohtaja Mark Bullingham sanoi. "Emme tiedä, oliko syynä aivotärähdys vai oliko se päähänpisto tai jotain muuta, vai oliko se vanha raskas pallo vai jotain aivan muuta." Mutta liiton lääketieteellinen neuvoa-antava ryhmä ei ole katsonut tarpeelliseksi antaa muutosta siihen, miten peliä pelataan, edes vähentämällä pääpalloa nuoremmissa ikäluokissa. "Nuorisojalkapallossa voisi ehkä haluta vähentää ilmahaasteiden todennäköisyyttä", Bullingham sanoi. "Mutta tutkimuksemme osoittaa, että tätä on jo vähennetty merkittävästi vuosien varrella, kun olemme siirtyneet pieneen kenttäkokoon, siirtyneet hallussapitoon perustuvaan jalkapalloon ja nyt myös vaihtopelaajiin." Erotuomarit kaikilla tasoilla voivat keskeyttää ottelut kolmeksi minuutiksi arvioidakseen päävammoja, mutta joidenkin asiantuntijoiden mielestä se ei ole tarpeeksi pitkä aika. Englannin FA ajaa myös jalkapallon maailmanlaajuista lainsäätäjää ottamaan käyttöön aivotärähdyksen aiheuttamat vaihtopelaajat, joilla on ylimääräinen pelaajavaihto tai tilapäinen korvaaja. Englannissa kampanjointia, jonka tarkoituksena on saada lisää tietoa jalkapallon päävammojen pitkäaikaisvaikutuksista, on johtanut entisen englantilaishyökkääjän Jeff Astlen perhe. Jeff Astlen kuoleman 59-vuotiaana vuonna 2002 katsottiin johtuneen toistuvasta raskaiden nahkapallojen johtamisesta. Vuonna 2017 brittiläisessä tutkimuksessa, jossa tutkittiin pienen määrän dementian saaneiden eläkkeelle jääneiden pelaajien aivoja, tuotiin esiin toistuvien päähän kohdistuneiden iskujen mahdollisesti aiheuttamat rappeutumisvauriot. ___ AP:n lääketieteellinen pääkirjoittaja Marilynn Marchione Milwaukeessa osallistui tämän raportin laatimiseen. ___ Associated Pressin terveys- ja tiedeosasto saa tukea Howard Hughes Medical Instituten tiedekasvatusosastolta. AP on yksin vastuussa kaikesta sisällöstä. ___ Lisää AP-jalkapalloa: https://apnews.com/Soccer ja https://twitter.com/AP_Sports.</w:t>
      </w:r>
    </w:p>
    <w:p>
      <w:r>
        <w:rPr>
          <w:b/>
        </w:rPr>
        <w:t xml:space="preserve">Tulos</w:t>
      </w:r>
    </w:p>
    <w:p>
      <w:r>
        <w:t xml:space="preserve">Tutkimus herättää uusia huolia ammattilaisjalkapallon pelaamisesta johtuvasta dementiasta.</w:t>
      </w:r>
    </w:p>
    <w:p>
      <w:r>
        <w:rPr>
          <w:b/>
        </w:rPr>
        <w:t xml:space="preserve">Esimerkki 2.119</w:t>
      </w:r>
    </w:p>
    <w:p>
      <w:r>
        <w:t xml:space="preserve">Tutkimus osoitti, että juoma, joka toimii sitomalla kaasua elintarvikkeisiin ja saa ihmiset tuntemaan olonsa kylläiseksi, toimi jopa paremmin kuin yhtiön Slim-Fast-painonpudotusjuoma, he sanoivat. Tutkijat, jotka esittelivät tuloksensa vuoden 2008 Euroopan lihavuuskongressissa, kertoivat, että yritys on patentoinut teknologian. "Teknologia on nyt tuotemerkin käytettävissä tulevissa muodoissa", sanoi tutkimukseen osallistunut Unileverin ravitsemusasiantuntija David Mela. "Ruoka säilyttää irtotavaran, josta suuri osa on ilmaa, joka auttaa säilyttämään kylläisyyden tunteen."    Lihavuus on suuri ongelma ja iso bisnes. Maailman terveysjärjestön mukaan noin 400 miljoonaa ihmistä luokitellaan lihaviksi, mikä lisää heidän riskiään sairastua tyypin 2 diabeteksen ja sydänsairauksien kaltaisiin sairauksiin. Tämä on osaltaan kannustanut Unileverin, Kraft Foodsin, General Millsin, Sara Leen ja muiden kaltaisia yrityksiä kääntymään terveellisempien tuotteiden puoleen ja tarjoamaan koko joukon niin sanottuja terveys- ja hyvinvointielintarvikkeita. "Jos tarkastellaan länsimaista väestöä, (suuri osa) aikuisista on ylipainoisia", sanoi Unileverin tutkimus- ja kehitysosaston johtaja Gert Meijer. "Se voisi olla valtava määrä ihmisiä, jotka voisivat olla kiinnostuneita tästä tuotteesta."    Unileverin tutkimuksessa tutkijat testasivat pirtelöä 24 vapaaehtoisella, jotka saivat aamiaisella joko uutta juomaa tai annoksen tavallista Slim-Fastia. Maitopirtelöä nauttineet ihmiset ilmoittivat olevansa huomattavasti kylläisempiä, kun heiltä kysyttiin eri aikaväleillä neljän tunnin ajanjakson aikana. Tutkijat havaitsivat, että puolen kokoinen annos pirtelöä hillitsi myös näläntunnetta. "Kyse on selvästi tunneista", sanoi teknologian kehittämisessä mukana ollut fysikaalinen kemisti Sergei Melnikov. "Vaikutus kestää tunnin tai kaksi tai pidempäänkin."    Pirtelö on suunniteltu sitomaan kaasua ruokaan nauttimisen jälkeen, mikä estää sitä liukenemasta suuhun, kuten tapahtuu kermavaahdon kaltaisten ruokien kanssa, ja vähentää ruokahalua. Tätä varten työryhmä muokkasi ruoan rasvoja, proteiineja ja kuituja, kunnes saavutettiin oikea sekoitus, joka sitoo kaasun - teknologia, joka saattaa tutkijoiden mukaan tulla esiin muissa Unileverin elintarvikkeissa. "Sanoisin, että tämä ei rajoitu vain nesteisiin", Melnikov sanoi. "Sitä voitaisiin käyttää muissa ruokamuodoissa."</w:t>
      </w:r>
    </w:p>
    <w:p>
      <w:r>
        <w:rPr>
          <w:b/>
        </w:rPr>
        <w:t xml:space="preserve">Tulos</w:t>
      </w:r>
    </w:p>
    <w:p>
      <w:r>
        <w:t xml:space="preserve">Unileverin mukaan uusi pirtelö auttaa hallitsemaan ruokahalua.</w:t>
      </w:r>
    </w:p>
    <w:p>
      <w:r>
        <w:rPr>
          <w:b/>
        </w:rPr>
        <w:t xml:space="preserve">Esimerkki 2.120</w:t>
      </w:r>
    </w:p>
    <w:p>
      <w:r>
        <w:t xml:space="preserve">Joulukuussa 2016 levisi video, jossa väitetään miehen lyöneen kengurua pelastaakseen koiran:  Matthew Amor, joka järjesti matkan parantumatonta sairautta vastaan taistelevan ystävänsä tueksi, kertoi News.com.au:lle yksityiskohtaisesti tapahtumista, jotka johtivat siihen, että hänen ystävänsä löi kengurua: Amor sanoi, että oli täysin epätavallista, että hänen ystävänsä Tonkins löi pussieläintä, ja kuvaili häntä "rauhalliseksi kaveriksi". "Kaverillani on hyvä valtion virka, joten hän on ollut aika hiljaa tästä", Amor nauroi. "Olimme ajamassa, ja koirat olivat vapaana. Ne on koulutettu haistamaan sian verta, ja ne havaitsivat hajun. "Koirat ohittivat 20 kengurua, joihin ne on koulutettu olemaan koskematta. "Joka tapauksessa, tämä iso hirvi tarttui ystäväni koiraan." Hän sanoi. Se vain tarttui siihen." Pian sen jälkeen, kun video levisi nettiin, monet ihmiset vaativat Tarongan Western Plains -eläintarhaa erottamaan Tonkinsin kengurun lyömisestä. Eläintarha kuitenkin julkaisi 6. joulukuuta 2016 lausunnon, jonka mukaan tapaus ei vaarantanut Tonkinsin asemaa: Parhaat käytännöt eläinten hyvinvoinnista ja Australian villieläinten suojelu ovat Tarongalle äärimmäisen tärkeitä. Taronga vastustaa jyrkästi eläinten lyömistä, eikä se tue koirien käyttämistä metsästykseen, sillä se voi johtaa molempien lajien hyvinvoinnin heikkenemiseen. Kannatamme ympäristö- ja kulttuuriperintöministeriön (Department of Environment and Heritage) esittämiä ohjeita kengurun kohtaamisen varalta. Tonkins on kokenut eläintarhanhoitaja, ja kuuden Taronga Western Plains -eläintarhassa vietetyn vuoden aikana hän on aina noudattanut Tarongan parhaita käytäntöjä eläinten hoidossa ja hyvinvoinnissa. Vahvistamme, ettei ole mitään viitteitä siitä, että Tonkinsin työsuhde Taronga Western Plainsin eläintarhassa päättyisi tämän tapahtuman seurauksena. Eläinten hyvinvoinnin ja hoidon korkeimmat standardit ovat kuitenkin Tarongan keskeisiä arvoja, ja odotamme, että henkilökuntamme noudattaa niitä kaikessa vuorovaikutuksessaan villieläinten kanssa, ja työskentelemme edelleen Tonkinsin kanssa hänen käyttäytymisensä selvittämiseksi tämän tapauksen suhteen. Kengurut kuvataan usein pehmoisina ja lempeinä pussieläiminä, ja ne ovat yleensä rauhallisia, mutta ne voivat olla varsin ilkeitä ja jopa vaarallisia (potkimalla lihaksikkailla takajaloillaan ja käyttämällä jalkojaan, joiden päällä on terävät kynnet, aseina), kun ne tuntevat olevansa uhattuina (usein koirien toimesta).</w:t>
      </w:r>
    </w:p>
    <w:p>
      <w:r>
        <w:rPr>
          <w:b/>
        </w:rPr>
        <w:t xml:space="preserve">Tulos</w:t>
      </w:r>
    </w:p>
    <w:p>
      <w:r>
        <w:t xml:space="preserve">Virusvideolla näkyy, kuinka mies lyö kengurua kasvoihin pelastaakseen koiransa.</w:t>
      </w:r>
    </w:p>
    <w:p>
      <w:r>
        <w:rPr>
          <w:b/>
        </w:rPr>
        <w:t xml:space="preserve">Esimerkki 2.121</w:t>
      </w:r>
    </w:p>
    <w:p>
      <w:r>
        <w:t xml:space="preserve">Monet autoilijat ovat tietoisia hiilimonoksidimyrkytyksen vaaroista, jotka johtuvat auton moottorin käyttämisestä suljetussa tilassa, kuten autotallissa, jonka ovi on laskettu alas. Mutta kun monissa osissa Yhdysvaltoja on vallalla erittäin kylmä sää, eräs Reddit-käyttäjä pyrki 12. helmikuuta 2019 varoittamaan toisesta vaarasta: istumisesta ulkona pysäköidyssä, lumen peittämässä autossa moottorin ollessa käynnissä. "Vain muistutus siitä, että jos et ole liikuttanut autoasi sitten lauantain ja olet pysäköinyt sen ulos, varmista, että pakoputki on tyhjä ennen kuin lämmität autosi", oli neuvo. American Automobile Associationin (AAA) julkaiseman turvallisuuskirjallisuuden mukaan ajoneuvon pakokaasujärjestelmällä on kaksi tehtävää: kuljettaa pois hiilimonoksidia ja muita haitallisia kaasuja, jotka syntyvät palamisesta, ja vaimentaa moottorin tuottamaa melua. Ensin mainittu tarkoitus voi heikentyä, jos jokin estää ajoneuvon pakoputkea. "Hiilimonoksidi on hajutonta, sitä on hyvin vaikea havaita, ja se voi aiheuttaa nopeasti kuoleman. Jos autosi on juuttunut lumeen ja moottori on käynnissä, avaa ikkuna hieman ja siivoa lumi pois pakoputkesta", autoilijoita neuvotaan, kun sääolosuhteet tuovat mukanaan lumisadetta. Jos ajoneuvo on pakko käyttää, National Highway Traffic Safety Administration varoittaa: "Puhdista pakoputki lumesta ja käytä sitä vain satunnaisesti - vain niin kauan, että se pysyy lämpimänä." Hiilimonoksidi voi täyttää pienen suljetun tilan (kuten auton matkustamon) nopeasti ja tehdä ihmisestä tajuttoman ennen kuin hän tajuaa vaaran. Tämä vaara kävi traagisesti ilmi vuonna 2016, kun 23-vuotias newjerseyläinen äiti Sashalynn Rosa ja hänen kaksi pientä lastaan kuolivat istuessaan käynnissä olevassa autossa yrittäessään pysyä lämpimänä, kun lasten isä työskenteli puhdistaakseen lunta ajoneuvon ympäriltä, kuten televisioasema WABC kertoi tuolloin:  "On vaikeaa menettää heidät näin", sanoo pojan isoisä Felix Bonilla. Hänen poikansa Felix Bonilla Jr. oli kaivanut perheen autoa, kun hänen tyttöystävänsä ja heidän kaksi lastaan istuivat sisällä pysyäkseen lämpimänä. Kun auton moottori oli käynnissä ja sen pakoputki oli tukossa lumesta, hajuton, näkymätön kaasu pääsi minuuteissa tunkeutumaan autoon ja tappoi äidin ja hänen poikavauvansa. Myös tajuton pikkutyttö säilyi hengissä ensihoitajien ja sivullisen ansiosta, joka ei pelännyt puuttua asiaan. ... Poliisi sanoo, että tragedia on muistutus ihmisille, että heidän on varmistettava, että heidän pakoputkensa ovat vapaat ja puhtaat, koska autojen täyttyminen hiilimonoksidista ei kestä kauan. Myös Rosan tytär menehtyi pian sen jälkeen alueellisessa sairaalassa.</w:t>
      </w:r>
    </w:p>
    <w:p>
      <w:r>
        <w:rPr>
          <w:b/>
        </w:rPr>
        <w:t xml:space="preserve">Tulos</w:t>
      </w:r>
    </w:p>
    <w:p>
      <w:r>
        <w:t xml:space="preserve">Käynnissä olevassa, lumen peittämässä autossa istuminen voi aiheuttaa hiilimonoksidimyrkytyksen.</w:t>
      </w:r>
    </w:p>
    <w:p>
      <w:r>
        <w:rPr>
          <w:b/>
        </w:rPr>
        <w:t xml:space="preserve">Esimerkki 2.122</w:t>
      </w:r>
    </w:p>
    <w:p>
      <w:r>
        <w:t xml:space="preserve">Floridan republikaanisen puolueen johto oli vastustanut äänestystoimenpiteen sanamuotoa sanomalla, että se oli liian epämääräinen ja harhaanjohtava ja että se antaisi lähes kenelle tahansa mahdollisuuden hankkia marihuanaa pienimpäänkin lääketieteelliseen vaivaan. Katkerasti jakautunut osavaltion korkein oikeus äänesti maanantaina äänin 4-3 ja hyväksyi lääkemarihuanaa koskevan aloitteen marraskuun äänestykseen, koska se täytti kaikki lakisääteiset vaatimukset. Jos 60 prosenttia äänestäjistä tukee marraskuun äänestyksessä aloitetta, Floridasta tulisi ensimmäinen eteläinen Yhdysvaltain osavaltio, joka hyväksyisi marihuanan lääkekäyttöön, ja se liittyisi 20 muuhun osavaltioon. Quinnipiac University Polling Institute -instituutin viime vuoden lopulla tekemä tutkimus osoitti, että 82 prosenttia kansalaisista kannattaa lakimuutosta, jos se laitetaan äänestyslistalle. Floridassa perustuslain muuttaminen edellyttää 60 prosentin äänestäjien hyväksyntää. Allekirjoittamattomassa 44-sivuisessa tuomiossaan korkein oikeus katsoi, että äänestyslippujen otsikko ja tiivistelmä "eivät ole selvästi ja lopullisesti virheellisiä".  Tuomioistuin totesi lisäksi, että ehdotettu muutos antoi äänestäjille "oikeudenmukaisen ilmoituksen ehdotetun muutoksen päätarkoituksesta ja laajuudesta, joka on marihuanan rajoitetun käytön salliminen tiettyjen heikentävien sairauksien hoitoon".  "United for Care" -kampanjan järjestäjät olivat perjantaina onnistuneet ylittämään 683 000 tarkistetun allekirjoituksen vaatimuksen koko osavaltiosta. "Olemme luonnollisesti innoissamme tuloksista", sanoi Ben Pollara, kampanjapäällikkö Ben Pollara. "Floridalaisten ääni pääsee vihdoin kuuluviin tässä asiassa."  Floridan kuvernööri Rick Scott, joka on republikaani, vastustaa aloitetta, samoin kuin Floridan lääkäriliitto ja Floridan sheriffiliitto. Floridan lainsäätäjä on jo vuosia kieltäytynyt hyväksymästä marihuanan lääkekäyttöä, vaikka edustajainhuoneessa on hyväksytty suunnitelma, jonka mukaan epileptisistä kohtauksista kärsiville lapsille voitaisiin määrätä tiukasti valvottuja reseptejä ei-euforisoivasta marihuanajohdannaisesta, joka tunnetaan nimellä "Charlotte's Web". Floridan oikeusministeri Pam Bondi ja osavaltion republikaanijohto jättivät viime vuonna korkeimmalle oikeudelle kirjelmät, joissa kehotettiin tuomareita hylkäämään äänestysaloite. Tuomarit eivät tee päätöstä muutosehdotuksen järkevyydestä, vaan päättävät ainoastaan, käsitelläänkö siinä yhtä ainoaa aihetta ja kerrotaanko sen tiivistelmässä äänestäjille asianmukaisesti, mitä ehdotus koskee. Scott antoi lyhyen lausunnon, jossa hän ilmaisi "empatiaa" sairauksia vastaan taistelevia ihmisiä kohtaan, mutta sanoi äänestävänsä muutosta vastaan. Charlie Crist, Floridan entinen republikaanikuvernööri, joka pyrkii samaan virkaan Scottia vastaan marraskuussa demokraatteina, oli tyytyväinen tuomioistuimen päätökseen. "Aion äänestää sen puolesta ja mielestäni se on oikein", hän sanoi. Ylituomari Ricky Polston sekä tuomarit Jorge Labarga ja Charles Canady olivat maanantaina voimakkaasti eri mieltä. "Tiivistelmä ja otsikko 'piilottavat pallon' ja sallivat tämän aloitteen 'lentää väärillä väreillä' koskien marihuanan käyttöön oikeuttavien lääketieteellisten ongelmien vakavuutta", Polston kirjoitti. Bondi ja lainsäätäjien asianajajat olivat väittäneet, että lääkäreiden salliminen määrätä marihuanaa, kun he uskovat sen hyötyjen olevan suuremmat kuin sen riskit potilaalle, oli liian laaja. Joulukuussa pidetyssä suullisessa käsittelyssä Polston sanoi, että muutos sallisi lääkäreiden määrätä marihuanaa "stressiin", ja kysyi, voisiko loppukokeista huolestunut opiskelija saada marihuanaa laillisesti. Muutoksen kannattajat sanoivat, että marihuanaa valvottaisiin tiukasti ja että ehdotus ei johtaisi pilvenpolton laillistamiseen. Jon Mills, entinen Floridan yliopiston oikeustieteellisen tiedekunnan dekaani, joka puolusti äänestyksessä käytettyä sanamuotoa, vastasi, että lääkärit - ja äänestäjät - tietävät eron invalidisoivan "sairauden", kuten HIV/aidsin, syövän, ALS:n (jota kutsutaan myös Lou Gehrigin taudiksi) tai epilepsian, ja marihuanan käyttöön oikeuttavan "tilan" välillä. Canady, entinen republikaanien kongressiedustaja, keskittyi suurimmaksi osaksi eriävään mielipiteeseensä mahdollisesta ristiriidasta liittovaltion huumausainelakien kanssa ja sanoi, että äänestyslippu oli "räikeän harhaanjohtava".  Äänestyslistan kieli toteaa, että mikään muutos ei salli marihuanan laitonta käyttöä tai liittovaltion lakien rikkomista. Näin ei voi olla, Canady kirjoitti erillisessä eriävässä mielipiteessään. "Tiivistelmässä todetaan, että ehdotettu muutos "ei salli liittovaltion lain rikkomista", mutta totuus on, että muutos kiistatta sallii liittovaltion lain rikkomisen", hän kirjoitti.</w:t>
      </w:r>
    </w:p>
    <w:p>
      <w:r>
        <w:rPr>
          <w:b/>
        </w:rPr>
        <w:t xml:space="preserve">Tulos</w:t>
      </w:r>
    </w:p>
    <w:p>
      <w:r>
        <w:t xml:space="preserve">Floridan korkein oikeus asettaa lääkemarihuanaa koskevan aloitteen marraskuun äänestyslippuun.</w:t>
      </w:r>
    </w:p>
    <w:p>
      <w:r>
        <w:rPr>
          <w:b/>
        </w:rPr>
        <w:t xml:space="preserve">Esimerkki 2.123</w:t>
      </w:r>
    </w:p>
    <w:p>
      <w:r>
        <w:t xml:space="preserve">Kun presidentti Pierre Nkurunziza luovuttaa vallan, kyseessä voi olla ensimmäinen todella rauhanomainen vallansiirto Itä-Afrikan valtiossa sitten itsenäisyyden vuonna 1962. Koronavirus on kuitenkin uhka 20. toukokuuta pidettävälle äänestykselle. Burundi on potkaissut Maailman terveysjärjestön WHO:n työntekijöitä ulos huolestumisen jälkeen. WHO:n Afrikan johtaja lähetti viestin Afrikan tautienvalvonta- ja ehkäisykeskusten päällikölle poliittisista mielenosoituksista sinä päivänä, kun Burundin kampanjointi alkoi, ja kuvia väkijoukoista levisi verkossa. Kriitikot ovat syyttäneet viranomaisia pandemian vähättelystä ja vedonneet jumalalliseen suojeluun. Hallitus näyttää kuitenkin käyttävän virustoimenpiteitä rajoittaakseen vaalitarkkailijoiden määrää ja varoitti 8. toukokuuta Itä-Afrikan alueellista ryhmittymää, että saapuvia ulkomaalaisia uhkaa 14 päivän karanteeni. Virusta enemmän monia yli 5 miljoonaa äänioikeutettua painaa kuitenkin väkivallan pelko. Hallituksen edustajien on syytetty ahdistelevan tärkeintä oppositiopuoluetta CNL:ää, jonka johtajan Agathon Rwasan uskotaan olevan tiukassa kilpailussa Nkurunzizan valitseman seuraajan, hallitsevan CNDD-FDD:n Evariste Ndayishimiyen kanssa. Riippumattomien toimittajien ryhmän SOS Medias Burundin mukaan yli 145 CNL:n jäsentä on pidätetty sen jälkeen, kun kampanjointi alkoi 27. huhtikuuta. Poliisin tiedottaja Pierre Nkurikiye on syyttänyt Rwasaa "kiihottavien ja herjaavien" lausuntojen antamisesta ja kapinaan yllyttämisestä. Parlamentin varapuhemies Rwasa on vetänyt puoleensa suuria ihmisjoukkoja huolimatta riskeistä, jotka liittyvät hänen avoimeen tukemiseensa, kertoo aktivistien nettiryhmä i-Burundi. Ryhmä on huolissaan siitä, että vaalivilppi voisi aiheuttaa samanlaisia katumielenosoituksia kuin edellisessä äänestyksessä vuonna 2015. "Hallitseva puolue toivoi käyttävänsä näitä Nkurunzizan jälkeisiä vaaleja saadakseen näennäisen legitimiteetin, mutta ottaen huomioon, mitä tapahtuu, saatamme päätyä uusiin väkivaltaisuuksiin", i-Burundi sanoi haastattelussa. "Ihmiset haluavat muutosta. ... Mutta hallitsevalla puolueella on valta-asemaetu ja se hallitsee vaaliprosessia." Rwasa kertoi Associated Pressille, että hänen mielestään on tärkeää olla boikotoimatta vaaleja, vaikka tuloksen ei odoteta olevan oikeudenmukainen. "Kaikella on aikansa", hän sanoi. "Juuri nyt ei ole aika luovuttaa ja hylätä kansaamme." Ndayishimiye, eläkkeellä oleva kenraali, olisi heikko presidentti, koska hän olisi Nkurunzizan ja muiden vaikutusvaltaisten valtapuolueen jäsenten julkisivu, sanoi burundilainen poliittinen analyytikko David Gakunzi: "Hän konsultoi, mutta pelkää tehdä itsenäisiä päätöksiä." Ndayishimiye taisteli Nkurunzizan rinnalla kapinallisena vuosina 1993-2005 käydyssä sisällissodassa, jossa kuoli noin 300 000 ihmistä. Lainsäätäjät valitsivat Nkurunzizan presidentiksi Arushan sopimuksina tunnetun rauhanprosessin aikana, jossa määrättiin, että presidentin kausi voidaan uusia vain kerran. Nkurunziza, joka voitti toisen kauden vuonna 2010, sanoi kuitenkin, että hänellä oli oikeus kolmannelle kaudelle vuonna 2015, koska häntä ei ollut valittu ensimmäisellä kerralla yleisillä vaaleilla. Sitä seuranneet tappavat levottomuudet vahingoittivat pahasti suhteita kansainväliseen yhteisöön, ja Burundista tuli ensimmäinen maa, joka erosi Kansainvälisestä rikostuomioistuimesta sen jälkeen, kun se alkoi tutkia väitteitä väärinkäytöksistä. YK:n ihmisoikeustoimisto raportoi yli 300 laittomasta teloituksesta, ja se erotettiin maasta. Nkurunziza selvisi vallankaappausyrityksestä pian vuoden 2015 äänestyksen jälkeen ollessaan matkalla Tansaniassa ja on sen jälkeen poistunut Burundista vain kerran. Samaan aikaan kansainväliset avunantajat ovat vähentäneet tukea, minkä vuoksi hallitus on joutunut kamppailemaan. Se on määrännyt kansalaiset maksamaan tulevasta äänestyksestä. Monet burundilaiset yllättyivät, kun presidentti ilmoitti vuonna 2018, että hän on viimeisellä kaudellaan. Skeptisyys jatkuu. Hallitus on hyväksynyt lainsäädännön, joka antaa Nkurunzizalle "ylimmän johtajan" arvonimen hänen astuttuaan syrjään. "On vaikea tietää, mitä tapahtuu ... Nkurunziza on ollut melko arvaamaton", sanoi tutkija Lane Hartill Burundin ihmisoikeusjärjestöstä. "Sekä valtapuolue että tärkein oppositiopuolue CNL ovat vakuuttuneita siitä, että heidän ehdokkaansa voittavat presidentinvaalit. On kuitenkin kuvaavaa, että hallituksen virkamiehet pidättävät edelleen suuria määriä CNL:n jäseniä." Jopa jotkut hallitsevan puolueen johtavat jäsenet ovat kyllästyneitä ihmisoikeusloukkauksiin ja romahtavaan talouteen, mutta eivät uskalla puhua siitä, koska pelkäävät menettävänsä työpaikkansa tai tulevansa tapetuksi, Hartill sanoi. Burundin hallitus on kiistänyt väitteet, joiden mukaan se kohdistuu omaan kansaansa, ja kutsuu niitä toisinajattelijoiden pahantahtoiseksi propagandaksi. Muistot vuoden 2015 väkivaltaisuuksista ovat yhä raakoja. Jean Baptiste Bakunzi sanoi, että hänen veljensä kuolema poliisin ja Imbonerakuren, hallitsevaan puolueeseen liittyvän militarisoidun nuorisoryhmän, käsissä on edelleen traumaattinen. Hänen veljensä, jota syytettiin osallistumisesta hallituksen vastaiseen toimintaan, "polvistui ja rukoili heitä pelastamaan henkensä", Bakunzi sanoi. "Sen sijaan yksi poliisi painoi liipaisinta ja ampui hänet kuoliaaksi", hän sanoi. "Kuka tahansa, joka vastustaa hallitsevaa puoluetta, joutuu viholliseksi tänäkin päivänä." Väkivaltaisuudet ovat himmentäneet niiden Burundin ulkopuolella asuvien toiveita, jotka eivät pääse äänestämään. YK:n tietojen mukaan yli 330 000 pakolaista on suojassa Tansaniassa, Ugandassa, Ruandassa ja Kongossa. "Nämä vaalit eivät tuo meille toivoa, koska olemme menettäneet niin paljon", sanoi Ruandassa asuva pakolainen Solange Teta. "Hallitsevan puolueen ehdokas ei voi lievittää kärsimyksiämme." Satunnaiset väkivaltaisuudet jatkuvat. Poliisin mukaan kaksi ihmistä sai surmansa ja kahdeksan haavoittui sunnuntaina kranaatti-iskussa Bujumburassa sijaitsevaan baariin, joka on hallituspuolueen kannattajien suosima kohtauspaikka. Opposition kannattajat pelkäävät, että turvallisuuspalvelu voi kostaa. Maanpaossa elävä hallituksen entinen ministeri Charles Nditije kuvaili vaaleja "vitsiksi" ja kutsui vaaleja muodollisuudeksi, jonka tarkoituksena on asettaa Nkurunzizan valitsema seuraaja. "Burundilaiset haluavat nyt kaikkea, mikä voi lopettaa CNDD-FDD:n vallan. Mutta hallitsevan (puolueen) ehdokas taistelee kynsin ja hampain voittaakseen vilpillisesti ja saadakseen aikaan uuden kriisikierroksen", hän sanoi. Burundin tutkija Hartill sanoi, että kiistelty vaalitulos voi saada maan jälleen jännitteeseen. Suuri kysymys on hänen mukaansa se, sanooko oppositiojohtaja "tarpeeksi on tarpeeksi". ___ Ssuuna raportoi Kigalista, Ruandasta. Eloge Willy Kaneza Nairobissa, Keniassa, vaikutti asiaan.</w:t>
      </w:r>
    </w:p>
    <w:p>
      <w:r>
        <w:rPr>
          <w:b/>
        </w:rPr>
        <w:t xml:space="preserve">Tulos</w:t>
      </w:r>
    </w:p>
    <w:p>
      <w:r>
        <w:t xml:space="preserve">Burundi uhmaa COVID-19:tä verisen hallinnon päättävien vaalien järjestämiseksi.</w:t>
      </w:r>
    </w:p>
    <w:p>
      <w:r>
        <w:rPr>
          <w:b/>
        </w:rPr>
        <w:t xml:space="preserve">Esimerkki 2.124</w:t>
      </w:r>
    </w:p>
    <w:p>
      <w:r>
        <w:t xml:space="preserve">Artikkelissa ei kommentoida kustannuksia. Vaikka useimmat lukijat tietävät, että jos ilmastointiteippi olisi tehokasta, se maksaisi vain pennosia, harva todennäköisesti tietää, mitä erilaiset lääketieteelliset hoitomuodot maksavat - reseptivoiteista lasereihin ja injektioihin. Artikkelissa todetaan, että tutkijat tarkastelivat yhtä ainoaa lopputulosta - syylän häviämistä - ja että yksi viidestä potilaasta kummassakin ryhmässä onnistui. Julkaistun tutkimuksen mukaan ilmastointiteippi on käytännössä vaaraton hoitomuoto, mutta se voi aiheuttaa vähäisiä ärsytyksiä (tunnottomuutta ja verenvuotoa kahdella tutkimukseen osallistuneesta 90 koehenkilöstä). AP:n jutussa tämä jätetään mainitsematta. Artikkelissa selitetään hienosti satunnaistetun, kaksoissokkoutetun, kontrolloidun tutkimuksen kulku, jossa toinen ryhmä sai hoitoa pelkällä moleskiinillä ja toinen ryhmä moleskiiniä ja ilmastointiteippiä; lääkärit tai potilaat eivät tienneet, kumman hoidon he saivat. Uutisjuttu asettaa syyliä oikeaan asiayhteyteen - siinä sanotaan, että ne ovat "harmittomia, itsepäisiä kuoppia", jotka lopulta häviävät itsestään ilman minkäänlaista hoitoa. Artikkelissa siteerataan tutkimuksen pääkirjoittajaa ja erään akateemisen lääketieteellisen keskuksen ihotautiosaston puheenjohtajaa, jolla ei ole mitään yhteyttä tutkimukseen. Uutisjutussa tehdään taitava yhteenveto laajasta valikoimasta muita lääketieteellisiä hoitomuotoja, joilla syyliä yritetään poistaa, käsikauppavoiteista lasereihin ja injektioihin. Teippi on amerikkalaista kuin omenapiirakka, ja jos lukijat haluavat ostaa sitä, he tietävät, mistä sitä löytyy. Uutisessa kerrotaan, että ilmastointiteippi on kiehtonut aiempia tutkijoita, ja "ansaitsi paikkansa lääkekaapissa vuonna 2002". Ei ilmeistä lehdistötiedotteen tekstin käyttöä.</w:t>
      </w:r>
    </w:p>
    <w:p>
      <w:r>
        <w:rPr>
          <w:b/>
        </w:rPr>
        <w:t xml:space="preserve">Tulos</w:t>
      </w:r>
    </w:p>
    <w:p>
      <w:r>
        <w:t xml:space="preserve">Tutkimus herättää epäilyksiä ilmastointiteippi syylä hoito</w:t>
      </w:r>
    </w:p>
    <w:p>
      <w:r>
        <w:rPr>
          <w:b/>
        </w:rPr>
        <w:t xml:space="preserve">Esimerkki 2.125</w:t>
      </w:r>
    </w:p>
    <w:p>
      <w:r>
        <w:t xml:space="preserve">"TXA maksaa jutun mukaan 10 dollaria hoitokertaa kohti. Vaikka tätä hintaa luonnehditaan alhaiseksi, jutussa olisi voitu todeta, että hinta voi olla kohtuuttoman kallis monissa köyhissä maissa. Jutussa keskitytään TXA- ja lumelääkeryhmien väliseen kuolleisuuseroon ja esitetään tulokset absoluuttisina lukuina. Siinä todetaan hyödyllisesti, että TXA:ta olisi annettava 66 potilaalle yhden kuolemantapauksen estämiseksi. Vaikka jutussa välitetään väite, jonka mukaan TXA voisi pelastaa "kymmeniä tuhansia ihmisiä", kyseenalaistamatta sitä, jutussa ei mainosteta väitettä yhtä voimakkaasti kuin kilpailevissa uutisissa. Jutussa mainittiin, että veritulppien aiheuttamat kuolemantapaukset eivät lisääntyneet TXA:ta saaneiden ryhmässä. Ymmärrämme, että kyseessä on blogikirjoitus - joten tämä riittää. Jutussa kerrotaan pelkät olennaiset asiat ja todetaan tulokset absoluuttisina lukumäärinä ja hoitoa varten tarvittavien potilaiden lukumääränä. Valitettavasti useita tärkeitä seikkoja, kuten mukana olleiden hoitopaikkojen ja maiden määrää sekä muita tutkimuksen olennaisia ominaisuuksia, ei ole raportoitu. Siitä huolimatta annamme sille epäilyksen varaa. Tässä jutussa ei ole mitään sairauden lietsontaa. On vaikea löytää tilaa riippumattomalle näkökulmalle 245 sanan tiivistelmässä, eikä tässä jutussa ollut tilaa. Traumapotilaiden verenvuodon hallintaan käytetään lukuisia muita hyytymistä edistäviä aineita. Jutussa ei mainita yhtäkään niistä. Jutussa todetaan, että TXA on 25 vuotta vanha lääke, joka on hyväksytty Yhdysvalloissa estämään verenvuotoa verenvuototautia sairastavilla, joille on vedetty hampaat. Jutussa mainitaan, että TXA:ta käytetään jo verenvuodon hallintaan leikkausten aikana, eikä hoitoa esitetä uutena. Vaikka ei ole todisteita siitä, että tämä juttu olisi poiminut mitään suoraan uutistiedotteesta, emme voi olla varmoja siitä, missä määrin tämä juttu on voinut nojata sellaiseen. Sanomme, ettei se ole sovellettavissa."</w:t>
      </w:r>
    </w:p>
    <w:p>
      <w:r>
        <w:rPr>
          <w:b/>
        </w:rPr>
        <w:t xml:space="preserve">Tulos</w:t>
      </w:r>
    </w:p>
    <w:p>
      <w:r>
        <w:t xml:space="preserve">Geneerinen lääke voisi pelastaa monia traumapotilaita</w:t>
      </w:r>
    </w:p>
    <w:p>
      <w:r>
        <w:rPr>
          <w:b/>
        </w:rPr>
        <w:t xml:space="preserve">Esimerkki 2.126</w:t>
      </w:r>
    </w:p>
    <w:p>
      <w:r>
        <w:t xml:space="preserve">"Tuoreiden hedelmien ja vihannesten kustannuksista ei ole keskusteltu verrattuna tyypilliseen amerikkalaiseen ruokavalioon, joka koostuu suurelta osin jalostetuista ja pikaruokavalioista. On kuitenkin turvallista olettaa, että useimmat lukijat tietävät kustannukset tavallisista ruokaostoksistaan. Jutussa annettiin tietoa siitä, että nämä kaksi ryhmää eivät eronneet toisistaan rintasyövän uusiutumisasteessa, joka oli tutkimuksen päätulos. Jutussa kerrottiin vain, että nämä kaksi ryhmää eivät eronneet toisistaan rintasyövän uusiutumisasteessa, eivät eloonjäämisessä. Jutussa mainittiin, että kumpikaan ryhmä ei laihtunut enemmän, joten runsaskuituinen ruokavalio ei takaa laihtumista. Jutussa ei mainita kuitupitoisen ja vähärasvaisen ruokavalion haittoja. Tällaisen ruokavalion mahdollisia ""sivuvaikutuksia"" voivat olla turvotus, kaasut ja ripuli tai löysät ulosteet. Jutussa käsitellään tutkimusasetelmaa ja esitetään niiden naisten absoluuttinen määrä, joilla rintasyöpä uusiutui kussakin ryhmässä. Jutussa ei mainita, että tutkimukseen osallistujat raportoivat itse ruokailutottumuksistaan. Jutussa ei harjoitettu tautien lietsontaa. Jutussa siteerataan ainoastaan pääkirjoituksen kirjoittajaa, joka käsittelee äskettäin julkaistuja tietoja. Hänen kommenttinsa kaipaa lisäselvitystä, joten lisätietoa häneltä tai muilta tutkijoilta tai kliinikoilta, jotka eivät ole sidoksissa tutkimukseen, olisi ollut hyödyllistä, erityisesti mitä tulee keskusteluun muista hyödyistä, jotka liittyvät runsaskuituiseen, vähärasvaiseen ruokavalioon, jossa keskitytään suurelta osin kasvipohjaisiin elintarvikkeisiin. Jutussa ei mainita muita rintasyövän uusiutumisstrategioita, kuten hormonaalisia ja biologisia lääkkeitä jne. Muissa tutkimuksissa on ehdotettu, että painonhallinta ruokavalion ja liikunnan avulla voi olla tärkeä osa tiettyjen rintasyöpätyyppien ehkäisyssä vaihdevuosien jälkeisessä iässä olevilla naisilla (esim. hormonireseptorinegatiiviset naiset). Jutussa mainittiin, että liiallisen painonnousun ehkäiseminen ruokavalion ja liikunnan avulla olisi syövän ehkäisytutkimuksen "seuraava etappi". Jutussa ei erityisesti mainita tuoreiden hedelmien ja vihannesten saatavuutta kaikille väestöryhmille, mutta jutun pääpaino on siinä, että ei ole näyttöä siitä, että näihin elintarvikkeisiin keskittyvästä ruokavaliosta olisi hyötyä rintasyövän uusiutumisen kannalta. Mitään ruokavalioon liittyvää ennaltaehkäisevää käyttäytymismuutosta ei suositella. Jutussa kerrottiin myös riittävän selvästi, mikä oli ""hoito"" (vihannes- ja hedelmäannosten määrä jne.), jotta henkilö, joka halusi ""hoitaa"" itseään tällä tavoin, voisi toistaa toimenpiteen. Jutussa mainitaan, että kyseessä on äskettäin julkaistu tutkimus, joka ei osoita, että runsaasti hedelmiä ja vihanneksia sisältävä ruokavalio ei olisi suoraan yhteydessä rintasyövän uusiutumisriskin pienenemiseen. Hedelmien ja vihannesten lisääminen ruokavaliossa ei ole uusi käsite. Juttu ei näytä olevan suoraan lehdistötiedotteesta ja siinä on riippumatonta raportointia."</w:t>
      </w:r>
    </w:p>
    <w:p>
      <w:r>
        <w:rPr>
          <w:b/>
        </w:rPr>
        <w:t xml:space="preserve">Tulos</w:t>
      </w:r>
    </w:p>
    <w:p>
      <w:r>
        <w:t xml:space="preserve">Intensiivinen kasvis- ja hedelmädieetti ei vaikuta rintasyövän uusiutumiseen.</w:t>
      </w:r>
    </w:p>
    <w:p>
      <w:r>
        <w:rPr>
          <w:b/>
        </w:rPr>
        <w:t xml:space="preserve">Esimerkki 2.127</w:t>
      </w:r>
    </w:p>
    <w:p>
      <w:r>
        <w:t xml:space="preserve">"Jutussa sanottiin vain kerran, että "kustannukset ovat korkeat", ja viitattiin seulontoihin ja niihin liittyviin väärien positiivisten tulosten ja invasiivisten toimenpiteiden riskeihin." Odotamme hieman yksityiskohtaisempia tietoja. Mutta koska se oli ainoa tarkastelemamme juttu, jossa edes mainittiin kustannukset, ja koska siinä kerrottiin, että jopa tämän tutkimuksen mukaan yli tuhat naista pitäisi seuloa vuosikymmenen ajan, jotta yhdenkin naisen tilanne muuttuisi, annamme sille tyydyttävän arvosanan. Tässä jutussa kerrotaan rintasyöpäkuolemien prosentuaalinen ero niiden alueiden välillä, joilla naiset seulottiin rutiininomaisesti, ja niiden alueiden välillä, joilla seulontaa ei tehty, mutta siinä kerrotaan myös kuolemantapausten kokonaismäärä ja korostetaan havaintoa, jonka mukaan noin 1250 naista pitäisi seuloa vuosikymmenen ajan, jotta voitaisiin estää yksi rintasyöpäkuolema. Jutussa huomautettiin myös, että tutkimuksessa ei raportoitu todellisia rintasyöpäkuolleisuuslukuja eli sitä, kuinka moni rintasyöpään sairastunut nainen kuoli siihen. Jutussa todetaan, että seulonta voi johtaa vääriin hälytyksiin ja muihin haitallisiin tuloksiin. Vaikka jutussa ei käsitellä yksityiskohtaisesti haittavaikutuksia, siinä on riippumattomien asiantuntijoiden kommentteja, joiden mukaan tutkimuksessa ei otettu huomioon seulontojen haittoja eikä hyötyjä. Jutussa luodaan yleiskatsaus tutkimuksen keskeisiin piirteisiin ja esitetään riippumattomien asiantuntijoiden kritiikkiä. Jutussa tuodaankin esiin tutkimussuunnitelmaan liittyviä huolenaiheita lähellä jutun yläosaa. (Juttu olisi voinut käsitellä tätä asiaa paljon enemmänkin. Katso esimerkiksi blogikirjoituksemme tästä asiasta). Jutussa tuodaan esiin sekä tutkijoiden raportoimien kuolemantapausten kokonaismäärä että niiden naisten määrä, jotka olisi seulottava yhden kuolemantapauksen estämiseksi, mikä asettaa riskin oikeisiin mittasuhteisiin. Juttu sisältää kritiikkiä tutkimussuunnitelmaa ja johtopäätöksiä kohtaan, vaikka siinä ei yksilöidä tai lainata riippumattomia asiantuntijoita lukuun ottamatta yhtä neutraalia yhteenvetolainausta. (Miksi nämä muut kriitikot mainitaan?) Vaikka mahdollisista eturistiriidoista ei ilmoiteta, tutkijat eivät ilmoittaneet mitään ristiriitoja lehtiartikkelissaan. Annamme sille hädin tuskin tyydyttävän arvosanan, vaikka nimettömien kriitikoiden asiat häiritsevät meitä. Jutussa ei käsitellä yksityiskohtaisesti vaihtoehtoja, mutta siinä tuodaan esiin Yhdysvaltojen ennaltaehkäiseviä palveluja käsittelevän työryhmän ohjeellinen raportti, jossa kyseenalaistetaan mammografian seulontatutkimuksen arvo nelikymppisille naisille ja annetaan siten ymmärtää, että seulomatta jättäminen on vaihtoehto. Mammografiasta ei puhuttu nimenomaisesti, mutta emme voi arvostella juttua siitä. Voimme kuitenkin antaa tästä kriteeristä vain arvosanan Ei sovellettavissa. Jutussa asetetaan tämä tutkimus hyvin muiden raporttien yhteyteen. Juttu ei perustu uutistiedotteeseen."</w:t>
      </w:r>
    </w:p>
    <w:p>
      <w:r>
        <w:rPr>
          <w:b/>
        </w:rPr>
        <w:t xml:space="preserve">Tulos</w:t>
      </w:r>
    </w:p>
    <w:p>
      <w:r>
        <w:t xml:space="preserve">Ruotsalainen mammografiatutkimus kylvää lisää hämmennystä rintasyövän seulonnasta.</w:t>
      </w:r>
    </w:p>
    <w:p>
      <w:r>
        <w:rPr>
          <w:b/>
        </w:rPr>
        <w:t xml:space="preserve">Esimerkki 2.128</w:t>
      </w:r>
    </w:p>
    <w:p>
      <w:r>
        <w:t xml:space="preserve">Kotimaisia naudanlihoja nähdään paikallisilla karjamarkkinoilla Hongseongissa, noin 170 kilometriä Soulista etelään 29. heinäkuuta 2008. Harvinainen geneettinen mutaatio saattaa olla joidenkin nautojen hullun lehmän tautitapausten taustalla, ja sen löytyminen voi auttaa selvittämään, mistä epidemia sai alkunsa, kertoivat yhdysvaltalaiset tutkijat perjantaina. REUTERS/Lee Jae-Won Mutaatio, joka löytyi alabamalaisesta lehmästä, jonka BSE-testi oli positiivinen vuonna 2006, on identtinen sen mutaation kanssa, joka aiheuttaa ihmisillä samankaltaista aivoja tuhoavaa tautia. Tämä viittaa siihen, että BSE voi joskus syntyä spontaanisti naudoissa. Kansasin osavaltionyliopistossa työskentelevän Jurgen Richtin mukaan karjankasvattajat eivät saa koskaan olla varuillaan BSE:n suhteen, koska BSE voi kehittyä missä tahansa ja milloin tahansa. Löydös saattaa tukea vuonna 2005 esitettyä teoriaa, jonka mukaan nautojen BSE-epidemia voisi johtua Intiasta peräisin olevien naudan jäännösten saastuttamasta rehusta, tutkijat raportoivat Public Library of Science -julkaisussa PLoS Pathogens. BSE eli hullun lehmän tauti pyyhkäisi läpi brittiläisten lypsykarjojen 1980-luvulla ja pakotti miljoonia eläimiä lopetettavaksi. Kukaan ei koskaan saanut selville, mistä tauti oli peräisin, mutta useimmat asiantuntijat arvelivat tuolloin, että se oli peräisin karjanrehusta, joka sisälsi samanlaiseen scrapie-tautiin sairastuneiden lampaiden jäänteitä. Nautojen ei tiedetty koskaan sairastuneen BSE:hen ennen epidemiaa, mutta jotkut asiantuntijat ovat väittäneet, että ne ovat saattaneet sairastua. Tämä raportti tukee tätä ajatusta. BSE, scrapie ja ihmisillä esiintyvä Creutzfeldt-Jakobin tauti eli CJD ovat aivoja tuhoavia sairauksia, joita kutsutaan tarttuviksi spongiformisiksi enkefalopatioiksi. Joissakin tapauksissa myös eläimet tai ihmiset, jotka syövät näiden tautien uhrien aivo- ja hermostomateriaalia, voivat sairastua näihin tauteihin. Ne tarttuvat prioneiksi kutsuttujen vääristyneiden tarttuvien proteiinifragmenttien välityksellä. Erittäin harvinaista CJD:n muunnostautia on todettu ihmisillä, jotka ovat syöneet tartunnan saaneita naudanlihatuotteita. Se on tappava ja parantumaton, ja siihen on tähän mennessä sairastunut vain 167 ihmistä. Useimmat maat kieltävät nykyisin nisäkkäiden lihan ja muiden osien käytön nautaeläinten ruokinnassa. Ne kieltävät myös mahdollisesti tarttuvien kudosten, kuten aivojen ja selkäytimen, käytön ihmisruoassa. "Eri puolilla maailmaa on nyt, kun rehun välityksellä leviävä epidemia on hävinnyt, taipumuksia lieventää näitä sääntöjä ja määräyksiä", Richt sanoi puhelinhaastattelussa. "Joten jos näitä geneettisiä tapauksia ilmaantuu sieltä sun täältä, emmekä ole ottaneet käyttöön lieventämistoimia, jossain on uusi epidemia."   Hän ehdotti geenin poistamista karjasta. "Voimme puhdistaa maailman nautakarjan tästä mutaatiosta", Richt sanoi. CJD:n tiedetään ilmaantuvan spontaanisti myös ihmisväestöön. Geneettinen mutaatio aiheuttaa taudin yhdelle miljoonasta ihmisestä maailmanlaajuisesti. Richt ja kollegat testasivat alabamalaisen lehmän aivoja ja löysivät mutaation, joka on identtinen prionigeenimutaation kanssa, joka aiheuttaa joitakin CJD-tapauksia. Se on luultavasti harvinainen naudoilla, sitä esiintyy harvemmalla kuin yhdellä 2 000:sta, he sanoivat täällä julkaistussa raportissa Mutta eläin siirsi mutaationsa hieholleen, mikä viittaa siihen, että se periytyy.</w:t>
      </w:r>
    </w:p>
    <w:p>
      <w:r>
        <w:rPr>
          <w:b/>
        </w:rPr>
        <w:t xml:space="preserve">Tulos</w:t>
      </w:r>
    </w:p>
    <w:p>
      <w:r>
        <w:t xml:space="preserve">Geenimutaatio on joidenkin hullun lehmän tautien taustalla: tutkimus.</w:t>
      </w:r>
    </w:p>
    <w:p>
      <w:r>
        <w:rPr>
          <w:b/>
        </w:rPr>
        <w:t xml:space="preserve">Esimerkki 2.129</w:t>
      </w:r>
    </w:p>
    <w:p>
      <w:r>
        <w:t xml:space="preserve">Ugandassa puhunut Alex Azar kertoi toimittajille, että hän ja muut ovat "hyvin huolissaan", ja kehotti Tansanian hallitusta jakamaan tapausta koskevat laboratoriotulokset. Ebola-epidemiasta naapurimaassa Kongossa on tullut historian toiseksi kuolettavin, ja vahvistettuja tapauksia on nyt yli 3 000. Azar sanoi, että parhaillaan pyritään varmistamaan, että Tansania noudattaa kansainvälisiä terveyssäännöksiä ja velvoitteita Maailman terveysjärjestöä kohtaan "tansanialaisten sekä kaikkien alueen ihmisten suojelemiseksi". Tansanian hallitus sanoi lauantaina, ettei Itä-Afrikan valtiossa ole vahvistettu Ebola-tapausta. Siellä ei ole koskaan kirjattu yhtään vahvistettua Ebola-tapausta. WHO pani viime viikolla antamassaan lausunnossa merkille huhun, joka koski Tansaniassa tuntemattomaan sairauteen kuolleita, ja sanoi lähettävänsä teknisen ryhmän tutkimaan asiaa "kiireellisesti". Associated Pressin näkemän WHO:n sisäisen asiakirjan mukaan potilas, 34-vuotias nainen, kuoli 8. syyskuuta ja hänet haudattiin samana päivänä. Ei ollut selvää, missä hän kuoli. Asiakirjan mukaan uhri oli viimeksi opiskelija Ugandan keskiosassa, jossa hän vieraili terveydenhuollon laitoksissa tutkimusmatkalla, ennen kuin hän palasi Tansaniaan 22. elokuuta. Ugandan keskiosissa ei ole raportoitu yhtään ebolatapausta. "Tämä salaperäinen tauti on tutkittava ja näytteet tutkittava. Emme pystyneet sulkemaan pois mitään virusperäistä verenvuotokuumetta, ja tutkimukset jatkuvat", WHO:n Ugandan edustaja tohtori Yonas Woldemariam sanoi maanantaina. Yli vuosi sitten Itä-Kongossa puhjennut ebolaepidemia on tappanut lähes 2 000 ihmistä. Terveydenhuoltohenkilöstön työtä ovat haitanneet yhteisön epäluottamus ja kapinallisten vuosien hyökkäysten aiheuttama turvattomuus. Tapaukset, joissa ebolapotilaat ovat ylittäneet rajan tämän taudinpurkauksen aikana, ovat olleet harvinaisia. Kesäkuussa eräs kongolainen perhe, jolla oli sairaita perheenjäseniä, ylitti Ugandaan pusikkotietä pitkin. Kaksi heistä kuoli ebolaan Ugandassa. Elokuussa kongolainen tyttö sai positiivisen tuloksen ebolasta ja kuoli Ugandassa matkustettuaan Kongosta. ___ Seuraa Afrikka-uutisia osoitteessa https://twitter.com/AP_Africa</w:t>
      </w:r>
    </w:p>
    <w:p>
      <w:r>
        <w:rPr>
          <w:b/>
        </w:rPr>
        <w:t xml:space="preserve">Tulos</w:t>
      </w:r>
    </w:p>
    <w:p>
      <w:r>
        <w:t xml:space="preserve">Yhdysvallat vaatii avoimuutta Tansanian Ebola-taudin kaltaisessa kuolemantapauksessa.</w:t>
      </w:r>
    </w:p>
    <w:p>
      <w:r>
        <w:rPr>
          <w:b/>
        </w:rPr>
        <w:t xml:space="preserve">Esimerkki 2.130</w:t>
      </w:r>
    </w:p>
    <w:p>
      <w:r>
        <w:t xml:space="preserve">Tähän tulokseen ovat päätyneet Bristolin yliopiston ja Davisin Kalifornian yliopiston tutkijat, jotka pukivat hevoset mustavalkoisiin raidallisiin takkeihin selvittääkseen, miksi seeproilla on raitoja. Tutkijat havaitsivat, että verhottuihin hevosiin laskeutui vähemmän hevoskärpäsiä kuin raidattomiin hevosiin, mikä viittaa siihen, että seepran raidat saattavat suojata seeproja tauteja levittäviltä, verta imeviltä hyönteisiltä. "Tämä vähentynyt kyky laskeutua seepran turkkiin voi johtua siitä, että raidat häiritsevät hevoskärpästen näköjärjestelmää niiden lähestymisen viimeisinä hetkinä", sanoo Bristolin yliopiston tutkija Martin How. "Raidat saattavat häikäistä kärpäsiä jollakin tavalla, kun ne ovat tarpeeksi lähellä nähdäkseen ne matalaresoluutioisilla silmillään." Kaukaa katsottuna sekä hevoset että seeprat vetivät kärpäsiä puoleensa yhtä paljon, ja molempien eläintyyppien ympärillä leijui yhtä paljon hyönteisiä. Mutta kun kärpäset tulivat lähemmäs, asiat muuttuivat hankaliksi. Kärpäset laskeutuivat harvemmin seeproihin ja raidallisiin turkkeihin peittyneisiin hevosiin. "Kun ne kuitenkin pääsevät lähelle seeproja, ne lentävät yleensä niiden ohi tai törmäävät niihin", sanoo Tim Caro, U.C. Davisin yliopiston villieläin-, kala- ja suojelubiologian laitoksen professori. "Tämä viittaa siihen, että raidat saattavat häiritä kärpästen kykyä laskeutua hallitusti."  Työ , josta raportoidaan Public Library of Science ONE -lehdessä, pyrkii vastaamaan yhteen eläintieteen vanhimmista kysymyksistä - miksi seeproilla on raitoja? Charles Darwinilla oli teoriansa. Niin oli myös brittiläisellä luonnontieteilijällä Alfred Russel Wallacella. Mutta brittiläiset ja kalifornialaiset tutkijat pyrkivät tutkimaan tätä kysymystä tutkimalla sekä hevosia että seeproja brittiläisessä Hill Livery -laitoksessa, joka tekee yhteistyötä eurooppalaisten eläintarhojen kanssa seeprojen suojelemiseksi. Se tarjosi kontrolloidun ympäristön, jossa hevoset voitiin pukea ja tarkkailla tarkasti teorian testaamiseksi. "Tämä on yksi niistä tutkimuksista, joista kysyy, miksi kukaan ei ole tehnyt tätä aiemmin", sanoo Tim Woodfine, Etelä-Englannissa sijaitsevan Marwell Wildlife -eläintarhan suojelujohtaja. Hän ei osallistunut tutkimukseen. "Se on yksinkertainen ja siisti. Minusta se on hieno työ", hän sanoi. Eläinten näkökyvyn asiantuntija How kertoi torstaina Associated Pressille, että on syytä olla "melko innoissamme" tutkimuksesta, joka hänen mukaansa auttaa tutkijoita ymmärtämään, mitä kärpäsen mielessä tapahtuu. Oivalluksilla on laajempia vaikutuksia teknologiaan, kuten kuljettajattomiin autoihin, jotka ovat saaneet vaikutteita hyönteisten näkökyvystä. Jos raidat häiritsevät kärpästä, ne saattavat Howin mukaan häiritä myös kuljettajattoman auton järjestelmiä. "Meidän piti saada ajatuksemme kärpäsen silmään", How sanoi. "Niillä on hyvin erilaiset silmät kuin meillä." Erica McAlister, Lontoon luonnonhistoriallisen museon kärpästen ja kirppujen vanhempi intendentti, sanoi, että tutkimus tuo tietoa aiheeseen, josta tiedemiehet ovat keskustelleet pitkään. "Olemme kiistelleet seeprajuovista 75 vuotta", sanoi McAlister, joka ei myöskään osallistunut tutkimukseen. Mutta tutkimuksella on myös sovelluksia ihmiselle. How sanoo, että tästä lähtien hän käyttää raitoja ajaessaan polkupyörällä hevoskärpästen aikaan. Caro toivoo, että tutkimus korostaa niitä ihmeitä, joita luonnossa on vielä löydettävänä. "Jos voimme yrittää herättää yleisön arvostamaan luonnon ihmeitä, he eivät ole yhtä huolettomia tuhoamaan sitä", hän sanoi. "Sitä toivon." ___ Juttua on korjattu siten, että loppusitaatin verbin pitäisi olla "pique", ei "peak".</w:t>
      </w:r>
    </w:p>
    <w:p>
      <w:r>
        <w:rPr>
          <w:b/>
        </w:rPr>
        <w:t xml:space="preserve">Tulos</w:t>
      </w:r>
    </w:p>
    <w:p>
      <w:r>
        <w:t xml:space="preserve">Miksi seeproilla on raitoja? Ehkä häikäistäkseen kärpäsiä.</w:t>
      </w:r>
    </w:p>
    <w:p>
      <w:r>
        <w:rPr>
          <w:b/>
        </w:rPr>
        <w:t xml:space="preserve">Esimerkki 2.131</w:t>
      </w:r>
    </w:p>
    <w:p>
      <w:r>
        <w:t xml:space="preserve">Tämä oli tarinan vahvuus, ja siinä annettiin jonkin verran tietoa kustannuksista. "Tutkimuksessa ei käsitelty sitä, onko seulonta kustannustehokasta. Yhdysvalloissa kolesterolitestit maksavat noin 80 dollaria, ja yleensä sairausvakuutus kattaa ne, vaikka usein neuvotellaan paljon alhaisemmista hinnoista. Englantilaiset tutkimuksen tekijät arvioivat, että jos kolesterolitestaus maksaa 7 dollaria ja geenitestaus 300 dollaria, se maksaisi 2900 dollaria jokaisesta henkilöstä, jolla on todettu häiriö." Olisimme toivoneet, että jutussa olisi mainittu geenitestien kustannukset Yhdysvalloissa, mutta muutoin pidimme juttua tyydyttävänä. Jutussa olisi voitu myös todeta, että vaikka statiinilääkkeet ovat geneerisiä ja suhteellisen edullisia, hoidon pitkän aikavälin kustannukset lapsuudesta lähtien ovat todennäköisesti huomattavat. Jutussa kvantifioitiin havainnot näin: "Jokaista 1 000:ta tutkimukseen osallistunutta henkilöä kohden neljällä lapsella ja neljällä vanhemmalla todettiin olevan riski sairastua varhain sydänsairauteen. Se on lähes kaksi kertaa enemmän kuin useimmissa aiemmissa tutkimuksissa on esitetty." Näin saamme tietää, kuinka monta ihmistä enemmän saattaisi tulla tunnistetuksi, jos seulontaa laajennettaisiin, mutta lukijoille on myös kerrottava, että ei ole selvää, vähentääkö tämä lopulta sydänkuolemia. Seulonnan haittoja, kuten vääriä positiivisia ja negatiivisia tuloksia, ylidiagnoosia, ylihoitoa, epäasianmukaista tautimerkintää ja niin edelleen, ei mainita. Jutussa kerrotaan, kuinka monta vauvaa testattiin ja miten heidät testattiin. Emme kuitenkaan saaneet käsitystä siitä, kuinka luotettavia nämä testausmenetelmät ovat, emmekä siitä, mitkä olivat tutkimuksen rajoitukset. Sen sijaan jutussa annettiin ymmärtää, että tutkimus osoitti, että lasten seulonta pienentää heidän riskiään, esimerkiksi seuraavanlaisilla lausunnoilla: "Entä jos verikoe voisi paljastaa, että lapsellasi on suuri riski sairastua sydänsairauteen vuosia myöhemmin, jolloin sinulla olisi mahdollisuus ehkäistä se jo nyt?"." Juttu sisälsi numeroita siitä, kuinka yleinen tämä sairaus on ja kuinka suuri sydänsairauksien riski on, vaikka se olisi ollut vahvempi, jos siinä olisi kerrottu tarkemmin, mikä on perusriski verrattuna 10-kertaiseen riskin nousuun. Jutussa oli mukana riippumattomia lähteitä. Lisäksi jutussa paljastetaan tämä: "Tutkimusta johti tohtori David Wald Lontoon Queen Maryn yliopistosta. Hän ja toinen kirjoittaja perustivat yrityksen, joka valmistaa yhdistelmäpillereitä sydänsairauksien ehkäisemiseksi. Työtä rahoitti Medical Research Council, Britannian hallituksen terveystutkimusvirasto." Vaihtoehtona on, ettei varhaislapsuudessa tehdä seulontatutkimuksia. Ovatko tällaiset geenitestit saatavilla vanhempien ostettavaksi hyllystä tai pyydettäessä lääkärin lähetteellä? Jutussa ei selvitetä asiaa. Jutussa todetaan tutkimuksen uutuus selittämällä, että siinä todettiin, että tämä geneettinen sairaus on yleisempi kuin alun perin luultiin. On kaksi lähdettä, jotka eivät näytä liittyvän tutkimukseen.</w:t>
      </w:r>
    </w:p>
    <w:p>
      <w:r>
        <w:rPr>
          <w:b/>
        </w:rPr>
        <w:t xml:space="preserve">Tulos</w:t>
      </w:r>
    </w:p>
    <w:p>
      <w:r>
        <w:t xml:space="preserve">Kolesterolin testaaminen pikkulapsille, jopa nuoremmille? Tutkimuksen mukaan se voisi auttaa</w:t>
      </w:r>
    </w:p>
    <w:p>
      <w:r>
        <w:rPr>
          <w:b/>
        </w:rPr>
        <w:t xml:space="preserve">Esimerkki 2.132</w:t>
      </w:r>
    </w:p>
    <w:p>
      <w:r>
        <w:t xml:space="preserve">Koulun Global Health Institute isännöi maanantaina alkavaa "Outbreak Weekiä", jossa järjestetään julkisia luentoja ja keskusteluja tunnettujen tutkijoiden ja tiedemiesten kanssa. Perjantaina on määrä pitää pääpuheenvuoro Anthony Fauci, National Institute of Allergy and Infectious Diseasesin johtaja. Muita puhujia ovat muun muassa Ron Klain, Yhdysvaltain entisen presidentin Barack Obaman alainen Ebola-sairausvastaava, ja Scott Burns, käsikirjoittaja, joka on kirjoittanut vuonna 2011 ilmestyneen elokuvan "Contagion". Harvardin maailmanlaajuisen terveysinstituutin mukaan viikon mittaisen tapahtuman tarkoituksena on tutkia epidemioihin ja pandemioihin varautumista 21. vuosisadalla. Vuoden 1918 influenssaepidemia, joka tunnetaan myös espanjantaudin nimellä, tartutti noin 500 miljoonaa ihmistä eri puolilla maailmaa ja tappoi yli 50 miljoonaa.</w:t>
      </w:r>
    </w:p>
    <w:p>
      <w:r>
        <w:rPr>
          <w:b/>
        </w:rPr>
        <w:t xml:space="preserve">Tulos</w:t>
      </w:r>
    </w:p>
    <w:p>
      <w:r>
        <w:t xml:space="preserve">Harvardin epidemiaviikko juhlistaa influenssapandemian satavuotisjuhlaa.</w:t>
      </w:r>
    </w:p>
    <w:p>
      <w:r>
        <w:rPr>
          <w:b/>
        </w:rPr>
        <w:t xml:space="preserve">Esimerkki 2.133</w:t>
      </w:r>
    </w:p>
    <w:p>
      <w:r>
        <w:t xml:space="preserve">Lääkkeen mahdollisista kustannuksista ei keskusteltu. Koska jutussa puhutaan lyhyesti "samankaltaisesta lääkkeestä", siinä olisi voitu mainita ainakin kyseisen lääkkeen hinta. Kustannuksia ei ole käsitelty, mikä on valtava tyhjiö. Hyödyt on ilmaistu määrällisesti. Iniparibia ja kemoterapiaa saaneet naiset elivät keskimäärin 12,3 kuukautta, kun taas pelkkää kemoterapiaa saaneet naiset elivät keskimäärin 7,7 kuukautta. Kasvaimen tilavuus pieneni 50 prosentilla Iniparibia saaneista naisista ja 33 prosentilla naisista, jotka saivat pelkkää kemoterapiaa. Vaikka tutkija uskoi, että lääke oli hyvin siedetty, artikkeliin olisi pitänyt sisällyttää tietoa osoitetuista haittavaikutuksista, jopa vähäisistä. Kirjoittajan olisi myös pitänyt mainita, oliko tutkimuksella riittävä teho erojen havaitsemiseen, koska tutkimuskohortti oli niin pieni. Näyttöä arvioitiin hyvin. Artikkeli sisälsi varoittavia lainauksia tutkijalta. Lainaukset lehden pääkirjoituksesta täsmentävät myös tutkimuksen haittoja. Kolmea neljästä luetellusta haitasta ei selitetty artikkelissa. Selitykset olisivat olleet hyödyllisiä erityisesti siksi, että kappaleessa kemoterapiaohjelmaa kutsuttiin "yleisesti käytetyksi", mutta yksi haittapuoli oli "epätavanomainen kemoterapiaohjelma". Ei ole mitään tautien lietsontaa. Artikkelissa ei ole tietoa tohtori O'Shaugnessyn rahoituksesta lääkeyhtiöltä konsultointia ja matkustamista varten. Muiden tutkijoiden havainnot tutkimuksesta olisivat antaneet tarvittavaa näkökulmaa tuloksiin. Vaihtoehtoisia hoitomuotoja ei mainita, mutta artikkelissa selitetään, että metastaattinen kolmoisnegatiivinen rintasyöpä on hyvin vaikea hoidettava ja että monet nykyisin saatavilla olevat hoidot eivät ole tehokkaita. Jutussa todetaan, että lääke on kokeellinen ja että raportoidut tulokset ovat vaiheen 2 tutkimuksesta. Tulokset suuremmasta, 500 naisella tehdystä vaiheen 3 tutkimuksesta saadaan 2-3 kuukauden kuluttua. Tieto siitä, onko lääkkeellä FDA:n hyväksyntä tai käytetäänkö sitä tällä hetkellä muiden sairauksien hoitoon, olisi ollut hyödyllinen. Artikkelissa todetaan, että Iniparib kuuluu uuteen lääkeryhmään, jota kutsutaan PARP-estäjiksi. Siinä todetaan myös, että samankaltainen lääke on osoittautunut hyödylliseksi naisille, joilla on BRCA I- tai BRCA II -mutaatioita. Kappale sisältää tietoja, jotka eivät sisälly Sanofi-Aventisin lehdistötiedotteeseen.</w:t>
      </w:r>
    </w:p>
    <w:p>
      <w:r>
        <w:rPr>
          <w:b/>
        </w:rPr>
        <w:t xml:space="preserve">Tulos</w:t>
      </w:r>
    </w:p>
    <w:p>
      <w:r>
        <w:t xml:space="preserve">Kokeellinen lääke auttaa torjumaan aggressiivista rintasyöpää: Raportti</w:t>
      </w:r>
    </w:p>
    <w:p>
      <w:r>
        <w:rPr>
          <w:b/>
        </w:rPr>
        <w:t xml:space="preserve">Esimerkki 2.134</w:t>
      </w:r>
    </w:p>
    <w:p>
      <w:r>
        <w:t xml:space="preserve">Terveysministeri Rachel Levine ilmoitti torstaina, että hän lisää ne 20. heinäkuuta alkaen. Levine sanoo, että hänen päätöksensä perustui osavaltion lääketieteellisen marihuanan neuvoa-antavan lautakunnan suositukseen ja hänen omaan katsaukseensa lääketieteelliseen tutkimuskirjallisuuteen. Hänen mukaansa lääkekannabiksen ei pitäisi olla ensimmäinen hoitomuoto näihin sairauksiin, mutta lääkärit voivat suositella sitä käytettäväksi yhdessä perinteisten hoitomuotojen kanssa. Luettelossa ovat jo syöpä, epilepsia, vaikeasti hoidettavat kohtaukset, traumaperäinen stressihäiriö, kuolemansairaudet ja muut sairaudet. Lähes 111 000 pennsylvanialaista on hyväksytty osallistumaan osavaltion lääkemarihuanaohjelmaan .</w:t>
      </w:r>
    </w:p>
    <w:p>
      <w:r>
        <w:rPr>
          <w:b/>
        </w:rPr>
        <w:t xml:space="preserve">Tulos</w:t>
      </w:r>
    </w:p>
    <w:p>
      <w:r>
        <w:t xml:space="preserve">Valtio lisää ahdistuneisuuden lääketieteellisen ruohon käyttöedellytyksiin.</w:t>
      </w:r>
    </w:p>
    <w:p>
      <w:r>
        <w:rPr>
          <w:b/>
        </w:rPr>
        <w:t xml:space="preserve">Esimerkki 2.135</w:t>
      </w:r>
    </w:p>
    <w:p>
      <w:r>
        <w:t xml:space="preserve">Hanan al-Hroub, palestiinalainen opettaja, jonka oli määrä puhua Clinton Global Initiative -järjestön vuosikokouksen illallistilaisuudessa 20. syyskuuta 2016, sai republikaanit arvostelemaan sitä, että hänen miehensä Omar al-Hroub on palestiinalainen virkamies, joka istui 10 vuotta Israelin vankilassa kemikaalien toimittamisesta, joita käytettiin kuuden israelilaisen hengen vaatineessa pommi-iskussa Hebronissa vuonna 1980 - erityisesti kun otetaan huomioon, että puheesiintyminen on ajallisesti ja etäisyydeltään lähellä New Yorkissa ja New Jerseyssä äskettäin tehtyjä pommi-iskuja. Esimerkiksi republikaanien kansallisen komitean viestintäjohtajan sijainen Raj Shah totesi seuraavaa:  Tämän viikonlopun iskujen jälkeen esiintymislavan myöntäminen terroristipommin rakentajan puolisolle vain kilometrien päässä räjähteiden räjäytyspaikasta on loukkaus uhreja kohtaan ja tekee Clintonin säätiön pilkaksi. Donald Trumpin kampanja julkaisi vastaavasti lehdistötiedotteen otsikolla "Statement on Clinton Foundation Honoring Wife of Palestinian Terrorist", jossa vastustettiin al-Hroubin esiintymistä Clintonin Global Initiative -illallisella: Tämänpäiväinen raportti siitä, että Clintonin säätiö juhlistaa viattomien israelilaisten pommitusten auttamisesta tuomitun palestiinalaisen miehen vaimoa, on syvästi huolestuttava, erityisesti tämän viikonlopun iskujen jälkeen. Hillary Clintonin säätiön päätös kunnioittaa terroristin vaimoa osoittaa täydellistä harkintakyvyn puutetta ja tunteetonta sydämettömyyttä, jonka vuoksi Hillary Clintonin pitäisi menettää oikeus presidentin virkaan. Rouva al-Hroub on tullut kuuluisaksi omana itsenään, aviomiehestään riippumatta, kuten Guardianin maaliskuussa 2016 julkaisemassa, hänen saavutuksiaan käsittelevässä profiilissa kuvailtiin, jossa perehdyttiin hänen kokemuksiinsa ja hänen tiensä maailmanlaajuiseen tunnustukseen: Hroub aloitti opettajan työt vasta vuonna 2007. Koulun päätyttyä hän joutui luopumaan jatkokoulutussuunnitelmistaan, kun palestiinalaiset yliopistot suljettiin ensimmäisen intifadan eli kansannousun aikana vuosina 1987-1993. Sen sijaan hän meni naimisiin ja sai viisi lasta. Vuonna 2000, kun hänen nuorimmaisensa aloitti koulunkäynnin, Hroub jatkoi opintojaan osa-aikaisesti Al-Qudsin yliopistossa. Kuukausien kuluessa israelilaissotilaat ampuivat hänen aviomiehensä Omarin ja kaksi hänen tytärtään tarkastuspisteellä Betlehemin lähellä. Omar haavoittui olkapäähän ja tytöt saivat traumoja. "Tapaus muutti elämäni. Olimme sokissa. Lapseni kärsivät, eikä opettajia ollut koulutettu käsittelemään traumoja. Siinä vaiheessa päätin sitoutua elämäni opettamiseen." Hän torjuu jyrkästi Israelin väitteet, joiden mukaan palestiinalaiskouluissa yllytetään lapsia Israelia vastaan. "Viestini niille, jotka sanovat niin, on, että kaikkia lapsia pitäisi suojella väkivallalta. Minulla oli hyvin vaikea lapsuus, enkä halua, että nämä lapset kokevat samaa. Kun väkivallan kierre on kerran syntynyt, sitä on hyvin vaikea katkaista." Ennen Clinton-säätiöön liittyvää kiistaa Associated Press raportoi vastaavasta asiasta, joka liittyi siihen, että rouva al-Hroub sai maaliskuussa 2016 maailmanlaajuisen palkinnon erinomaisesta koulutuksesta: Yhdistyneessä kuningaskunnassa toimiva säätiö, joka myönsi palestiinalaiselle opettajalle miljoonan dollarin palkinnon väkivallattomuudesta, pitää kiinni valinnastaan sen jälkeen, kun on paljastunut, että naisen aviomies osallistui kolme vuosikymmentä sitten iskuun, jossa kuoli ainakin kuusi israelilaista. Varkey-säätiö myönsi Hanan al-Hroubille maailmanlaajuisen opettajapalkinnon. Se mainitsi valinnassaan hänen iskulauseensa "Ei väkivallalle" ja hänen pyrkimyksensä suojella palestiinalaisia koululaisia konfliktialueella elämisen vaikutuksilta. Hän oli kehittänyt kirjan "We Play and Learn", jossa keskitytään leikin, luottamuksen, kunnioituksen, rehellisyyden ja lukutaidon merkitykseen. Hänen miehensä Omar istui kuitenkin Israelin vankilassa, koska hänet tuomittiin osalliseksi pommi-iskuun, jossa kuoli kuusi israelilaista, kun he olivat kävelemässä kotiin sapattirukoukselta Länsirannan Hebronin kaupungissa vuonna 1980. Associated Press -lehden tuolloin julkaiseman raportin mukaan Omar al-Hroub oli kemisti, joka toimitti pommien valmistuksessa tarvittavia kemikaaleja... Varkey-säätiö sanoi lausunnossaan, ettei se tutki ehdokkaiden sukulaisten käyttäytymistä ja että opettaja oli sitoutunut väkivallattomuuteen. "Periaatteessa tarkastelemme vain ehdokkaiden ominaisuuksia, saavutuksia ja käyttäytymistä ... Kuten Hanan al-Hroub on itse sanonut, hän on koko elämänsä ajan ollut tekemisissä lapsiin kohdistuvan väkivallan vaikutusten kanssa ja työskentelee joka päivä sellaisen maailman puolesta, jossa lapset voivat kasvaa rauhanomaisesti riippumatta siitä, mistä he ovat kotoisin", Varkey-säätiö lisäsi. "Hän on koko uransa ajan opettanut väkivallattomuuden periaatetta. Hän uskoo väkivallattomuuteen kaikissa sen muodoissa ja kaikissa olosuhteissa." Palestiinalaisvankien yhdistyksen johtaja Qadura Faris sanoi, että kärsittyään 10 vuoden tuomion Omar al-Hroub hyväksyi Israelin kanssa vuonna 1993 tehdyn Oslon väliaikaisen rauhansopimuksen, toimi palestiinalaishallinnon kabinetin varaministerinä ja kannattaa kahden valtion ratkaisua Israelin kanssa. Hänen mukaansa al-Hroub on edelleen korkea-arvoinen palestiinalaisvirkamies, joka on lähellä presidentti Mahmud Abbasia ja "uskoo hänen rauhanomaiseen lähestymistapaansa". Al-Hroubin elämäkerta, sellaisena kuin se esiteltiin Clinton Global Initiativen (CGI) vuosikokouksessa 19.-21. syyskuuta 2016 puhujien joukossa, kuuluu seuraavasti: Varkey-säätiön aloitteesta myönnettävän vuoden 2016 Global Teacher Prize -palkinnon voittaja Hanan Al Hroub kasvoi palestiinalaisten pakolaisleirillä Betlehemissä, jossa hän joutui säännöllisesti alttiiksi väkivallanteoille. Hän siirtyi perusopetukseen sen jälkeen, kun hänen lapsensa olivat saaneet syvät traumat koulumatkalla todistamansa ampumavälikohtauksen jälkeen. Hänen kokemuksensa tapaamisista ja kuulemisista, joissa keskusteltiin hänen lastensa käyttäytymisestä, kehityksestä ja akateemisista suorituksista seuraavina vuosina, saivat Al Hroubin yrittämään auttaa muita, jotka ovat kasvaneet samankaltaisissa oloissa ja tarvitsevat erityiskohtelua koulussa. Koska alueella on niin paljon ongelmalapsia, palestiinalaisten luokkahuoneet voivat olla jännittyneitä ympäristöjä. Al Hroub noudattaa iskulauseen "Ei väkivaltaa" ja käyttää itse kehittämäänsä erityistä opetusmenetelmää. Al Hroub on jakanut näkemyksiään konferensseissa, kokouksissa ja opettajien koulutusseminaareissa.</w:t>
      </w:r>
    </w:p>
    <w:p>
      <w:r>
        <w:rPr>
          <w:b/>
        </w:rPr>
        <w:t xml:space="preserve">Tulos</w:t>
      </w:r>
    </w:p>
    <w:p>
      <w:r>
        <w:t xml:space="preserve">Hanan al-Hroub, jonka aviomies vangittiin israelilaisia tappaneiden pommien valmistuksessa käytettyjen kemikaalien toimittamisesta, kutsuttiin puhumaan Clintonin Global Initiative -aloitteen illalliselle.</w:t>
      </w:r>
    </w:p>
    <w:p>
      <w:r>
        <w:rPr>
          <w:b/>
        </w:rPr>
        <w:t xml:space="preserve">Esimerkki 2.136</w:t>
      </w:r>
    </w:p>
    <w:p>
      <w:r>
        <w:t xml:space="preserve">Woodstockissa asuvat Brian ja Kristen Festa ovat nostaneet kanteen, jossa he vaativat väliaikaista kieltoa. Rokottamattoman pojan vanhemmat sanovat kärsineensä "henkistä ja emotionaalista kärsimystä julkisuudessa esitettyjen vitriolisten ja vihamielisten lausuntojen vuoksi" sen jälkeen, kun virasto julkaisi rokotustiedot 3. toukokuuta. Pariskunnan 7-vuotias poika käy Meridenissä autismikirjon häiriöistä kärsiville oppilaille tarkoitettua yksityiskoulua, jossa 18,5 prosenttia oppilaista vetoaa uskonnolliseen vapautukseen rokotuksista, mikä on yksi osavaltion korkeimmista vapautusasteista. Heidän mukaansa on "perusteltua olettaa", että heidän poikaansa ja muita oppilaita ahdistellaan. Oikeusministeri William Tongin toimisto kieltäytyi kommentoimasta asiaa.</w:t>
      </w:r>
    </w:p>
    <w:p>
      <w:r>
        <w:rPr>
          <w:b/>
        </w:rPr>
        <w:t xml:space="preserve">Tulos</w:t>
      </w:r>
    </w:p>
    <w:p>
      <w:r>
        <w:t xml:space="preserve">Pariskunta pyrkii estämään uusien rokotetietojen julkaisemisen.</w:t>
      </w:r>
    </w:p>
    <w:p>
      <w:r>
        <w:rPr>
          <w:b/>
        </w:rPr>
        <w:t xml:space="preserve">Esimerkki 2.137</w:t>
      </w:r>
    </w:p>
    <w:p>
      <w:r>
        <w:t xml:space="preserve">Toukokuun 10. päivänä 1991 14-vuotias partiolainen nimeltä David Hahn sai atomienergian ansiomerkin, ensimmäisenä (ja todennäköisesti ainoana) henkilönä Michiganin Clinton Townshipissa sijaitsevan Troop 371:n historiassa, joka sai merkin tällä alalla: David sai atomienergia-ansiomerkkinsä 10. toukokuuta 1991, viisi kuukautta ennen 15-vuotissyntymäpäiväänsä. Ansaitakseen sen hän teki piirustuksen, jossa näytti, miten ydinfissio tapahtuu, vieraili sairaalan radiologian yksikössä oppiakseen radioisotooppien lääketieteellisestä käytöstä ja rakensi pienoismallin reaktorista käyttäen mehutölkkiä, vaateripustimia, limsapulloja, keittiötulitikkuja ja kuminauhoja. Nyt Davidilla oli kuitenkin jo paljon suurempia tavoitteita. Hahn oli koko lapsuutensa ajan ollut pakkomielle kemiasta, ja hän opetti itselleen kaiken tietämänsä tietosanakirjoista, oppikirjoista ja kemian sarjoista, vaikka henkilökohtainen turvallisuus ei näyttänyt olevan hänen huolenaiheensa. Ken Silversteinin vuonna 1998 kirjoittaman Hahnin Harper's-profiilin mukaan "hän ilmestyi kerran partiokokoukseen kirkkaan oranssit kasvot, jotka johtuivat kantaksantiinin yliannostuksesta, jota hän oli ottanut testatakseen keinotekoisen rusketuksen menetelmiä". Toisessa tapauksessa häntä pidettiin vastuussa siitä, että hän räjäytti suuren reiän partioteltan seinään sytytettyään vahingossa mukanaan tuoman magnesiumjauhevaraston. Hänen "laboratorionsa" siirrettiin lopulta hänen äitinsä talon takana olevaan ruukkuvajaan sen jälkeen, kun hänen isänsä kellarissa sattui välikohtaus, joka ei mennyt suunnitelmien mukaan: Eräänä iltana, kun [Hahnin isä ja äitipuoli] istuivat olohuoneessa katsomassa televisiota, kellarissa tapahtui räjähdys. Sieltä he löysivät Davidin makaamasta puoliksi tajuttomana lattialla, hänen kulmakarvansa savuavat. Koska David ei tiennyt, että punainen fosfori on pyroforista, hän oli lyönyt sitä ruuvimeisselillä ja sytytti sen. Saavutettuaan Eagle Scoutin arvon Hahn päätti, että hän halusi kokeilla oikeaa radioaktiivisuutta eikä vain malleja, joita hän oli käyttänyt merkkinsä ansaitsemiseksi. Hän loi erilaisia radioaktiivisia laitteita, muun muassa kaksi erilaista "neutronitykkiä", jotka lähettivät radioaktiivisia hiukkasia, ja lopulta hän päätti, että hän halusi luoda "kasvatusreaktorin" - energiaa tuottavan ydinreaktorin, joka itse asiassa tuottaa enemmän halkeamiskelpoista materiaalia kuin se kuluttaa (muuttamalla ympäröivän materiaalin radioaktiiviseksi). Konsepti oli suosittu 1970-luvulla, mutta siitä on suurimmaksi osaksi luovuttu nykyaikaisen teknologian ja uraanin louhinnan kustannustehokkaammaksi tekemien geologisten löytöjen ansiosta. Energiaministeriö kuvasi kasvatusreaktorikonseptia vuonna 1971 seuraavasti: Kasvatusreaktori on reaktori, joka tuottaa enemmän polttoainetta kuin se kuluttaa ... Jos kasvatusreaktoria voidaan käyttää ydinvoimalassa, se voi tuottaa sähkön tuottamiseen tarvittavaa lämpöä ja samalla tuottaa ylimääräistä halkeamiskelpoista ainetta, jota voidaan käyttää muiden laitosten polttoaineena. Vastaus tähän näennäiseen ristiriitaan on, että jalostusreaktorit eivät anna "jotain ilmaiseksi", vaan tuottavat käyttökelpoista halkeamiskelpoista materiaalia suhteellisen hyödyttömästä hedelmällisestä materiaalista suuremmalla nopeudella kuin reaktorin alkuperäinen polttoaine kuluu halkeamisprosessissa. Ilmeinen kysymys on, miten äitinsä ruukkuvajasta käsin työskentelevä nuori saisi fissiokelpoista materiaalia leikkiä varten? Tässä Hahnin lyhytnäköinen keskittyminen ja päättäväisyys todella loistivat: Monet kotitaloustuotteet (ja 1990-luvulla vielä useammat) sisältävät radioaktiivista ainetta, mutta ongelma on mittakaava. Hahn käytti hyväkseen useita yleisesti esiintyviä tuotteita ja käytti kemian tietämystään niiden uuttamiseen ja tiivistämiseen luodakseen radioaktiivisuutta tasoilla, joita "ei löydy luonnosta". Varhaisessa vaiheessa yksi Hahnin radioaktiivisen aineen yleinen lähde oli kotitalouksien savunilmaisimet, jotka sisältävät erittäin pieniä määriä radioaktiivista isotooppia amerikium-241 osana mekanismia, joka havaitsee savun. Hän "otti yhteyttä savunilmaisinfirmoihin ja väitti tarvitsevansa suuren määrän laitteita kouluprojektia varten". Saadakseen radioaktiivisen isotoopin torium-232 Hahn muistutti eräästä seikasta, jonka hän oli oppinut partiolaisena: kaasulamppujen vaipassa on jälkiä radioaktiivisesta aineesta. Niinpä hän osti "tuhansia lyhtyjen vaippoja ylijäämävarastoista ja sulatti ne puhalluslampun avulla tuhkakasaksi". Menetelmä tuotti säteilytasoja, jotka olivat "9 000 kertaa suuremmat kuin luonnossa esiintyvät tasot ja 170 kertaa suuremmat kuin tasot, jotka edellyttävät [Nuclear Regulatory Commissionin] lupaa". Hän sai tietää, että radium-226:ta löytyi antiikkisten luminoivien kellojen maalista. Hahn löysi läheisestä antiikkiliikkeestä antiikkipurkin lievästi radioaktiivista maalia kellosta, jota hän käytti isotoopin eristämiseen kokeita varten. Tritiumia käytettiin hänen mukaansa pimeässä hohtavien aseiden ja jousipyssyjen tähtäinten komponenttina, joita hän osti ja palautti toistuvasti osana materiaalin keräysohjelmaa. Hahn "poisti tähtäinten sisällä olevan vahamaisen aineen sisältämän tritiumin ja palautti sitten tähtäimet kauppaan tai valmistajalle korjattavaksi eri salanimiä käyttäen - joka kerta keräten jälleen pienen määrän tritiumia". Nämä ostot eivät olleet ainoita tapauksia, joissa Hahn käytti huijausta hankkiakseen radioaktiivista materiaalia. Väittäen olevansa professori hän kirjoitti kerran tšekkoslovakialaiselle yritykselle, joka myy uraania kaupallisille ja yliopistollisille ostajille, ja hankki muutaman näytteen materiaalia, joka sisälsi uraani-235:tä ja uraani-238:aa. "Harper's kuvaili asiaa niin, että hän jätti huomiotta kaiken turvallisuusajattelun" ja yritti rakentaa reaktorin vuosien varrella keräämistään radioaktiivisista materiaaleista käyttäen apunaan isänsä kemian oppikirjassa olevaa kaaviokuvaa: [Hahn] otti erittäin radioaktiiviset radiumin ja amerikiumin ulos lyijykoteloistaan ja sekoitti nämä isotoopit berylliumiin ja alumiinilastuihin, jotka hän kääri alumiinifolioon. Aseiden neutronilähteistä tuli hänen reaktorinsa tilapäinen "ydin". Hän ympäröi tätä radioaktiivista palloa "peitteellä", joka koostui pienistä folioon käärityistä toriumtuhkan ja uraanijauheen kuutioista, jotka oli pinottu vuorotellen hiilikuutioiden kanssa ja pidetty tiukasti yhdessä ilmastointiteipillä. Vaikka hän ei koskaan saavuttanut kriittistä massaa, joka olisi ollut tarpeen itseään ylläpitävän reaktion aikaansaamiseksi, Hahn näytti varmasti onnistuneen luomaan uutta halkeamiskelpoista materiaalia: [Hahn] tarkkaili "kasvatusreaktoriaan" ... Geiger-mittarillaan. "Se oli pirun radioaktiivinen", hän sanoo. "Säteilytaso oli muutaman viikon kuluttua paljon suurempi kuin se oli kokoamishetkellä. Tiedän, että muutin radioaktiivisia materiaaleja. Vaikka kriittistä kasaa ei ollutkaan, tiedän, että osa kasvatusreaktorissa tapahtuvista reaktioista jatkui pienessä määrin." ... Kun hänen Geiger-mittarinsa alkoi havaita säteilyä viiden oven päässä äidin talosta, David päätti, että hänellä oli "liikaa radioaktiivista tavaraa samassa paikassa", ja alkoi purkaa reaktoria. Hän laittoi toriumpelletit kenkälaatikkoon, jonka hän piilotti äitinsä taloon, jätti radiumin ja amerikiumin vajaan ja pakkasi suurimman osan lopuista laitteistaan Pontiac 6000:n takakonttiin. Kaikki nämä tapahtumat tapahtuivat ennen vuoden 1994 loppua, ja ehkä ne olisivat pysyneet salaisuutena tähän päivään asti, ellei Hahn olisi piilottanut ydinreaktorinsa jäänteitä Pontiaciin. Elokuun 31. päivänä 1994 poliisi vastasi valituksiin, joiden mukaan Hahn oli asuinalueella "varastamassa renkaita autosta". Keskustellessaan Hahnin kanssa poliisi päätyi suorittamaan autoon kotietsinnän ja löysi: Kun he avasivat takakontin, he löysivät työkalulaatikon, joka oli suljettu riippulukolla ja varmuuden vuoksi sinetöity ilmastointiteipillä. Takakontissa oli myös yli viisikymmentä folioon käärittyä kuutiota salaperäistä harmaata jauhetta, pieniä levyjä ja lieriönmuotoisia metalliesineitä, lyhtyjen vaippoja, elohopeakytkimiä, kellotaulu, malmeja, ilotulitteita, tyhjiöputkia sekä erilaisia kemikaaleja ja happoja. Poliiseja huolestutti erityisesti työkalupakki, jonka David varoitti olevan radioaktiivinen ja jonka he pelkäsivät olevan atomipommi. Hahnin tavaratilan radioaktiivisen sisällön löytyminen "käynnisti automaattisesti liittovaltion säteilyhätätilannesuunnitelman, ja osavaltion viranomaiset joutuivat pian kireisiin puhelinkeskusteluihin DOE:n, EPA:n, FBI:n ja NRC:n kanssa". Tutkittuaan hänen äitinsä kiinteistön (jonka hän oli puhdistanut radioaktiivisimmasta materiaalista ennen lainvalvontaviranomaisten suorittamia etsintöjä kiinteistöllä peläten, että hän menettäisi kotinsa) viranomaiset päättivät, että paikan oli määrä olla EPA:n puhdistusoperaatio: Superfund-siivous suoritettiin 26.-28. kesäkuuta ja se maksoi noin 60 000 dollaria. Kun kuutamopukuiset työntekijät olivat purkaneet ruukkuvajan sähkösahoilla, he lastasivat jäännökset kolmekymmentäyhdeksään sinetöityyn tynnyriin, jotka oli sijoitettu puoliperävaunuun, joka oli matkalla Envirocareen, keskellä Suuren Suolajärven aavikkoa sijaitsevaan kaatopaikkaan. Sinne [Hahnin] kokeiden jäännökset haudattiin yhdessä tonneittain matalan radioaktiivisen jätteen kanssa, joka oli peräisin hallituksen atomipommitehtaista, plutoniumia valmistavista laitoksista ja saastuneista teollisuusalueista. Harper'sin mukaan Hahn vaipui tämän episodin jälkeen syvään masennukseen, jota todennäköisesti pahensi hänen äitinsä itsemurha vuonna 1996. Hän värväytyi asevoimiin ja vietti neljä vuotta Yhdysvaltain laivastossa ja sen jälkeen jonkin aikaa merijalkaväessä ennen kuin hän palasi kotiosavaltioonsa Michiganiin. Vuonna 2007 FBI tutki väitteitä, joiden mukaan Hahn säilytti asunnossaan radioaktiivista materiaalia. FBI:n haastattelussa Hahn kertoi, että hänet oli kotiutettu kunniallisesti armeijasta ja että hän kamppaili vainoharhaisen skitsofrenian kanssa kotiinpaluunsa jälkeisinä vuosina: Hahn kertoi, että ennen kuin hän liittyi laivastoon toukokuussa 1997, hän joutui vaikeuksiin varastettuaan renkaita ja vanteita autosta. Hahn totesi olleensa laivastossa noin viisi ja puoli vuotta sisäisen viestinnän asiantuntijana sekä erilaisissa muissa tehtävissä. Hahn sanoi, että hän sai sitten Macomb Community Collegesta rikosoikeuden alan ammattitutkinnon. Hahn ilmoitti värväytyneensä merijalkaväkeen vuonna 2004. Hahn totesi olleensa kuorma-autonkuljettajana noin puolitoista vuotta ennen kuin hänet kotiutettiin kunniallisesti. Hahn sanoi, että muutama kuukausi [REDACTED] -nimisen henkilön kanssa asumisen jälkeen Hahn muutti nykyiseen asuinpaikkaansa. Hahn ilmoitti, ettei hänellä ole tällä hetkellä työtä. Hahn totesi olevansa työkyvyttömyyseläkkeellä, koska hänellä on diagnosoitu paranoidinen skitsofrenia. Hahn sanoi, että hänellä on myös säteilymyrkytys, joka johtuu aiemmasta kosketuksesta radioaktiivisiin aineisiin. Hahn ilmoitti, että hän noudattaa lääkitystään suurimman osan ajasta. Hahn totesi, että hän juo satunnaisesti lääkityksensä aikana. Hahn joutui vaikeuksiin lain kanssa varastettuaan savunilmaisimia myös vuonna 2007, ja hänellä oli toistuvia huumeisiin liittyviä tapauksia seuraavina vuosina. Hän kuoli 27. syyskuuta 2016 39-vuotiaana, kuolema johtui hänen isänsä mukaan alkoholimyrkytyksestä: Viitaten toksikologiseen ja ruumiinavausraporttiin Kenneth Hahn sanoi, että hänen poikansa veren alkoholipitoisuus oli vaarallisen korkea, 0,404, myöhään illalla 26. syyskuuta 2016 ... Ennen kuolemaansa [Kenneth] Hahn saattoi poikansa veteraanisairaalaan neljännesvuosittaisiin rutiinitarkastuksiin. Lääkintähenkilökunta ei havainnut siellä mitään pysyviä haittavaikutuksia aiemmasta säteilyaltistuksesta.</w:t>
      </w:r>
    </w:p>
    <w:p>
      <w:r>
        <w:rPr>
          <w:b/>
        </w:rPr>
        <w:t xml:space="preserve">Tulos</w:t>
      </w:r>
    </w:p>
    <w:p>
      <w:r>
        <w:t xml:space="preserve">Vuonna 1994 17-vuotias partiolainen rakensi äitinsä takapihalle ydinreaktorin, mikä lopulta johti Superfund-ohjelman puhdistustöihin.</w:t>
      </w:r>
    </w:p>
    <w:p>
      <w:r>
        <w:rPr>
          <w:b/>
        </w:rPr>
        <w:t xml:space="preserve">Esimerkki 2.138</w:t>
      </w:r>
    </w:p>
    <w:p>
      <w:r>
        <w:t xml:space="preserve">"Orlandon ampumavälikohtaus Pulse-homoyökerhossa, jossa kuoli 49 uhria, on lisännyt kansallista huomiota homoyhteisöön kohdistuviin viharikoksiin. Yhdysvaltain oikeusministeri Loretta Lynch puhui hyökkäyksestä tunteja myöhemmin Fox News Sunday -ohjelmassa. ""Mielestäni meidän on pidettävä silmällä suurempaa kuvaa, nimittäin sitä, että tämän rikoksen uhrit kuuluivat yhteisöön, joka on usein syrjäytynyt, ja että suoraan sanottuna LGBT-yhteisö joutuu useammin viharikosten uhreiksi kuin mikään muu tunnustettu ryhmä"", hän sanoi. Lynch on oikeassa, jos tarkastelemme viharikosten lukuja asukasta kohti, vaikka tietoihin liittyykin joitakin varoituksia - lähinnä se, että lainvalvontaviranomaisten viharikosraportoinnissa on puutteita. FBI määrittelee viharikokset "rikoksiksi, joiden motiivina on kokonaan tai osittain rikoksentekijän ennakkoluuloisuus tiettyä ryhmää, kuten uskontoa, rotua tai seksuaalista suuntautumista kohtaan". Viharikoksia koskevat tiedot Lynchin tiedottaja sanoi, että hän viittasi New York Timesin analyysiin, joka julkaistiin muutama päivä Orlandon ampumisen jälkeen. Lehti käytti FBI:n ja Yhdysvaltain väestönlaskennan tietoja ja vertasi viharikoksia asukasta kohti kahtena vuonna: 2005 ja 2014. Lehden mukaan ""L.G.B.T.-ihmiset joutuvat kaksi kertaa todennäköisemmin hyökkäyksen kohteeksi kuin afroamerikkalaiset, ja heitä vastaan tehtyjen viharikosten määrä on ylittänyt juutalaisiin kohdistuvien rikosten määrän.""". Southern Poverty Law Centerin ääriainesten asiantuntija Mark Potok teki samanlaisen analyysin 14 vuoden viharikostiedoista vuonna 2011. Hän havaitsi, että LGBT-ihmiset (lesbot, homot, biseksuaalit ja transsukupuoliset) joutuvat muita vähemmistöryhmiä huomattavasti todennäköisemmin väkivaltaisten viharikosten uhreiksi. Potok tutki näiden ryhmien osuutta väestöstä:  LGBT, juutalaiset, mustat, muslimit, latinot ja valkoiset. Sitten hän kokosi henkilöihin kohdistuneiden viharikosten kokonaismäärän (omaisuusrikoksia lukuun ottamatta) vuosina 1995-2008. Sitten hän vertasi kuhunkin ryhmään kohdistuneiden viharikosten määrää ryhmän prosenttiosuuteen väestöstä määrittääkseen uhrien määrän. Hän havaitsi, että LGBT-ihmiset joutuivat uhriksi 8,3-kertaisesti odotettuun määrään verrattuna. Juutalaiset joutuivat uhriksi 3,5-kertaisesti odotettuun määrään verrattuna, mustat 3,2-kertaisesti, muslimit 1,9-kertaisesti, latinot 0,6-kertaisesti ja valkoiset 0,2-kertaisesti. Tärkeä varoitus: viharikosten ilmoittamisessa FBI:lle on useita puutteita. Paikalliset lainvalvontaviranomaiset ilmoittavat vapaaehtoisesti tietonsa osavaltion virastolle, joka kokoaa tiedot FBI:lle. Jotkin paikalliset virastot eivät raportoi viharikoksia tai eivät toimita raporttia. Liittovaltion oikeusministeriön (Bureau of Justice Statistics) tutkimuksessa todettiin, että 60 prosenttia väkivaltaisten viharikosten uhreista jätettiin ilmoittamatta poliisille vuonna 2012. Associated Pressin vuonna 2016 tekemässä tutkimuksessa todettiin, että yli 2700 kaupungin poliisilaitosta ja piirikunnan sheriffinvirastoa ei ole toimittanut yhtään viharikosilmoitusta FBI:lle viimeisten kuuden vuoden aikana - noin 17 prosenttia kaikista kaupunkien ja piirikuntien lainvalvontaviranomaisista koko maassa. Niiden virastojen joukossa, jotka ilmoittivat nollasta viharikoksesta vuonna 2014, oli useita suuria kaupunkeja, kuten Jacksonville, Miami ja Tampa. Toinen tapa tarkastella viharikoksia koskevia tietoja asukasta kohden laskettujen tietojen sijaan on rikosten pelkkä määrä. Tällä mittarilla mitattuna afroamerikkalaisiin kohdistui enemmän viharikoksia kuin LGBT-asukkaisiin. Tämä ei kuitenkaan ole yllättävää, sillä afroamerikkalaiset edustavat Yhdysvaltain väestönlaskennan mukaan noin 13,2 prosenttia väestöstä, kun taas LGBT-yhteisö edustaa Centers for Disease Controlin tekemän tutkimuksen mukaan noin 2,3 prosenttia väestöstä (muissa tutkimuksissa todettiin hieman korkeampi osuus.) Miksi LGBT-ihmiset joutuisivat useammin uhriksi Vastaus kysymykseen, miksi LGBT-yhteisö joutuisi useammin uhriksi, on monimutkaisempi. Paradoksaalista kyllä, osa rikoksista voi johtua siitä, että homojen oikeudet hyväksytään laajemmin. "Homot menevät yhä useammin naimisiin", sanoo Jack Levin, sosiologi ja viharikosten asiantuntija Northeastern Universityssä. ""Uskon, että viharikokset ovat reaktio siihen.""" Joidenkin motiivina on pelko. "LGBT-ihmisiä kohtaan tunnetaan sisäistä vihaa, joka liittyy suurelta osin seksuaalisuuteen liittyviin pelkoihin", Potok sanoi. ""Seksuaalisuus on uskomattoman jännitteinen aihe joillekin ihmisille ja erityisesti niille ihmisille, jotka pelkäävät, että heillä itsellään saattaa olla samaa sukupuolta oleva vetovoima.""" Lainvalvontaviranomaiset tutkivat yhä Orlandon ampumista, mutta tähänastisten tietojen perusteella asiantuntijat sanoivat, että ampujaa näytti motivoineen osittain kiihkoilu ja itseinho. Omar Mateen, joka oli naimisissa naisen kanssa, vieraili säännöllisesti homojen yökerhossa ja käytti homojen deittisovelluksia, kertovat klubin asiakkaat. Lynchin tuomion mukaan ""LGBT-yhteisö joutuu useammin viharikosten uhreiksi kuin mikään muu tunnustettu ryhmä""." On syytä huomata, että viharikosten tapauksista saatetaan yleisesti ottaen raportoida liian vähän. Paras saatavilla oleva tutkimus kuitenkin osoittaa, että LGBT-yhteisö joutuu FBI:n tietojen mukaan useammin uhriksi kuin muut vähemmistöryhmät.</w:t>
      </w:r>
    </w:p>
    <w:p>
      <w:r>
        <w:rPr>
          <w:b/>
        </w:rPr>
        <w:t xml:space="preserve">Tulos</w:t>
      </w:r>
    </w:p>
    <w:p>
      <w:r>
        <w:t xml:space="preserve">LGBT-yhteisö joutuu useammin viharikosten uhreiksi kuin mikään muu tunnustettu ryhmä.</w:t>
      </w:r>
    </w:p>
    <w:p>
      <w:r>
        <w:rPr>
          <w:b/>
        </w:rPr>
        <w:t xml:space="preserve">Esimerkki 2.139</w:t>
      </w:r>
    </w:p>
    <w:p>
      <w:r>
        <w:t xml:space="preserve">Collegen mukaan tuolit poistettiin hyönteisten tappamiseksi, kun ne löydettiin torstaina tuoleilta Mott Memorial -rakennuksen opiskelija-aulassa. MLive.com kertoo, että Flintin kampuksen lutikkalöytö on seurausta lutikoiden löytymisestä aiemmin tässä kuussa lukion luokkahuoneesta Carman-Ainsworth Community Schoolsissa, joka sijaitsee myös Geneseen piirikunnassa. Yhdysvaltain ympäristönsuojeluvirasto, Centers for Disease Control and Prevention ja Yhdysvaltain maatalousministeriö pitävät lutikoita kansanterveydelliseksi tuholaiseksi. Toisin kuin useimpien kansanterveydellisten tuholaisten, luteiden ei kuitenkaan tiedetä siirtävän tai levittävän tauteja. ___ Tiedot ovat peräisin: The Grand Rapids Press:MLive.com, http://www.mlive.com.</w:t>
      </w:r>
    </w:p>
    <w:p>
      <w:r>
        <w:rPr>
          <w:b/>
        </w:rPr>
        <w:t xml:space="preserve">Tulos</w:t>
      </w:r>
    </w:p>
    <w:p>
      <w:r>
        <w:t xml:space="preserve">Tuolit poistetaan Mottin Flintin kampukselta, kun luteita on löydetty.</w:t>
      </w:r>
    </w:p>
    <w:p>
      <w:r>
        <w:rPr>
          <w:b/>
        </w:rPr>
        <w:t xml:space="preserve">Esimerkki 2.140</w:t>
      </w:r>
    </w:p>
    <w:p>
      <w:r>
        <w:t xml:space="preserve">Hyttysten levittämä virusinfektio on levinnyt koko maahan, ja tiistain loppuun mennessä 61 piirikuntaa 64:stä ilmoitti denguetapauksista. Hallitus on vahvistanut 15 369 denguetapausta tammikuun 1. päivän jälkeen. Näistä 9 683 potilasta diagnosoitiin 1. heinäkuuta ja 30. heinäkuuta välisenä aikana. Tiistaina sairaalahoidossa oli noin 4 400 potilasta, joiden joukossa oli paljon lapsia. Kuolemantapauksia on ollut 14. Dhakan, ylikuormitetun pääkaupungin ja taudinpurkauksen keskuksen, viranomaiset ovat ponnistelleet taudin hillitsemiseksi, mikä on herättänyt kritiikkiä ja levittänyt paniikkia joidenkin asukkaiden keskuudessa. Dengue-tautia esiintyy trooppisilla alueilla ympäri maailmaa, ja sitä levittää hyttystyyppi, joka elää pääasiassa kaupunkialueilla. Virus aiheuttaa vakavia flunssan kaltaisia oireita, ja vaikka sairauteen ei ole olemassa erityistä hoitoa, henkilön nestetasoa ylläpitävää hoitoa pidetään kriittisenä. On pelättävissä, että tilanne maaseudulla pahenee, kun monet kaupunkilaiset matkustavat kyliin juhlimaan Eid-ul-Adhaa ensi kuussa. Tartunnan saaneet ihmiset voivat toimia viruksen lähteenä tartunnattomille hyttysille. Ayesha Akhter, terveysministeriön alaisen terveyspalvelujen pääosaston apulaisjohtaja, sanoi, että denguetaudin puhkeaminen on seurannut jokaista monsuunia vuodesta 2000 lähtien, mutta tämän vuoden tilanne on pahin. Terveydenhuollon pääosaston tutkimuksessa todettiin, että Aedes aegypti -hyttyspopulaatio on kuusinkertaistunut neljässä kuukaudessa Dhakassa ja että se on ensisijainen syy keskimääräistä suurempaan taudinpurkaukseen. Aiemmin tässä kuussa Maailman terveysjärjestö WHO totesi, että Bangladeshin denguetilanne on "hälyttävä, mutta ei hallitsematon". Myös muissa Aasian maissa denguetaudit ovat lisääntyneet tänä vuonna, muun muassa Thaimaassa, jossa 23. heinäkuuta mennessä oli ilmoitettu 53 699 tapausta ja 65 kuolemantapausta. Koska denguetapaukset ovat kuitenkin lisääntyneet viime viikkoina, Dhakan sairaaloissa on ollut pulaa tiloista ja työvoimasta uusien potilaiden hoitamiseksi. DGHS:n pääjohtaja Abul Kalam Azad sanoi, että sairaaloita on pyydetty lisäämään vuoteiden määrää denguepotilaille ja avaamaan denguepotilaiden osastoja. Hallitus myös puolitti dengue-taudin diagnosoinnista perittävät maksut ja kehotti julkisia ja yksityisiä sairaaloita, klinikoita ja diagnoosikeskuksia tekemään samoin. Dhaka Medical College Hospital, maan suurin sairaala, avasi erityisen osaston denguepotilaille, sanoi sen pääjohtaja A.K.M. Nasir Uddin. Dhakan toisen suuren julkisen sairaalan, Shaheed Suhrawardy Medical Collegen ja sairaalan johtaja Uttam Kumar Barua sanoi, että he luottavat vanhempiin lääketieteen opiskelijoihin, jotka avustavat lääkäreitä, kun potilaita on niin paljon. "Meillä ei ole työvoimaa, logistista tukea ja teknikoita niin paljon kuin tarvitaan. Siksi meillä on liikaa paineita. Meillä on kolme kertaa enemmän potilaita kuin vuoteemme kapasiteetti", Barua sanoi. Hän sanoi, että he ottavat vastaan kaikki sairaalaan tulevat denguepotilaat, mutta he eivät pysty tarjoamaan sänkyjä tai edes istumapaikkoja kaikille, ja lisäsi, että monia on pyydetty odottamaan sairaalan käytävillä ja verannoilla. Champa Begum vei 8 kuukauden ikäisen lapsensa Shaheedin sairaalaan keskiviikkona. "Minulla on muitakin lapsia. Menen töihin ja jätän tämän lapsen toiselle lapselle. Minulla ei ole muuta mahdollisuutta kuin tehdä töitä", hän sanoi. "En pysty huolehtimaan tästä lapsesta kunnolla. Tämä lapsi makaa missä tahansa. Kotini on likaisen veden yläpuolella. Niin tämä sai pureman ja sairastui denguekuumeeseen." Bangladeshin pääministeri Sheikh Hasina kehotti tiistaina yhteisiin ponnisteluihin taudin torjumiseksi. "Hallitus tekee työtä denguetaudin torjumiseksi", hän kertoi hallitsevan Awami League -puolueensa hätäkokouksessa telekonferenssin välityksellä Lontoosta, jossa hän oli virallisella vierailulla. "Kehotan kaikkia pitämään talonsa ja ympäröivät alueet puhtaina. Se pelastaa meidät taudilta", hän sanoi. Maan oppositiopuolueet ja kaupunkisuunnittelun asiantuntijat syyttivät keskus- ja paikallishallinnon varautumattomuutta denguetapausten lisääntymisestä. Ihmiset ovat Facebookissa purkaneet suuttumustaan siitä, että kaupungin viranomaiset eivät ole kyenneet hallitsemaan dengueta levittäviä hyttysiä.</w:t>
      </w:r>
    </w:p>
    <w:p>
      <w:r>
        <w:rPr>
          <w:b/>
        </w:rPr>
        <w:t xml:space="preserve">Tulos</w:t>
      </w:r>
    </w:p>
    <w:p>
      <w:r>
        <w:t xml:space="preserve">Bangladesh kamppailee maan pahimman denguetaudin puhkeamisen kanssa.</w:t>
      </w:r>
    </w:p>
    <w:p>
      <w:r>
        <w:rPr>
          <w:b/>
        </w:rPr>
        <w:t xml:space="preserve">Esimerkki 2.141</w:t>
      </w:r>
    </w:p>
    <w:p>
      <w:r>
        <w:t xml:space="preserve">Kuten folkloristi Jan Harold Brunvand kirjoitti vuonna 1988, huhuilla limupulloista ja tölkeistä löytyneistä hiiristä on pitkä historia kaupunkien kansanperinteessä. Ja kuten eräässä artikkelissamme selitetään, nykyaikaisten limsojen oletettu huomattava liukenemisvoima on toinen tuttu osa kaupunkifolklorea. Molemmat näistä elementeistä tulivat esiin tammikuussa 2012, kun julkinen huomio kiinnittyi Madison/St. Clair Record -lehden helmikuussa 2011 julkaistuun artikkeliin, jossa viitattiin Ronald Ball -nimisen miehen PepsiCoa vastaan nostamaan kanteeseen, jossa hän väitti, että ostettuaan Mountain Dew -limuikkutölkin automaatista työpaikallaan hän löysi sen sisältä kuolleen hiiren. Artikkelin lukijat kiinnittivät huomiota pariin lauseeseen lähellä jutun loppua: Pepsi oli jossain vaiheessa hakenut asiassa summaarista tuomiota. Se siteerasi erään tutkijan todistusta, jonka mukaan jos hiiri olisi todella ollut limsassa sen pullottamisesta lähtien, sen ruumis olisi liuennut "hyytelömäiseksi aineeksi". Ronald Ballilla oli todellakin vireillä oikeusjuttu PepsiCoa vastaan, kuten Record kertoi toukokuussa 2009: Mies, joka löysi kuolleen hiiren Mountain Dew -tölkistä otettuaan siitä kulauksen, haastaa Pepsicon, kaupan ja sen johtajan oikeuteen. Ronald Ball väittää ostaneensa Mountain Dew -tölkin automaatista, joka sijaitsi hänen työpaikallaan, Marathon Oilissa Wood Riverissä 10. marraskuuta [2008], Madisonin piirikunnan käräjäoikeuteen 29. huhtikuuta jätetyn kanteen mukaan. "Ostettuaan mainitun Mountain Dew -tölkin kantaja avasi tölkin ja sairastui välittömästi niin pahoin, että alkoi oksentaa", kanteessa todetaan. Välittömästi Ball kaatoi Mountain Dew'n styrox-mukiin. Nesteen mukana tölkistä putosi ulos kuollut hiiri, Ball väittää. Ennen kuin Ball osti tölkin, se oli sinetöity eikä sitä ollut puhkaistu tai peukaloitu, kanteessa todetaan. Vastauksena Ballin väitteisiin PepsiCo toimitti tuomioistuimelle 8. huhtikuuta 2010 valaehtoisen todistuksen, jonka on antanut Lawrence McGill, eläinlääkärin lisenssin saanut eläinlääkäri, joka on erikoistunut eläinlääketieteelliseen patologiaan. Tohtori McGill totesi valaehtoisessa todistuksessaan, että kun hiiri oli ollut Mountain Dew'n kaltaisessa nesteessä vähintään 30 päivää, hiiri oli "muuttunut hyytelömäiseksi aineeksi": Jos hiiri upotetaan nesteeseen, joka on happamuudeltaan Mountain Dew'n kaltaista, nesteen normaalista happamuudesta johtuen tapahtuu seuraavaa: a. Neljästä päivästä enintään seitsemään päivään nesteessä olleessa hiirellä ei ole enää kalsiumia sen luissa ja luisissa rakenteissa. b. Neljästä seitsemään päivään nesteessä olleessa hiiren vatsarakenne repeää. Myös hiiren kallo-ontelo (pää) repeää todennäköisesti tuon ajanjakson kuluessa. c. 30 päivän kuluttua nesteelle altistumisesta kaikki hiiren rakenteet ovat hajonneet niin, että rakenteita (lukuun ottamatta mahdollisesti osaa hännästä) ei enää voi tunnistaa, eikä eläintä itsessään voida tunnistaa. Sen sijaan 30 päivää nesteessä oltuaan hiiri on muuttunut "hyytelömäiseksi" aineeksi. Samoin tohtori Yan-Fang Ren Rochesterin yliopiston lääketieteellisestä ja hammaslääketieteellisestä tiedekunnasta väitti, että Mountain Dew'n kaltainen virvoitusjuoma voisi liuottaa siihen upotetun hiiren, jolloin jäljelle jäisi vain hieman pehmeää kudosta: "Mielestäni on uskottavaa, että se voisi liuottaa hiiren muutamassa kuukaudessa", sanoi Yan-Fang Ren Rochesterin yliopiston lääketieteellisestä ja hammaslääketieteellisestä tiedekunnasta, joka on tutkinut sitruunahapon vaikutuksia luihin ja hampaisiin. "Mutta [hiiren] liuottaminen ei tarkoita, että se katoaisi, koska kollageeni ja pehmytkudososa jäävät edelleen jäljelle". Se on kuin kumia." Renin mukaan Mountain Dew sisältää sitruunahappoa, sitrushedelmissä luonnostaan esiintyvää ainetta, joka on olemassa jauheena puhdistetussa, teollisesti valmistetussa muodossaan. Useimmat sitrushedelmäiset limsat sekoittavat sitä aineeseen antaakseen juomille kirpeän puraisun, kun taas useimmat kolajuomat, kuten Coca Cola ja Pepsi, sisältävät fosforihappoa saman vaikutuksen aikaansaamiseksi. Tämän vuoksi näiden juomien pH-arvo on noin 3 (hyvin hapan). Coca Cola, jonka väri on tumma ja maku ei ole hedelmäinen, on ehkä se virvoitusjuoma, jota useimmiten verrataan akkuhappoon, mutta vuonna 2004 hammaslääkäri J. Anthony von Fraunhoferin johtamassa tunnetussa tutkimuksessa todettiin, että Mountain Dew'n ja Spriten kaltaiset sitrushedelmäiset limonadit syövyttävät hammaskiillettä noin kuusi kertaa nopeammin kuin colat. Tutkittuaan kantajan PepsiColle toimittaman jyrsijän tohtori McGill kuitenkin uskalsi myös esittää mielipiteensä, jonka mukaan sitä ei olisi mitenkään voitu löytää Mountain Dew -tölkistä, kuten väitetään, koska se oli edes syntynyt vasta useita viikkoja sen jälkeen, kun tölkki oli täytetty ja suljettu: Perustuen hiiren tutkimuksessa tekemiini havaintoihin, koulutus- ja ammattikoulutukseeni, koulutukseeni ja kokemukseeni, taustaani edellä esitetyissä asioissa ja kohtuullisen tieteellisen, eläinlääketieteellisen ja eläinlääketieteellisen patologisen varmuuden perusteella minulla on (rajoituksetta) seuraavat lausunnot: a. Hiiren tutkiminen ei ole mahdollista. Eläin, jonka väitetään löytyneen kyseisestä Mountain Dew -tölkistä, oli kuollessaan nuori hiiri, korkeintaan 2-4 viikon ikäinen, vaikka en voi täysin sulkea pois sitä mahdollisuutta, että eläin oli hyvin nuori, suunnilleen samanikäinen rotta. b. Hiiri oli kuollut, kun se joutui Mountain Dew -nesteeseen, ja se oli altistunut ilman vaikutukselle kuoltuaan. c. Tämä hiiri ei ollut syntynyt, kun Mountain Dew -tölkki valmistettiin (täytettiin ja sinetöitiin) 28. elokuuta 2008.</w:t>
      </w:r>
    </w:p>
    <w:p>
      <w:r>
        <w:rPr>
          <w:b/>
        </w:rPr>
        <w:t xml:space="preserve">Tulos</w:t>
      </w:r>
    </w:p>
    <w:p>
      <w:r>
        <w:t xml:space="preserve">"Eläinlääkäripatologi todisti, että Mountain Dew -tölkkiin upottaminen muuttaisi hiiren "hyytelömäiseksi" aineeksi.""</w:t>
      </w:r>
    </w:p>
    <w:p>
      <w:r>
        <w:rPr>
          <w:b/>
        </w:rPr>
        <w:t xml:space="preserve">Esimerkki 2.142</w:t>
      </w:r>
    </w:p>
    <w:p>
      <w:r>
        <w:t xml:space="preserve">Jutussa todetaan, että CAD-järjestelmällä varustettua mammografiaa kohti maksetaan 20 dollaria lisää, kun se laskutetaan Medicarelta. Uudemman teknologian myötä kansanterveydelle aiheutuvat kustannukset kasvaisivat, koska seulontoja tehtäisiin lisää ja tarpeettomia koepaloja otettaisiin enemmän, ja sellaisten syöpien hoito lisääntyisi, joista ei ehkä koskaan tulisi ongelmallisia (esim. tietyt DCIS- eli duktaalisen karsinooman in situ -muodot). Jutussa esitetään tietoja, joiden mukaan radiologien ja CAD:n tekemien mammografiakuvien avulla tehtyjen syöpäselvitysten välillä ei ollut juurikaan positiivista eroa. Jutussa ei kuitenkaan mainita teknologian muiden arviointien tuloksia (esim. miten sitä on käytetty Yhdistyneessä kuningaskunnassa ja muissa maissa, joissa tulokset osoittivat, että syövän havaitseminen on lisääntynyt). Jutussa mainitaan, että uudempi tekniikka saattaa johtaa ylihoitoon, koska CAD-tekniikalla saadaan enemmän vääriä positiivisia tuloksia kuin pelkällä radiologin analyysillä. New England Journal of Medicine -lehdessä hiljattain julkaistussa tutkimuksessa todettiin, että biopsioiden määrä kasvoi 20 prosenttia sen jälkeen, kun mammografit käyttivät CAD-ohjelmistoa. Artikkelissa ei esitetä tutkimusta hyvin. Kyseessä oli havainnointitutkimus, joka koski valikoituja käytäntöjä Yhdysvalloissa - ei satunnaistettu, ei kontrolloitu, eikä siinä ollut tietoa siitä, kuinka edustavia nämä otokset olivat, erityisesti CAD-ohjelmistoa käyttäneet keskukset. Jutussa esiteltiin joitakin keskeisiä tuloksia, mutta ei käytännössä mitään tutkimusasetelmasta. Jutussa ei harrasteta tautien lietsontaa eikä ehdoteta, että naisten pitäisi valita mammografiat sellaisissa keskuksissa, joissa on käytössä uusi CAD-tekniikka. Jutussa esitetään monia kliinisiä näkökulmia CAD-tekniikkaan. Toimittaja haastattelee paitsi tutkimuksen tekijää ja siihen liittyvän NEJM:n pääkirjoituksen kirjoittajaa myös kliinikkoja ja radiologeja, jotka kertovat CAD:n käytöstä käytännössä. Haastattelut kliinikoille, jotka perustelevat, miksi he eivät käytä CAD-teknologiaa, tasapainottavat tarinaa erinomaisesti. Jutussa käsitellään mammografian jatkuvaa hyötyä rintasyövän varhaisessa havaitsemisessa. Jutussa korostetaan, että tietokoneavusteinen seulonta ei korvaa inhimillistä harkintaa radiologisten filmien tulkinnassa. Jutussa mainitaan, että noin 30 prosenttia mammografiakeskuksista käyttää tietokoneavusteista tunnistustekniikkaa (CAD). Jutussa mainitaan, että CAD on uudempi mammografioiden lukumenetelmä, mutta hiljattain tehdyssä havainnointitutkimuksessa se ei ollut parempi - ja saattoi tuottaa enemmän vääriä positiivisia tuloksia - kuin pelkästään radiologien lukemat ja tulkitsemat kuvat. Juttu ei perustu pelkästään lehdistötiedotteeseen, ja siinä on riippumaton raportointi ja lähteet, jotka eivät liity äskettäin julkaistuihin CAD-tietoihin.</w:t>
      </w:r>
    </w:p>
    <w:p>
      <w:r>
        <w:rPr>
          <w:b/>
        </w:rPr>
        <w:t xml:space="preserve">Tulos</w:t>
      </w:r>
    </w:p>
    <w:p>
      <w:r>
        <w:t xml:space="preserve">Epäilyksiä mammografiaohjelmistosta</w:t>
      </w:r>
    </w:p>
    <w:p>
      <w:r>
        <w:rPr>
          <w:b/>
        </w:rPr>
        <w:t xml:space="preserve">Esimerkki 2.143</w:t>
      </w:r>
    </w:p>
    <w:p>
      <w:r>
        <w:t xml:space="preserve">Helmikuussa 2020 saimme lukijoilta useita kyselyitä niiden raporttien paikkansapitävyydestä, joissa väitettiin, että vuoden 2020 demokraattinen presidenttiehdokas Mike Bloomberg olisi kerran sanonut, että terveydenhuollon tarjoajien ei pitäisi hoitaa iäkkäitä syöpäpotilaita, koska heidän toipumisensa on epätodennäköistä, ja että tämä olisi keino asettaa nuorempien potilaiden hoidot etusijalle ja hillitä terveydenhuoltokustannusten nousua ja sairaaloiden tilanahtautta. Oikeistolainen Daily Caller -sivusto julkaisi 18. helmikuuta artikkelin otsikolla "Mike Bloomberg Said Elderly Cancer Patients Should Be Denied Treatment to Cut Costs". Artikkelissa kerrottiin seuraavaa: Miljardööri ja demokraattien presidenttiehdokas Michael Bloomberg sanoi vuonna 2011 julkaistulla videolla, että iäkkäiltä syöpäpotilailta pitäisi evätä hoito terveydenhuollon kustannusten leikkaamiseksi. "Kaikki nämä kustannukset nousevat jatkuvasti, kukaan ei halua maksaa enempää rahaa, ja tällä vauhdilla terveydenhuolto vie meidät konkurssiin", sanoi Bloomberg, joka oli tuolloin New Yorkin pormestari. "Meidän on istuttava täällä ja sanottava, mitä asioita aiomme tehdä ja mitä emme, eikä kukaan halua tehdä sitä. Jos sinulla on eturauhassyöpä ja olet 95-vuotias, meidän pitäisi sanoa: 'Mene ja nauti. Pidä hauskaa [ei kuulu]. Eläkää pitkä elämä. Ei ole parannuskeinoa, emmekä voi tehdä mitään. Jos taas olet nuori, meidän pitäisi tehdä asialle jotain", Bloomberg sanoi videolla. National Interest -lehti julkaisi saman artikkelin myöhemmin uudelleen, ja 17. helmikuuta oikeistolainen Red State -blogi julkaisi artikkelin, jonka otsikossa luki "Bloomberg ehdottaa hoidon epäämistä syöpää sairastavalta iäkkäältä potilaalta, koska se ei ole kustannustehokasta vuonna 2011 julkaistulla videolla". Kaikkiin kolmeen artikkeliin sisältyi 40 sekunnin mittainen videopätkä, jossa Bloomberg istuu miesryhmän kanssa ja tekee seuraavat huomautukset: [...] Ja mitä asioita he eivät voi korjata heti. Jos sinulla on verenvuotoa, he tyrehdyttävät verenvuodon, jos tarvitset röntgenkuvauksen, sinun täytyy odottaa. Kaikki nämä kustannukset nousevat jatkuvasti, kukaan ei halua maksaa enempää rahaa, ja tällä vauhdilla terveydenhuolto vie meidät vararikkoon. Meillä ei siis ole vain ongelma, vaan se vie meidät vararikkoon, ja meidän on istuttava täällä ja sanottava, mitä asioita aiomme tehdä ja mitä emme. Kukaan ei halua tehdä sitä. Jos sinulla on eturauhassyöpä ja olet 95-vuotias, meidän pitäisi sanoa: "Mene ja nauti, pidä hauskaa [ei kuulu], elä pitkään". Ei ole parannuskeinoa, eikä voi tehdä mitään. Jos olet nuori ihminen, meidän pitäisi tehdä asialle jotain. Yhteiskunta ei ole vielä halukas tekemään sitä. Joten me menemme konkurssiin, emmekä me katso [...] Bloomberg sanoo, että meidän pitäisi kieltää terveydenhuolto vanhuksilta. "Jos sinulla on syöpä ja olet 95-vuotias, meidän pitäisi sanoa, että mene ja nauti. Ei ole parannuskeinoa, emme voi tehdä mitään. Nuoren ihmisen kohdalla meidän pitäisi tehdä jotain. Yhteiskunta ei ole vielä valmis tekemään sitä." pic.twitter.com/ZExr2Opghx - Breaking911 (@Breaking911) February 17, 2020 Bloomberg epäilemättä teki tuolla videolla esitetyt huomautukset. Vaikka 40 sekunnin mittainen pätkä leikattiin pidemmästä materiaalista, sitä ei ollut muokattu tai muokattu lisää. Videolla ei myöskään esitetty huomautuksia niiden täydessä ja oikeassa asiayhteydessä, mutta se ei ole muuttanut tai vääristänyt olennaisesti Bloombergin sanojen tarkoitusta tai merkitystä. Hän todellakin ehdotti, että New Yorkin kasvavien terveydenhuoltokustannusten ja sairaaloiden tilanahtauden vuoksi terveydenhuollon tarjoajien ei pitäisi yrittää hoitaa iäkkäitä syöpäpotilaita, joilla on syöpä kuolemansairaus, vaan suosia nuorempia potilaita, joilla on paremmat mahdollisuudet parantua. Videolla esitetty keskustelu käytiin helmikuussa 2011. Bloomberg oli "istumassa shivaa" (juutalainen sururituaali) rabbi Moshe Segalin perheen kanssa. Rabbi Moshe Segal oli brooklyniläinen mies, joka perheensä mukaan vietti 73 tuntia New Yorkin päivystyspoliklinikalla ennen kuolemaansa. Brooklynilainen valokuvaaja Shimon Gifter nauhoitti Bloombergin vierailusta yli yhdeksän minuuttia ja julkaisi sen YouTube-kanavallaan. Koko keskustelu on nähtävissä alla. Jotta asiayhteys olisi mahdollisimman kattava, seuraavassa on editoimaton transkriptio siitä keskustelun osasta, jonka aikana Bloomberg esitti kommenttinsa iäkkäiden eturauhassyöpäpotilaiden hoidosta. Ensimmäisten sekuntien aikana Bloomberg astuu huoneeseen, tervehtii ja kättelee Segalin perheenjäseniä, joista osa kiittää häntä vierailusta. Bloomberg, joka oli tuolloin New Yorkin pormestari, istuu alas ja toteaa, että vainaja oli "nuori". Segalin veli vastaa: "Hyvin nuori", ja siirtyy sitten nopeasti keskusteluun terveydenhuollosta: ...Pyydän anteeksi, että otan New Yorkin olot esille tämän [vierailun] aikana, mutta veljeni kuoleman valossa minun on kerrottava teille, että meillä on, tiedän, että tiedätte tämän, mutta omakohtaisen kokemukseni perusteella päivystyshuoneiden ruuhkautuminen on mieletöntä. Hän oli siellä 73 tuntia [ei kuulu].</w:t>
      </w:r>
    </w:p>
    <w:p>
      <w:r>
        <w:rPr>
          <w:b/>
        </w:rPr>
        <w:t xml:space="preserve">Tulos</w:t>
      </w:r>
    </w:p>
    <w:p>
      <w:r>
        <w:t xml:space="preserve">Vuonna 2011 Mike Bloomberg sanoi, että terveydenhuollon tarjoajien ei pitäisi hoitaa iäkkäitä eturauhassyöpäpotilaita terveydenhuoltokustannusten ja tilanahtauden vähentämiseksi.</w:t>
      </w:r>
    </w:p>
    <w:p>
      <w:r>
        <w:rPr>
          <w:b/>
        </w:rPr>
        <w:t xml:space="preserve">Esimerkki 2.144</w:t>
      </w:r>
    </w:p>
    <w:p>
      <w:r>
        <w:t xml:space="preserve">"Shaheen, joka on demokraatti ja pyrkii kolmannelle kaudelle ensi vuonna, esitteli ehdotuksensa lehdistötilaisuudessa, johon osallistui elpymiskeskusten työntekijöitä, terveydenhuollon tarjoajia ja puolestapuhujia. Shaheenen sanoi, että päihdehäiriöt vaativat vuosittain 70 000 ihmishenkeä kansallisesti ja aiheuttavat 500 miljardin dollarin kustannukset taloudelle. New Hampshiren huumausaineiden yliannostuskuolemien määrä on yksi maan korkeimmista. Osavaltion oikeuslääkärin toimisto kertoi toukokuussa, että vuonna 2018 kuolemantapauksia oli yhteensä 470, ja kahden tapauksen tulokset ovat vielä kesken. Se oli hieman vähemmän kuin edellisenä vuonna, mutta Shaheen sanoi, että tällaisista luvuista ei pitäisi tulla "uutta normaalia". Vaikka kongressi myönsi hiljattain 6 miljardia dollaria kahdeksi vuodeksi opioidikriisiin vastaamiseksi, Shaheen sanoi, että palveluntarjoajat ja muut tarvitsevat enemmän joustavuutta näiden rahojen käyttämiseen. Hänen lainsäädäntönsä lisäisi osavaltioiden opioidien hoitoon myönnettäviä avustuksia 1,5 miljardista dollarista 5,5 miljardiin dollariin vuodessa seuraavien viiden vuoden aikana ja muuttaisi avustuksia siten, että rahaa voitaisiin käyttää myös muiden kuin opioidien, kuten metamfetamiinin, aiheuttamien häiriöiden hoitoon. Siinä asetettaisiin etusijalle myös ennaltaehkäisy ja pyrittäisiin jäljittelemään New Hampshiren menestyksekästä ohjelmaa, jolla pyritään auttamaan lapsia, jotka ovat todistaneet väkivaltaa ja muita traumoja. "Tämä on merkittävä ja pitkäaikainen investointi, jolla pyritään saamaan useammat Granite Statin asukkaat ja amerikkalaiset ympäri maata toipumaan. Se auttaisi osavaltiotamme pääsemään kaaren edelle, kun näemme erilaisia uhkia, kuten metamfetamiinia, ja mikä tärkeintä, se pelastaisi ihmishenkiä", hän sanoi. Tym Rourke, joka valvoo New Hampshiren hyväntekeväisyyssäätiön (New Hampshire Charitable Foundation) avustusten myöntämistä päihteidenkäytön häiriöille, kehui lainsäädäntöä ja erityisesti sen joustavuutta. "Tiedämme, että tämä ongelma ei ole katoamassa. Se on vivahteikas. Se muuttuu jatkuvasti, ja tehokkaiden järjestelmien, jotka tuovat lupauksen toipumisesta, on oltava ketteriä, jotta voidaan ottaa huomioon paitsi se, kuka tulee ovesta sisään tänään, myös se, kuka tulee ovesta sisään huomenna ja ylihuomenna", hän sanoi.""</w:t>
      </w:r>
    </w:p>
    <w:p>
      <w:r>
        <w:rPr>
          <w:b/>
        </w:rPr>
        <w:t xml:space="preserve">Tulos</w:t>
      </w:r>
    </w:p>
    <w:p>
      <w:r>
        <w:t xml:space="preserve">Shaheen ilmoittaa laajasta lainsäädännöstä riippuvuuden torjumiseksi.</w:t>
      </w:r>
    </w:p>
    <w:p>
      <w:r>
        <w:rPr>
          <w:b/>
        </w:rPr>
        <w:t xml:space="preserve">Esimerkki 2.145</w:t>
      </w:r>
    </w:p>
    <w:p>
      <w:r>
        <w:t xml:space="preserve">Yhdysvaltain väestölaskentatoimiston raportin mukaan 90-vuotiaiden ja sitä vanhempien amerikkalaisten määrä lähes kolminkertaistui kolmen viime vuosikymmenen aikana ja on nyt 1,9 miljoonaa, kun se vuonna 1980 oli 720 000. Tämä luku on noussut 1,9 miljoonaan. Luku voi nousta 9 miljoonaan vuoteen 2050 mennessä, todetaan raportissa "90+ in the United States": 2006-2008."   "Uskon, että se kasvaa jopa nopeammin kuin raportissa ennustetaan", sanoi Richard Suzman, käyttäytymis- ja sosiaalitutkimuksen johtaja National Institute on Agingissa, joka tilasi tutkimuksen. Tutkimuksen mukaan yli 90-vuotiaiden lisääntyminen merkitsee lisääntyvää stressiä eläke- ja eläkerahastoille, terveydenhuoltokustannuksille ja hoitosuhteille nuorempien sukupolvien kanssa. Tutkimuksen mukaan nykyään 90-vuotiaaksi täyttävän henkilön odotetaan elävän vielä lähes viisi vuotta. Ja henkilö, joka täyttää 100 vuotta, elää todennäköisesti vielä 2,3 vuotta. Koulutuksen lisääntyminen, ravitsemuksen ja kansanterveyden parantuminen, tupakoinnin väheneminen, diabeteksen hallinta ja aivohalvausten väheneminen ovat olleet merkittäviä tekijöitä, jotka ovat vaikuttaneet ikääntymisbuumiin, Suzman sanoi. Raportti, jossa käsitellään yksityiskohtaisesti vanhimpien amerikkalaisten demografista, terveydellistä ja taloudellista asemaa, perustuu vuosien 2006-2008 American Community Survey -tutkimukseen. Se julkaistiin Yhdysvaltain väestönlaskentatoimiston (U.S. Census Bureau) verkkosivuilla. "Tämä on erittäin tärkeää tietoa poliittisille päättäjille ja tutkijoille, jotta he voivat alkaa pohtia, pitäisikö vanhimman iän määritelmä muuttaa 85:stä 90 vuotta täyttäneeksi", sanoi Wan He, väestölaskentatoimiston väestötieteilijä ja raportin kirjoittaja. Niin sanottu "vanhus" on Yhdysvalloissa yleensä määritelty 85-vuotiaaksi ja sitä vanhemmaksi. Tutkijoiden mukaan ikääntymisbuumin ja elinajanodotteen kasvun vuoksi tämä raja saattaa nyt lähestyä 90:tä vuotta, ja on tärkeää ymmärtää ikääntyneen väestön välisiä eroja. Esimerkiksi 85-89-vuotiaista noin 69 prosentilla on raportoitu olevan jokin vamma, kuten kuulo- tai näköongelmia tai fyysisiä rajoitteita. Ikäryhmässä 90-94 vuotta tämä luku nousee lähes 83 prosenttiin. Muut tutkimustulokset osoittivat, että yli 90-vuotiaat Yhdysvalloissa ovat valtaosin valkoihoisia ja että useimmat heistä ovat suorittaneet korkeakoulututkinnon. Raportin mukaan koulutus on yhteydessä moniin ihmisen hyvinvointiin liittyviin tekijöihin, ja korkeampi koulutus on yhteydessä alhaisempaan kuolleisuuteen ja parempaan yleisterveyteen. Raportin mukaan yli 90-vuotiaita naisia on lähes 3:1 enemmän kuin miehiä. Lähes 80 prosenttia näistä naisista oli leskiä, kun taas yli 40 prosenttia 90 vuotta täyttäneistä miehistä oli naimisissa.</w:t>
      </w:r>
    </w:p>
    <w:p>
      <w:r>
        <w:rPr>
          <w:b/>
        </w:rPr>
        <w:t xml:space="preserve">Tulos</w:t>
      </w:r>
    </w:p>
    <w:p>
      <w:r>
        <w:t xml:space="preserve">Raportin mukaan 90 vuotta täyttäneiden määrä kolminkertaistui vuodesta 1980.</w:t>
      </w:r>
    </w:p>
    <w:p>
      <w:r>
        <w:rPr>
          <w:b/>
        </w:rPr>
        <w:t xml:space="preserve">Esimerkki 2.146</w:t>
      </w:r>
    </w:p>
    <w:p>
      <w:r>
        <w:t xml:space="preserve">"EPA vaarantaa kansanterveyden tällä tiellä", George W. Bushin aikana EPA:n hallintojohtajana toiminut Christine Todd Whitman sanoi edustajainhuoneen energia- ja kauppa-asioiden valvonta-alivaliokunnalle. Whitman sanoi olevansa "syvästi huolissaan siitä, että viiden vuosikymmenen aikana saavutettu ympäristöalan edistys on vaarassa tämän hallinnon asenteiden ja lähestymistavan vuoksi". Myös Ronald Reaganin ja George H. W. Bushin aikana EPA:n johtajina toimineet Lee Thomas ja William K. Reilly puhuivat, samoin kuin Obaman aikakauden EPA:n johtaja Gina McCarthy. Epätavallinen lausunto annettiin sen jälkeen, kun seitsemän 49-vuotiaan EPA:n kymmenestä elossa olevasta, senaatin vahvistamasta aiemmasta johtajasta oli allekirjoittanut kirjeen, jossa kehotettiin lainsäätäjiä pyrkimään siihen, että EPA keskittyisi tehtäväänsä eli kansanterveyden ja ympäristön suojelemiseen. "En ole koskaan nähnyt tilannetta, jossa kolme republikaania ja yksi demokraatti olisivat tulleet paikalle ja soittaneet hälytyskelloa samalla tavalla kuin tänään", alivaliokunnan puheenjohtaja Diana DeGette, Coloradon demokraatti, sanoi kuulemisen jälkeen. EPA:n entisten johtajien kritiikissä keskityttiin paljolti käsityksiin, joiden mukaan Trumpin hallinto keskittyi taloudellisiin ja rahoituksellisiin etuihin, sivuutti tai hylkäsi tieteen ja vähätteli ympäristö- ja terveysvaikutuksia pyrkiessään lieventämään kymmeniä ympäristösäännöksiä. Kysyttäessä reaktiota EPAn tiedottaja Michael Abboud sanoi, että EPAn nykyinen hallintojohtaja Andrew Wheeler työskentelee viraston tieteellisen neuvoa-antavan lautakunnan (Science Advisory Board, SAB) sitouttamiseksi. "Hallintovirkamies Wheeler jatkaa työskentelyä SAB:n kanssa ja yrittää parantaa suhteita, joita edellinen hallinto piti itsestäänselvyytenä", Abboud sanoi. Abboud ei heti kommentoinut laajempaa kritiikkiä. Kun hänen edeltäjänsä olivat todistamassa, Wheeler kuitenkin twiittasi, että virasto tasapainottelee "sääntelymme kanssa varmistaakseen terveellisen ja turvallisen ympäristön ja samalla säästää veronmaksajille 3,6 miljardia dollaria". Ja olemme vasta alussa". Kommenttinsa yhteydessä Wheeler twiittasi Washington Examinerin artikkelin, jossa hän sanoi säästäneensä veronmaksajille tuon summan poistamalla 40 "merkittävää sääntelyä ja suunnitelmissa on poistaa vielä 49". Alivaliokunnan republikaanit eivät liittyneet EPA:n entisiin johtajiin tai demokraattisiin lainsäätäjiin ilmaistessaan huolestuneisuutensa säädösten kumoamisesta, joista suurin osa on kohdistunut Obaman aikakauden toimenpiteisiin, jotka koskevat ilmaa, vettä, torjunta-aineita ja muita uhkia sekä ilmastonmuutosta. Sen sijaan republikaanit sanoivat, että EPA oli aiempien presidenttien aikana muuttunut vaikeaselkoiseksi tai vihamieliseksi yritysten ja tavallisten ihmisten kanssa. "Sinun johdollasi EPA:sta tuli mielestäni roistovaltio", Länsi-Virginian republikaani David McKinley sanoi McCarthylle. Thomas kertoi lainsäätäjille, että Reaganin hallintokaudella, jolloin sääntelyä leikattiin, kongressin valvonta ja EPA:n muutosten loputon uutisointi lehdistössä riittäisi siihen, että presidentti itse puuttuisi asiaan ja varmistaisi, että virasto noudattaisi edelleen tehtäväänsä eli kansanterveyden ja ympäristön suojelua. Joskus syntyi sellainen käsitys, että EPA:n kohdalla oli kyse "työpaikat vastaan ympäristö", Thomas sanoi kuulemisen jälkeen. "Viidenkymmenen vuoden historia osoittaa, että se ei ole kompromissi."</w:t>
      </w:r>
    </w:p>
    <w:p>
      <w:r>
        <w:rPr>
          <w:b/>
        </w:rPr>
        <w:t xml:space="preserve">Tulos</w:t>
      </w:r>
    </w:p>
    <w:p>
      <w:r>
        <w:t xml:space="preserve">Entiset Bushin ja Reaganin EPA-päälliköt varoittavat Trumpista.</w:t>
      </w:r>
    </w:p>
    <w:p>
      <w:r>
        <w:rPr>
          <w:b/>
        </w:rPr>
        <w:t xml:space="preserve">Esimerkki 2.147</w:t>
      </w:r>
    </w:p>
    <w:p>
      <w:r>
        <w:t xml:space="preserve">Lentoyhtiö oli aiemmin ilmoittanut, että vain Manner-Kiinan lennoilla työskentelevä matkustamohenkilökunta voi käyttää naamareita, kun lentoemännät olivat vaatineet lupaa käyttää naamareita kaikilla lennoilla maailmanlaajuisesti, koska tapauksia on vahvistettu myös Yhdysvalloissa, Thaimaassa, Etelä-Koreassa, Japanissa ja Taiwanissa. "Terveysviranomaisilta saatujen uusien tietojen vuoksi annamme miehistön jäsenille ja lentoaseman etulinjan työntekijöille luvan käyttää kirurgisia kasvonaamioita työvuorossa ollessaan harkintansa mukaan", Cathay sanoi lausunnossaan. Keski-Kiinan Wuhanin kaupungista alkanut koronavirusepidemia iski, kun miljoonat kiinalaiset valmistautuivat matkustamaan kuun uudenvuoden viettoon, mikä lisäsi tartuntariskiä. Wuhanin paikallishallinto ilmoitti sulkevansa kaikki kaupunkiliikenneverkot ja keskeyttävänsä kaupungista lähtevät lennot torstaina kello 10.00 (0200 GMT) alkaen, kertoivat valtion tiedotusvälineet ja lisäsivät, että hallituksen mukaan kansalaisten ei pitäisi lähteä kaupungista, ellei ole erityisiä olosuhteita. Cathay Pacific Airwaysin lentoemäntien liitto kertoi tiistaina saaneensa "valtavan" määrän sähköposteja ja viestejä jäseniltä, jotka olivat huolissaan viruksen tarttumisesta, koska he altistuvat yhdellä lennolla yli 300:lle matkustajalle monista eri paikoista. Keskiviikkoiltana Cathay kertoi verkkosivuillaan, että uudelleenvaraus-, uudelleenreititys- ja palautusmaksuista luovutaan kaikista lippujen varauksista, jotka on varattu 21. tammikuuta tai sitä ennen ja jotka saapuvat Wuhaniin tai lähtevät sieltä 31. maaliskuuta asti, mikä on jatkoa edellisenä iltana ilmoitetulle 15. helmikuuta päivätylle päivämäärälle. Kiinan uuden influenssan kaltaisen viruksen aiheuttamat kuolemantapaukset nousivat keskiviikkona 17:ään, ja vahvistettuja tapauksia on yli 540. Virus on jo levinnyt Wuhanin ulkopuolelle muun muassa Pekingiin, Shanghaihin, Macaoon ja Hongkongiin. Cathay kertoi, että Hongkongin terveysviranomaisten vaatimuksesta se jakaa Wuhanista Hongkongiin matkustaville matkustajille terveysselvityslomakkeita ja antaa kasvosuojia ja antiseptisiä pyyhkeitä lähtöportilla. "Henkilökuntaamme muistutetaan pitämään yllä hyvää henkilökohtaista hygieniaa ja ympäristön hygieniaa sekä pysymään valppaana ja valppaana ja varomaan matkustajia, joilla on tartuntataudin oireita", lentoyhtiö sanoi. Cathay on jo kärsinyt Hongkongin hallituksen vastaisten mielenosoitusten aiheuttamasta kysynnän romahduksesta, minkä vuoksi se on joutunut vähentämään kapasiteettia ja lykkäämään neljän koneen toimitusta. Cathayn osakkeet ovat laskeneet 10 prosenttia tammikuun alusta lähtien viruksen levitessä. Jefferiesin analyytikot sanoivat, että Cathayn ja Manner-Kiinan lentoyhtiöiden osakkeisiin voi kohdistua paineita vielä jonkin aikaa, jos koronavirustilanne on samanlainen kuin vuoden 2003 SARS-epidemiassa ja tapaukset lisääntyvät edelleen. Tuolloin koronavirusepidemia tappoi lähes 800 ihmistä.</w:t>
      </w:r>
    </w:p>
    <w:p>
      <w:r>
        <w:rPr>
          <w:b/>
        </w:rPr>
        <w:t xml:space="preserve">Tulos</w:t>
      </w:r>
    </w:p>
    <w:p>
      <w:r>
        <w:t xml:space="preserve">Cathay antaa miehistön käyttää naamareita kaikilla lennoilla uuden koronaviruksen vuoksi.</w:t>
      </w:r>
    </w:p>
    <w:p>
      <w:r>
        <w:rPr>
          <w:b/>
        </w:rPr>
        <w:t xml:space="preserve">Esimerkki 2.148</w:t>
      </w:r>
    </w:p>
    <w:p>
      <w:r>
        <w:t xml:space="preserve">Lähes kaikissa 12 maassa kolme neljäsosaa tai enemmän Sveitsin lakimiesyhdistyksen (Swiss Medical Lawyers Association, SMLA) esittämiin kysymyksiin vastanneista oli sitä mieltä, että ihmisten pitäisi voida päättää itse, milloin ja miten he kuolevat. Kaksi kolmasosaa tai kolme neljäsosaa heistä sanoi, että he voisivat kuvitella voivansa itse valita avustetun itsemurhan, jos he kärsivät parantumattomasta sairaudesta, vakavasta vammasta tai hallitsemattomasta kivusta. "Käytännössä kaikissa Euroopan maissa monet merkit viittaavat siihen, että vallitseva oikeusjärjestelmä ei enää heijasta suurten väestönosien tahtoa tässä asiassa", SMLA totesi. Kyselyn tulosten "pitäisi antaa poliitikoille mahdollisuus ottaa demokraattiset periaatteet huomioon harkitessaan näitä kysymyksiä koskevaa lainsäädäntöä", se lisäsi tutkimuksensa johdannossa. Avustettu itsemurha on nyt sallittu vain Belgiassa, Luxemburgissa, Alankomaissa ja Sveitsissä. Saksan hallitus on ehdottanut sen laillistamista, kunhan siihen ei liity voittoa, ja Ranskassa keskustellaan sen sallimisesta. Sekä Saksassa että Ranskassa roomalaiskatolinen ja protestanttinen kirkko vastustavat eutanasian laillistamista ja vaativat parempaa palliatiivista hoitoa kuolevien potilaiden kivun lievittämiseksi. Tutkimuksen toteutti sveitsiläinen mielipidetutkimusyhtiö Isopublic Itävallassa, Britanniassa, Tanskassa, Suomessa, Ranskassa, Saksassa, Kreikassa, Irlannissa, Italiassa, Portugalissa, Espanjassa, Ruotsissa ja Suomessa. Tutkimuksessa ei tutkittu neljää Euroopan maata, jotka sallivat avustetun itsemurhan, eikä Itä-Euroopan maita. Saksalaiset suhtautuivat avoimimmin siihen, että ihmiset saisivat itse päättää, milloin ja miten he kuolevat. 87 prosenttia saksalaisista kannatti ajatusta, ja tulokset laskevat hitaasti Tanskan 71 prosentin kannatukseen 11. sijalla. Kreikka oli ainoa poikkeus tähän vahvaan kannatukseen, sillä vain 52 prosenttia kannatti ajatusta avustetun itsemurhan sallimisesta. Espanjalaiset olivat halukkaimpia harkitsemaan kuoleman avustamisen pyytämistä, 78 prosenttia kannatti sitä, ja seuraavina olivat saksalaiset (77 prosenttia) ja ranskalaiset (75 prosenttia). Yhdistyneessä kuningaskunnassa 71 prosenttia ilmoitti, että he saattaisivat hakea avustettua itsemurhaa, kun taas Kreikassa 56 prosenttia ilmoitti, että he saattaisivat hakea avustettua itsemurhaa, ja Kreikka oli jälleen vastahakoisin. Yli kolme neljäsosaa kaikissa maissa vastanneista sanoi, että vain lääkäreiden tai koulutettujen ammattihenkilöiden pitäisi tehdä avustettuja itsemurhia. Enemmistö kaikista vastaajista sanoi, että lääkärit eivät saisi menettää toimilupaansa, jos he auttavat potilasta kuolemaan. Tulokset vaihtelivat Britannian 84 prosentista Kreikan 58 prosenttiin. Noin 30 prosenttia vastaajista oli sitä mieltä, että omaiset tai lääkärit saattavat joskus painostaa kuolevia potilaita hyväksymään avustetun itsemurhan, jos se laillistetaan. Noin 30 prosenttia oli sitä mieltä, että näin ei tapahtuisi juuri koskaan. Saksassa, jossa hallituksen lakiehdotuksesta keskustellaan nyt parlamentissa, 76 prosenttia vastaajista sanoi, että lakiehdotuksen mukaan on väärin kieltää avustettu itsemurha, jos lääkärille maksetaan palvelusta. Lakiesitys ei rankaisisi niitä, jotka auttavat potilaita tekemään itsemurhan, esimerkiksi kuljettamalla heidät Sveitsiin, jossa avustettu itsemurha on ollut laillista vuodesta 1942 lähtien. Erityisesti Saksasta, Ranskasta ja Yhdistyneestä kuningaskunnasta tulevien kuolevien ulkomaalaisten määrän lisääntyminen on saanut aikaan vaatimuksia lakien tiukentamisesta, mutta Zürichin äänestäjät hylkäsivät vuonna 2010 ehdotuksen kieltää "itsemurhaturismi", jota vastustajat kutsuivat "itsemurhaturismiksi". Yhdysvalloissa avustettu itsemurha on sallittu Oregonissa, Washingtonissa ja Montanassa. Massachusettsin äänestäjät hylkäsivät niukasti ehdotuksen sen laillistamisesta tässä kuussa.</w:t>
      </w:r>
    </w:p>
    <w:p>
      <w:r>
        <w:rPr>
          <w:b/>
        </w:rPr>
        <w:t xml:space="preserve">Tulos</w:t>
      </w:r>
    </w:p>
    <w:p>
      <w:r>
        <w:t xml:space="preserve">Euroopassa suuri enemmistö tukee avustettua itsemurhaa: kyselytutkimus.</w:t>
      </w:r>
    </w:p>
    <w:p>
      <w:r>
        <w:rPr>
          <w:b/>
        </w:rPr>
        <w:t xml:space="preserve">Esimerkki 2.149</w:t>
      </w:r>
    </w:p>
    <w:p>
      <w:r>
        <w:t xml:space="preserve">Verkkokauppa-alan jättiläinen, joka tekee jo yhteistyötä BP:n ja Shellin kanssa, on yrittänyt houkutella lisää öljy- ja kaasuyhtiöitä käyttämään teknologiaansa, jotta ne löytäisivät porattavaa öljyä nopeammin, mikä on suututtanut työntekijöitä, jotka ovat vaatineet Amazonia tekemään enemmän ilmastonmuutoksen torjumiseksi. Työntekijöiden mukaan yhtiön pitäisi luopua kokonaan yhteistyöstä teollisuuden kanssa, koska se ei saisi osaltaan vahingoittaa ympäristöä. Amazonin Seattlen pääkonttorin työntekijät ovat kokoontuneet säännöllisesti, levittäneet sanaa ja kannustaneet osallistumaan enemmän yrityksen painostamiseen. Asia kärjistyi keskiviikkona, kun työntekijät julkaisivat julkisesti yli 4 000 Amazonin työntekijän allekirjoittaman kirjeen toimitusjohtaja Jeff Bezosille. "Amazonin ei missään nimessä pitäisi auttaa öljy- ja kaasuyhtiöitä kaivamaan öljyä maasta", sanoi Emily Cunningham, yhtiön käyttäjäkokemussuunnittelija, joka kuuluu työntekijäryhmään, joka on painostanut Amazonia vähentämään hiilidioksidipäästöjään. Amazonilla, joka koukutti ostajat siihen, että se saa lähes kaiken toimitettua kahdessa päivässä, on todennäköisesti jo nyt valtava hiilijalanjälki. Sen liiketoimintamallin perusta on riippuvainen fossiilisista polttoaineista, joilla käytetään lentokoneita, kuorma-autoja ja pakettiautoja, jotka kuljettavat sen paketteja ympäri maailmaa. Yritys kosiskelee nyt öljyntuottajia Amazon Web Services -palveluun, joka tarjoaa pilvipalveluja valtion virastoille ja suurille yrityksille, kuten videostriimauspalvelu Netflixille ja digitaaliselle leikekirjasivusto Pinterestille. AWS on yksi Amazonin suurimmista rahantuottajista, sillä sen osuus Amazonin kokonaistuloksesta oli viime vuonna yli 70 prosenttia. On epäselvää, kuinka suuri bisnes öljy- ja kaasuyhtiöt ovat AWS:lle; BP ja Shell ovat olleet asiakkaita jo useita vuosia. Näyttää kuitenkin siltä, että Amazon on viime aikoina tehostanut alan kosiskelua. AWS:ää johtava Andy Jassy puhui viime kuussa ensimmäistä kertaa Houstonissa järjestetyssä öljy- ja kaasukonferenssissa CERAWeekissä. Amazon oli myös yksi sponsoreista tapahtumassa, joka kokoaa yhteen johtajia joistakin maailman johtavista öljy- ja kaasuntuottajista. Eräässä Jassyn keskustelussa hän kertoi, miten Shell käyttää Amazonin koneoppimisteknologiaa selvittääkseen, mitkä kaivot tuottavat eniten öljyä ennen porausta. "Se on todellinen pelimuutos", hän sanoi konferenssissa. Amazonille lähetettyihin kysymyksiin sen yhteyksistä öljyteollisuuteen ei vastattu. Sen sijaan AWS:n tiedottaja Jason Kello lähetti linkin sen kestävän kehityksen verkkosivustolle, jossa sanottiin, että yhtiö käyttää aurinko- ja tuulivoimaa joissakin datakeskuksissaan. Michiganin yliopiston Ross School of Businessin Amazonia seuraava professori Erik Gordon sanoi, että kokonaisen teollisuudenalan hylkääminen asiakkaana vaikuttaa epätodennäköiseltä ja voisi johtaa siihen, että useammat työntekijät yrittävät kertoa Amazonille, minkä yritysten kanssa se voi tai ei voi tehdä yhteistyötä. "Olisin yllättynyt, jos Amazon antautuisi vaatimuksiin", hän sanoi. Suurten teknologiayritysten työntekijät ovat rohkaistuneet puolustamaan asioita, joista he välittävät. Esimerkiksi Googlen korkeapalkkaiset työntekijät kävelivät ulos toimistostaan viime vuonna vastalauseena sille, että teknologiayhtiö on käsitellyt huonosti johtajiin kohdistuneita syytöksiä seksuaalisesta väärinkäytöksestä. Amazonin työntekijät sanovat saaneensa yhtiön jo jonkin verran myöntymään ilmastonmuutokseen. Noin 30 Amazonin työntekijää, mukaan lukien Cunningham, jätti viime vuoden lopulla osakkeenomistajien päätöslauselman, jossa pyydettiin yritystä vähentämään fossiilisten polttoaineiden käyttöä Amazonin datakeskusten ja Amazonin pakettien jakeluun käytettävien rekkojen ja suihkukoneiden käyttövoimana. Helmikuussa Amazon ilmoitti julkistavansa hiilijalanjälkensä ensimmäistä kertaa myöhemmin tänä vuonna ja sanoi tekevänsä puolet toimituksistaan hiilineutraaleiksi vuoteen 2030 mennessä, mutta ei kertonut tarkemmin, miten se aikoo tehdä sen. Työntekijöiden mukaan ilmoitus ei riittänyt. Keskiviikkona julkaistussa kirjeessä työntekijät listaavat useita epäkohtia, muun muassa sen, että yrityksellä ei ole yksityiskohtaisia ilmastonmuutossuunnitelmia ja että se hakee liiketoimintaa fossiilisia polttoaineita käyttäviltä yrityksiltä. "Amazonilla on resurssit ja mittakaava, joilla se voi herättää maailman mielikuvituksen ja määritellä uudelleen, mikä on mahdollista ja tarpeellista ilmastokriisin ratkaisemiseksi", kirjeessä sanotaan. Yhä useammat nuoret työntekijät vaativat, että heidän työnantajansa tekevät enemmän ilmastonmuutoksen torjumiseksi, sanoi Sue Reid, Ceresin ilmasto- ja energia-alan varapuheenjohtaja. Ceres on voittoa tavoittelematon järjestö, joka tekee yhteistyötä suurten sijoittajien ja yritysten kanssa kestävän kehityksen muutosten aikaansaamiseksi. Hän sanoi, että työntekijöiden vaatimusten huomiotta jättäminen voi vahingoittaa työntekijöiden moraalia ja tuoda lisää negatiivista huomiota yritykseen. Usein muutosten tekeminen hyödyttää yrityksiä, sillä energiankäytön vähentäminen voi tarkoittaa kustannusten leikkaamista. "On hämmentävää, etteivät yritykset lähde riviin tekemään tätä", Reid sanoi. Siitä huolimatta Amazonin ohjelmistoinsinöörin Rajit Iftikharin kaltaiset työntekijät pyrkivät silti edistämään asiaa. Iftikhar sanoi, että ilmastonmuutos on hänelle henkilökohtainen asia: Hän on bangladeshilaista syntyperää, joka on kärsinyt tulvista ja muista luonnonkatastrofeista, jotka on yhdistetty ilmaston lämpenemiseen. Hänen mukaansa Amazonin kaltaisten suuryritysten, jotka edistävät ilmastonmuutosta, pitäisi tehdä enemmän vähentääkseen vaikutustaan. "Tämä on minusta erittäin huolestuttavaa", hän sanoi. "Ihmiset, jotka ovat vähiten vastuussa ilmastonmuutoksesta, joutuvat kärsimään sen pahimmista seurauksista." ____ Seuraa Joseph Pisania osoitteessa http://twitter.com/josephpisani.</w:t>
      </w:r>
    </w:p>
    <w:p>
      <w:r>
        <w:rPr>
          <w:b/>
        </w:rPr>
        <w:t xml:space="preserve">Tulos</w:t>
      </w:r>
    </w:p>
    <w:p>
      <w:r>
        <w:t xml:space="preserve">Amazonin kasvavat siteet öljyteollisuuteen ärsyttävät joitakin työntekijöitä.</w:t>
      </w:r>
    </w:p>
    <w:p>
      <w:r>
        <w:rPr>
          <w:b/>
        </w:rPr>
        <w:t xml:space="preserve">Esimerkki 2.150</w:t>
      </w:r>
    </w:p>
    <w:p>
      <w:r>
        <w:t xml:space="preserve">Bent Hoeie kertoi lehdistötilaisuudessa, että Norjassa uutta koronavirusta kantava henkilö saastuttaa nyt keskimäärin 0,7 muuta henkilöä. Hallituksen tavoitteena oli ollut rajoittaa leviäminen enintään yhteen henkilöön. "Ennen kuin otimme käyttöön tiukat rajoitukset, jokainen tartunnan saanut henkilö tartutti Norjassa keskimäärin 2,5 muuta henkilöä", Hoeie sanoi. "Jos tämän kehityksen olisi annettu jatkua, olisimme luultavasti joutuneet samaan tilanteeseen kuin joissakin Euroopan maissa."  Norjan hallitus ilmoitti kolme viikkoa sitten, että monia julkisia ja yksityisiä laitoksia, kuten kouluja ja päiväkoteja, suljetaan hätätilanteessa, mikä sai talouden syöksykierteeseen ja aiheutti satojentuhansien irtisanomisia. Hallitus päättää keskiviikkona, jatketaanko rajoituksia huhtikuun puolivälin jälkeen. Ei ollut heti selvää, mitkä toimenpiteet voitaisiin poistaa tai milloin ne poistettaisiin. Norjan pääkaupungin Oslon ja kolmanneksi suurimman kaupungin Trondheimin paikallisviranomaiset ovat jo ilmoittaneet, etteivät ne avaa kouluja ja päiväkoteja uudelleen huhtikuun puoliväliin mennessä, koska ne tarvitsevat enemmän aikaa valmistautumiseen. Norjan kansanterveyslaitos (FHI) kertoi maanantaina, että maassa on todettu 5 755 koronavirustapausta ja 59 ihmistä on kuollut. FHI arvioi maanantaina myös ensimmäistä kertaa, että virusta saattaa kantaa Norjassa yhteensä noin 14 000 ihmistä eli 0,26 prosenttia väestöstä. "Se on hyvä uutinen. Se osoittaa, että rajoitukset ovat toimineet", instituutin johtaja Camilla Stoltenberg sanoi yleisradioyhtiö NRK:lle. "(Mutta) emme tiedä, mitkä erityistoimenpiteet toimivat."</w:t>
      </w:r>
    </w:p>
    <w:p>
      <w:r>
        <w:rPr>
          <w:b/>
        </w:rPr>
        <w:t xml:space="preserve">Tulos</w:t>
      </w:r>
    </w:p>
    <w:p>
      <w:r>
        <w:t xml:space="preserve">Koronavirusepidemia "hallinnassa" Norjassa: terveysministeri.</w:t>
      </w:r>
    </w:p>
    <w:p>
      <w:r>
        <w:rPr>
          <w:b/>
        </w:rPr>
        <w:t xml:space="preserve">Esimerkki 2.151</w:t>
      </w:r>
    </w:p>
    <w:p>
      <w:r>
        <w:t xml:space="preserve">On hyvä, että raportissa mainitaan laitteen hinta - yli 200 000 dollaria - ja että ainakin yksi vakuutusyhtiö ei maksa sen käyttöä. Jutussa olisi kuitenkin pitänyt mainita, mitä potilaalle maksaa laitteen käyttö ja kuka vastaa mahdollisista lisäkustannuksista. Jutussa sanotaan, että laitteen tehokkuus on uNPRoven, mutta siinä ei käsitellä epäselviä tietoja. On olemassa tutkimus vuodelta 2007, jossa esitetään 5 vuoden tulostiedot. Se, että kyseinen tutkimus ei osoittanut parempia tuloksia, viittaa siihen, että laitteella ei ole suuria, mitattavissa olevia hyötyjä. Juttu olisi ollut vahvempi, jos siinä olisi viitattu tähän tutkimukseen. Jutussa kerrotaan, että navigointiavusteisen leikkauksen vaatima ylimääräinen aika voi johtaa useampiin komplikaatioihin. Juttu olisi ollut vahvempi, jos siinä olisi mainittu kirurgin oppimiskäyrään liittyvät mahdolliset riskit. Jutussa todetaan erinomaisesti, selkeästi ja toistuvasti, että ei ole olemassa vakuuttavaa näyttöä siitä, että leikkauslaite parantaa tuloksia. Jutussa ei liioitella taustalla olevien nivelsairauksien vakavuutta tai yleisyyttä. Siinä ei myöskään esitetä vääriä väitteitä laitteen tarjoamasta helpotuksesta. Jutussa käytetään yhtä myönteistä anekdoottia, jonka voisi tulkita tarkoittavan, että navigointilaite vaikutti myönteiseen lopputulokseen. Todellisuudessa suurin osa potilaista selviytyy leikkauksesta hyvin ilman kirurgin tarvitsemaa navigointilaitetta, mutta koska jutussa todetaan toistuvasti, että tekniikan hyödyt ovat uNPRoven, tämä ei ole vakava puute. Toimittaja haastatteli neljää kirurgia, joista kolme käyttää laitetta ja yksi ei. Toimittaja ei lainannut laitteen valmistajaa, mikä on vaikuttava osoitus pidättyväisyydestä. Tärkein puute: Toimittaja ei tutkinut lähteiden mahdollisia eturistiriitoja. Lääkäreillä, jotka ovat kalliiden uusien teknologioiden varhaisia omaksujia, on usein suhteita laitevalmistajiin. Niin on myös hoitolaitoksilla, joissa lääkärit harjoittavat lääkärin työtä. Tällaiset suhteet olisi pitänyt paljastaa, tai niiden puuttuminen olisi pitänyt mainita selvästi. Jutusta käy ilmi, että useimmat leikkaukset tehdään ilman navigointilaitetta ja että muita vastaavia laitteita on kehitteillä. Jutussa mainitaan neljä Iowan osavaltiossa sijaitsevaa laitosta, joissa on käytössä tietokoneavusteinen leikkauslaite. Siinä mainitaan myös neljä kirurgia, jotka käyttävät sitä. Ihannetapauksessa jutussa olisi ilmoitettava, kuinka monta tällaista laitetta on käytössä Iowassa, Des Moinesissa tai Yhdysvalloissa. Juttu sisältää kuitenkin riittävästi tietoa, jotta se voidaan luokitella tyydyttäväksi tämän kriteerin perusteella. Raportissa tehdään selväksi, että laite on ollut käytössä muutaman vuoden, mutta sitä pidetään edelleen tutkimuksessa olevana. Raportoimalla, kuinka monta leikkausta tietyt keskukset ja kirurgit ovat tehneet laitteella, juttu antaa riittävän kuvan laitteen kliinisestä käytöstä. Ei ole todisteita siitä, että juttu olisi perustunut yksinomaan tai suurelta osin uutistiedotteeseen.</w:t>
      </w:r>
    </w:p>
    <w:p>
      <w:r>
        <w:rPr>
          <w:b/>
        </w:rPr>
        <w:t xml:space="preserve">Tulos</w:t>
      </w:r>
    </w:p>
    <w:p>
      <w:r>
        <w:t xml:space="preserve">GPS:n kaltainen järjestelmä auttaa kirurgeja kohdistamaan nivelet</w:t>
      </w:r>
    </w:p>
    <w:p>
      <w:r>
        <w:rPr>
          <w:b/>
        </w:rPr>
        <w:t xml:space="preserve">Esimerkki 2.152</w:t>
      </w:r>
    </w:p>
    <w:p>
      <w:r>
        <w:t xml:space="preserve">"Bernie Sanders syytti New Yorkissa vihreää Hillary Clintonia paremmaksi pyrkiessään, että Clintonin kanta frackingiin oli ristiriidassa äänestäjien kanssa. New Yorkilaiset lopettivat käytännön osavaltiossa vuonna 2014, ja Sanders vaati maanlaajuista kieltoa 11. huhtikuuta Binghamtonissa järjestetyssä tilaisuudessa. Clinton sen sijaan on edelleen murtovarkaiden puolella, Sanders sanoi NBC:n Meet the Press -ohjelmassa aloittaessaan moniosaisen hyökkäyksen Clintonin kantoja vastaan murtovarkauksista, kaupasta ja kampanjan rahoituksesta. ""No, kun äänestät käytännössä jokaisen kauppasopimuksen puolesta, joka on maksanut tämän maan työntekijöille miljoonia työpaikkoja, kun kannatat ja jatkat frackingin tukemista huolimatta siitä kriisistä, joka meillä on puhtaan veden suhteen", hän sanoi 10. huhtikuuta, ""ja kun sinulla on pohjimmiltaan super PAC, joka kerää kymmeniä miljoonia dollareita kaikilta erikoisryhmiltä, mukaan lukien 15 miljoonaa dollaria Wall Streetiltä, amerikkalaiskansa ei usko, että hän on sellainen presidentti, jota tarvitsemme tekemään muutoksia Amerikassa suojellaksemme tämän maan työssäkäyviä perheitä.""" Puhuiko Sanders fracking-totuuden? (Selvitimme Clintonin tukea vapaakaupalle erillisessä faktantarkistuksessa.) Vaikka Clintonin aiempi tuki frackingille on hyvin dokumentoitu, hänen nykyinen kantansa jättää enemmän liikkumavaraa kuin Sandersin lausunto antaa ymmärtää. Fracking eli hydraulinen murtaminen tarkoittaa sitä, että tuottajat räjäyttävät paineistettua vettä, hiekkaa ja kemikaaleja kilometrien päähän maanpinnan alla olevaan liuskekiveen maakaasun louhimiseksi. Ympäristönsuojeluvirasto pitää liuskekaasua puhtaana energiana. Jotkut ympäristöaktivistit epäilevät kuitenkin, onko se niin paljon parempaa kuin hiili tai öljy, sillä raporttien mukaan murtaminen voi aiheuttaa metaanivuodon (paljon hiilidioksidia voimakkaampi kasvihuonekaasu) ja maanjäristyksiä sekä sytyttää veden tuleen. Clinton tuki käytäntöä selvästi ulkoministerinä. Hänen kansainvälisistä energia-asioista vastaava erityislähettiläänsä käynnisti maailmanlaajuisen liuskekaasualoitteen, jossa kannustettiin muita maita tutkimaan liusketta energialähteenä. Edistyksellisen Mother Jones -lehden perusteellisessa tutkimuksessa todettiin, että Clintonin tuki murtokaasun louhinnalle oli ""osa laajempaa pyrkimystä torjua ilmastonmuutosta, lisätä maailmanlaajuista energiantarjontaa ja heikentää Venäjän kaltaisten energiavarojaan keppihevosena käyttävien vastustajien, kuten Venäjän, valtaa""." Löysimme tapauksia, joissa Clinton ja ulkoministeriö puhuivat frackingista Latinalaisessa Amerikassa, Euroopan unionissa, Puolassa, Liettuassa, Latviassa, Bulgariassa, Pakistanissa, Kiinassa ja Intiassa. ""Yhdysvallat edistää liuskekaasun käyttöä. Tiedän, että se on joissakin paikoissa kiistanalaista. Mutta maakaasu on puhtain fossiilinen polttoaine, joka on nykyään saatavilla sähköntuotantoon, ja useilla Amerikan mailla voi olla liuskekaasuvaroja"," Clinton sanoi vuonna 2009 Amerikkojen väliselle kehityspankille pitämässään puheessa. Kun Clinton jätti ulkoministeriön vuonna 2013, hän jatkoi frackingin tukemista, mutta vaati toistuvasti ""älykkäitä säännöksiä"" puheissaan ja kirjassaan Hard Choices. Fracking vivahteikkaasti vuonna 2016 Verrattuna Sandersin yksiselitteiseen vastustukseen ja republikaanien vahvaan tukeen Clintonilla on monimutkaisempi vastaus frackingin suhteen. Pohjimmiltaan hän kannattaa sitä niin kauan kuin on olemassa ympäristövalvonta eikä paikallista vastustusta. Näin Clinton tarkensi kantaansa 6. maaliskuuta Michiganin Flintissä käydyssä väittelyssä: ""En kannata sitä, jos yksikään paikkakunta tai osavaltio vastustaa sitä, nro 1". En kannata sitä, jos se aiheuttaa metaanin vapautumista tai veden saastumista. En kannata sitä - nro 3 - ellen voi vaatia, että kaikkien, jotka tekevät murtoja, on kerrottava meille tarkalleen, mitä kemikaaleja he käyttävät. Kun kaikki ehtoni on täytetty, en usko, että Amerikassa on enää monia paikkoja, joissa murtaminen jatkuu. Ja mielestäni se on paras lähestymistapa, koska juuri nyt on paikkoja, joissa frackingia harjoitetaan, eikä sitä ole säännelty riittävästi." (""Vastaukseni on paljon lyhyempi", Sanders vastasi. ""Ei, en kannata frackingia."")") Clintonin tiedottaja Josh Schwerin viittasi Clintonin suunnitelmaan ""puuttua frackingiin liittyviin riskeihin, joista ihmiset ovat huolissaan"". ""Tämä on erityisen tärkeää ottaen huomioon, että liittovaltion hallitus ei saa sanoa, missä fracking tapahtuu ja missä ei, vaan se voi ottaa käyttöön uusia suojatoimia"", Schwerin sanoi. Katie Brown Energy in Depth -järjestöstä, joka on Independent Petroleum Association of America -järjestön tutkimus- ja koulutushaara, kertoi PolitiFactille, että Sandersin kanta kieltää kaikki fracking on valtavirran ulkopuolella. ""Hillary Clinton sen sijaan liittyy eri puolilla piirikuntaa olevien demokraattien, kuten senaattori Chuck Schumerin ja Kalifornian kuvernöörin Jerry Brownin sekä Coloradon kuvernöörin John Hickenlooperin (vain muutamia mainitakseni) joukkoon, jotka kaikki ovat mainostaneet osavaltioiden vahvaa sääntelyä ja tukeneet murto-osien louhintaa sen ympäristölle ja taloudelle tuottamien hyötyjen vuoksi"", Brown sanoi. Sandersin poliittinen johtaja Warren Gunnels viittasi Reutersin artikkeliin, jossa frackingin kannattajat heittivät Clintonin kommentit kampanjaretoriikaksi ja vastustajat kehottivat häntä karsimaan varoitukset ja kieltämään sen kokonaan. Mutta mitä tarkalleen ottaen Clintonin varoitukset merkitsisivät frackereille? Säännellyn louhinnan muotokuva Clintonin kolme ehtoa pitäisivät voimassa nykyiset kiellot ja lisäisivät uusia. Ne eivät kuitenkaan merkitsisi yleistä kieltoa. Ensimmäinen ehto jättää paikalliset ja osavaltioiden kiellot voimaan, kuten Vermontissa, New Yorkissa ja muutamissa kymmenissä kaupungeissa ja piirikunnissa eri puolilla Amerikkaa. Hänen toinen ehtonsa lisäisi kymmeniä paikkoja, joissa on metaanipäästöjä tai veden saastumista. Maakaasu on pääasiassa metaania, joten oletamme Clintonin puhuvan "hajapäästöistä" tai vuodoista. Arviot hajapäästöistä, jotka yleensä ilmaistaan prosentteina kokonaistuotannosta, vaihtelevat suuresti. Carbon Brief -blogin tutkimusten perusteella arviot vaihtelevat 0,6 prosentista 9 prosenttiin (kynnysarvo hiiltä puhtaammalle päästölle on 3,2 prosenttia). Erilaiset alan ja riippumattomat tutkimukset ovat osoittaneet, että suuri osa vuodoista on peräisin pienestä määrästä "superpolttajia" (Coloradon osavaltionyliopiston vuonna 2015 tekemän tutkimuksen mukaan noin yksi 25 laitoksesta). Clinton voisi näennäisesti sulkea nämä metaanipäästöt, joihin kuuluu esimerkiksi noin 50 tuotantolaitosta Pohjois-Texasissa ja neljä nostokaivoa Persianlahden rannikolla. EPA:n kiistanalaisen vuoden 2015 tutkimuksen mukaan veden saastuminen ei ole systemaattista, mutta tutkimuksessa havaittiin kuitenkin 151 tapausta, joissa murtonestettä oli vuotanut 11 osavaltiossa vuosina 2006-2012. Merkittävä murtamisen kriitikko ja Cornellin yliopiston biogeokemisti Robert Howarth arvioi, että vähintään 4 prosenttia tuotantokaivoista saastuttaa vettä, mutta katsoo, että ongelma on laajalle levinnyt, kun otetaan huomioon kaivojen suuri määrä. Clintonin ehdolla murtoporaaminen voitaisiin kieltää esimerkiksi ainakin 25 piirikunnassa Pennsylvaniassa ja ainakin 12 piirikunnassa Coloradossa, jos ei kaikissa 11 osavaltiossa, joissa on havaittu vuototapauksia. Fracking-yritykset täyttävät jo nyt jossain määrin Clintonin kolmannen ehdon. Ainakin 26 osavaltiossa on voimassa joitakin kemikaalien julkistamista koskevia sääntöjä, vaikka useimmat niistä sallivatkin American Chemical Societyn mukaan murskaajien suojella "liikesalaisuuksia". Lisäksi Obaman hallinto vaatii nyt liittovaltion ja heimojen mailla toimivia porausyrityksiä ilmoittamaan murtonesteen koostumuksen FracFocukseen, joka on teollisuuden tukema rekisteri, johon on koottu yli 100 000 kaivoa eri puolilla Amerikkaa. (Tässä on esimerkki.) Ympäristöaktivistit väittävät, että nämä säännöt eivät ole läheskään riittäviä. Howarth sanoi PolitiFactille, että kemialliset lisäaineet ovat "pieni osa ongelmaa". ""Frack-palautusnesteet ovat täynnä todella ikäviä aineita lisäaineiden lisäksi, ja tämän myrkyllisen keitoksen tarkka luonne on harvoin tiedossa"", hän sanoi. ""Clintonin keskittyminen vain lisäaineisiin on harhaanjohtavaa."" Tästä huolimatta Clintonin ehto voisi kieltää murtamisen Virginiassa ja Missourissa, kahdessa osavaltiossa, joissa on murtotoimintaa, mutta joissa ei ole tämän raportin laatimishetkellä julkistamissääntöjä. Tässä on kartta, josta näkyy, miten Clintonin ehdot voisivat vaikuttaa murtoon Amerikassa:  Päätöksemme mukaan Sanders sanoi, että Clinton tuki ja tukee edelleen ""murtamista"". Ulkoministerinä Clinton tuki ja edisti frackingia ympäri maailmaa. Vuoden 2016 ehdokkaana hänen tukeensa liittyy ehtoja, kuten paikalliset valinnanmahdollisuudet, vahvempi ympäristösääntely ja kemikaalit. Sandersin väite pitää paikkansa, mutta tarvitsee lisätietoa."</w:t>
      </w:r>
    </w:p>
    <w:p>
      <w:r>
        <w:rPr>
          <w:b/>
        </w:rPr>
        <w:t xml:space="preserve">Tulos</w:t>
      </w:r>
    </w:p>
    <w:p>
      <w:r>
        <w:t xml:space="preserve">"Bernie Sanders sanoo, että Hillary Clinton tuki ja tukee edelleen "murtamista"."</w:t>
      </w:r>
    </w:p>
    <w:p>
      <w:r>
        <w:rPr>
          <w:b/>
        </w:rPr>
        <w:t xml:space="preserve">Esimerkki 2.153</w:t>
      </w:r>
    </w:p>
    <w:p>
      <w:r>
        <w:t xml:space="preserve">Vaikka artikkelia varten haastateltu lääkäri-asiantuntija työskentelee akateemisessa lääketieteellisessä keskuksessa, jossa on luultavasti intressi juurisyihin ja kehittyneisiin immunoterapioihin OTC-oireiden hoidon sijasta, artikkeli ansaitsee kultaisia tähtiä, koska siinä mainitaan uudempien sublinguaalisten tabletti- ja tippahoitojen kustannukset ja joitakin tärkeitä tietoja siitä, mitä useimmat vakuutusyhtiöt kattavat ja mitä eivät. Ihannetapauksessa artikkelissa olisi mainittu myös reseptivapaiden vaihtoehtojen kustannukset vertailukohdaksi. Allergioita käsittelevistä artikkeleista voi olla enemmän hyötyä, vaikka niissä käytettäisiinkin kysymys- ja vastausmuotoa, jos niissä mainittaisiin eri hoitojen hyötyjen suhteelliset ja absoluuttiset osuudet. Tämä artikkeli jättää lukijalle sen käsityksen, että kaikki tai useimmat ihmiset saavat helpotusta yhdestä tai useammasta hoitokolmikosta: allergiaa laukaisevien tekijöiden välttäminen, reseptivapaat tai reseptilääkkeet, kuten antihistamiinit ja nenään annosteltavat steroidit, sekä immunoterapiat, kuten allergiasuihkeet. Haitat ja sivuvaikutukset olisi kuitenkin tehtävä selväksi, jotta todellinen hyöty olisi tarkempi. Vaikka artikkelissa esimerkiksi todetaan, että immunoterapian onnistuminen kestää usein vuosia, siinä ei kerrota: Artikkelissa mainitaan asianmukaisesti uudemman sublingvaalisen tippahoidon yleisin sivuvaikutus ja allergiasuihkusta johtuvien vakavien sivuvaikutusten harvinainen riski. Artikkelia olisi voitu vahvistaa sisällyttämällä siihen tietoa reseptivapaiden ja reseptilääkkeiden haittavaikutuksista. Artikkeli perustuu allergia-asiantuntijan asiantuntemukseen, ja "Kysy asiantuntijalta" -muoto tarkoittaa, että se on enimmäkseen "katsaus" parhaisiin käytäntöihin ja siihen, mitä terapeuttisesti on saatavilla. Haastateltava viittaa tutkimustietoihin ("oireiden merkittävä väheneminen", seuranta-aika) antamatta tietoja tutkimusten laadusta. Tämä juttu ei ollut tautiaiheinen; allergiat ovat varmasti yleinen vaiva. Mutta vaikka tämä ei riitäkään menettämään tyydyttävää arvosanaa, siinä oli sitä, mitä kutsumme "hoitomainonnaksi", koska korostettiin immunoterapiaa hoidossa. Useimmat ihmiset eivät tarvitse tämäntasoista hoitoa, vaan pärjäävät hyvin tavanomaisilla reseptivapaasti ja reseptillä saatavilla lääkkeillä. Formaatti sulkee selvästi pois riippumattomat lähteet, jotka kommentoivat asiantuntijan sanomisia. Haastateltava itse olisi voinut lainata toista tai kahta lähdettä ja vahvistaa tietojaan, mutta kaiken kaikkiaan N/A vaikuttaa kohtuulliselta. Artikkelissa selostetaan melko hyvin vaihtoehtoja suhteellisen uusille immunoterapioille sekä tehdään joitakin hoitokustannusvertailuja. Kuten aiemmin todettiin, keskustelu painottui immunoterapiaan eikä reseptivapaasti myytäviin ja reseptilääkkeisiin. Raportissa tehdään selväksi, mitkä lääkkeet ovat FDA:n hyväksymiä ja mitkä eivät, ja kerrotaan, mistä uusimpia immunoterapioita saa ja mistä niitä ei saa. Hyvää työtä tässä asiassa. Vaikuttaa kohtuullisen selvältä, että ajoitus liittyy siihen, että nyt on lukijoiden kannalta paras allergiakausi. Vaikka johdannossa yritetäänkin tarttua uutiskoukkuun, se on melko heikko, kun otetaan huomioon, että "uusimmat" immunoterapiat ovat olleet saatavilla jo ainakin pari vuotta. Emme kuitenkaan usko, että artikkelin tarkoituksena on ollut uutisoida mitään tai esittää mitään erityisen uutta. Ominaisuus ei perustunut tiedotteeseen, sikäli kuin yliopiston tiedotussivustolta voi päätellä.</w:t>
      </w:r>
    </w:p>
    <w:p>
      <w:r>
        <w:rPr>
          <w:b/>
        </w:rPr>
        <w:t xml:space="preserve">Tulos</w:t>
      </w:r>
    </w:p>
    <w:p>
      <w:r>
        <w:t xml:space="preserve">Allergikoille on tarjolla uutta apua enemmän kuin pistoksia.</w:t>
      </w:r>
    </w:p>
    <w:p>
      <w:r>
        <w:rPr>
          <w:b/>
        </w:rPr>
        <w:t xml:space="preserve">Esimerkki 2.154</w:t>
      </w:r>
    </w:p>
    <w:p>
      <w:r>
        <w:t xml:space="preserve">"Entinen kuvernööri Jeb Bush käyttää äskettäin julkaistuja aktivistivideoita, joissa kritisoidaan Planned Parenthood -järjestöä, tilaisuutena mainostaa omia saavutuksiaan abortin rajoittamisessa. Republikaanien ensimmäisessä presidentinvaalien esivaalikeskustelussa 6. elokuuta 2015 Bush väisti Fox Newsin juontajan Megyn Kellyn kysymyksen ajastaan Bloomberg Family Foundationin hallituksessa, joka on lahjoittanut miljoonia Planned Parenthoodille. Sen sijaan Bush toisti, että hänellä on pitkä historia abortin vastustamisessa. ""Tässä on tietoni: Floridan kuvernöörinä lakkautin Planned Parenthood -järjestön. Loin osavaltiossamme elämänkulttuurin", hän sanoi. (Katso sananvaihto videolta täältä.) Bush sanoi aiemmin tällä viikolla, että liittovaltion hallituksen pitäisi tehdä samoin. Olemme dokumentoineet Bushin vastustavan aborttia aiemminkin, samoin kuin hänen mieltymyksensä abstinenssikoulutukseen. Halusimme kuitenkin tarkistaa, katkaisiko hän osavaltion tuen Planned Parenthood -järjestölle kuvernöörinä ollessaan, siis kauan ennen nykyistä kiistaa. Kävi ilmi, että hän teki niin, kauan ennen kuin viimeaikaiset vaatimukset liittovaltion rahoituksen lopettamisesta ryhmälle esitettiin. Suunnitellut leikkaukset Planned Parenthood on toisiinsa kuuluvien, keskenään yhteistyötä tekevien voittoa tavoittelemattomien järjestöjen verkosto, jota johtaa Planned Parenthood Federation of America. Rahoitus tulee monista eri lähteistä, kuten yksityisistä lahjoituksista, avustuksista, terveyskeskusten tuloista ja Medicaidista. Floridassa on tällä hetkellä kaksi kansallisen järjestön akkreditoimaa jäsenjärjestöä useiden fuusioiden jälkeen, joten ryhmä ei ole organisoitu aivan samalla tavalla kuin vuonna 2001. Osavaltiossa on nyt 23 terveyskeskusta, joista 16 tarjoaa aborttipalveluja. (Kolme näistä sai hiljattain osavaltion terveydenhuollon hallintovirastolta syytteen, koska niiden väitettiin tarjoavan abortteja toisen raskaudenkeskeytyksen aikana ilman lupaa; Planned Parenthood on kiistänyt rikkomukset. Neljäs sai syytteen epäasianmukaisesta kirjanpidosta). Sekä Bushin kampanja että Florida Alliance of Planned Parenthood Affiliates -järjestö viittasivat samaan asiaan: Bushin vuonna 2001 osavaltion talousarvioon tekemiin kahteen yksittäiseen veto-oikeuteen. Vuoden 2001 osavaltion veroanalyysin mukaan Bush käytti veto-oikeuttaan 115 759 dollarin rahoitukseen Koillis-Floridan suunnitellulle vanhempainyhdistykselle Duvalin piirikunnassa ja 187 084 dollarin rahoitukseen terveysministeriön sopimuksiin suunnitellun vanhempainyhdistyksen kanssa Collierin ja Sarasotan piirikunnissa. Kuvernöörinä Bush oli tunnettu siitä, että hän käytti usein veto-oikeuttaan. Kyseiset rahat eivät olleet tarkoitettu abortteihin, vaan niitä käytettiin perhesuunnittelupalvelujen tarjoamiseen köyhille naisille, ja ne olivat olleet käytettävissä jo yli vuosikymmenen ajan. Jotta saisitte käsityksen osavaltion tuen laajuudesta, yksi tytäryhtiöistä vahvisti vuonna 2001, että maksut muodostivat noin neljänneksen niiden budjetista. Se käytti rahaa muun muassa papakokeiden ja sukupuolitautien seulonnan ja hoidon maksamiseen. Toinen tytäryhtiö totesi, että rahat käytettiin sellaisten potilaiden hoitoon, joilla ei ollut sairausvakuutusta tai mahdollisuutta saada Medicaid-palvelua. Floridan allianssin toiminnanjohtaja Laura Goodhue vahvisti, että ryhmä ei saanut osavaltion rahoitusta Bushin vuonna 2001 tekemän veto-oikeuden jälkeen. Se ei saa tukea osavaltiolta nytkään. Meidän päätöksemme Bush sanoi: ""Floridan kuvernöörinä lakkautin Planned Parenthood -järjestön."" Vuonna 2001 hän käytti veto-oikeuttaan lopettaakseen Planned Parenthoodin tytäryhtiöiden rahoituksen, eikä rahoitus koskaan palannut. On huomattava, että rahat oli tarkoitettu perhesuunnitteluun ja terveydenhuoltopalveluihin, ei abortteihin, mutta hän katkaisi osavaltion rahat ryhmältä.""</w:t>
      </w:r>
    </w:p>
    <w:p>
      <w:r>
        <w:rPr>
          <w:b/>
        </w:rPr>
        <w:t xml:space="preserve">Tulos</w:t>
      </w:r>
    </w:p>
    <w:p>
      <w:r>
        <w:t xml:space="preserve">Floridan kuvernöörinä lakkautin suunnitellun vanhemmuuden.</w:t>
      </w:r>
    </w:p>
    <w:p>
      <w:r>
        <w:rPr>
          <w:b/>
        </w:rPr>
        <w:t xml:space="preserve">Esimerkki 2.155</w:t>
      </w:r>
    </w:p>
    <w:p>
      <w:r>
        <w:t xml:space="preserve">Billings Gazette -lehti kertoi keskiviikkona, että Montanan ihmisoikeustoimisto päätti, että Yellowstonen piirikunta kielsi laittomasti "sukupuolenkorjaavan terveydenhuollon" Eleanor Andersen Maloneylta vuonna 2018. Lehti kertoo Maloneyn olleen piirikunnan syyttäjä, kun häneltä evättiin sairausvakuutuspyyntö mahdollista elektiivistä leikkausta varten, vaikka hän oli tuolloin vielä jonotuslistalla. Lehden mukaan piirikunta vaati myös Maloneyn terapeutin maksujen palauttamista. Yellowstonen piirikunnalla on 30 päivää aikaa vastata. Jos sopimukseen ei päästä, asia siirtyy viralliseen käsittelyyn. Sanomalehti ei vastannut keskiviikkona piirikunnan puheluihin, joissa pyydettiin kommenttia. ___ Tiedot: Billings Gazette, http://www.billingsgazette.com.</w:t>
      </w:r>
    </w:p>
    <w:p>
      <w:r>
        <w:rPr>
          <w:b/>
        </w:rPr>
        <w:t xml:space="preserve">Tulos</w:t>
      </w:r>
    </w:p>
    <w:p>
      <w:r>
        <w:t xml:space="preserve">Montanan piirikunta kohtaa transsukupuolisten syrjintäkanteen.</w:t>
      </w:r>
    </w:p>
    <w:p>
      <w:r>
        <w:rPr>
          <w:b/>
        </w:rPr>
        <w:t xml:space="preserve">Esimerkki 2.156</w:t>
      </w:r>
    </w:p>
    <w:p>
      <w:r>
        <w:t xml:space="preserve">Jutussa siteerataan asiantuntijaa, joka toteaa, että liikunta on "halpaa", mikä on yleisesti ottaen totta, mutta voi vaihdella liikuntalajista riippuen. Useimmissa tutkituissa tutkimuksissa mukana olleita harjoituksia opettivat ja valvoivat koulutetut henkilöt, mikä voi lisätä kustannuksia. Jutussa ei esitetä tietoja (suhteellisia tai absoluuttisia) liikunnan ja muiden lähestymistapojen hyödyistä näiden vammojen hoidossa. Tämä oli luultavasti tarkoituksenmukaista, koska tulokset määritellään eri tavoin tutkimuksesta riippuen, mutta jutun kirjoittaja olisi voinut selittää asian. Annamme tarinalle etua epäilyistä ja arvioimme sen tyydyttäväksi. Toistuviin rasitusvammoihin liittyvän liikunnan mahdollisia haittoja, kuten vamman pahenemista, ei mainita. Jutussa kuvataan tarkasti alkuperäistä artikkelia tutkimusten katsauksena, mutta siinä esitetään virheellisesti kirjoittajien johtopäätökset ja annetaan ymmärtää, että liikunta oli paljon tehokkaampaa kuin ergonomiset lähestymistavat. Alkuperäisessä katsauksessa 14 tutkimuksesta 8:ssa tarkasteltiin liikunnan vaikutuksia verrattuna siihen, että hoitoa ei olisi annettu, ja kirjoittajat toteavat, että tässä yhteydessä he löysivät ristiriitaista näyttöä liikunnan tehokkuudesta. Jutussa todetaan epätarkasti, että "suurin osa havaitsi myönteisiä tuloksia". Vaikka kirjoittajat raportoivat, että ergonomisten säätöjen, kuten erityisten näppäimistöjen, näyttö oli myös ristiriitaista, jutussa sanotaan, että näyttö niiden tehokkuudesta oli vähäistä. Jutussa olisi myös pitänyt mainita, että tarkastajat pitivät useimpia 22:sta tarkastetusta tutkimuksesta heikkolaatuisina ja että 103 126:sta tarkastetusta viitteestä hylättiin eri syistä. Jutussa todetaan, että toistuvan rasituksen aiheuttamiin häiriöihin liittyvät suorat ja epäsuorat kustannukset ovat Yhdysvalloissa jopa 100 miljardia dollaria vuodessa. Alkuperäisessä artikkelissa kustannusten arvioitiin olevan noin 1/50 tästä määrästä eli 2 miljardia dollaria. Tämä vaikutusten liioittelu on eräänlaista sairauden lietsontaa. Story siteeraa katsauksen pääkirjoittajaa sekä muita asiantuntijoita, joiden yhteystiedot on mainittu. Artikkelissa todetaan oikein, että monia liikuntamuotoja on tutkittu toistuvan rasituksen aiheuttamien vammojen osalta. Artikkelissa mainittujen "patikoimisen, pyöräilyn, kävelyn, uinnin ja joogan" sijasta tarkastelluissa tutkimuksissa tutkittiin kuitenkin yleensä määrättyjen harjoitusten vaikutuksia valvotussa ympäristössä. Jutussa mainitaan, että liikuntaa eri muodoissaan on tutkittu toistuvien rasitusvammojen mahdollisena hoitomuotona jo vuosia, eikä se ole uutta. Juttu ei näytä perustuneen pelkästään tai suurelta osin uutistiedotteeseen.</w:t>
      </w:r>
    </w:p>
    <w:p>
      <w:r>
        <w:rPr>
          <w:b/>
        </w:rPr>
        <w:t xml:space="preserve">Tulos</w:t>
      </w:r>
    </w:p>
    <w:p>
      <w:r>
        <w:t xml:space="preserve">Liikunta voi olla RSI:n Rx-lääke.</w:t>
      </w:r>
    </w:p>
    <w:p>
      <w:r>
        <w:rPr>
          <w:b/>
        </w:rPr>
        <w:t xml:space="preserve">Esimerkki 2.157</w:t>
      </w:r>
    </w:p>
    <w:p>
      <w:r>
        <w:t xml:space="preserve">PAWsitive Peers -terapiakoiraohjelma otettiin käyttöön viidessä Mesan koulussa, kertoo The Arizona Republic. East Valley Academyn, Johnson Elementary Schoolin, Kino Junior High Schoolin, Rhodes Junior High Schoolin ja Mountain View High Schoolin oppilaat ovat vuorovaikutuksessa koirien kanssa ohjaajien toimistoissa ja luokkahuonevierailuilla. Koulun työntekijät adoptoivat vapaaehtoisesti koiria, jotka koulutetaan Yalen yliopistossa kehitetyllä opetussuunnitelmalla, jonka tarkoituksena on luoda side ihmisten ja eläinten välille, kertoivat virkamiehet. Mountain View'ssa oppilaat tapaavat Sawyer-nimistä koiraa, kun heillä on paniikkikohtauksia tai itsemurha-ajatuksia. Sawyer otetaan mukaan myös silloin, kun opettajat keskustelevat vaikeista aiheista, kuten holokaustista. Mountain View'n ohjaaja Ariel Koch adoptoi Sawyerin Flagstaffissa sen jälkeen, kun se löydettiin vaeltelemasta 8 kuukauden ikäisenä. Mustan, ruskean ja valkoisen karvainen koira houkuttelee Kochin toimistoon oppilaita, jotka eivät ehkä ole käyneet siellä aiemmin. Oppilaat, jotka ovat kertoneet tulleensa vain käymään Sawyerin luona, ovat keskustelleet esimerkiksi masennuksesta tai vanhempien avioerosta, Koch kertoi. "Heidän ei tarvitse katsoa minuun eikä heidän tarvitse esittää, että he olisivat tulleet puhumaan siitä, joten he voivat vain istua ja silittää häntä", Koch sanoi. Maricopan piirikunnan terveysviraston mukaan 29 11-17-vuotiasta lasta kuoli itsemurhaan vuonna 2018, kun edellisenä vuonna heitä oli 23. Kaksi Mountain Viewn oppilasta kuoli itsemurhaan vuonna 2019, virkamiehet sanoivat. Republikaaninen kuvernööri Doug Ducey allekirjoitti Mitch Warnockin lain syyskuussa. Laki, jolla laajennetaan itsemurhien ehkäisy- ja valistuskoulutusta julkisissa kouluissa, on nimetty vuonna 2016 itsemurhan tehneen teinin mukaan. Idea PAWsitive Peers -ohjelmasta syntyi sen jälkeen, kun Mesa Public Schoolsin hallintoryhmä vieraili New Yorkin kouluissa, joissa käytetään terapiakoiria.</w:t>
      </w:r>
    </w:p>
    <w:p>
      <w:r>
        <w:rPr>
          <w:b/>
        </w:rPr>
        <w:t xml:space="preserve">Tulos</w:t>
      </w:r>
    </w:p>
    <w:p>
      <w:r>
        <w:t xml:space="preserve">Arizonan kouluissa käytetään terapiakoiria mielenterveyden tukena.</w:t>
      </w:r>
    </w:p>
    <w:p>
      <w:r>
        <w:rPr>
          <w:b/>
        </w:rPr>
        <w:t xml:space="preserve">Esimerkki 2.158</w:t>
      </w:r>
    </w:p>
    <w:p>
      <w:r>
        <w:t xml:space="preserve">Maaliskuun 21. päivänä 2020 Facebook- ja Twitter-käyttäjät alkoivat jakaa muka virallisia ohjeita COVID-19:stä ja seksistä, jotka olivat peräisin New Yorkin terveysvirastolta:NYC:n terveysvirasto sanoo, että COVID-19-pandemian aikana "olet turvallisin seksikumppanisi", joten yritän vain levittää sanaa pic.twitter.com/oUHIqRKlfY- Tommy Siegel (@TommySiegel) March 23, 2020OMG Minulla oli suu täynnä persettä lukiessani tätä NYC Healthin opasta Covid-turvalliseen seksiin ja tietysti, vastuullinen newyorkilainen, joka olen, sylkäisin sen välittömästi ulos. Onko olemassa viiden sekunnin sääntö? #oneonethousandtwoonethousand pic.twitter.com/QpDmt4hJU0- BD WONG (@wongbd) March 23, 2020NYC:n hallituksen virallisen oppaan tärkeimpiä kohtia turvallisen seksin harrastamiseen näinä aikoina ovat:-"Pese kätesi (ja kaikki seksilelut)"-Rimmaaminen (suu peräaukon päällä) saattaa levittää COVID-19:tä."-"Sinä olet turvallisin seksikumppanisi." pic.twitter.com/M0VzSVP75I- chris (@ichrisherrero) March 22, 2020NYC:n terveysviraston opas seksiin COVID-19-epidemian aikana on helmi. https://t.co/pX3nrHzrjv- Sasha Perigo (@sashaperigo) March 21, 2020Facebookin iteraatioissa jaossa oli NYC Healthin logo, mutta tyypillisesti se linkittyi Google Docs - PDF-tiedostoon ilman selkeää määrittelyä. Kyseisen asiakirjan nimi oli vaatimattomasti "covid-sex-guidance.pdf", ja se alkoi kehottamalla kaikkia New Yorkin asukkaita pysymään kotona, jotta voitaisiin vähentää erittäin tarttuvan koronaviruskannan COVID-19 leviämistä.Heti sen jälkeen siinä käsiteltiin sitä, oliko lainkaan turvallista harrastaa seksiä, kun koronavirus levisi:Sex and Coronavirus Disease 2019 (COVID-19)Kaikkien newyorkilaisten tulisi pysyä kotona ja minimoida kontakti muiden kanssa, jotta voitaisiin vähentää COVID-19:n leviämistä.Mutta voiko seksiä harrastaa? Seuraavassa on muutamia vinkkejä siitä, miten voit nauttia seksistä ja välttää COVID-19:n leviämistä.1. Ota yhteyttä lääkäriin. Tiedä, miten COVID-19 leviää. - Voit saada COVID-19:n henkilöltä, jolla on se. o Virus voi levitä ihmisiin, jotka ovat noin kolmen metrin säteellä COVID-19:tä sairastavasta henkilöstä, kun tämä yskii tai aivastelee. o Virus voi levitä suorassa kosketuksessa syljen tai liman kanssa. - Meillä on vielä paljon opittavaa COVID-19:stä ja seksistä. o COVID-19:tä on löydetty virustartunnan saaneiden ihmisten ulosteista. o COVID-19:tä ei ole vielä löydetty siemennesteestä tai emätinnesteestä. o Tiedämme, että muut koronavirukset eivät tartu tehokkaasti seksin välityksellä.Rakastuneita New Yorkin asukkaita kehotettiin ensin ymmärtämään, miten koronavirus COVID-19 leviää, ja yksityiskohtaisesti, miten maaliskuussa 2020 - vielä maailmanlaajuisen pandemian ensimmäisinä viikkoina - SARS-nCoV-2:sta tiedetään vielä verrattain vähän. Asiakirjan toisessa kohdassa se jatkoi antamalla kenties eniten keskustelua herättäneen neuvon sivulla (painotus meidän):2. Harrasta seksiä läheisten ihmisten kanssa. - Sinä olet turvallisin seksikumppanisi. Masturbaatio ei levitä COVID-19:tä, varsinkin jos peset kätesi (ja mahdolliset seksilelut) saippualla ja vedellä vähintään 20 sekunnin ajan ennen seksiä ja sen jälkeen. - Seuraavaksi turvallisin kumppani on joku, jonka kanssa asut yhdessä. Läheinen kanssakäyminen - myös seksi - vain pienen ihmispiirin kanssa auttaa ehkäisemään COVID-19:n leviämistä. - Sinun tulisi välttää läheistä kosketusta - myös seksiä - kenenkään muun kuin kotitaloutesi jäsenen kanssa. Jos harrastat seksiä muiden kanssa, sinulla on mahdollisimman vähän kumppaneita ja vältä ryhmäseksiä. - Jos tapaat seksikumppanisi yleensä verkossa tai elät seksistä, harkitse taukoa henkilökohtaisista treffeistä. Videotreffit, sexting tai chat-huoneet voivat olla sinulle sopivia vaihtoehtoja." Kaupunkilaisia kehotettiin suoraan sanottuna pysymään kotona ja masturboimaan. Jos se ei kuitenkaan ollut riittävän stimuloivaa, kotitalouden jäseniä pidettiin turvallisimpana vaihtoehtona, jonka kanssa harrastaa seksiä.Ryhmäseksiä ei ehkäpä ennakoitavasti suositeltu pandemian aikana.Vaikka Facebook-osoitteet viittasivat Google Docs -sivuun, NYC:n turvaseksiä ja COVID-19:tä koskevat twiitit olivat yleensä kuvakaappauksen muodossa. Oli harvinaista nähdä mitään, jossa olisi suora linkki takaisin viralliseen, vahvistettuun NYC.gov-tiliin. Tarkistimme NYC:n terveysministeriön virallisen Facebook-sivun, emmekä nähneet siellä jaettuja COVID-19-seksiohjeistuksia.Twitter oli kuitenkin toinen juttu:Soooo ...Koska me kaikki jäämme kotiin, saatat miettiä, mitä tehdä kaikella ylimääräisellä ajalla. Me hoidamme sinut, NYC. 😘Lue oppaamme siitä, miten nauttia seksistä ja välttää #COVID19:n leviäminen: https://t.co/fjjkfGgf3C- nycHealthy - STAY HOME NYC (@nycHealthy) 22. maaliskuuta 2020Twiitissä luki linkin lisäksi NYC.gov-sivulle:Soooo ...Koska me kaikki olemme jäämässä kotiin, saatat ihmetellä, mitä tehdä kaikella sillä ylimääräisellä ajalla. Meillä on sinut, NYC. 😘Lue oppaamme siitä, miten nauttia seksistä ja välttää #COVID19:n leviäminen: https://on.nyc.gov/3agKh8ULinked oli sama kiertävä asiakirja [PDF], jonka otsikoina olivat "covid-sex-guidance.pdf" ja "Sex and Coronavirus Disease 2019 (COVID-19)". Virallisesti annetut ohjeet vastasivat edellä mainittuja kuvakaappauksia ja asiakirjoja, aina "sinä olet turvallisin seksikumppanisi" ja "itsetyydytys ei levitä COVID-19:tä" asti. Kiertävä asiakirja on aito - huolimatta siitä, että se leviää pääasiassa kuvakaappausten tai nimettömän Google Docs -sivun kautta.</w:t>
      </w:r>
    </w:p>
    <w:p>
      <w:r>
        <w:rPr>
          <w:b/>
        </w:rPr>
        <w:t xml:space="preserve">Tulos</w:t>
      </w:r>
    </w:p>
    <w:p>
      <w:r>
        <w:t xml:space="preserve">New Yorkin kaupungin terveysvirasto (NYC Health) antoi viralliset ohjeet seksistä maailmanlaajuisen koronaviruspandemian aikana.</w:t>
      </w:r>
    </w:p>
    <w:p>
      <w:r>
        <w:rPr>
          <w:b/>
        </w:rPr>
        <w:t xml:space="preserve">Esimerkki 2.159</w:t>
      </w:r>
    </w:p>
    <w:p>
      <w:r>
        <w:t xml:space="preserve">Syöpäpotilaiden hoitoa ohjaavat yhä useammin geenikasvainlautakunnat, jotka ovat uusi versio sairaalapaneeleista, jotka perinteisesti päättivät, onko leikkaus, sädehoito tai kemoterapia paras vaihtoehto. Nämä asiantuntijat tutkivat potilaan syöpägeenejä ja sovittavat hoitoja mutaatioihin, jotka näyttävät aiheuttavan taudin etenemistä. "Tutkitaan potilaan kasvain niin sanotulla molekyylimikroskoopilla", sanoo tohtori Razelle Kurzrock, joka perusti lautakunnan Kalifornian yliopistossa San Diegossa, jossa Cairnesia hoidetaan. Monien asiantuntijoiden mukaan meidän pitäisi pyrkiä juuri tällaiseen hoitoon - täsmälääketieteeseen, geenien ohjaamaan oikeaan lääkkeeseen oikealle henkilölle oikeaan aikaan. On menestystarinoita, mutta myös epäonnistumisia ja monia kysymyksiä: Parantaako geenien ohjaama hoito eloonjäämistä? Säästääkö se rahaa vai maksaako se enemmän? Minkälainen geenitesti on paras ja kenen pitäisi tehdä se? "Mielestäni jokainen potilas tarvitsee sitä", varsinkin jos syöpä on pitkälle edennyt, sanoo Kurzrock, joka konsultoi joitakin geenilääkeyrityksiä. "Useimmat ihmiset eivät ole kanssani samaa mieltä - vielä. Viiden vuoden kuluttua voi olla väärinkäytös olla tekemättä genomitutkimusta." Tohtori Eric Topol, Scripps Translational Science Institute -instituutin johtaja, sanoi, että nykyään vain harva saa täsmälääketiedettä. "Ainoa asia, joka on mennyt valtavirtaan, ovat sanat." Jos sinulla on syöpä, joka saattaa olla altis geeniin kohdistuvalle lääkkeelle, sinut voidaan testata kyseisen geenin mutaatioiden varalta, esimerkiksi rintasyövän HER2-geenin varalta. Joillekin rinta- tai eturauhassyöpäpotilaille saatetaan tehdä myös monigeenitesti, jonka avulla voidaan arvioida, kuinka aggressiivista hoidon tulisi olla. Tämän jälkeen useimmat potilaat saavat tavanomaisia ohjeisiin perustuvia hoitoja. Jos selkeää vaihtoehtoa ei ole tai jos tauti on levinnyt tai uusiutuu, lääkärit voivat ehdottaa kasvainprofilointia eli kattavia testejä, joilla selvitetään, mitkä mutaatiot ovat vallitsevia. Tämä on perinteisesti tehty kudosnäytteestä, mutta uudemmat testit, joilla kasvaimen DNA havaitaan verestä (nestebiopsiat), ovat yleistämässä profilointia. Testit maksavat noin 6 000 dollaria, ja monet vakuutusyhtiöt pitävät niitä kokeellisina eivätkä maksa niitä. Geenikasvainlautakunnat analysoivat, mitä tulokset viittaavat hoitoon. Ne keskittyvät outoihin tapauksiin, kuten rintasyöpämutaatioihin paksusuolisyöpäpotilaalla, tai syöpiin, jotka ovat levinneet laajalle ja ovat geneettisesti monimutkaisia. Ainoat vaihtoehdot voivat olla kokeellisia lääkkeitä tai "off-label"-hoitoja eli eri tilanteisiin hyväksyttyjä lääkkeitä. Mutta kasvainprofiloinnin lisääntyessä se paljastaa, kuinka geneettisesti monimuotoisia monet kasvaimet ovat ja etteivät kummalliset tapaukset olekaan niin harvinaisia, tohtori John Marshall sanoo. Hän johtaa Georgetownin Lombardi Comprehensive Cancer Centerin virtuaalista kasvainlautakuntaa, joka palvelee myös Pennsylvanian, Pohjois-Carolinan, Michiganin ja Tennesseen syöpäkeskuksia. "On olemassa hieman uskoa" siihen, että testit osoittavat oikean hoidon, mutta se ei ole varma asia, sanoi tohtori Lee Schwartzberg, joka johtaa yhtä osallistuvaa keskusta, West Cancer Centeriä Memphisissä. Tohtori Len Lichtenfeld, American Cancer Societyn apulaisylilääkäri, on optimistinen mutta varovainen. BRAF-mutaatioihin kohdistuvat lääkkeet tehoavat hyvin ihosyöpiin, joita kutsutaan melanoomisiksi, mutta huonommin keuhko- tai paksusuolisyöpiin. "Se, että mutaatio esiintyy, ei tarkoita, että lääke tehoaa kyseiseen syöpään", hän sanoi. Onnekkaat tapaukset Kun se toimii, tulokset voivat olla dramaattisia. Cairnesin syöpä sijaitsi vatsan ja ruokatorven välissä ja oli levinnyt maksaan, keuhkoihin ja imusolmukkeisiin. Kudostesteissä löydettiin 10 epänormaalia geeniä, mutta nestebiopsiassa vain EGFR erottui hyvänä kohteena. Kaksi lääkettä kohdistuu kyseiseen geeniin, mutta niitä ei ole hyväksytty hänen syöpätyypilleen. Kasvainlautakunta kehotti kokeilemaan molempia - Erbituxia ja Tarcevaa, lääkettä, jota myös hänen miehensä oli käyttänyt. Kahden viikon kuluessa hän lopetti kipulääkkeiden käytön. Kahden kuukauden kuluttua hänen maksakasvaimensa oli kutistunut noin puoleen. On merkkejä siitä, että syöpä saattaa olla jäljellä, mutta se on hallinnassa. Hän voi tarpeeksi hyvin matkustaakseen ja huolehtiakseen lapsenlapsestaan. "Olen hyvin, hyvin kiitollinen siitä, että minulla on kohdennettu hoito", Cairnes sanoi. "En voi odottaa parempaa lopputulosta kuin mitä näemme juuri nyt", sanoi hänen lääkärinsä Shumei Kato. MITÄ TUTKIMUKSET NÄYTTÄVÄT Mutta onko geeniohjattu hoito tavanomaista hoitoa parempi? Ranskalaiset lääkärit tekivät ensimmäisen suuren testin, jonka tulokset olivat pettymys. Noin 200:lle pitkälle edennyttä syöpää sairastavalle potilaalle annettiin sitä, mitä heidän lääkärinsä pitivät parhaana, tai kasvainprofiilin perusteella määritettyjä lääkkeitä. Elinaika oli samanlainen - noin kaksi kuukautta. Toinen ranskalainen tutkimus, joka raportoitiin kesäkuussa, oli hieman rohkaisevampi eloonjäämisen suhteen, mutta paljasti toisen ongelman: moniin geenivirheisiin ei ole olemassa lääkkeitä. Testeissä löydettiin hoidettavissa olevia mutaatioita puolelta 2 000 osallistujasta, ja vain 143 sai sitä, mitä kasvainlautakunta ehdotti. Jotkut lääkärit ovat huolissaan siitä, että kasvainlautakuntien suosittelemien off-label-hoitojen avulla potilaita ohjataan pois tutkimuksesta, joka hyödyttäisi kaikkia syöpäpotilaita. Esimerkiksi American Society of Clinical Oncologyn TAPUR-tutkimuksessa testataan myyntiluvan ulkopuolisia lääkkeitä ja jaetaan tulokset niiden valmistajien ja liittovaltion sääntelyviranomaisten kanssa. Ann Meffert, joka asuu maitotilalla Waunakeessa Wisconsinissa, joutui kärsimään useista tavanomaisista hoidoista, jotka eivät voittaneet hänen sappitiesyöpäänsä. "Hänet aiottiin ohjata saattohoitoon; emme voineet tehdä paljoakaan", sanoi tohtori Nataliya Uboha, joka vei tapauksen Wisconsin-Madisonin yliopiston kasvainlautakuntaan. Lautakunta antoi useita vaihtoehtoja, mukaan lukien off-label-hoito, ja Meffert valitsi tutkimuksen, jossa potilaille sovitetaan geenikohdistettuja hoitoja, ja aloitti kokeellisen hoidon viime lokakuussa. "Kahden viikon jälkeen oloni alkoi tuntua paremmalta", hän sanoi, ja kun hän näki testitulokset, "en voinut uskoa eroa". Monet keuhkolaikut katosivat, ja maksakasvain kutistui 75 prosenttia. Hän ei kuitenkaan ole parantunut, ja lääkärit pohtivat seuraavia vaiheita. Niihin saattaa kuulua kasvaimen geenien tutkiminen uudelleen. ___ Marilynn Marchionea voi seurata osoitteessa @MMarchioneAP __ Tämä Associated Pressin sarja on tuotettu yhteistyössä Howard Hughes Medical Institute's Department of Science Educationin kanssa. AP on yksin vastuussa kaikesta sisällöstä.</w:t>
      </w:r>
    </w:p>
    <w:p>
      <w:r>
        <w:rPr>
          <w:b/>
        </w:rPr>
        <w:t xml:space="preserve">Tulos</w:t>
      </w:r>
    </w:p>
    <w:p>
      <w:r>
        <w:t xml:space="preserve">Erittäin henkilökohtainen hoito: Geenikasvainlautakunnat ohjaavat syövän hoitoa.</w:t>
      </w:r>
    </w:p>
    <w:p>
      <w:r>
        <w:rPr>
          <w:b/>
        </w:rPr>
        <w:t xml:space="preserve">Esimerkki 2.160</w:t>
      </w:r>
    </w:p>
    <w:p>
      <w:r>
        <w:t xml:space="preserve">Lovato on ollut avoin kirja sen jälkeen, kun hän ilmoitti vuonna 2010, että hän oli menossa kuntoutuskeskukseen hoitamaan syömishäiriötä, itsensä silpomista ja muita ongelmia. Seuraavien kahdeksan vuoden aikana hänestä tuli roolimalli ja hyväuskoinen poptähti, joka julkaisi moninkertaista platinaa saavuttaneita kappaleita ja albumeita, jotka vaihtelevat leikkisästä vakavaan ja joiden lyyrinen sisältö kertoo hänen taisteluistaan huumeiden ja alkoholin kanssa. ″(Hän) on saavuttanut valtavaa menestystä käsittelemällä näitä asioita, eikä ainoastaan käsittelemällä niitä silloin, kun ne olivat vielä tuoreita, vaan myös jatkamalla niistä puhumista, kun hän oli ollut raittiina jo vuosia sitten. Hän on aina tavallaan pitänyt sen etualalla ... ja näyttänyt ihmisille, että on OK olla avoin siitä, että on kamppailuja, olipa kyse sitten mielenterveysongelmista, päihteiden väärinkäytöstä (tai) kehopositiivisuudesta", Billboardin toimitusjohtaja Jason Lipshutz sanoi. "Avautumalla ja jakamalla itsensä hän on antanut monille ihmisille - niin nuorille kuin aikuisillekin kuuntelijoille - signaalin siitä, että he voivat tehdä samoin." "On selvää, että hänellä on upea ääni ja hänellä on upeita koukkuja ja monia hittisinglejä, mutta uskon, että ihmiset todella yhdistyvät tuollaiseen avoimuuteen", hän lisäsi. Lovaton edustaja sanoi tiistaina lausunnossaan, että 25-vuotias oli hereillä ja toipumassa perheensä kanssa sen jälkeen, kun laulajan kerrottiin joutuneen sairaalaan yliannostuksen vuoksi. Se tuli kuukausi sen jälkeen, kun hän julkaisi uuden kappaleen nimeltä "Sober", joka osoittaa, että hän uusiutui kuuden vuoden raittiuden jälkeen. Lovato on kertonut elämästään ja taisteluistaan vuosien varrella aina biseksuaalisuudestaan, lapsena kiusatuksi tulemisesta ja masennuksesta kärsimisestä. Hän on kertonut käyttäneensä kokaiinia ennen haastatteluja ja juoneensa aamulla alkoholia limupullosta peittääkseen sen. Avoimuus on auttanut häntä nousemaan roolimalliksi nuorille naisille ja miehille, jotka ovat kohdanneet omia ongelmiaan. Näyttelijä Lili Reinhart, joka näyttelee CW-kanavan menestyssarjassa Riverdale, sanoi ihailevansa Lovatoa. "Kun olin 14-vuotias, hän oli minulle idoli, koska hän puhui niin avoimesti mielenterveydestä. Ja nyt hän inspiroi edelleen tuhansia nuoria miehiä ja naisia kehopositiivisuusviesteillään", 21-vuotias twiittasi tiistaina. YouTube-dokumentissaan "Demi Lovato, Simply Complicated" Lovato kertoi jossain vaiheessa ihannoineensa Amy Winehousea, jonka seitsemän vuoden kuoleman vuosipäivä oli maanantaina. "Halusin olla yhtä laiha kuin hän", Lovato sanoi viime vuonna julkaistussa elokuvassa. "Halusin laulaa kuin hän. Halusin olla aivan kuin hän." Viimeiset kaksi vuotta ovat olleet Lovaton suurimmat musiikissa: "Sorry Not Sorry", räväkkä, iskevä pop-kappale, nousi viihdyttäjän uran suurimmaksi hitiksi, joka oli Billboardin Hot 100 -listan sijalla 6 ja saavutti kolminkertaisen platinan statuksen. Hänen "Confident"-albuminsa kilpaili vuoden 2017 Grammyissä parhaasta poplaulualbumista (hän hävisi Adelen "25"-albumille). Lovato sai kiitosta ja lisää hittikappaleita yhteistyöstään elektronisen musiikin ryhmien Cheat Codes ja Clean Bandit kanssa. Ja hän on jopa laajentunut latinalaismarkkinoille Luis Fonsi -yhteistyöllä "Echama la Culpa" ja espanjankielisellä versiolla kappaleesta "Solo" (Lovato on meksikolaista syntyperää). Mutta hänen viimeisin julkaisunsa, "Sober", oli huolestuttava, sillä Lovato oli sanonut olleensa kuivilla kuusi vuotta. "En ole enää raitis", hän laulaa. "Olen pahoillani, että olen taas täällä, lupaan hakea apua/It wasn't my intention, I'm sorry to myself." "Meidän pitäisi kietoa rakkauden sylimme Demi Lovaton ympärille. Olen niin onnellinen, että olet elossa. Luojan kiitos", Lady Gaga twiittasi. "Jos tunnen hirviöni niin hyvin kuin uskon, me kaikki toivomme sinulle itsemyötätuntoa ja sisäistä rauhaa. Ja saisitpa vastaanottaa sen rakkauden, jota niin monet ovat sinulle osoittaneet." Lovato aloitti lapsitähtenä sarjassa "Barney &amp; Friends", ja myöhemmin murtautui läpi teininä Disney Channelin "Camp Rock" -elokuvassa ja verkon sarjassa "Sonny with a Chance". Hän ei palannut "Sonnyn" kolmannelle kaudelle ilmoittauduttuaan vieroitukseen vuonna 2010 ja jätti myös kansainvälisen kiertueen Jonas Brothersin kanssa. Hän ilmestyi albumilla "Unbroken" vuonna 2011 ja kertoi toipumisestaan balladissa "Skyscraper". Tämän kaltaisia kappaleita seurasi lisää, kun Lovato kiersi maailmaa ja saavutti uusia korkeuksia pop-listoilla. Lovatoa tuettiin maailmanlaajuisesti, sillä hashtagit #PrayForDemi ja #StayStrongDemi olivat vahvasti esillä sosiaalisessa mediassa, ja kaikki Bruno Marsista Ariana Grandeen ja Ellen DeGeneresista Justin Timberlakeen kannustivat Lovatoa toipumaan. "Luulen, että kaikki haluavat vain, että hän on kunnossa, enkä havaitse, että ihmiset sanoisivat: 'Miten hän kehtaa?' tai mitään sellaista", Lipshutz sanoi. "Ihmiset ovat ymmärrettävästi huolissaan, ja uskon, että tapahtuipa mitä tahansa seuraavaksi, ihmiset tukevat häntä."</w:t>
      </w:r>
    </w:p>
    <w:p>
      <w:r>
        <w:rPr>
          <w:b/>
        </w:rPr>
        <w:t xml:space="preserve">Tulos</w:t>
      </w:r>
    </w:p>
    <w:p>
      <w:r>
        <w:t xml:space="preserve">Lovato kertoi harvinaisen avoimesti toipumisestaan ja uusiutumisestaan.</w:t>
      </w:r>
    </w:p>
    <w:p>
      <w:r>
        <w:rPr>
          <w:b/>
        </w:rPr>
        <w:t xml:space="preserve">Esimerkki 2.161</w:t>
      </w:r>
    </w:p>
    <w:p>
      <w:r>
        <w:t xml:space="preserve">NCR Corp. rahoittaa saastuneiden sedimenttien ruoppauksen ja Kalamazoo-joen vanhentuneen padon poistamisen Yhdysvaltain ympäristönsuojeluviraston, Yhdysvaltain oikeusministeriön ja Michiganin osavaltion kanssa tehdyn sopimuksen mukaisesti, kertoivat viranomaiset Associated Pressille ennen virallista ilmoitusta. "Tämä on suuri edistysaskel joen puhdistamisessa", sanoi John Irving, EPA:n toimeenpano- ja vaatimustenmukaisuuden varmistusviraston apulaispäällikkö John Irving. Kalamazoo on saastunut paperinkierrätystehtaista peräisin olevista polyklooratuista bifenyyleistä eli PCB-yhdisteistä. Kemikaaleja käytettiin musteenpoistoon, ja niitä päästettiin jokeen 1950-luvulta 1970-luvun puoliväliin. Niitä pääsi myös pohja- ja pintavesiin kaatopaikoilta, joihin tehtaiden jätteet oli sijoitettu. Joen lisäksi Alleganin ja Kalamazoon piirikunnissa saastumisalueeseen kuuluu noin viiden kilometrin pituinen osuus Portage Creek -nimisestä sivujoesta sekä tehtaiden kiinteistöjä, jokirantoja ja tulva-alueita. Alue on liittovaltion Superfund-luettelossa vaarallisista alueista. Joen varrella on kylttejä, joissa varoitetaan kalastajia syömästä saaliiksi saamiaan kaloja. EPA on valvonut lähes 450 000 kuutiota (344 000 kuutiometriä) maaperää ja sedimenttiä alueelta vuodesta 1998 lähtien, minkä lisäksi se on puhdistanut 11 kilometriä (7 mailia) jokea ja jokirantoja. Kahdeksankymmentäkaksi eekkeriä (33 hehtaaria) PCB-yhdisteitä sisältäviä kaatopaikkoja on peitetty savella, pintamaalla ja kasvillisuudella, jotta myrkyt eivät pääse huuhtoutumaan pohjaveteen. Paljon on kuitenkin vielä tehtävää. NCR:n ja hallituksen välisen sopimuksen mukaan yhtiön on maksettava vähintään 135,7 miljoonaa dollaria puhdistustöistä, joiden odotetaan vievän vielä 10-15 vuotta. Tehtäviin kuuluu muun muassa Trowbridgen padon purkaminen Alleganin piirikunnassa. Pato, joka rakennettiin vuonna 1898 Kalamazoon sähköntuotantoa varten, on huonossa kunnossa, ja korkeat vedet ovat ylittäneet sen. Se on Michiganin osavaltion luonnonvaraministeriön mukaan Michiganissa suunnitelluista padonpoistohankkeista ensisijaisin. Osavaltion luonnonvaraministeriö varasi toukokuussa 2,9 miljoonaa dollaria hankkeen käynnistämiseen. Ensimmäinen vaihe on vakauttaa rakenne niin, ettei se romahda, kun urakoitsija ruoppaa PCB-pitoisia sedimenttejä 3,9 kilometrin pituiselta jokiosuudelta ylävirtaan, minkä odotetaan vievän kolme vuotta, sanoi EPA:n paikan päällä toimiva koordinaattori Paul Ruesch. NCR:n varoista maksetaan tämä työ ja padon purkaminen, kun sedimenttien poisto on saatu päätökseen, kertoi apulaissyyttäjä Jeffrey Bossert Clark AP:lle. "Sedimentti halutaan poistaa ennen padon purkamista, jotta sedimentit eivät huuhtoudu alajuoksulle", hän sanoi. Sopimuksesta rahoitetaan myös pilaantuneen maaperän poistamista useilta tulva-alueilta. Yhtiö maksaa myös 76,5 miljoonaa dollaria EPA:lle joen puhdistamisesta aiheutuneiden ja tulevien kustannusten kattamiseksi, 27 miljoonaa dollaria muille liittovaltion ja osavaltion virastoille luonnonvaroille aiheutuneista vahingoista ja 6 miljoonaa dollaria osavaltiolle menneistä ja tulevista kustannuksista. Sovintoehdotus jätettiin liittovaltion tuomioistuimeen keskiviikkona. Yleisöllä on 30 päivää aikaa esittää huomautuksia, minkä jälkeen viranomaiset voivat tehdä tarkistuksia ennen kuin ne pyytävät tuomioistuimen lopullista hyväksyntää. NCR:n tiedottaja Scott Sykes sanoi, ettei yhtiöllä ole kommentoitavaa. Clark sanoi, että sopimus on merkittävä virstanpylväs koko puhdistustyössä, jonka odotetaan maksavan noin 851 miljoonaa dollaria. Maksuneuvotteluja jatketaan muiden saastumisesta vastuussa olevien yritysten, kuten Georgia-Pacificin, International Paperin ja Weyerhaeuserin kanssa. Kalamazoo-joen hanke kuuluu niihin, jotka Trumpin hallinto on nimennyt Superfund-luettelossa erityishuomion kohteeksi puhdistuksen viivästymisen vuoksi, Irving sanoi. "Tämä sovinto edustaa huomattavaa edistystä Kalamazoojoen puhdistamisessa ja kunnostamisessa", sanoi Michiganin ympäristö-, suurten järvien ja energiaministeriön johtaja Liesl Clark. Hän sanoi, että sen lisäksi, että sillä suojellaan kansanterveyttä ja ympäristöä, sillä rahoitetaan "hankkeita luonnonvarojen palauttamiseksi ja korvauksia yleisölle menetetyistä virkistysmahdollisuuksista tällä tärkeällä Lounais-Michiganin valuma-alueella". Vaikka sopimus on "erittäin tervetullut", sillä ei saada tarpeeksi rahaa puhdistustöiden loppuunsaattamiseen, ja virastojen olisi jatkettava saastuttajien painostamista tekemään enemmän, sanoi voittoa tavoittelemattoman Kalamazoo River Watershed Council -järjestön puheenjohtaja Kenneth Kornheiser. "Ymmärrän ongelman monumentaalisen koon, mutta jonkun on kuitenkin luotu ongelma, ja hänen on oltava vastuussa vahinkojen korjaamisesta", hän sanoi. ___ Seuraa John Flesheriä Twitterissä: https://twitter.com/johnflesher.</w:t>
      </w:r>
    </w:p>
    <w:p>
      <w:r>
        <w:rPr>
          <w:b/>
        </w:rPr>
        <w:t xml:space="preserve">Tulos</w:t>
      </w:r>
    </w:p>
    <w:p>
      <w:r>
        <w:t xml:space="preserve">Yhtiö maksaa 245 miljoonaa dollaria Kalamazoo-joen PCB-yhdisteiden puhdistamiseen.</w:t>
      </w:r>
    </w:p>
    <w:p>
      <w:r>
        <w:rPr>
          <w:b/>
        </w:rPr>
        <w:t xml:space="preserve">Esimerkki 2.162</w:t>
      </w:r>
    </w:p>
    <w:p>
      <w:r>
        <w:t xml:space="preserve">Floridan ylilääkäri Scott Rivkees julisti torstaina hätätilan, jotta osavaltio voisi käyttää enemmän rahaa testaukseen ja hoitoon, sillä Floridassa on ollut vuoden alusta lähtien yli 2000 tapausta, kun koko viime vuonna tapauksia oli 548. Suurin osa tapauksista on ollut Floridan keskiosissa, ja terveysviranomaiset tutkivat edelleen niiden lähteitä. "Kehotamme rokottamaan ja korostamme, että on tärkeää pestä kädet säännöllisesti", Floridan apulaiskuvernööri Jeanette Nunez sanoi twiitissä . Myös Philadelphia julisti torstaina hätätilan, ja Mississippin viranomaiset ilmoittivat taudinpurkauksesta osavaltiossaan aiemmin tällä viikolla. Centers for Disease Control and Prevention kertoo, että Kentuckyssa on ollut 4 793 tapausta sen jälkeen, kun siellä puhkesi tauti vuonna 2017; vuodesta 2018 lähtien Ohiossa on ollut 3 220 ja Länsi-Virginiassa 2 528 tapausta. A-hepatiitti on virus, joka tarttuu maksaan ja leviää ulosteiden saastuttaman ruoan, veden ja esineiden välityksellä tai läheisen kosketuksen kautta. Sen flunssan kaltaiset oireet, jos niitä esiintyy, kestävät yleensä noin kaksi kuukautta. Sitä pidettiin tautina, joka oli häviämässä, osittain vuodesta 1995 lähtien saatavilla olleiden rokotteiden ansiosta. Vielä vuonna 2015 koko maassa ilmoitettiin alle 1 400 tapausta. Kolme vuotta sitten Yhdysvalloissa alkoi kuitenkin esiintyä tautitapauksia asunnottomien ja laittomien huumeiden käyttäjien keskuudessa. Sen jälkeen yli kaksi tusinaa osavaltiota on ilmoittanut tautitapauksista, joissa on ollut yli 22 500 tapausta, joista 221 on kuollut. Rokotteita on yleensä annettu lapsille, mutta monet uusista tapauksista ovat koskeneet aikuisia. Floridassa on ollut 65 uutta tapausta pelkästään kahden viime viikon aikana, ja osavaltion viranomaisten mukaan tapausten kokonaismäärä on nyt 2 034. Viime vuonna tapauksia oli 548 ja vuonna 2017 276. Tohtori Eugene Schiff, Miamin yliopiston Millerin lääketieteellisen tiedekunnan maksasairauksien johtaja ja CDC:n entinen epidemiatiedustelupalvelun edustaja, kertoi Associated Pressille, että tauti leviää Floridassa todennäköisesti kodittomien ja rokottamattomien ihmisten keskuudessa. Hänen mukaansa suonensisäisten huumeiden käyttäjillä, miesten kanssa seksiä harrastavilla miehillä ja kodittomilla on suurempi riski sairastua tautiin. "Asunnottomuus on suuri ongelma koko maassa ja Floridassa, ja he ovat suuremmassa vaarassa levittää hepatiitti A:ta", Schiff sanoi. "Se on enemmän epidemiaa kodittomien yhteisössä." Hän totesi kuitenkin, että rokote suojaa ihmisiä tautia vastaan: "Tämä on täysin ehkäistävissä. Kyse ei ole siitä, että tämä olisi virulentti kanta, vaan riski on vain suurempi, jos ihmisiä ei ole rokotettu." Tohtori Neil Gupta, CDC:n Atlantassa sijaitsevan virushepatiittiosaston haarapäällikkö, sanoi, että tapaukset ovat lisääntyneet kansallisesti vuodesta 2016 lähtien asunnottomien yhteisöissä, huumeidenkäyttäjien ja jossain määrin miesten keskuudessa, jotka harrastavat seksiä toistensa kanssa. Taudinpurkauksen on ilmoittanut 27 osavaltiota. Guptan mukaan riskiryhmät eivät ole historiallisesti saaneet rokotuksia. "Tehokkaimmat vastatoimenpiteet ovat rokotusten lisääminen riskiryhmille koordinoiduilla, kohdennetuilla rokotustoimilla taudinpurkauksen pysäyttämiseksi", hän sanoi. ___ AP:n lääketieteellinen toimittaja Mike Stobbe New Yorkissa osallistui tähän raporttiin.</w:t>
      </w:r>
    </w:p>
    <w:p>
      <w:r>
        <w:rPr>
          <w:b/>
        </w:rPr>
        <w:t xml:space="preserve">Tulos</w:t>
      </w:r>
    </w:p>
    <w:p>
      <w:r>
        <w:t xml:space="preserve">Florida on viimeisin paikka, jossa julistetaan hätätila hepatiitti A:n vuoksi.</w:t>
      </w:r>
    </w:p>
    <w:p>
      <w:r>
        <w:rPr>
          <w:b/>
        </w:rPr>
        <w:t xml:space="preserve">Esimerkki 2.163</w:t>
      </w:r>
    </w:p>
    <w:p>
      <w:r>
        <w:t xml:space="preserve">Capital Care Network of Toledo luovutti viime viikolla kirurgisten aborttien suorittamiseen tarkoitetun toimilupansa Ohion terveysministeriölle. Luopuminen herätti ristiriitaisia viestejä abortin vastaisilta ja aborttia kannattavilta ryhmiltä. Greater Toledo Right to Life -järjestön johtaja sanoi keskiviikkona, että Toledon "viimeinen kirurginen aborttikammio on suljettu". NARAL Pro-Choice Ohio vastasi twiitissä, että kirurgisten aborttien lopettaminen on väliaikaista. Feministi-ikoni ja Toledosta kotoisin olevan Gloria Steinemin viime helmikuussa esittämät kehotukset auttoivat klinikkaa saamaan potilassiirtosopimuksen paikallisen sairaalajärjestelmän kanssa, mikä on edellytys kirurgisille aborteille. Klinikan tiedottaja sanoi keskiviikkona, että sopimus ei ole enää voimassa. Hän ei kertonut, aikooko klinikka hakea sopimusta uudelleen.</w:t>
      </w:r>
    </w:p>
    <w:p>
      <w:r>
        <w:rPr>
          <w:b/>
        </w:rPr>
        <w:t xml:space="preserve">Tulos</w:t>
      </w:r>
    </w:p>
    <w:p>
      <w:r>
        <w:t xml:space="preserve">Toledon klinikka keskeyttää kirurgiset abortit muutoksen ajaksi.</w:t>
      </w:r>
    </w:p>
    <w:p>
      <w:r>
        <w:rPr>
          <w:b/>
        </w:rPr>
        <w:t xml:space="preserve">Esimerkki 2.164</w:t>
      </w:r>
    </w:p>
    <w:p>
      <w:r>
        <w:t xml:space="preserve">Hän ei selittänyt, miksi hän ei odottanut vastaavia EU:n toimia. Virasto totesi kuitenkin lausunnossaan, että sen viimeisimmän vuosikertomuksen keskeinen havainto oli "Euroopan yleisimmin käytettyjen laittomien huumausaineiden voimakkuuden ja puhtauden huomattava lisääntyminen, mikä lisää huolta niiden käyttäjien terveydestä, jotka saattavat tietoisesti tai tietämättään käyttää vahvempia tuotteita". Raportissa todetaan myös, että kannabikseen liittyvien terveystilanteiden määrä on lisääntynyt Euroopassa vuosina 2008-2012. Gotz kertoi Euroopan huumausaineiden ja niiden väärinkäytön seurantakeskuksen raportin esittelyä varten järjestetyssä tiedotustilaisuudessa: "En tunne Euroopassa yhtään hallitusta tai hallitusta tukevaa parlamentin enemmistöä, joka tällä hetkellä vakavasti keskustelisi kannabiksen laillistamisesta tai sääntelystä eri tavalla. "En näe, että keskustelua olisi tulossa samantasoiseksi kuin Amerikoissa", hän sanoi Lissabonissa, viraston päämajassa. Portugali oli edelläkävijä kaiken huumeidenkäytön dekriminalisoinnissa vuonna 2001, ja jotkut maat ovat seuranneet esimerkkiä ja tehneet pienten huumemäärien, erityisesti marihuanan, hallussapidosta pikemminkin rikkomuksen kuin rikoksen. Saksassa vakavasti sairaat potilaat voivat kasvattaa, ostaa ja käyttää omaa kannabistaan erityisluvalla, ja Tšekissä lääkemarihuana on laillista, mutta muuten sen viljely ja käyttö on EU:ssa edelleen laitonta. Yhdysvalloissa 23 osavaltiota ja District of Columbia sallivat lääkekannabiksen käytön, ja neljässä osavaltiossa äänestäjät ovat menneet pidemmälle ja hyväksyneet lääkkeen aikuisten virkistyskäytön. Huume on kuitenkin edelleen laitonta liittovaltion lain mukaan, jossa ruoho luokitellaan vaaralliseksi huumausaineeksi, jolla ei ole nykyisin lääketieteellistä käyttöä. EU:n huumausaineiden valvontaviraston mukaan tekniset innovaatiot ja kilpailu markkinoilla ovat johtaneet kannabiksen tehon, kokaiinin puhtauden ja ekstaasitablettien MDMA-pitoisuuden kasvuun. Se huomautti myös markkinamuutoksista, kuten heroiininjalostuslaboratorioiden havaitsemisesta Euroopassa sekä salakuljetusreittien ja opioidituotteiden monipuolistumisesta, mikä yhdessä oopiumintuotannon huomattavan kasvun kanssa Afganistanissa voi kääntää heroiinin tarjonnan vähenemisen ja kysynnän pysähtymisen.</w:t>
      </w:r>
    </w:p>
    <w:p>
      <w:r>
        <w:rPr>
          <w:b/>
        </w:rPr>
        <w:t xml:space="preserve">Tulos</w:t>
      </w:r>
    </w:p>
    <w:p>
      <w:r>
        <w:t xml:space="preserve">EU:n lääkevirasto ei näe Yhdysvalloissa samanlaisia kannabiksen laillistamistoimia.</w:t>
      </w:r>
    </w:p>
    <w:p>
      <w:r>
        <w:rPr>
          <w:b/>
        </w:rPr>
        <w:t xml:space="preserve">Esimerkki 2.165</w:t>
      </w:r>
    </w:p>
    <w:p>
      <w:r>
        <w:t xml:space="preserve">"Oli hienoa muuttaa pois, koska minulla on nyt oma elämä", sanoo Gregory, joka asuu Pittsburghin alueella sijaitsevassa asuntoprojektissa, jossa puolet 42 asunnosta on tarkoitettu autismidiagnoosin saaneille. "Haluan, että voin tulla ja mennä, kun haluan", Gregory sanoi, ja hän pitää piirtämisestä ja valokuvaamisesta. Dave Wright Apartments -niminen kompleksi avattiin joulukuussa, ja se on yksi niistä innovatiivisista asuntokohteista, joita on syntymässä eri puolille Yhdysvaltoja autismin kirjon asukkaille, joilla on diagnosoitu autismi lapsena, kun tietoisuus häiriöstä on lisääntynyt ja sen määrittelyssä on tapahtunut muutoksia. Asuntokohteiden rakentamisen takana ovat usein vanhemmat, jotka näkevät aikuisten lastensa halun itsenäistyä ja miettivät, kuka heistä tulevaisuudessa huolehtii. A.J. Drexel Autism Institute -instituutin mukaan 87 prosenttia autistisista aikuisista asuu vanhempiensa luona jossain vaiheessa lukion ja parikymppisyyden välisenä aikana, mikä on paljon suurempi osuus kuin väestössä yleensä. "He haluavat elää itsenäisesti ja he haluavat tehdä työtä. He haluavat olla mukana. Tällä hetkellä heillä ei vain ole tarpeeksi mahdollisuuksia tehdä näitä asioita", sanoo Debra Caudy, joka työskentelee miehensä kanssa Dallasin lähellä sijaitsevan asuntorakennuksen parissa 19-vuotiaan autistipoikansa Jonin innoittamana. Gregoryn äiti Connie sanoi tyttärensä viihtyvän hyvin uudessa kodissaan. "Luulen, että hän tajuaa sopeutuvansa joukkoon", Gregory sanoi. "En tiedä, tuntisiko hän olonsa yhtä turvalliseksi missään muualla." Masha Gregory kuvailee itseään "hieman autistiseksi", ja hänellä on myös kuulonkäsittelyhäiriö, mikä tarkoittaa, että hänen korvansa ja aivonsa eivät toimi hyvin yhdessä. Autismi heikentää kykyä kommunikoida ja olla vuorovaikutuksessa muiden kanssa, mutta häiriön oireet ja vakavuusaste voivat vaihdella suuresti. Oireita voivat olla esimerkiksi puhumattomuus, tiettyjen käyttäytymistapojen toistaminen ja se, ettei hän halua muutoksia päivittäisiin toimintoihin. Joillakin autismin kirjon henkilöillä on merkkejä normaalia alhaisemmasta älykkyydestä, mutta toisilla taas normaali tai korkea älykkyysosamäärä. Autistisille aikuisille suunnattua uutta kehitystä on monenlaista. Jotkut sijaitsevat suurissa kaupungeissa, toiset pienissä kaupungeissa. Jotkut ovat kuten kompleksi, jossa Gregoryllä on oma asunto. Toisissa on koteja, joissa on yhteisiä oleskelutiloja ja omat makuuhuoneet ja kylpyhuoneet. Joissakin on vain henkilökuntaa, joka voi opastaa asukkaita, kun taas toisissa on tarjolla monenlaisia tukipalveluja. "Se, mikä sopii yhdelle, ei välttämättä sovi toiselle", sanoo Carolyn Klebanoff, joka on mukana perustamassa Sweetwater Spectrumia, jossa on neljä jaettua asuntoa Sonomassa, Kaliforniassa. "On ratkaisevan tärkeää, että tarjolla on monenlaisia vaihtoehtoja." Vuonna 2013 avattu Sweetwater sijaitsee kävelymatkan päässä kaupungin aukiolta. Siellä on sosiaalikeskus, maatila, kasvihuone ja uima-allas. Kodeissa on melua vaimentavat katot ja hiljaiset lämmitys- ja ilmastointijärjestelmät asukkaille, jotka ovat yliherkkiä koville äänille. Asukkaisiin kuuluu Klebanoffin 23-vuotiaan tyttären kaltaisia ihmisiä, jotka eivät ole keskustelukykyisiä, sekä ihmisiä, joilla on korkean toimintakyvyn autismi. "Se on enemmänkin pelkkä asuinpaikka", sanoi 24-vuotias Sweetwaterissa asuva Gwen Fisher ja lisäsi arvostavansa sitä, että täällä keskitytään autistisiin ihmisiin. Fisher sanoi osallistuvansa Sweetwaterin toimintaan, mutta hän myös lähtee ulos yhteisöön, kuten koiran ulkoiluttajaksi ja vapaaehtoistyöhön ruokapankissa ja eläinsuojassa. Marylandissa sijaitsevan Madison House Autism Foundationin yhteisöllisestä sitoutumisesta ja asumisverkostosta vastaava johtaja Desiree Kameka sanoi, että tällaiset rakennukset voivat tarjota enemmän vapautta kuin ryhmäkodit, joissa asuminen on yleensä sidottu tiettyyn tukipalvelujen tarjoajaan. "Se antaa siellä asuville ihmisille eniten joustavuutta ja kontrollia", hän sanoi ja lisäsi, että toisinaan ryhmäkotien asukkaat joutuvat lopulta tekemään samoja ulkoisia aktiviteetteja. Hän totesi, että monet autistit eivät ole oikeutettuja valtion palveluihin, kun he ovat lopettaneet koulunkäyntinsä, ja nämä ryhmäkodit voivat auttaa kuromaan umpeen kuilun, sillä ne tarjoavat riittävästi tukea, jotta he voivat asua omillaan. "Jotkut näistä yhteisöistä voivat antaa ihmisille mahdollisuuksia, joita heillä ei muuten olisi: Heidän olisi pakko asua perheen kanssa", hän sanoi. Elliot Frank, voittoa tavoittelemattoman Pittsburghin Autism Housing Development Corporation of Pittsburgh -järjestön puheenjohtaja, joka oli Dave Wright Apartments -asuntojen takana, jossa Masha Gregory asuu, on seurannut, miten yhteisö on muodostunut. Frank sanoi keksineensä idean kuultuaan erään liikemiehen puhuvan autististen aikuisten työllistämisestä ja mietittyään, missä he asuisivat. "Koko käsite, jota me kutsumme vammaisten asunnoiksi, ei ole sellainen, mitä me ennen ajattelimme", Frank sanoi. ___ Seuraa Jamie Stengleä Twitterissä osoitteessa https://twitter.com/JamieStengle.</w:t>
      </w:r>
    </w:p>
    <w:p>
      <w:r>
        <w:rPr>
          <w:b/>
        </w:rPr>
        <w:t xml:space="preserve">Tulos</w:t>
      </w:r>
    </w:p>
    <w:p>
      <w:r>
        <w:t xml:space="preserve">Asumisvaihtoehdot auttavat autistisia aikuisia itsenäistymään.</w:t>
      </w:r>
    </w:p>
    <w:p>
      <w:r>
        <w:rPr>
          <w:b/>
        </w:rPr>
        <w:t xml:space="preserve">Esimerkki 2.166</w:t>
      </w:r>
    </w:p>
    <w:p>
      <w:r>
        <w:t xml:space="preserve">Sähköä, vettä ja kaasua ei voida katkaista ennen kuin kuukausi on kulunut 18. maaliskuuta koronaviruksen leviämisen estämiseksi julistetun hätätilan päättymisestä, jota jatkettiin viime viikolla ainakin huhtikuun 17. päivään asti, mikä helpottaa laskujensa maksamisesta kamppailevien portugalilaisten perheiden paineita. Hallituksen tietojen mukaan huhtikuun ensimmäisellä viikolla työnvälityskeskuksiin ilmoittautui päivittäin yli 4 000 ihmistä, ja työttömyys lisääntyi 28 000:lla maaliskuussa, kun maan vientivetoinen ja matkailusta riippuvainen talous kärsii kysynnän äkillisestä laskusta. Parlamentti äänesti keskiviikkona myös osittaisen armahduksen myöntämisestä vangeille, joilla on ennestään terveysongelmia, joiden tuomio on enintään kaksi vuotta tai jotka ovat olleet alle kaksi vuotta kaltereiden takana, jotta vankiloita saataisiin tyhjennettyä ja jotta riski taudin puhjetessa minimoitaisiin. Yli kuuden kuukauden tuomion saaneille vangeille, jotka ovat suorittaneet neljänneksen tuomiostaan ja jotka tavallisesti saavat kolme päivää lomaa, myönnetään 45 päivää. "Virus leviäisi vankilassa kuin sytytyslanka", oikeusministeri Francisca Van Dunem sanoi. "Kunnollinen valtio ei jätä ketään kansalaisiaan, vaikka he olisivat vankeja."  Henkirikoksesta, seksuaalisesta väkivallasta, fyysisestä pahoinpitelystä tai yhteyksistä rikollisverkostoihin tuomitut jäävät vankilaan, samoin kuin kaikki, jotka ovat syyllistyneet rikokseen ollessaan julkisessa virassa, poliitikoista poliiseihin. Portugalissa, jossa on meneillään kolmas viikko maanlaajuista hätätilaa, on tähän mennessä raportoitu 13 141 vahvistettua koronavirustapausta ja 380 kuolemantapausta, mikä on suhteellisen vähän etenkin verrattuna naapurimaihin Espanjaan ja Italiaan. Aiemmin keskiviikkona hotelliyhdistys AHP ilmoitti, että noin 85 prosenttia Portugalin hotellityöntekijöistä lomautetaan väliaikaisesti huhtikuussa, koska koronaviruksella on vaikutusta maan talouteen. AHP sanoi myös, että hotelliala voi menettää 80-90 prosenttia tuloistaan eli jopa 1,4 miljardia euroa maaliskuun ja kesäkuun välisenä aikana, jos uudenlainen coronavirus jatkaa leviämistään. Portugali houkuttelee vuosittain miljoonia ulkomaisia vierailijoita, ja matkailuala, jonka osuus bruttokansantuotteesta on lähes 15 prosenttia, auttoi sitä toipumaan vuosien 2010-14 velkakriisistä. (Tässä jutussa korjataan 2. kappaleeseen tieto siitä, että hätätilaa jatkettiin viime viikolla, ei tällä viikolla.)</w:t>
      </w:r>
    </w:p>
    <w:p>
      <w:r>
        <w:rPr>
          <w:b/>
        </w:rPr>
        <w:t xml:space="preserve">Tulos</w:t>
      </w:r>
    </w:p>
    <w:p>
      <w:r>
        <w:t xml:space="preserve">Portugali keskeyttää veden- ja sähkönjakelun ja vapauttaa joitakin vankeja coronavirusepidemian keskellä.</w:t>
      </w:r>
    </w:p>
    <w:p>
      <w:r>
        <w:rPr>
          <w:b/>
        </w:rPr>
        <w:t xml:space="preserve">Esimerkki 2.167</w:t>
      </w:r>
    </w:p>
    <w:p>
      <w:r>
        <w:t xml:space="preserve">"Jerry Patterson sanoo, että hänen seuraajansa republikaani George P. Bush korjasi hyvin vähän koteja kuukausien aikana sen jälkeen, kun hurrikaani Harvey rantautui rantaan elokuussa 2017", sanoo Patterson. Patterson, joka muuten vahvistaa ehdokkuuttaan vuoden 2018 maakomissaariksi, virkaa, jota hän hoiti aiemmin 12 vuotta, sanoi hiljattain antamassaan haastattelussa, että Bushin johtama General Land Office ei ollut saanut paljonkaan aikaan hurrikaanin aiheuttamien vahinkojen lievittämisessä. Joulukuun 8. päivänä 2017 Patterson sanoi Austin American-Statesmanin kommentaattorille Ken Hermanille: ""Tarkoitan, kuka helvetti täällä on johdossa. Ja nyt meillä on kymmeniätuhansia teksasilaisia, jotka ovat käytännössä kodittomia, ja maanmittaustoimisto on korjannut kaksi-kaksi kotia. Ihmiset, jotka ovat nukkuneet teltoissa, ovat heränneet ja saaneet lunta tänä aamuna. Ihmiset nukkuvat yhä teltoissa.""" Pattersonin kommentti vaikutti voimakkaalta, kun otetaan huomioon, että GLO ilmoitti syyskuussa 2017, että se teki yhteistyötä liittovaltion hätätilaviraston kanssa nopeuttaakseen Harveyn jälkeistä toipumista osittain auttamalla tukikelpoisia selviytyjiä aloittamaan kotiensa korjaamisen - vaikkakaan täydelliset uudelleenrakennukset eivät olleet mukana. Bush sanoi tuolloin: "Hurrikaani Harveyn aiheuttamien vahinkojen laajuuden vuoksi on selvää, että toipuminen kestää kauan. Tämä sopimus on alku uudelle mallille, jolla yksinkertaistetaan ja nopeutetaan siirtymistä suojaamisesta lyhytaikaisiin ja pitkän aikavälin asumisen elvytystoimiin.""" Keskityimme tässä faktantarkistuksessa Pattersonin väitteeseen, jonka mukaan GLO oli korjannut vain kaksi kotia. Kodittomia - ja telttoja? Mutta Pattersonin muutkin tökkäykset saivat huomiomme. Hiljattain havaitsimme, että on vaikea sanoa, kuinka moni teksasilainen on edelleen koditon hurrikaanin vuoksi. Teksasin yliopiston asiantuntija Gordon Wells on kuitenkin arvioinut tulvavakuutushakemusten ja satelliittikuvien perusteella, että ainakin yli miljoona teksasilaiskotia on kärsinyt tulvavahinkoja, vaikka hän kertoi, että luku voi olla yli 1,7 miljoonaa. Pattersonin puheenvuoron jälkeen kysyimme hallituksen virkamiehiltä telttoihin jääneistä eloonjääneistä. Puhelimitse GLO:n Pete Phillips sanoi, että jotkut Aransasin piirikunnan asukkaat, jotka eivät ole halunneet käyttää esimerkiksi kaupungin ulkopuolella sijaitsevia hotelleja, asuvat teltoissa. Vastaavasti Bob Howard FEMA:n Harvey-apuryhmästä vastasi sähköpostitse: "Kaikki voitava on tehty sen varmistamiseksi, että eloonjääneet ovat tietoisia käytettävissä olevista paikallisista, osavaltioiden ja liittovaltion resursseista. Tähän mennessä kaikki kenttäryhmän löytämät telttamajoittajat ovat ilmoittaneet, että he haluavat pysyä nykyisessä tilassaan tai eivät ole oikeutettuja liittovaltion katastrofiapuun.""" Siirrymme nyt Pattersonin keskittymään koteihin, jotka on korjattu valtion avustuksella sen jälkeen, kun Harvey ja siihen liittyvät sateet tulvivat suuressa osassa Kaakkois-Texasiaa. Patterson viittaa liittovaltion ohjelmaan Kysyimme Pattersonilta hänen numeerisen väitteensä perustaa; hän kertoi meille puhelimitse viittaavansa kahteen kotiin, jotka oli korjattu joulukuun 2017 alusta alkaen liittovaltion Direct Assistance for Limited Home Repair (DALHR) -ohjelman avulla. Patterson, joka kertoi laskeneensa kaksi taloa osavaltioon listatuilta urakoitsijoilta ja muilta, joita hän ei suostunut yksilöimään, kehotti meitä pyytämään tietoa Harveyn koettelemien piirikuntien vaaleilla valituilta johtajilta. Kuulimme vastauksia kahden piirikunnan vaaleilla valituilta virkamiehiltä. Galvestonin piirikunnan tuomari Mark Henry kertoi puhelimitse, että Harveyn aiheuttamat tulvat olivat tulvittaneet 22 000-24 000 paikallista kotia, ja vesi oli tuuman tai kahdeksan jalan syvyydessä. Henry, joka kertoi vapaaehtoisesti olevansa Pattersonin pitkäaikainen ystävä, sanoi, että hänen toimistoonsa tulee päivittäin puheluita asukkailta, jotka odottavat apua. Henry sanoi, että korjausten viivästyminen on "turhauttavaa": "Mitä tulee siihen, miksi korjaukset ovat viivästyneet, Henry sanoi: "En tiedä, enkä välitä siitä. Haluan, että se tehdään." Sähköpostitse GLO:n tiedottaja Brittany Eck täsmensi, että joulukuun 2017 puoliväliin mennessä virasto yhdessä FEMA:n kanssa oli majoittanut 56 Galveston Countyn ""hakijakotitaloutta ja 446 on saamassa suoraa asumisratkaisua"". Myös puhelimitse Nuecesin piirikunnan tuomari Loyd Neal ilmaisi pahoittelunsa siitä, että mikään virasto ei antanut ennakkoon dollareita, joiden avulla Coastal Bend Council of Governments voisi palkata henkilöitä harkitsemaan lyhytaikaista asuntoapua hakevia hakijoita. Sähköpostitse Eck vastasi, että GLO oli taannut enintään 200 000 dollaria korvattavia hallintokuluja alueellisille neuvostoille, joita oli pyydetty auttamaan Harveyn jälkeisen asuntoavun hallinnoinnissa. Eck sanoi, että sen jälkeen kun Coastal Bendin neuvosto kieltäytyi osallistumasta, GLO:n työntekijät toteuttivat ohjelman kyseisellä alueella. Neal kertoi, että lähes neljä kuukautta Harveyn saapumisen jälkeen FEMA:n rahoittamia asuntoja, kuten asuntovaunuja tai valmistettuja asuntoja, ei ollut vielä tuotu Port Aransasiin, saarella sijaitsevaan turistikaupunkiin, jossa yli kaksi kolmasosaa paikallisista hurrikaanin vaurioittamista asuntokodeista ei ollut vielä avattu uudelleen, Neal tarkensi. "On häpeällistä", Neal sanoi, "että Teksasin osavaltio ja liittovaltion hallitus ja kuka tahansa muu onkaan vastuussa tästä, eivät ole vastanneet. Se on suurinta byrokraattista vatvomista, mitä olen koskaan nähnyt."" Sähköpostitse Eck sanoi, että FEMA:n mukaan joulukuussa 2017 52 Nuecesin piirikunnan kotitaloutta tarvitsi suoraa asumistukea. Oikea luku, mutta... Vahvistimme Pattersonin laskelman kahdesta kodista, joiden DALHR-korjaushankkeet oli saatettu päätökseen Eckin ja maanmittaustoimiston hallinnoijan Phillipsin kanssa. Nämä virkamiehet sanoivat kuitenkin, että Pattersonin väite ei ota huomioon kaikkea sitä, mitä Bush ja maanmittaustoimisto ovat toteuttaneet Harveyyn liittyen, eikä Phillipsin mukaan myöskään FEMA:n valvojan roolia. "Hän yksinkertaistaa liikaa sitä, mitä on tekeillä", Phillips sanoi, ja "poimii kirsikoita", kun otetaan huomioon, että liittovaltion hallitus tukee asumisvaihtoehtoja, joihin kuuluu tuhansia hotellihuoneita, kahdenlaisia asuntojen korjauksia ja mahdollisesti väliaikaisia asuntoja tai asuntovaunuja tai valmistettuja asuntoja. Myös osavaltiotasolla, Phillips tarkensi, "olemme aina FEMA:n armoilla. Eck sanoi, että he valvovat luokitteluprosessia", mukaan lukien luottamukselliset luettelot kodinomistajista, joihin GLO voi ottaa yhteyttä, jotta he voivat mahdollisesti hakea osittaisia korjauksia liittovaltion tuen turvin. Patterson kommentoi Phillipsin yleistä arviota hänen väitteestään ja totesi sähköpostitse, että "selvyyden vuoksi totean, että annoin lausunnon, joka osoittautui 100-prosenttisesti oikeaksi. Mitään 'asiayhteyden' tai 'kirsikanpoiminnan' BS:ää ei tarvitse soveltaa.""" DALHR Teksasissa Marraskuussa 2017 Bush ilmoitti ensimmäisen DALHR-kotikorjaushankkeen valmistumisesta Dickinsonissa, Galvestonin piirikunnassa. GLO:n lehdistötiedotteessa sanottiin, että hanke sisälsi sähkö- ja putkiremontteja, seinäeristystä, levytystä, sivuraiteen korjausta sekä keittiön ja kylpyhuoneen lavuaarien ja kylpyammeen vaihtamista. Tiedotteessa sanottiin, että DALHR "tarjoaa pysyviä korjauksia kohtalaisen vaurioituneille asunnonomistajille, joilla ei ole käytettävissä olevia asumisresursseja". Kaikki eivät kuitenkaan ole oikeutettuja, kuten tiedotteessa selvennettiin, sillä edunsaajien on täytynyt kärsiä FEMA:n vahvistama 17 000 dollarin tai sitä suurempi vahinko vähintään 18 tuuman tulvan jälkeen - vaikka Phillips kertoi, että GLO kannusti myöhemmin FEMA:ta luopumaan 18 tuuman vaatimuksesta, mikä mahdollisti 2600 uuden kodin saamisen mukaan. Tiedotteen mukaan kiinnostuneiden asunnonomistajien oli täytettävä vielä puoli tusinaa muuta estettä, kuten muun soveltuvan vakuutusturvan puuttuminen ja se, että tukikelpoiset vahingot eivät ylittäisi 60 000 dollaria tai puolta kodin verotusarvosta ennen hurrikaania. Eck kertoi meille sähköpostitse, että jälkimmäistä rajaa lievennettiin myöhemmin siten, että korvauksia voidaan maksaa enintään puolet kodin jälleenhankinta-arvosta. Marraskuun tiedotteessa sanottiin myös, että DALHR:n nojalla rahoitetut korjaukset ""rajoittuvat kiinteistöjen osiin, kuten lämmitys-, putkisto-, ilmanvaihto- ja ilmastointilaitteisiin, seiniin, lattioihin ja kattoihin"", ja että rakennus- tai insinööritarpeet tai muun tuen piiriin kuuluvat osat jäävät pois. Monipuoliset tukitarjoukset Käydäänpä läpi vielä joitakin GLO:n ja FEMA:n kuvaamia ohjelmia, joita he ohjaavat Harveyn selviytyjille. Phillips sanoi, ja FEMA:n Howard vahvisti, että osavaltion viraston ja FEMA:n yhdistäminen koordinoimaan lyhytaikaista asumistukea oli ensimmäinen kerta, kun osavaltion virastolle annettiin tämä etulinjan rooli. Eck sanoi, että Gov. Greg Abbott "antoi GLO:lle tehtäväksi auttaa FEMA:ta näiden ohjelmien toteuttamisessa kolme viikkoa myrskyn jälkeen, osittain tuhoalueen valtavan laajuuden vuoksi". Kaikissa tapauksissa hakijan on saatava FEMA:lta hyväksyntä tukikelpoisuudesta, ja jos hän on kiinnostunut, hänen on hyväksyttävä FEMA:n asetusten ehdot. GLO käsittelee lyhytaikaiseen asumiseen soveltuvia hakijoita sitä mukaa kuin FEMA toimittaa heidän tietonsa virastolle", Eck kirjoitti. Sähköpostitse Eck kirjoitti, että FEMA tarjosi hurrikaanin ja sen seurausten vuoksi siirtymään joutuneille henkilöille liittovaltion rahoittamaa hotellimajoitusta sillä aikaa, kun he etsivät pidempiaikaista asuntoa. ""Tämä ohjelma majoittaa tällä hetkellä 15 027 henkilöä 1334 hotellissa"", Eck sanoi. ""Mitään FEMA:n tarjoamista ohjelmista ei ole suunniteltu pysyväksi kodin korvaamiseksi tai täydelliseksi korjausohjelmaksi"", Eck lisäsi. ""Ohjelmat on suunniteltu lyhytaikaisiksi (enintään 18 kuukautta) tilapäisratkaisuiksi, kun ihmiset työskentelevät pitkän aikavälin ratkaisujen parissa."" 18. marraskuuta 2017 alkaen, Eck kirjoitti, virasto oli joulukuun 2017 alkuun mennessä ottanut yhteyttä 664 kotitalouteen, joiden FEMA arvioi olevan mahdollisesti oikeutettuja ohjelmaan. Hän sanoi, että nämä yhteydenotot johtivat 290 kiinnostuksenilmaisuun ja 182 DALHR-kotitarkastukseen - 67 kotia hyväksyttiin valmiiksi korjauksiin ja 13 työmääräystä annettiin rakentajille aloitettavaksi. "Tähän mennessä kaksi kotia on saanut työn valmiiksi", Eck kirjoitti. Sähköpostitse. FEMA:n Howard kirjoitti: "Uskomme, että tässä vaiheessa on kyse kahdesta hankkeesta." Phillips kertoi puhelimitse, että hänen DALHR:n tavoitteenaan oli saada valmiiksi yli 100 kotihanketta vuoteen 2018 mennessä; hänen mukaansa 36 rakentajaa oli valmiina tekemään ""uudelleentyöstöjä"" kodeissa. Phillipsin mukaan yli 670 texasilaisperhettä oli saanut suoraa asuntoapua purkamalla asuntovaunun tai valmistetun kodin. Pyynnöstämme FEMA:n Howard lähetti meille sähköpostitse kyseisen viraston päivittäisen Harvey-tietolomakkeen siltä päivältä, jolloin Patterson esitti väitteensä, jonka mukaan 638 teksasilaista perhettä oli siihen mennessä saanut asuntovaunun tai valmistetun kodin. Howard kertoi meille sähköpostitse, että joulukuun puolivälissä osavaltiossa oli edelleen 8 057 Harveysta selviytynyttä, jotka tarvitsivat asuntovaunua tai valmistettua asuntoa, ja hänen mukaansa 2 600 heistä oli edelleen DAHLR:n tuen piirissä. Phillipsin mukaan GLO auttoi muutoin asettamaan käyttöön 40 asuntoa Whartonissa ja löysi myös 120 asuntoa Conroessa, jotka oli tarkoitus asettaa käyttöön FEMA:n tukemien ohjelmien puitteissa. Howard sanoi, että yleisesti ottaen 14.12.2017 mennessä 894 606 Texasin asukasta oli rekisteröitynyt Harveyn väsyttämään FEMA:n jonkinlaiseen apuun. Toinen Pattersonin mainitsema ohjelma Patterson kertoi lisäksi, että GLO ei ollut onnistunut auttamaan teksasilaisia hyötymään toisesta FEMA:n tarjoamasta ohjelmasta, PREPS-ohjelmasta (Partial Repair and Essential Power for Sheltering), joka tarjoaa jopa 20 000 dollaria, jonka avulla kodinomistajat voivat suojautua koteihinsa rajoitettujen korjausten ja virran palauttamisen ansiosta. Eck kertoi sähköpostitse, että FEMA tarjoaa PREPS-tukea erikseen, sillä edunsaajien on saatava paikallishallinnolta 10 prosentin vastine, jotta apuraha voidaan myöntää. Phillips sanoi puhelimitse, että GLO:n virkamiehet olivat arvioineet PREPS-ohjelman arvoa rajalliseksi, koska palkkiota saavat perheet päätyvät käytännössä leiriytymään kotiin. Phillipsin mukaan DALHR-ohjelmalla perheet saadaan "lähelle kokonaisuutta". Päätöksentekijämme Patterson sanoi, että hurrikaani Harveyn jälkeen Bushin johtama virasto on tehnyt vain kaksi kodin korjausta. Pattersonin luku, jonka GLO vahvisti, piti paikkansa. Väitteestä jätetään kuitenkin pois runsaasti merkittävää tietoa, kuten se, että FEMA hallitsee ylivoimaisesti monimutkaista DALHR-ohjelmaa, joka ei ole avoin kaikille asunnonomistajille ja josta rahoitetaan vain osittaisia korjauksia. Huomionarvoista on myös se, että Pattersonin puhuessa lisää koteja oli valmiita saamaan korjauksia DALHR-ohjelman kautta. - Lausunto on täsmällinen, mutta vaatii selvennystä tai lisätietoja."</w:t>
      </w:r>
    </w:p>
    <w:p>
      <w:r>
        <w:rPr>
          <w:b/>
        </w:rPr>
        <w:t xml:space="preserve">Tulos</w:t>
      </w:r>
    </w:p>
    <w:p>
      <w:r>
        <w:t xml:space="preserve">Jerry Patterson sanoo, että George P. Bushin johtama Texas General Land Office on korjannut vain kaksi kotia hurrikaani Harveyn jälkeen.</w:t>
      </w:r>
    </w:p>
    <w:p>
      <w:r>
        <w:rPr>
          <w:b/>
        </w:rPr>
        <w:t xml:space="preserve">Esimerkki 2.168</w:t>
      </w:r>
    </w:p>
    <w:p>
      <w:r>
        <w:t xml:space="preserve">Tämä ehdotus oli yksi 65 suosituksesta, jotka julkaistiin tiistaina ja joilla pyritään puuttumaan perheväkivallan vaikeasti ratkaistavaan ongelmaan Ranskassa, jossa hallituksen tilastojen mukaan kumppani tappaa naisen joka kolmas päivä. Ranskan pääministeri Edouard Philippe käynnisti aloitteen syyskuussa. Sukupuolten tasa-arvoministeri Marlene Schiappan mukaan kyseessä on ensimmäinen kerta, kun Ranska ryhtyy kattaviin kansallisiin toimiin perheväkivallan torjumiseksi. Muita ehdotuksia ovat muun muassa pakollinen ilmoitusvelvollisuus terveydenhuollon ammattilaisille, jotka havaitsevat perheväkivallan merkkejä, ja uudet protokollat poliisille, joka vastaa perheväkivaltaan liittyviin valituksiin. Asiantuntijat kannustavat myös valistusohjelmiin sukupuoleen perustuvasta väkivallasta, kehottavat pankkeja helpottamaan naisten mahdollisuuksia jättää kumppaninsa ja valistamaan lapsia ja nuoria sukupuolten välisestä tasa-arvosta. Schiappa sanoi, että suurin osa perheväkivaltatapauksista Ranskassa tehdään aseilla, ja väitti, että jos viranomaiset ottaisivat aseet pois, se voisi vähentää tällaisia kuolemantapauksia. Ranskan lainvalvontaviranomaiset ovat saaneet paljon kritiikkiä siitä, että ne eivät ole kyenneet reagoimaan nopeasti ja asianmukaisesti perheväkivaltaa koskeviin valituksiin. Hallitus alkoi käsitellä asiaa entistä kiireellisemmin sen jälkeen, kun presidentti Emmanuel Macron vieraili perheväkivallan vihjelinjalla syyskuussa ja havaitsi poliisin torjuvan naisen avunpyynnön. Schiappa, joka valvoo hallituksen toimikuntaa, kertoi tiistaina lehdistötilaisuudessa, että suositukset ovat tärkeä askel kohti "nollatoleranssijärjestelmää" kaikenlaista perheväkivaltaa kohtaan. Toimikunta kehotti myös lisäämään tietoisuutta perheväkivallan psykologisista vaikutuksista, mukaan lukien tapaukset, joissa naiset tuntevat olevansa niin loukussa myrkyllisessä suhteessa, että he päättävät tappaa itsensä. Vuonna 2018 217 ranskalaisnaista kuoli itsemurhaan tästä syystä, kertoo asianajaja ja perheväkivaltaan erikoistunut Yael Muller. Schiappa sanoi, että on tärkeää tunnustaa "psykologinen väkivalta" ja "taloudellinen väkivalta" perheväkivallan muodoiksi, jotka ovat yhtä vahingollisia kuin fyysiset iskut. Hän kuvaili tapausta, jossa kumppani ajoi naisen hyppäämään ikkunasta ulos. "Eikö mies kanna mitään vastuuta, koska hän ei tönäissyt naista fyysisesti? En usko", hän sanoi. "Meillä on vielä valtavasti tehtävää edistyäksemme perheväkivallan torjunnassa, sillä aiempien ministerien ponnisteluista huolimatta naistenmurhien määrä ei ole vähentynyt vuosiin", hän sanoi. Hallitus lupasi syyskuussa 5 miljoonaa euroa (5,5 miljoonaa dollaria) 1 000 turvakodin perustamiseksi perheväkivallan naisuhreille vuonna 2020. Lisäksi 1 miljoona euroa (1,1 miljoonaa dollaria) osoitetaan perheväkivallan vastaisiin aloitteisiin. Suositukset menevät nyt ministeriöiden ja Ranskan kansalliskokouksen ja senaatin käsiteltäviksi, jotta ne voidaan saattaa osaksi lainsäädäntöä. Komissio päättää työnsä virallisesti 25. marraskuuta, jolloin vietetään kansainvälistä päivää naisiin kohdistuvan väkivallan poistamiseksi.</w:t>
      </w:r>
    </w:p>
    <w:p>
      <w:r>
        <w:rPr>
          <w:b/>
        </w:rPr>
        <w:t xml:space="preserve">Tulos</w:t>
      </w:r>
    </w:p>
    <w:p>
      <w:r>
        <w:t xml:space="preserve">Ranskalainen paneeli: Ranskalainen kokous: takavarikoi aseet perheväkivallan vähentämiseksi.</w:t>
      </w:r>
    </w:p>
    <w:p>
      <w:r>
        <w:rPr>
          <w:b/>
        </w:rPr>
        <w:t xml:space="preserve">Esimerkki 2.169</w:t>
      </w:r>
    </w:p>
    <w:p>
      <w:r>
        <w:t xml:space="preserve">Sacklerin perhe omistaa Purdue Pharman, yksityisomistuksessa olevan lääkeyhtiön, joka on ansainnut miljardeja OxyContinilla, ja Sacklerit omistavat suurimman osan hallituksen paikoista. Perheenjäseniä on syytetty Massachusettsin osavaltion nostamassa jutussa potilaiden ja lääkäreiden huijaamisesta lääkkeen riskeistä, kun kuolemantapaukset lisääntyivät. Asiakirjat, jotka julkaistiin hiljattain tapauksen yhteydessä, valottavat Purdue Pharman entisen pääjohtajan Richard Sacklerin roolia voimakkaan opioidin aggressiivisessa markkinoinnissa. Syytösten kasvaessa perheenjäsenet, jotka rikastuivat jo kauan ennen OxyContinin markkinoille tuloa, ovat pyrkineet ottamaan etäisyyttä sukulaisiinsa. Samaan aikaan aktivistit ovat kehottaneet instituutioita katkaisemaan siteet Sacklerien kanssa ja järjestäneet mielenosoituksia museoissa, jotka ovat saaneet miljoonalahjoituksia. "Sacklerin nimestä on tulossa synonyymi opioidiepidemialle, ja on vahingollista näille instituutioille, että heidän nimensä on esillä", sanoi Nan Goldin, valokuvaaja, jonka teoksia on ollut esillä Harvardin Arthur M. Sacklerin museossa ja New Yorkin Metropolitan Museum of Artissa, jossa on Sacklerin siipi. Hukassa paheksunnan keskellä: Yksi anteliaimmista ja tunnetuimmista Sacklereista kuoli vuonna 1987, lähes kymmenen vuotta ennen kuin OxyContin julkaistiin. Arthur M. Sackler hankki rahansa lääketieteellisestä tutkimuksesta, lääketieteellisestä mainonnasta ja ammattijulkaisuista. Hänen nuoremmat veljensä Raymond ja Mortimer ostivat hänen osuutensa hänen kuolemansa jälkeen. Arthur Sacklerin nimi on Smithsonianin galleriassa, Lontoon Kuninkaallisen taideakatemian galleriasiivessä ja Pekingin Pekingin yliopiston museossa. Kaikki kolme veljestä rahoittivat Metin Sackler-siiven, jossa on muinaisen Egyptin kuuluisa Dendurin temppeli. Myös Richard on lahjoittanut paljon eri laitoksille. Liittovaltion tutkinnan jälkeen Purdue Pharma ja kolme johtajaa - joista yksikään ei ollut Sackler - tunnustivat syyllisyytensä vuonna 2007 ja suostuivat maksamaan yli 600 miljoonaa dollaria OxyContinin riskeistä tiedottamisesta. Stamfordissa, Connecticutissa sijaitsevaa yhtiötä on myös haastettu lukuisiin oikeusjuttuihin sen osuudesta opioidikriisiin, joka tappoi yli 47 000 ihmistä pelkästään vuonna 2017. Oikeudenkäynnin keskiössä on Arthurin veljenpoika Richard Sackler, josta tuli Purdue Pharman toimitusjohtaja vuonna 1999 ja joka on edelleen yhtiön hallituksessa. Häntä ja muita nykyisiä ja entisiä johtajia on syytetty lääkkeen vaarojen salaamisesta lääkäreiltä ja potilailta, lääkäreiden kannustamisesta määräämään enemmän suurimpia annoksia ja väärinkäytön kriisin vähättelystä sen ollessa kehittymässä. "Tämä ei ole liian paha asia. Se olisi voinut olla paljon pahempaa", hän kirjoitti Purdue Pharman johtajille vuonna 2001 sen jälkeen, kun liittovaltion syyttäjä oli raportoinut, että 59 ihmistä yhdessä osavaltiossa oli kuollut OxyContinin käyttöön Massachusettsin tapauksessa tällä viikolla julkaistujen asiakirjojen mukaan. Richard Sackler kehui OxyContinin lanseerausjuhlissa vuonna 1996, että lääke aiheuttaisi "lääkemääräysten lumimyrskyn, joka hautaisi kilpailun", asiakirjoissa sanotaan. Vuosia myöhemmin hän yritti kuulemma siirtää syyn huumeiden käyttäjille ja suositteli yhtiötä "iskemään väärinkäyttäjiin kaikin mahdollisin tavoin". "Richard noudatti tätä strategiaa koko loppu-uransa ajan: keräsi miljoonia myydessään riippuvuutta aiheuttavia lääkkeitä ja syytti hirvittävistä seurauksista ihmisiä, jotka tulivat riippuvaisiksi", Massachusettsin yleisen syyttäjän Maura Healeyn toimiston asianajajat kirjoittivat. "Sacklerit ovat väärinkäytöksillään moukaroineet Massachusettsin perheitä kaikin mahdollisin tavoin. Ja leimautuminen, jota he käyttivät aseena, pahensi kriisiä." Richard Sacklerin perheen tiedottaja ohjasi kanteeseen liittyvät kysymykset yhtiölle. Purdue Pharma sanoi lausunnossaan, että Massachusettsin kanne - ensimmäinen osavaltion nostama kanne, jossa Sacklerin perheen jäsenet nimetään henkilökohtaisesti - on "täynnä puolueellisia ja epätarkkoja luonnehdintoja". Yhtiö sanoi "puolustautuvansa aggressiivisesti näitä harhaanjohtavia väitteitä vastaan". Arthur Sacklerin leski ja lapset väittävät, etteivät he koskaan hyötyneet taloudellisesti OxyContinin myynnistä. "On törkeää epäoikeudenmukaisuutta liittää Arthur opioidikriisiin noin 30 vuotta kuolemansa jälkeen, vaikka hänellä ei ollut mitään tekemistä sen kanssa", Dame Jillian Sackler sanoi lausunnossaan. "Se kiistää ne monet tärkeät panokset, joita hän teki maailman terveyden parantamiseksi ja kansojen välisten kulttuurisiltojen rakentamiseksi." Aktivistit eivät kuitenkaan ole tehneet eroa Arthurin ja hänen sukulaistensa välillä. Heinäkuussa kymmenet Goldinin johtamat aktivistit järjestivät mielenosoituksen Harvardin Arthur M. Sackler -museon sisällä, ripottelivat pilleripulloja ja pitelivät banderolleja, joissa luki "SHAME ON SACKLER". Samanlaisia mielenosoituksia on järjestetty Metissä ja Smithsonianissa. Goldin, joka oli vuosia riippuvainen OxyContinista, sanoi, että laitosten saaminen toimimaan on vaikeaa. "Kuka kieltäytyy rahasta? Näille laitoksille tarjotaan miljoonia, eivätkä johtokuntien jäsenet välttämättä ole sitoutuneet toimintaan, joten se vaatii paljon", hän sanoi. Metin tiedottaja sanoi, että Sacklerin perheen tuki alkoi vuosikymmeniä ennen opioidikriisiä, mutta museo aikoo tutkia lahjojen vastaanottokäytäntöjään. Guggenheim, jossa toimii Sackler Center for Arts Education, ei kommentoinut asiaa. Harvardin tiedottaja kertoi sähköpostitse, että Arthur Sacklerin vuonna 1982 tekemällä lahjoituksella maksettiin museon alun perin majoittaneen rakennuksen rakentaminen, mutta hänen säätiönsä ei rahoita museota. ___ Associated Pressin toimittaja Verena Dobnik osallistui tähän raporttiin New Yorkista. ___ Seuraa Alanna Durkin Richeria osoitteessa http://www.twitter.com/aedurkinricher.</w:t>
      </w:r>
    </w:p>
    <w:p>
      <w:r>
        <w:rPr>
          <w:b/>
        </w:rPr>
        <w:t xml:space="preserve">Tulos</w:t>
      </w:r>
    </w:p>
    <w:p>
      <w:r>
        <w:t xml:space="preserve">Opioidikriisi tuo ei-toivottua huomiota varakkaaseen perheeseen.</w:t>
      </w:r>
    </w:p>
    <w:p>
      <w:r>
        <w:rPr>
          <w:b/>
        </w:rPr>
        <w:t xml:space="preserve">Esimerkki 2.170</w:t>
      </w:r>
    </w:p>
    <w:p>
      <w:r>
        <w:t xml:space="preserve">Kiina, Hongkong, Singapore ja Taiwan ovat toistaiseksi onnistuneet suhteellisen hyvin hillitsemään viruksen leviämistä. Mutta viime päivien aikana maahantuotujen tapausten lisääntyminen on herättänyt hälytystä siitä, että nämä ponnistelut voivat nopeasti epäonnistua. "Monissa maissa vahvistettujen tapausten määrää voidaan kuvata räjähdysmäiseksi", Hongkongin johtaja Carrie Lam sanoi lehdistötilaisuudessa tiistaina. "Jos emme toteuta tiukkoja toimenpiteitä... pelkään, että kaikki kahden viime kuukauden aikana tehdyt varotoimet menevät hukkaan."  Manner-Kiinasta, koronaviruksen alkuperäisestä keskuspaikasta, tuli maanantaina 21 uutta vahvistettua tapausta, joista 20 koski ulkomailta saapuneita tartunnan saaneita matkustajia, enimmäkseen Kiinan kansalaisia. Hongkongin mukaan suurin osa kahden viime viikon aikana vahvistetuista tapauksista oli tuontitapauksia. Taiwanissa 24 uutta tapausta tiistaihin mennessä oli kaikki tuontitapauksia, kun taas Etelä-Koreassa oli sunnuntaihin mennessä 44 uutta tartuntaa, joihin oli osallistunut tartunnan saaneita matkustajia. Singapore vahvisti maanantaina 17 uutta tartuntaa, mikä on suurin päivittäinen hyppäys tapausten määrässä, ja niistä 11 oli tuontitapauksia. Kiire paeta viruksen levinneisyysalueilta Euroopassa ja Yhdysvalloissa on nostanut lentojen hintoja. Lipun hinta Lontoosta Hongkongiin oli maanantai-iltana jopa 50 000 Hongkongin dollaria, kun ihmiset yrittivät päästä kaupunkiin ennen kuin se asetti tiukempia rajoituksia. "Kotona on turvallisempaa kuin Britanniassa, sillä Boris Johnsonin politiikka taudin leviämisen hillitsemiseksi on kyseenalaista", sanoi Ling, Cambridgen yliopiston opiskelija laskeuduttuaan Hongkongiin kirurginen naamari ja kumihanskat yllään. Vahvistettujen koronavirustapausten määrä Britanniassa nousi 1 543:een edellispäivän 1 372:sta, kertoi terveysministeriö maanantaina. Britannian kuolleiden määrä nousi 55:een. Hongkongin 157 vahvistetusta koronaviruspotilaasta neljä on kuollut, kun taas Manner-Kiinassa tautiin on kuollut yli 3 200 ihmistä, mikä on suurin kuolleiden määrä. Toimenpiteisiin Kiinassa, Hongkongissa ja Singaporessa kuuluvat kaupunkien laajuiset lukitukset, rajojen tiukentaminen, kontaktien jäljittäminen ja tiukka sosiaalinen etäisyys. Virus on jo aiheuttanut raskaita taloudellisia tappioita erityisesti Manner-Kiinassa ja globaalissa talouskeskuksessa Hongkongissa, joten uusien tapausten lisääntyminen voisi olla tuhoisa. Hongkong tiukensi tiistaina matkustajiin kohdistuvia toimenpiteitä ja vaati 14 päivän karanteenia kaupunkiin saapuvilta henkilöiltä torstaina keskiyöstä alkaen. Hongkong liittyi Singaporeen, joka kehotti välttämään kaikkia muita kuin välttämättömiä matkoja. Kiina ilmoitti, että kaikkien Pekingiin saapuvien, muiden kuin kauttakulkumatkustajien on oltava eristyksissä 14 päivän ajan karanteeniin määrätyissä paikoissa, useimmiten kaupungin hotelleissa. Macao, maailman suurin uhkapelien keskus, kielsi tiistaina kaikkien muiden kuin maassa asuvien maahantulon, millä on todennäköisesti merkittävä vaikutus jo ennestään vaikeuksissa olevalle kasinoteollisuudelle. Aasian viranomaiset suhtautuvat virustaisteluun vakavasti, mitä ovat korostaneet rangaistukset, joita on määrätty tai uhattu niille, jotka rikkovat karanteenisääntöjä tai antavat vääriä tietoja olinpaikastaan tai matkustushistoriastaan. Taiwan ilmoitti, että niille, jotka eivät noudata kotimaan eristys- tai karanteenisääntöjä, voidaan määrätä 100 000-1 000 000 000 T$ (33 300-33 000 USD) sakko, ja se on kehottanut ihmisiä olemaan matkustamatta ulkomaille lainkaan. "Pysyimme lujana tartunnan ensimmäisen aallon torjumiseksi, mutta uusi aalto on tulossa, joten kaikkien pitäisi tehdä yhteistyötä taudin ehkäisemiseksi", Taiwanin terveysministeri Chen Shih-chung sanoi maanantaina lehdistötilaisuudessa. Vaikka Manner-Kiinaan tuotujen tartuntojen määrä on vielä vaatimaton - tähän mennessä 143 tapausta - viranomaiset ovat huolissaan siitä, että viruksen kantajat voivat käynnistää toisen aallon. Ensimmäinen tuontitapaus raportoitiin helmikuun lopulla Ningxian alueen luoteisosassa, ja siihen liittyi Iranista lentänyt matkustaja. Lisää tapauksia tuli nopeasti Iranista, jossa on tähän mennessä todettu lähes 15 000 tartuntaa, ja ensimmäiset tartunnan saaneet matkustajat tulivat Italiasta maaliskuun ensimmäisellä viikolla. Pian tartunnan saaneita havaittiin lennoilla muun muassa Espanjasta, Britanniasta, Ranskasta, Alankomaista, Sveitsistä, Yhdysvalloista, Egyptistä, Saudi-Arabiasta ja Yhdistyneistä arabiemiirikunnista. Filippiinit, Indonesia ja Thaimaa tulivat listalle tällä viikolla.</w:t>
      </w:r>
    </w:p>
    <w:p>
      <w:r>
        <w:rPr>
          <w:b/>
        </w:rPr>
        <w:t xml:space="preserve">Tulos</w:t>
      </w:r>
    </w:p>
    <w:p>
      <w:r>
        <w:t xml:space="preserve">Aasia valmistautuu koronaviruksen bumerangiaaltoon, kun asukkaat palaavat kotiin.</w:t>
      </w:r>
    </w:p>
    <w:p>
      <w:r>
        <w:rPr>
          <w:b/>
        </w:rPr>
        <w:t xml:space="preserve">Esimerkki 2.171</w:t>
      </w:r>
    </w:p>
    <w:p>
      <w:r>
        <w:t xml:space="preserve">Kuolemantapausten määrä on kasvanut eniten sen jälkeen, kun tauti puhkesi 10 päivää sitten Lombardian ja Veneton varakkailla pohjoisilla alueilla. Lombardia, joka sijaitsee Italian talouspääkaupungin Milanon ympärillä, on ylivoimaisesti pahiten kärsineistä alueista, joissa on kuollut 38 ihmistä. Virus on sittemmin levinnyt etelään, mutta suurin osa tapauksista on edelleen keskittynyt alkuperäisiin tautipesäkkeisiin, ja lisäksi Emilia Romagnassa, toisella vauraalla alueella, joka rajoittuu sekä Lombardiaan että Venetoon ja jolla on nyt enemmän tapauksia kuin Venetossa. Italiassa on todettu yhteensä 2 036 positiivista testiä, kun sunnuntaina vastaava luku oli 1 694. Heistä 149 on toipunut, kertoi väestönsuojeluvirasto. "Lohdullista on se, että 50 prosentilla niistä 258 ihmisestä, jotka testattiin positiivisesti (viimeisten 24 tunnin aikana), ei ole oireita tai heitä hoidetaan kotona", viraston johtaja Angelo Borrelli kertoi toimittajille. Italia on testannut yhteensä 23 345 ihmistä taudin varalta. Lombardian aluehallitus kehotti yli 65-vuotiaita pysymään kotona, sillä tietojen mukaan he ovat ylivoimaisesti alttiimpia erittäin tarttuvalle taudille. "Kaikki (Lombardiassa) kuolleet ovat yli 65-vuotiaita, joilla on perussairauksia, erityisesti sydän- ja verisuoniongelmia", sanoi hyvinvointipolitiikasta vastaava alueneuvos Giulio Gallera. Huolestuttavaa on, että myös Roomassa asuvan poliisin ja palomiehen testit ovat viranomaisten mukaan positiivisia, mikä lisää viruksen leviämisriskiä Italian pääkaupungissa. Tapaukset Roomassa, Italian suurimmassa kolmen miljoonan asukkaan kaupungissa, olivat aiemmin rajoittuneet lomalla olleeseen kiinalaiseen pariskuntaan ja erääseen italialaiseen, joka oli kotiutettu erikoislennolla Kiinan Wuhanin kaupungista - josta tauti sai alkunsa viime vuoden lopulla - ja joka oli joutunut sairaalaan. Kaikki kolme toipuivat. Maanantaina Spallanzanin tartuntatautisairaala, jossa poliisi oli majoittunut, ilmoitti, että myös hänen vaimonsa, kaksi lastaan ja kälynsä olivat saaneet tartunnan. Koulu, jota hänen poikansa kävi läheisessä Pomezian kaupungissa, suljettiin, ja oppitunnit keskeytettiin Rooman tärkeimmän Sapienza-yliopiston tiedekunnassa, jota hänen toinen poikansa kävi. Koronavirus vaikuttaa raskaasti Italian talouteen, joka oli jo ennen taudin puhkeamista taantuman partaalla, ja tilaukset ovat romahtaneet teollisuudesta matkailuun. Useat kansainväliset lentoyhtiöt, kuten Lufthansa Delta Airlines, ja Tšekin tasavallan kaltaiset maat ovat vähentäneet lentoja Italian kaupunkeihin tai keskeyttäneet ne. Milanon tuomiokirkko avattiin maanantaina uudelleen yleisölle, mutta koulut ja yliopistot ovat edelleen suljettuina, ja monet yritykset kehottivat henkilökuntaa työskentelemään kotoa käsin. Milanossa sijaitsevan UniCredit-pilvenpiirtäjän katto valaistiin punaisella, valkoisella ja vihreällä, Italian lipun väreillä, solidaarisuuden osoituksena viruksen koettelemille ihmisille. Kansallinen tilastovirasto ISTAT ilmoitti maanantaina, että vuoden 2019 budjettialijäämä oli 1,6 prosenttia kansantuotannosta, mikä on pienin julkisen talouden vaje 12 vuoteen. Odotettua paljon alhaisempi lukema antaa mahdollisesti vakiintuneen järjestelmän vastaisen 5 tähden liikkeen ja keskusta-vasemmistolaisen Demokraattisen puolueen muodostamalle koalitiolle enemmän liikkumavaraa kuluttaa ja ottaa lainaa tänä vuonna - hyvä uutinen, kun sepelvaltimotaudin aiheuttamat kustannukset nousevat. Talousministeri Roberto Gualtieri ilmoitti sunnuntaina, että kabinetti hyväksyy tällä viikolla 3,6 miljardin euron (3,5 miljardin dollarin) toimenpiteet yritysten auttamiseksi. Perjantaina julkistettiin 900 miljoonan euron tukipaketti pahiten kärsineille alueille.</w:t>
      </w:r>
    </w:p>
    <w:p>
      <w:r>
        <w:rPr>
          <w:b/>
        </w:rPr>
        <w:t xml:space="preserve">Tulos</w:t>
      </w:r>
    </w:p>
    <w:p>
      <w:r>
        <w:t xml:space="preserve">Italiassa koronaviruksen aiheuttamat kuolemantapaukset nousevat 52:een, ja tapauksia on yli 2 000.</w:t>
      </w:r>
    </w:p>
    <w:p>
      <w:r>
        <w:rPr>
          <w:b/>
        </w:rPr>
        <w:t xml:space="preserve">Esimerkki 2.172</w:t>
      </w:r>
    </w:p>
    <w:p>
      <w:r>
        <w:t xml:space="preserve">New Hampshire asetti hiljattain joitakin maan tiukimmista standardeista perfluoroalkyyli- ja polyfluoroalkyyliyhdisteille, joita kutsutaan kollektiivisesti PFAS-yhdisteiksi, mutta tuomari esti marraskuussa tilapäisesti niiden täytäntöönpanon sen jälkeen, kun kemianteollisuuden yritys 3M nosti kanteen. New Hampshiren normi rajoittaa yhden kemikaalin enimmäismääräksi 12 osaa biljoonaa kohti ja toisen 15 osaa biljoonaa kohti, mikä on paljon vähemmän kuin ympäristönsuojeluviraston suosittelema 70 osaa biljoonaa kohti. Vermonttilainen senaattori Sanders sanoi, että sen sijaan, että yritykset käyttäisivät miljoonia rahaa oikeudenkäynteihin puhdasta vettä koskevien sääntöjen heikentämiseksi, niiden pitäisi maksaa saastumisen puhdistamisesta. Hän sanoi, että presidenttinä hän aikoo luoda kansalliset puhdasta vettä koskevat standardit PFAS-yhdisteille ja muille kemikaaleille, jotta puhdas juomavesi voitaisiin taata "ihmisoikeutena". "Yritysten ahneus uhkaa yhtä elämän perustarpeista: puhdasta vettä", hän sanoi lausunnossaan. "Emme ainoastaan tue osavaltioiden toimia vahvempien puhdasta vettä koskevien lakien täytäntöönpanemiseksi, vaan aiomme myös luoda liittovaltion puhdasta vettä koskevia standardeja, jotka pakottavat nämä yritykset siivoamaan sotkunsa." Yli 700 New Hampshiren kotia, joiden juomavesi on saastunut PFAS-yhdisteistä, on liitetty uuteen vesijohtoverkkoon, ja osavaltio arvioi, että yli 100 000 muuta ihmistä voi lopulta joutua kärsimään. Saastuminen on seurausta siitä, että kemikaaleja on päässyt pohjaveteen teollisuuslaitoksista ja entisestä ilmavoimien tukikohdasta. Tutkimuksissa on havaittu mahdollisia yhteyksiä eräänlaisten epäpuhtauksien korkeiden pitoisuuksien ja useiden sairauksien, kuten munuaissyövän, kohonneen kolesterolitason ja raskauden aikana ilmenevien ongelmien välillä. St. Paulissa, Minnesotassa sijaitseva 3M Co. sanoi tiistaina antamassaan lausunnossa, että se "tukee PFAS-yhdisteiden asianmukaista, tieteeseen perustuvaa sääntelyä" ja tukee siksi "täytäntöönpanokelpoisen, tieteeseen perustuvan kansallisen juomavesistandardin harkitsemista" myrkyllisten kemikaalien osalta. "Johdonmukainen ja yhtenäinen liittovaltion politiikka, joka perustuu vankkaan tieteelliseen tietoon, voi auttaa välttämään sekaannusta ja epävarmuutta, joka aiheutuu osavaltiokohtaisesta sääntelyn sekamelskasta", yhtiö sanoi. ___ Seuraa vuoden 2020 vaalikampanjaa AP:n asiantuntijoiden kanssa viikoittaisessa politiikka-podcastissamme "Ground Game".</w:t>
      </w:r>
    </w:p>
    <w:p>
      <w:r>
        <w:rPr>
          <w:b/>
        </w:rPr>
        <w:t xml:space="preserve">Tulos</w:t>
      </w:r>
    </w:p>
    <w:p>
      <w:r>
        <w:t xml:space="preserve">Sanders sanoo ottavansa käyttöön kansalliset juomavesistandardit .</w:t>
      </w:r>
    </w:p>
    <w:p>
      <w:r>
        <w:rPr>
          <w:b/>
        </w:rPr>
        <w:t xml:space="preserve">Esimerkki 2.173</w:t>
      </w:r>
    </w:p>
    <w:p>
      <w:r>
        <w:t xml:space="preserve">"Atlantan pormestari Kasim Reed ei ole tehnyt salaisuutta siitä, että hän haluaa sulkea Peachtree- ja Pine-kadulla sijaitsevan kodittomien turvakodin. Reed, joka on ollut aktiivinen keskustan elvyttämisessä taantuman jälkeen, sanoo, että hän vaatii kaupunkia hankkimaan kiinteistön pakkolunastuksen kautta ja muuttamaan sen poliisiasemaksi ja paloasemaksi. Terveysongelmat ovat tärkeä syy Peachtree-Pinesin turvakodin sulkemiseen, Reed sanoi lounaspuheessaan Atlantan Commerce Clubille tiistaina 11. elokuuta. "Peachtree ja Pine on yksi maan johtavista tuberkuloosipaikoista", hän kertoi yleisölle. Reed sanoi, että tautien valvonta- ja ehkäisykeskuksen huippuvirkamiehet pyysivät hiljattain tapaamista hänen kanssaan ja ""kertoivat, miten tuberkuloositapaukset, ei Georgiassa vaan koko Amerikassa, jäljitetään Peachtree and Pine -alueelle."" Voisiko Peachtree-Pine, jota mainostetaan Kaakkois-Englannin suurimmaksi kodittomien turvakodiksi, olla maan johtava tuberkuloosin esiintymispaikka? PolitiFact päätti tarkistaa asian. Ensin hieman taustaa. Asunnottomat ovat ensisijaisia tuberkuloosin aiheuttajia, koska he altistuvat tyypillisesti enemmän kylmälle säälle, ovat ahtaissa oloissa asuessaan turvakodeissa ja vailla asianmukaista ravintoa ja sairaanhoitoa. Tämä tarkoittaa, että Peachtree-Pinen kaltaisten turvakotien on oltava valppaita, jotta niistä ei tule tuberkuloosin kasvualustoja. Tuberkuloosi leviää ihmisestä toiseen ilman välityksellä ja sen aiheuttaa Mycobacterium tuberculosis -bakteeri. Tuberkuloosi tarttuu tavallisesti keuhkoihin, mutta se voi tarttua myös munuaisiin, selkärankaan, aivoihin tai muuhun ruumiinosaan. Useimmissa tapauksissa tuberkuloosi on hoidettavissa ja parannettavissa, vaikka ihmiset voivat kuolla, jos he eivät saa asianmukaista hoitoa. Useimmat ihmiset elävät bakteerien eli latentin tuberkuloositartunnan kanssa tuntematta itseään sairaaksi tai oireilematta. Vuonna 2014 Yhdysvalloissa ilmoitettiin 9 412 uutta tuberkuloositapausta, joista 334 Georgiassa, CDC:n mukaan. Uusi lääkkeille vastustuskykyinen tuberkuloosikanta löydettiin vuonna 2008 Peachtreen ja Pinen kulmassa sijaitsevasta turvakodista, jota ylläpitää Metro Atlanta Task Force for the Homeless. CDC nimesi kannan G05625 TB:ksi. Tutkimus Reedin lausunnon tarkistamiseksi otimme yhteyttä Fultonin piirikunnan hallitukseen, CDC:hen, pormestarin toimistoon ja Georgian kansanterveysvirastoon sekä turvakodin johtoon. Peachtree-Pinen toiminnanjohtaja Anita Beaty torjuu Reedin arvion turvakodista ja sanoo, että turvakoti noudattaa "sataprosenttisesti" CDC:n protokollaa tuberkuloosin havaitsemiseksi, hoitamiseksi ja leviämisen estämiseksi. Hänen mukaansa Reed ja liike-elämä ovat jo vuosia juonitelleet pakottaakseen turvakodin sulkemaan, jotta he voisivat ottaa haltuunsa sen erinomaisen sijainnin Midtownin eteläpuolella ja Fox-teatterin näköetäisyydellä. Tuberkuloosi on ollut huolenaihe kaikissa Atlantan ja Fultonin piirikunnan turvakodeissa, ei vain Peachtree-Pinen turvakodissa, jo vuosia. Mutta hälytyskellot alkoivat ilmeisesti todella soida, kun tuberkuloositapausten määrä kasvoi viime vuonna. "Kun tuberkuloositapaukset ovat vähentyneet Atlantan pääkaupunkiseudulla ja muualla Georgiassa, ne ovat itse asiassa lisääntyneet Fultonin piirikunnassa", Georgian kansanterveysministeriön komissaari Brenda Fitzgerald kirjoitti Fultonin piirikunnan komission puheenjohtajalle John Eavesille huhtikuussa. Kuukautta myöhemmin tautien valvonta- ja ehkäisykeskuksen virkailijat istuivat Reedin kanssa ensimmäisessä kahdesta kokouksesta, joissa käsiteltiin jatkuvaa tuberkuloosiongelmaa yleisesti ja erityisesti Peachtree-Pineä. "Kyvyttömyytemme hallita (Peachtree-Pinen) tautipesäkettä on johtanut tartuntoihin useissa muissa osavaltioissa", kirjoittivat Philip A. LoBue ja Jonathan Mermin, HIV:n/aidsin, virushepatiittien, sukupuolitautien ja tuberkuloosin ehkäisyn kansallisen keskuksen lääkärit, Reedille tapaamisen jälkeen toukokuussa. PolitiFactin tarkastamien haastattelujen, tietojen ja asiakirjojen perusteella tässä on yhteenveto tärkeimmistä kohdista. -- Vuodesta 2008 lähtien uusia tapauksia lääkkeille vastustuskykyisestä tuberkuloosikannasta, joka sai alkunsa Peachtree-Pinen turvakodista, on ilmennyt Atlantan ja Georgian metropolialueella sekä kahdeksassa muussa osavaltiossa - Alabamassa, Kaliforniassa, Floridassa, Illinoisissa, New Yorkissa, Pohjois-Carolinassa, Pennsylvaniassa ja Etelä-Carolinassa. (Jokaisesta tuberkuloosikannasta on olemassa sormenjäljen kaltainen genotyyppitodiste, ja näin jokainen uusi G05625-tauti osavaltiossa ja koko maassa voidaan jäljittää Peachtree-Pinen turvakotiin.) Samalla tavoin Länsi-Afrikassa vuonna 201 puhjennut Ebola-epidemia jäljitettiin vuonna 2013 kuolleeseen 2-vuotiaaseen, pienestä guinealaisesta kylästä kotoisin olevaan lapseen, joka tuli tunnetuksi ympäri maailmaa nimellä Patient Zero). -- Fultonin piirikunnan neljässä turvakodissa tuberkuloositapausten määrä kasvoi 230 prosenttia, 13:sta vuonna 2013 43:een vuonna 2014. Kaksikymmentäkaksi tapausta 43 tapauksesta eli hieman yli 50 prosenttia oli Peachtree-Pine-kodissa. (CDC määrittelee suuren taudinpurkauksen 10 tai useammaksi tapaukseksi, CDC:n tiedottaja Brian Katzowitz sanoi). -- Lääkkeille vastustuskykyisten G05625-tuberkuloositapausten määrä, jotka liittyvät Peachtree-Pineen, kymmenkertaistui vuodesta 2013 vuoteen 2014, kahdesta 23:een. -- Fultonin piirikunnan osuus kaikista kyseisen tuberkuloosikannan tapauksista Georgiassa oli 82 prosenttia ja kaikista kyseisen kannan tapauksista Yhdysvalloissa 69 prosenttia. -- Fitzgeraldin mukaan ainakin neljä Peachtree-Pinen turvakodin asiakasta on kuollut tuberkuloosiin vuoden 2014 alusta lähtien. Fitzgerald sanoi Eavesille lähettämässään kirjeessä, että kansanterveystutkijat tunnistivat Peachtree ja Pine Streetsin kulmassa sijaitsevan kodittomien turvakodin "nykyisen taudinpurkauksen pääasialliseksi lähteeksi". ""Jos se [tuberkuloosi] saa jalansijaa yhteisössä, kustannukset terveydenhuollossa ja inhimillisessä kärsimyksessä ovat mittaamattomat"", hän kirjoitti. Jessica A. Corbitt-Dominguez, Fultonin piirikunnan hallituksen ulkoisten asioiden johtaja, sanoi, että Fultonin piirikunnan terveydenhuollon työntekijät yhdessä Georgian kansanterveysministeriön ja CDC:n virkamiesten kanssa vastasivat taudinpurkaukseen aggressiivisella koulutus-, testaus- ja hoitokampanjalla. Kaikki aktiivista tautia sairastavat siirrettiin pois turvakodeista hoidon ajaksi Fultonin terveys- ja hyvinvointipalvelun valvonnassa. Corbitt-Dominguezin mukaan piirikunta perusti erityisryhmiä, jotka käyvät päivittäin turvakodeissa tekemässä seulontoja ja antamassa lääkkeitä. Kesäkuussa 2015 piirikunnan terveysosasto allekirjoitti myös yhteisymmärryspöytäkirjat neljän turvakodin kanssa, mukaan lukien Peachtree ja Pine. Tätä pidettiin merkittävänä askeleena, koska hallinnollisen valvonnan ja protokollien puutetta pidetään todennäköisenä tuberkuloosin leviämisen aiheuttajana. Corbitt-Dominguezin mukaan Fultonin asunnottomien turvakodeissa on tähän kuukauteen mennessä todettu 13 vuoden 2015 tuberkuloositapausta. Beatyn asianajaja toimitti viime viikolla toimittajille todistuksen, joka osoittaa, että turvakoti noudattaa täysin CDC:n tuberkuloosiprotokollaa, ja Beaty sanoi PolitiFactille ""on naurettavaa ajatella, ettemme olisi mukana siinä"". Corbitt-Dominguez vahvisti, että piirikunta ei ole koskaan antanut turvapaikkaa koskevia huomautuksia, vaikka Eaves on sanonut, että turvakodin tuberkuloositurvajärjestelyistä on ollut huolta. Fitzgeraldille lähettämässään kirjeessä hän kirjoitti, että turvakodin hallinto ""osoittaa rutiininomaisesti, että taudin leviämisen estämiseksi vaadittavien menettelyjen hallinnointi ei ole optimaalista"". Beaty sanoi, että Reedin lausunto tekee selväksi, että hän ""ei vain saa hyviä tietoja"". "Fultonin piirikunta on antanut meille luvan, ja se on paikalla joka päivä valvomassa." Ja meillä on 100-prosenttinen selvitys CDC:n vaatimuksista,"" hän sanoi. ""Paheksumme näitä helppoja otsikoita, joilla ei ole mitään pohjaa ja jotka syrjäyttävät kodittomat ihmiset laitoksissamme.""" Tom Andrews, voittoa tavoittelemattoman Mercy Care -järjestön puheenjohtaja, joka ylläpitää 14 klinikkaa, joista osa on yhteydessä turvakoteihin, sanoi, että Peachtree-Pine-asemalta peräisin olevan tuberkuloosikannan on oltava suuri huolenaihe. Koska se on lääkkeille vastustuskykyinen, se vaatii kalliimman ja pidemmän hoito-ohjelman, Andrews sanoi. CDC arvioi, että tuberkuloosia sairastavan henkilön hoitokustannukset kasvavat resistenssin lisääntyessä. Viraston verkkosivujen mukaan välittömät kustannukset ovat vuonna 2010 Yhdysvaltain dollareina laskettuna keskimäärin 17 000 dollarista lääkkeille herkän tuberkuloosin hoitoon 430 000 dollariin lääkkeille vastustuskykyisimmän muodon hoidossa. Onko se siis kansallinen johtava tuberkuloosihoito? Pyysimme pormestarin toimistosta todisteita Reedin väitteen tueksi, jonka mukaan Peachtree-Pine ""on yksi maan johtavista tuberkuloosipaikoista"". Hänen tiedottajansa Anne Torres toimitti meille kopiot Fitzgeraldin ja lääkäreiden kirjeistä sekä CDC:n erittäin teknisen raportin. Otimme yhteyttä CDC:hen. Tiedottajan mukaan viraston virkamiehet eivät kommentoi pormestarin julkisia lausuntoja. CDC:n virkamiehet eivät myöskään kertoneet, mihin osavaltioihin Peachtree-Pinen tuberkuloosikanta oli heidän mukaansa levinnyt. Saimme Georgian kansanterveysministeriöltä kyseisen luettelon sekä G05625-kannan tuberkuloositapausten lukumäärän kussakin osavaltiossa vuosina 2008-2014. Eniten tapauksia oli Floridassa (14), seuraavaksi eniten Kaliforniassa (8) sekä Pohjois-Carolinassa ja Alabamassa (kumpikin 2). New York, Illinois, Pennsylvania ja Etelä-Carolina ilmoittivat kukin yhden tapauksen viiden vuoden aikana - yhteensä 30 tapausta kahdeksassa osavaltiossa viiden vuoden aikana. Mutta nostavatko 30 tapausta usean vuoden aikana Peachtree-Pinen maan johtavaksi tuberkuloosipaikaksi? Esitimme tämän kysymyksen Philip Hopewellille, joka on johtava tuberkuloosiasiantuntija ja lääketieteen professori Kalifornian yliopistossa San Franciscossa. "Peachtree ja Pine on selvästi merkittävä Mycobacterium tuberculosis -bakteerin leviämispaikka, ja se saattaa olla yksi maan johtavista paikoista", Hopewell sanoi. ""Tietoja ei kuitenkaan ole kaikista maan tällaisista laitoksista"", hän lisäsi. ""Jos sanotaan, että Atlantan laitos on yksi maan johtavista laitoksista - luultavasti se on - se edellyttää, että on olemassa tietoja, joihin Atlantan laitosta voidaan verrata. Näin ollen hänen sanomisiaan ei varsinaisesti voida tukea todisteilla. Siitä huolimatta en moiti pormestaria siitä, että hän sanoi näin.""" Hallitseva pormestarimme Kasim Reed sanoi ""Peachtree ja Pine on yksi maan johtavista tuberkuloosipaikoista.""". Peachtreen ja Pinen kulmassa sijaitsevaan turvakotiin on jäljitetty kolmekymmentä lääkkeille vastustuskykyisen tuberkuloosikannan tapausta kahdeksassa osavaltiossa. Osavaltion tietojen mukaan turvakodissa oli myös suuri osa Fultonin piirikunnassa hiljattain puhjenneen tuberkuloositapauksen tapauksista ja neljä tuberkuloosikuolemantapausta. CDC:n virkamiehet uskovat selvästi, että kyseessä on huolenaihe, mutta johtava tuberkuloosiasiantuntija sanoo, että vertailutietoja on niukasti."</w:t>
      </w:r>
    </w:p>
    <w:p>
      <w:r>
        <w:rPr>
          <w:b/>
        </w:rPr>
        <w:t xml:space="preserve">Tulos</w:t>
      </w:r>
    </w:p>
    <w:p>
      <w:r>
        <w:t xml:space="preserve">Peachtree ja Pine on yksi maan johtavista tuberkuloosipaikoista.</w:t>
      </w:r>
    </w:p>
    <w:p>
      <w:r>
        <w:rPr>
          <w:b/>
        </w:rPr>
        <w:t xml:space="preserve">Esimerkki 2.174</w:t>
      </w:r>
    </w:p>
    <w:p>
      <w:r>
        <w:t xml:space="preserve">Kaupungin liikekeskuksen kattava neuvosto "tarkasteli rikkaruohojen hallintamenetelmiä ja tutki muita tekniikoita", kertoi tiedottaja Reutersille lähettämässään sähköpostiviestissä, päivä sen jälkeen, kun läheisen neuvoston työntekijöiden lakko oli painostanut sitä kokeilemaan vaihtoehtoista rikkaruohojen torjunta-ainetta. Sydneyn kaupunginvaltuusto käyttää tällä hetkellä Roundupia "viimeisenä keinona ... kun muut kuin torjunta-ainemenetelmät, kuten käsin kitkeminen ja multaaminen, ovat olleet tehottomia", ja se alkoi testata vaihtoehtoisia tuotteita vuoden 2018 lopulla, tiedottaja lisäsi. Bayerin mukaan Roundup on turvallinen ja sitä tukevat useat sääntelyelimet, vaikka tutkimuksissa todettiin, että sen pääainesosa glyfosaatti on todennäköisesti syöpää aiheuttava. Saksalaisyhtiö on kärsinyt tänä vuonna Yhdysvalloissa valtavista korvauksista, jotka ovat johtuneet väitteistä, joiden mukaan sen tuote on aiheuttanut syöpää, minkä vuoksi sen osakekurssi on romahtanut. Se, että Sydneyn kaupunginvaltuusto harkitsee uudelleen sidoksiaan Roundupiin, joka on yhdysvaltalaisen maatalousjätti Monsanto Co:n lippulaivatuote siihen asti, kunnes Bayer osti sen viime vuonna, osoittaa, millaista painetta ruohonjuuritason kampanjat ja oikeudenkäynnit aiheuttavat hallituksille kyseisestä tuotteesta, vaikka sääntelyviranomaiset julistavat sen turvalliseksi. "Koska sen ympärillä on paljon tunteita, paikalliset virastot saattavat tehdä päätöksen, joka perustuu pikemminkin yleisön rauhoittamiseen kuin käytettävissä olevaan tieteelliseen tietoon", sanoo Ian Musgrave, molekyylifarmakologi ja toksikologi Adelaiden yliopistosta. "Meidän pitäisi tehdä turvallisuuspäätökset todellisen tieteen perusteella, ei pelon tai megayhtiöiden aiheuttaman kauhistuksen perusteella."  Aiemmin tällä viikolla Sydneyn länsiosassa sijaitseva Blacktownin kaupunginvaltuusto suostui kokeilemaan vaihtoehtoa Roundupille sen jälkeen, kun työntekijät olivat lakkoilleet tuotteen takia ja jättäneet tyhjentämättä 40 000 roskakoria. Neljä muuta Sydneyn alueen kuntaa on jo aiemmin luopunut Roundupin käytöstä, koska se saattaa aiheuttaa syöpää. Viime kuussa australialainen puutarhuri nosti maan ensimmäisen kanteen Bayeria vastaan ja syytti Monsantoa siitä, että hän oli altistunut glyfosaatille vuosikymmeniä kestäneen Roundupin käytön vuoksi. Bayerin tiedottajan mukaan yhtiö "kannustaa rakentavaan vuoropuheluun sidosryhmien kanssa, jotta luottamus tieteeseen lisääntyisi". Yhtiö on julkaissut "laajoja tutkimustuloksia, jotka tukevat tuotteidemme turvallisuutta", ja se on "sitoutunut varmistamaan, että asiakkaamme voivat jatkossakin käyttää näitä kriittisiä tuotteita osana kestävää maataloutta".</w:t>
      </w:r>
    </w:p>
    <w:p>
      <w:r>
        <w:rPr>
          <w:b/>
        </w:rPr>
        <w:t xml:space="preserve">Tulos</w:t>
      </w:r>
    </w:p>
    <w:p>
      <w:r>
        <w:t xml:space="preserve">Sydneyn kaupunginvaltuusto tarkastelee Bayerin Roundup-rikkaruohomyrkyn käyttöä syöpäepäilyjen vuoksi.</w:t>
      </w:r>
    </w:p>
    <w:p>
      <w:r>
        <w:rPr>
          <w:b/>
        </w:rPr>
        <w:t xml:space="preserve">Esimerkki 2.175</w:t>
      </w:r>
    </w:p>
    <w:p>
      <w:r>
        <w:t xml:space="preserve">Molempien lääkkeiden huomattavat kustannukset mainittiin. Hyvää työtä. Hyvää työtä kahden lääkkeen tutkimuksissa raportoitujen hyötyjen kuvaamisessa. Molemmissa papereissa esitetään hämmentävä määrä tilastoja. Tässä jutussa tehtiin hyvää työtä tietojen tiivistämisessä pariin hyvin ymmärrettävään lauseeseen. Hyvää työtä molempien lääkkeiden merkittävien mahdollisten haittojen selittämisessä - jotain, mitä kilpailijat eivät tehneet lainkaan. Hienoa työtä, myös linkitys (verkkoversiossa) New England Journal of Medicine -lehden julkaisuihin. Melanoomaa ei liioitella. Viitataan useisiin riippumattomiin lähteisiin. Jutussa selitettiin riittävästi molempien uusien lääkkeiden ja vanhemman dakarbatsiinisolunsalpaajalääkkeen väliset vertailut. Vemurafenibia kuvailtiin kokeelliseksi ja "FDA:n odotetaan hyväksyvän sen muutaman kuukauden kuluessa".  Ipilimumabin selitettiin olevan hyväksytty maaliskuussa ja olevan jo markkinoilla. Molempien lääkkeiden suhteellinen uutuus selitettiin hyvin. On selvää, että juttu ei perustunut uutistiedotteeseen.</w:t>
      </w:r>
    </w:p>
    <w:p>
      <w:r>
        <w:rPr>
          <w:b/>
        </w:rPr>
        <w:t xml:space="preserve">Tulos</w:t>
      </w:r>
    </w:p>
    <w:p>
      <w:r>
        <w:t xml:space="preserve">Lääkkeet lupaavat hidastaa pitkälle edennyttä melanoomaa</w:t>
      </w:r>
    </w:p>
    <w:p>
      <w:r>
        <w:rPr>
          <w:b/>
        </w:rPr>
        <w:t xml:space="preserve">Esimerkki 2.176</w:t>
      </w:r>
    </w:p>
    <w:p>
      <w:r>
        <w:t xml:space="preserve">Terveysministeriö totesi maanantaina, että tapauksia ei ole yhdistetty mihinkään yksittäiseen tuotteeseen ja että keuhkovaurioita aiheuttanut ainesosa on edelleen tuntematon. Osavaltio suosittelee Tennesseen asukkaita pidättäytymään höyrystystuotteiden käytöstä, koska tutkimus on käynnissä. CDC raportoi aiemmin tässä kuussa, että höyrystämiseen liittyvien sairauksien määrä Yhdysvalloissa on noussut noin 1 300:aan, ja ainakin 26 ihmistä on kuollut. Useimmat sairastuneet kertoivat höyrystäneensä tuotteita, jotka sisälsivät THC:tä, marihuanan ainesosaa, joka aiheuttaa huuman, mutta toiset kertoivat höyrystäneensä vain nikotiinia. CDC neuvoo amerikkalaisia pidättäytymään höyrystystuotteiden käytöstä.</w:t>
      </w:r>
    </w:p>
    <w:p>
      <w:r>
        <w:rPr>
          <w:b/>
        </w:rPr>
        <w:t xml:space="preserve">Tulos</w:t>
      </w:r>
    </w:p>
    <w:p>
      <w:r>
        <w:t xml:space="preserve">Tennessee raportoi 49 tapauksesta, joissa keuhkovaurio liittyi höyryttämiseen.</w:t>
      </w:r>
    </w:p>
    <w:p>
      <w:r>
        <w:rPr>
          <w:b/>
        </w:rPr>
        <w:t xml:space="preserve">Esimerkki 2.177</w:t>
      </w:r>
    </w:p>
    <w:p>
      <w:r>
        <w:t xml:space="preserve">Kalifornian kuolemantapaukset johtuivat influenssaviruskannasta, joka lähettää influenssan kaltaisten oireiden vuoksi lääkärin vastaanotolle 50 prosenttia normaalia enemmän sairastuneita eri puolilla maata, kertoi Lyn Finelli, Centers for Disease Control and Preventionin influenssaseuranta- ja taudinpurkausten torjuntaryhmän päällikkö. "Se on paljon tavanomaista enemmän influenssaa varten", Finelli sanoi. "Se kertoo meille, että olemme yhä keskellä influenssakautta, ja Koillismaalla ja Kaliforniassa se vain lisääntyy ja lisääntyy ja lisääntyy."  Kalifornian kuolemantapaukset aiheuttanut H1N1-influenssakanta on tänä vuonna vallitseva myös koko maassa. Se iskee pahiten 25-64-vuotiaisiin, osittain siksi, että joillakin vanhemmilla ihmisillä uskotaan olevan parempi vastustuskyky vuosikymmeniä sitten sattuneiden vastaavien taudinpurkausten vuoksi. Pelkästään viime viikolla Kaliforniassa kuoli 52 ihmistä, mukaan lukien yksi lapsi, kertoi osavaltion tartuntatautien torjuntapäällikkö toimittajille perjantaina puhelinkonferenssissa. "Tämä influenssakausi on edelleen vakava, kuten influenssaan liittyvien kuolemantapausten lisääntyminen osoittaa", Kalifornian kansanterveysministeriön johtaja Ron Chapman sanoi lausunnossaan ja kehotti kalifornialaisia ottamaan rokotukset. Osavaltion tartuntatautien valvontaosaston päällikkö James Watt sanoi, että sen lisäksi, että Kaliforniassa on tällä kaudella vahvistettu 147 influenssaan liittyvää kuolemantapausta alle 65-vuotiaiden keskuudessa, 44 muuta epäiltyä influenssakuolemaa on edelleen tutkittavana. Useimmilla tautiin kuolleista oli muita terveysongelmia, mutta ei kaikilla, hän sanoi. Viime vuonna samaan aikaan osavaltiossa kirjattiin vain 14 influenssakuolemaa alle 65-vuotiaiden kalifornialaisten keskuudessa. Osavaltion pääkaupungissa kuolleen 47-vuotiaan televisiomainonnan johtajan kuolema sai aikaan uuden kehotuksen asukkaille ottaa influenssarokotus. Sacramenton piirikunta johtaa osavaltiota kuolemantapausten määrässä 21 kuolemantapauksella. "Luettuani Nancy Pinnellan sydäntäsärkevän tarinan menin CVS:ään ja otin elämäni ensimmäisen influenssarokotuksen", Kalifornian ensimmäinen nainen Anne Gust Brown kirjoitti Twitterissä. Ei ole täysin selvää, onko Kalifornia poikkeava tapaus tapausten vakavuudessa, koska osavaltioita ei vaadita raportoimaan influenssakuolemista CDC:lle, ja tiedot kerätään eri osavaltioissa ja piirikunnissa eri tavoin, sanoi CDC:n tiedottaja Jason McDonald. Kansanterveysviraston keräämät tiedot lasten kuolemantapauksista eivät ole hyödyllisiä H1N1-viruksen tutkimisessa, koska virus tarttuu todennäköisemmin aikuisiin, Finelli sanoi. Kansanterveysvirasto kerää kuitenkin tietoja siitä, miksi ihmiset käyvät lääkärissä ja joutuvatko he sairaalaan flunssan vuoksi. Hänen mukaansa nämä merkit osoittavat, että tämänvuotinen influenssa iskee todennäköisesti edelleen kovaa. Hän sanoi, että vaikka tapausten määrä näyttää maanlaajuisesti pysähtyneen, siinä ei oteta huomioon sitä, että Kalifornia ja koillisosa ovat jäljessä muista alueista, joilla influenssakausi on myöhässä. Samalla CDC:n tiedot osoittavat, että paljon useampi alle 65-vuotias joutuu sairaalahoitoon flunssan kaltaisten oireiden vuoksi kuin viime vuonna. Esimerkiksi viime viikolla 76 prosenttia influenssan vuoksi sairaalahoitoon joutuneista oli alle 65-vuotiaita, kun viime vuonna vastaava luku oli alle 50 prosenttia. Valtakunnalliset tiedot osoittavat, että tänä vuonna influenssaan on sairastunut jonkin verran vähemmän ihmisiä kuin viime vuonna, Finelli sanoi. Tämänvuotinen kanta näyttää kuitenkin aiheuttavan vakavia sairauksia väestössä, joka on tyypillisesti vahvempi, hän sanoi.</w:t>
      </w:r>
    </w:p>
    <w:p>
      <w:r>
        <w:rPr>
          <w:b/>
        </w:rPr>
        <w:t xml:space="preserve">Tulos</w:t>
      </w:r>
    </w:p>
    <w:p>
      <w:r>
        <w:t xml:space="preserve">Kaliforniassa suuri määrä influenssakuolemia epätavallisen ankaran kauden aikana.</w:t>
      </w:r>
    </w:p>
    <w:p>
      <w:r>
        <w:rPr>
          <w:b/>
        </w:rPr>
        <w:t xml:space="preserve">Esimerkki 2.178</w:t>
      </w:r>
    </w:p>
    <w:p>
      <w:r>
        <w:t xml:space="preserve">Tässä on tarina: Kun supermarketissa Kurtis, varastopoika, työskenteli kiireisenä, kun uusi ääni tuli ja pyysi kassalla 4, että hän saisi viedä tuotteensa pois. Kurtis oli jo melkein valmis ja halusi raitista ilmaa, joten hän päätti vastata puheluun. Kun hän lähestyi kassapöytää, hänen silmiinsä osui kaukainen hymy, uusi kassatyttö oli kaunis. Hän oli vanhempi nainen (ehkä 26, ja Kurtis oli vasta 22), ja Kurtis rakastui. Myöhemmin samana päivänä, kun hänen työvuoronsa oli päättynyt, hän odotti reikäkellon luona saadakseen tietää tytön nimen. Tyttö tuli taukotilaan, hymyili hänelle hellästi, otti korttinsa ja lävisti ulos ja lähti sitten. Hän katsoi hänen korttiaan: BRENDA. Hän käveli ulos ja näki, kuinka nainen lähti kävelemään tietä pitkin. Seuraavana päivänä hän odotti ulkona, kun nainen lähti supermarketista, ja tarjosi hänelle kyydin kotiin. Mies näytti harmittomalta, ja nainen hyväksyi tarjouksen. Kun hän jätti tytön kyydistä, hän kysyi, voisiko hän ehkä tavata hänet uudelleen töiden ulkopuolella. Nainen sanoi vain, ettei se ollut mahdollista. Mies painosti, ja nainen selitti, että hänellä oli kaksi lasta eikä hänellä ollut varaa lastenvahtimestariin, joten mies tarjoutui maksamaan lastenvahdin. Vastahakoisesti nainen hyväksyi miehen tarjouksen treffeistä seuraavana lauantaina. Tuona lauantai-iltana mies saapui hänen ovelleen, mutta nainen kertoi, ettei voinut lähteä hänen kanssaan. Lastenvahti oli soittanut ja perunut tapaamisen. Tähän Kurtis vain sanoi: "No, otetaan lapset mukaan." Kurtis yritti selittää, että lasten ottaminen ei ollut vaihtoehto, mutta Kurtis ei taaskaan hyväksynyt kieltävää vastausta, vaan painosti. Lopulta Brenda vei hänet sisälle tapaamaan lapsiaan. Hänellä oli vanhempi tytär, joka oli söpö kuin ötökkä, Kurtis ajatteli, ja sitten Brenda toi ulos poikansa, joka oli pyörätuolissa. Hän oli syntynyt halvaantuneena ja hänellä oli Downin syndrooma. Kurtis kysyi Brendalta: "En vieläkään ymmärrä, mikseivät lapset voi tulla mukaamme?" Kurtis kysyi. Brenda oli hämmästynyt. Useimmat miehet pakenisivat naista, jolla oli kaksi lasta, varsinkin jos toisella oli vamma. Aivan kuten hänen ensimmäinen aviomiehensä ja lastensa isä teki. Sinä iltana Kurtis ja Brenda lastasivat lapset, lähtivät syömään ja elokuviin. Kun hänen poikansa tarvitsi jotain, Kurtis huolehti hänestä. Kun hänen piti käydä vessassa, hän nosti hänet ylös tuolista, vei hänet ja toi takaisin. Lapset rakastivat Kurtisia. Illan päätteeksi Brenda tiesi, että tämä oli mies, jonka kanssa hän aikoi mennä naimisiin ja viettää loppuelämänsä. Vuotta myöhemmin he olivat naimisissa, ja Kurtis adoptoi molemmat hänen lapsensa. Sittemmin he ovat ottaneet vielä kaksi lasta. Mitä tapahtui varastopojalle ja kassatytölle? No, herra ja rouva Kurt Warner asuvat nyt St. Louisissa, jossa hän on St. Louis Ramsin palveluksessa ja pelaa pelinrakentajana. Yllä siteeratun tarinan lähtökohta - että NFL-pelinrakentaja Kurt Warner (joka pääsi Pro Football Hall of Fameen, vaikka aloitti uransa varaamattomana vapaana agenttina) meni naimisiin kahden lapsen äidin kanssa, joista toisella oli vakavia lääketieteellisiä ongelmia - on totta. Toisaalta suurin osa tässä laajalti levinneessä tarinassa esitetyistä keskeisistä yksityiskohdista oli vääriä. (Mikä on sinänsä suuri häpeä, koska todellinen tarina Kurtin ja Brendan elämänpolusta on paljon inspiroivampi kuin tämä virheellinen tarina.) Käsitellään ensin epätarkkuudet: Kurt ja Brenda eivät tavanneet ollessaan molemmat töissä ruokakaupassa, joten voitte unohtaa sen, että Kurt kuherteli Brendan aikakorttia. He tapasivat vuonna 1992 maalaisbaarissa, kun Brenda oli Northern Iowan pelinrakentaja. (Sen jälkeen kun Green Bay Packers oli jättänyt hänet vuonna 1994, Kurt löysi kuitenkin töitä ruokakaupasta: hän täytti hyllyjä Hy-Vee-kaupassa Cedar Fallsissa 5,50 dollarin tuntipalkalla.) Seuraavana aamuna Kurt toi Brendalle ruusuja ja halusi tavata hänen lapsensa. Hän oli kertonut Kurtille lapsistaan edellisenä iltana, joten ei ollut dramaattinen yllätys, kun hän esitteli vammaisen poikansa. Warnereiden seurustelu oli pitkä. He menivät naimisiin vuonna 1997 tavattuaan toisensa vuonna 1992 (ei "vuotta myöhemmin", kuten sähköpostiviestissä sanotaan). Brendalla (joka on neljä vuotta Kurtia vanhempi) oli kaksi lasta edellisestä avioliitosta; sähköpostiversiossa heidän syntymäjärjestyksensä on kuitenkin käännetty päinvastaiseksi. Todellisessa elämässä Zachary on kolme vuotta vanhempi kuin hänen siskonsa Jesse Jo. (Tästä näennäisen pikkuseikasta kerrotaan lisää myöhemmin, sillä se on ratkaisevan tärkeä Brenda Warnerin oikean tarinan kannalta, joka kertoo Brenda Warnerin elämästä ennen Kurtia.) Zachary Warnerilla (syntynyt vuonna 1989) on tosiaan vakavia fyysisiä vammoja, mutta se, miten hän on saanut ne, on paljon enemmän tarina kuin mitä internetin fiktio antaa ymmärtää. Hän oli täysin terve pikkulapsi, ei Downin syndrooma. Kun hän oli neljän kuukauden ikäinen, hänen isänsä pudotti hänet, ja silmänräpäyksessä tämä aiemmin terve vauva oli yhtäkkiä takertunut elämään, ja hänen otteensa lipsui nopeasti. Hän kärsi vakavista aivovaurioista, ja hänen molemmat verkkokalvonsa olivat revenneet. Tuolloin harva uskoi Zacharyn jäävän eloon, ja vielä harvempi toivoi, että hän koskaan näkisi, istuisi, lukisi, kävelisi tai puhuisi. Zacharyn toipuminen on ollut pitkä ja vaivalloinen, mutta nyt hän kävelee ja puhuu. Vaikka hän on edelleen laillisesti sokea, hän pystyy erottamaan värejä ja muotoja. Hän ei ole enää pelkästään erityisoppilas, vaan hän on integroitunut puoliksi päiviksi tavalliseen yläkoululuokkaan. Kurt adoptoi Zacharyn ja Jessen avioiduttuaan Brendan kanssa vuonna 1997. Sittemmin Warnerit ovat lisänneet perheeseensä viisi muuta lasta: Kade vuonna 1998, Jada vuonna 2001, Elijah vuonna 2003 ja kaksoset Sienna ja Sierra vuonna 2005. Siitä, millainen poika Zachary on ja millainen suhde hänellä on adoptioisäänsä, tämä anekdootti kertonee kaiken: Kun Rams voitti NFC:n mestaruusottelun vuonna 2000, 10-vuotias Zachary lahjoitti Kurtille itse tehdyn kortin, joka oli tehty Ramsin sinikultaisella värillä. Sisällä luki lapsenomaisella raapustuksella: "Olet yhtä hyvä isä kuin olet pelinrakentaja!"  Zacharyn syntymäisää tuskin voisi kuvailla samalla tavalla. Kyvyttömyys hyväksyä vammoja, joita hän oli aiheuttanut pojalleen, johti hänen ja Brendan avioliiton hajoamiseen. Hän jätti Brendan, kun tämä oli kahdeksannella kuulla raskaana Jesselle. Lukuisien epätarkkuuksien lisäksi pahin rikkomus, johon tämä sähköpostitse lähetetty hehkutus on syyllistynyt, on laiminlyönti. Se ei tyydy vain esittämään uudelleen Warnereiden elämän yksityiskohtia (ja todellisuus voitti fiktion, muistakaa), vaan jättää sivuun hirvittävän suuren osan todella jännittävästä tarinasta, jollaisesta yleensä maksetaan 9,00 dollaria elokuvissa: kuten näette, rakastuminen tyttöön, jolla oli kaksi lasta, joista toinen oli erityislapsi, ja tämän naisen kanssa avioituminen oli vain osa tätä erittäin merkittävää tarinaa.</w:t>
      </w:r>
    </w:p>
    <w:p>
      <w:r>
        <w:rPr>
          <w:b/>
        </w:rPr>
        <w:t xml:space="preserve">Tulos</w:t>
      </w:r>
    </w:p>
    <w:p>
      <w:r>
        <w:t xml:space="preserve">Entinen NFL-pelinrakentaja Kurt Warner meni naimisiin naisen kanssa, jolla oli kaksi lasta, joista toinen oli erityislapsi. </w:t>
      </w:r>
    </w:p>
    <w:p>
      <w:r>
        <w:rPr>
          <w:b/>
        </w:rPr>
        <w:t xml:space="preserve">Esimerkki 2.179</w:t>
      </w:r>
    </w:p>
    <w:p>
      <w:r>
        <w:t xml:space="preserve">Kuvernööri Brian Kemp sanoi, että entisen presidentin Barack Obaman Affordable Care Act -lakiin ehdotetut muutokset antaisivat yksityishenkilöille ja perheille edullisempia kattavuusvaihtoehtoja, mikä hyödyttäisi erityisesti niitä, jotka eivät saa liittovaltion tukia vakuutusmaksujen kattamiseen. "Ne vähentävät kustannuksia, tekevät terveydenhuollosta helpommin saatavilla olevaa ja laadukkaampaa osavaltiossamme", Kemp sanoi lausunnossaan. Kriitikot sanovat, että se nostaisi vakuutuskustannuksia vanhemmille ja sairaammille ihmisille. Kemp haluaa myös tarjota tuetun vakuutusturvan osalle Georgian vakuuttamattomista köyhistä, jos he työskentelevät tai käyvät koulua vähintään 80 tuntia kuukaudessa. Kempin hallinnon mukaan laajennus kattaisi 50 000 ihmistä, mikä on paljon vähemmän kuin 400 000 vakuuttamatonta georgialaista, jotka alun perin kaavailtu Medicaid-laajennus voisi kattaa. Tämä toinen ehdotus, joka on suunnattu henkilöille, joiden tulot ovat enintään 100 prosenttia liittovaltion köyhyysrajasta, vastaa muiden osavaltioiden ehdotuksia. Liittovaltion viranomaiset ovat hylänneet joitakin vastaavia osittaisia laajennuksia. Ensimmäinen suunnitelma, jonka mukaan Georgia ottaisi haltuunsa liittovaltion vakuutusmarkkinat ja niihin liittyvän rahoituksen, on kuitenkin herättänyt kansallista huomiota. Osavaltio asettaisi liittovaltion tuet niiden ihmisten saataville, jotka ostavat terveydenhuoltosuunnitelmia, jotka eivät tarjoa kaikkia Affordable Care Act -lain edellyttämiä etuja. Vuonna 2010 hyväksytty Obaman allekirjoittama terveydenhuoltolaki laajensi vakuutusturvaa miljoonille amerikkalaisille laajentamalla Medicaidia ja tukemalla vakuutusmaksuja henkilöille ja perheille, jotka ansaitsevat enintään neljä kertaa liittovaltion köyhyysrajan. Laki, joka tunnetaan myös nimellä "Obamacare", antaa osavaltioille mahdollisuuden hakea liittovaltion hallitukselta poikkeuslupia tiettyjen säännösten muuttamiseksi, mutta vain jos ne noudattavat tiukkoja sääntöjä. Trumpin hallinto on höllentänyt näitä sääntöjä, ja Kempin suunnitelma sisältää kolme lähestymistapaa, joita liittovaltion Centers for Medicare and Medicaid Services edisti marraskuussa 2018. Terveyspolitiikan asiantuntijat sanovat, että muutos nostaisi ACA-maksuja houkuttelemalla terveempiä ihmisiä edullisempiin, niukempiin vakuutussuunnitelmiin. Tämä jättäisi ACA:lle sairaamman potilasjoukon. Kempin suunnitelman mukaan Georgian asukkaiden olisi ohitettava keskeinen HealthCare.gov-sivusto vakuutuksen hankkimiseksi. Sen sijaan osavaltio ohjaisi heidät hyväksyttyjen välittäjien ja vakuutuksenantajien luetteloon, jossa kuluttajat voisivat vertailla ACA:n mukaisia suunnitelmia rinnakkain sellaisten suunnitelmien kanssa, jotka eivät täytä ACA:n vaatimuksia. Kaikkien suunnitelmien olisi jatkossakin katettava jo olemassa olevat sairaudet. Nykyisten kulta-, hopea- ja pronssitason suunnitelmien lisäksi Georgia antaisi vakuutuksenantajien tarjota uutta alempaa etuusluokkaa, niin sanottua kuparitasoa, joka kattaisi vain noin puolet ennakoiduista kustannuksista. Nykyinen alin pronssitaso kattaa noin 60 prosenttia kustannuksista. Osavaltion mukaan kuparitason vakuutusmaksujen odotetaan olevan keskimäärin 17 prosenttia alhaisemmat kuin pronssitason vakuutusmaksujen. Georgia antaisi vakuutuksenantajien tarjota myös sairaudenhoitosuunnitelmia, joiden tarkoituksena on auttaa potilaita hallitsemaan tiettyä korkean kustannustason sairautta, kuten diabetesta tai HIV:tä ja aidsia. Osavaltion virkamiehet asettaisivat omille tuille 255 miljoonan dollarin ylärajan. ACA:ssa ei ole ylärajaa, mutta osavaltio ei ennusta menojensa tulevan lähellekään ylärajaa, vaikka se ennustaa, että ilmoittautuminen lisääntyy yli 37 000:lla. Kuvernöörin toimisto arvioi, että tukien saatavuus supistetuille terveydenhuoltosuunnitelmille nostaisi Obamacare-maksuja vain hieman yli prosentin. Osavaltion virkamiesten mukaan tämä määrä korvattaisiin enemmän kuin hyvin sillä, että osavaltio aikoo maksaa osan vakuutusyhtiöiden kustannuksista, jotka aiheutuvat sairaimpien potilaiden hoidosta, eli suhteellisen pienelle ryhmälle, joka aiheuttaa suurimmat laskut. Niin sanottu jälleenvakuutusohjelma antaisi yhtiöille mahdollisuuden alentaa kaikkien asiakkaiden kuukausimaksuja. Kaiser Family Foundationin tietojen mukaan kaksitoista muuta osavaltiota on saanut luvan jälleenvakuutusohjelmille. Osavaltion virkamiehet odottavat kuulevansa elokuuhun mennessä, saako Georgia luvan toteuttaa suunnitelmansa.</w:t>
      </w:r>
    </w:p>
    <w:p>
      <w:r>
        <w:rPr>
          <w:b/>
        </w:rPr>
        <w:t xml:space="preserve">Tulos</w:t>
      </w:r>
    </w:p>
    <w:p>
      <w:r>
        <w:t xml:space="preserve">Georgian Kemp jättää tarjouksen sairausvakuutusmarkkinoiden uudistamiseksi.</w:t>
      </w:r>
    </w:p>
    <w:p>
      <w:r>
        <w:rPr>
          <w:b/>
        </w:rPr>
        <w:t xml:space="preserve">Esimerkki 2.180</w:t>
      </w:r>
    </w:p>
    <w:p>
      <w:r>
        <w:t xml:space="preserve">Kiina taistelee maailman nopeimmin leviävää afrikkalaista sikaruttoa vastaan. Kyseessä on parantumaton sikatauti, joka on todettu 28 maakunnassa ja alueella. Karjaosakkeet liukuivat aluksi elo- ja syyskuussa alkaneiden taudinpurkausten vuoksi. Marraskuusta lähtien ne ovat kuitenkin nousseet, vaikka taudinpurkaukset ovat jatkuneet ja kuljetusrajoitukset tartunnan saaneissa maakunnissa ovat iskeneet hintoihin ja vahingoittaneet useimpien tuottajien voittoja. Toiseksi suurimman tuottajan Muyuan Foods Co Ltd:n osakkeet ovat kaksinkertaistuneet viimeisten kuuden kuukauden aikana. Neljänneksi suurin tuottaja Jiangxi Zhengbang Technology Co on noussut yli 200 prosenttia, ja nopeasti kasvava Tech-bank Food Co Ltd on noussut 143 prosenttia. Graafinen kuva - Sianlihapullistelu: Listatut sianlihantuottajat Kiinassa nousevat lähes ennätystasolle, kun sijoittajat panostavat tarjonnan tiukentumiseen ja hallituksen tukeen - tmsnrt.rs/2BYgwdC Vaikka listattujen yritysten osuus Kiinan 700 miljoonan sian vuosituotannosta on edelleen vaatimaton, ne kasvavat nopeasti Pekingin edistettyä nykyaikaisia viljelytekniikoita. Muyuan tuotti viime vuonna 11 miljoonaa sikaa. Osakekurssit nousevat, vaikka useimmat yritykset ovat ennustaneet viime vuoden tuloksensa romahtavan. Muyuan kertoi alustavassa raportissaan, että sen vuoden 2018 nettotulos putosi 78 prosenttia 520,2 miljoonaan juaniin (77,7 miljoonaa dollaria), kun hinnat laskivat osittain afrikkalaisen sikaruton vuoksi. Analyytikot sanovat kuitenkin, että elävien sikojen hinnat ovat saavuttaneet pohjan ja voivat nousta nykyisestä 12 juanista kilolta jopa 20 juaniin toisella vuosipuoliskolla, kun tarjonta romahtaa ja maanviljelijät kohtaavat haasteita tilojen täydentämisessä. "Hinnat voivat nousta melko nopeasti melko korkeiksi", sanoi Cofco Futuresin analyytikko Xiong Kuan, joka odottaa tarjonnan vähenevän 20 prosenttia. Toisten mukaan se voisi olla jopa 30 prosenttia. Suurten toimijoiden, joilla on edullisia ja nykyaikaisia tiloja, jotka kestävät paremmin tauteja, odotetaan saavan hyviä voittoja. Ne saavat myös tukea hallitukselta, joka on jo nyt huolissaan tarjonnasta. Kiinassa syödään puolet maailman sianlihasta, joka on maan ylivoimaisesti suosituinta lihaa, mutta suuri osa tuotannosta tulee miljoonilta pienviljelijöiltä, joiden tiloilla tautiriski on ollut suurin. "Hallitus näkee hyvin selvästi, että kaikista afrikkalaisen sikaruton tapauksista alle 20 prosenttia tapahtui suurilla tiloilla. He kannustavat suuria tiloja, joilla on hyvät bioturvallisuustoimenpiteet, laajentamaan tuotantoaan", sanoi Feng Yonghui, Soozhu.comin pääanalyytikko. Maatalousministeriö kehotti viime kuussa maanviljelijöitä täydentämään karjaansa nopeasti, koska huoli siitä, että hinnat nousevat nopeasti vuoden jälkipuoliskolla, kasvoi. Viime viikolla Peking julkaisi suunnitelmaluonnoksen, jolla pyritään torjumaan tautia ja tukemaan tarjontaa. Siinä kehotettiin edistämään korkealaatuisia maatalousyrityksiä eteläisillä alueilla, joiden on lisättävä tarjontaa, ja tukemaan laajamittaisia integroituja jalostusyrityksiä koko maassa. Monet suuret yritykset ovat jatkaneet laajentumistaan, koska ne tavoittelevat tulevia suuria voittoja. Top 10 -tuottaja New Hope Liuhe tuotti 2,5 miljoonaa sikaa vuonna 2018, mikä on 50 prosenttia enemmän kuin edellisenä vuonna. Muyuan keräsi joulukuussa 5 miljardia juania osakeannilla lisätäkseen uusia tiloja 4,8 miljoonalle sialle. Laajentuminen auttaisi tarjoamaan markkinoille vakaat toimitukset ja antaisi yhtiölle mahdollisuuden "tarttua tiukasti markkinoiden muutoksen tuomiin mahdollisuuksiin", se sanoi.</w:t>
      </w:r>
    </w:p>
    <w:p>
      <w:r>
        <w:rPr>
          <w:b/>
        </w:rPr>
        <w:t xml:space="preserve">Tulos</w:t>
      </w:r>
    </w:p>
    <w:p>
      <w:r>
        <w:t xml:space="preserve">Siat lentävät: Kiina: Sianlihan tuottajat kasvavat, kun sikatauti leikkaa tarjontaa.</w:t>
      </w:r>
    </w:p>
    <w:p>
      <w:r>
        <w:rPr>
          <w:b/>
        </w:rPr>
        <w:t xml:space="preserve">Esimerkki 2.181</w:t>
      </w:r>
    </w:p>
    <w:p>
      <w:r>
        <w:t xml:space="preserve">WellPoint, joka julkisti keskiviikkona alemman neljännen vuosineljänneksen tuloksen, sanoi, että se uskoo asettaneensa näille uusille asiakkaille oikeat vakuutusmaksut iän, vakuutussuunnitelmien valinnan, tulotason, sukupuolen ja saatavilla olevien apteekkitietojen perusteella. Presidentti Barack Obaman terveydenhuoltouudistuksen mukaiset vakuutussuunnitelmat tulivat myyntiin 1. lokakuuta ja voimaan 1. tammikuuta. Alustavat ilmoittautumistiedot valtakunnallisesti ovat osoittaneet, että ensimmäiset ilmoittautuneet ovat iäkkäämpiä ihmisiä, joiden vakuuttaminen voi olla kalliimpaa, koska heillä on usein enemmän terveysongelmia kuin nuorilla ihmisillä. WellPointin osakkeet nousivat noin 3 prosenttia eli 2,75 dollaria 87,05 dollariin aamupäivän kaupankäynnissä kommenttien jälkeen. Kilpailija Aetna Inc:n osakkeet nousivat 39 senttiä 69,32 dollariin ja UnitedHealth Group Inc:n osakkeet 33 senttiä 72,03 dollariin. "Oli huoli siitä, että monet pörsseissä mukana olevat yritykset olisivat alihinnoiteltuja sen väestöryhmän kannalta, joka pitäisi pörssiä houkuttelevana, ainakin ensimmäisen vuoden aikana", Morningstarin analyytikko Vishnu Lekraj sanoi. "He sanoivat, että he hinnoittelevat kaiken asianmukaisesti, kun otetaan huomioon heidän nykyiset tietonsa lääketieteellisten kustannusten käytöstä", Lekraj sanoi. WellPoint, joka on yksi suurimmista toimijoista pörsseissä, sanoi, ettei se ole vieläkään varma siitä, miten 31. maaliskuuta asti avoinna oleva ilmoittautuminen lopulta päättyisi, mikä lisää epävarmuutta sen vuoden 2014 tuloksesta. Yhtiö ennusti yli 8 dollarin osakekohtaista tulosta vuonna 2014, mikä merkitsee todennäköistä laskua vuoden 2013 8,52 dollarin tuloksesta ennen erityiseriä. Analyytikot odottivat Thomson Reuters I/B/E/S:n mukaan keskimäärin vuoden 2014 tuloksen laskevan 8,39 dollariin osakkeelta. Talousjohtaja Wayne DeVeydt sanoi, että vuoden 2014 näkymät heijastavat noin 100 miljoonan dollarin negatiivista vaikutusta, joka johtuu Obamacaren käyttöönottoon liittyvistä hallituksen politiikan muutoksista. Viime vuoden lopulla poliittisen paineen kasvaessa pörssin teknologiaongelmien ja uusien vakuutussuunnitelmien korkeampien vakuutusmaksujen vuoksi Obaman hallinto ilmoitti, että vanhempia yksilöllisiä vakuutussuunnitelmia voidaan uusia, ja lisäsi katastrofipalvelun piiriin kuuluvien henkilöiden määrää. DeVeydt sanoi, että ACA-vakuutusyhtiöiden maksut, jotka eivät ole verovähennyskelpoisia, maksaisivat 1,10 dollaria osaketta kohti ja että se käyttäisi noin 30 miljoonaa dollaria ensimmäisen vuoden vaihtokustannuksiin. NELJÄNNEN NELJÄNNEKSEN TULOS LASKI WellPointin mukaan neljännen neljänneksen tulos laski, koska kuluttajat lisäsivät sairaanhoitopalvelujen käyttöä ennen joidenkin vakuutusten peruuttamista vuoden 2013 lopussa. Yhtiö otti myös kuluja hiljattain ilmoitetusta piilolinssien 1-800 Contacts -liiketoimintansa myynnistä pääomasijoitusyhtiö Thomas H. Lee Partnersille, mikä aiheutti nettotuloksen jyrkän laskun. WellPoint, joka myy Empire- ja Anthem Blue Cross Blue Shield -vakuutuksia, kertoi myös kustannustensa nousseen, kun se valmistautui Obamacaren käyttöönottoon ja odotettuun miljoonan uuden jäsenen lisäykseen tänä vuonna. Hallituksen mukaan tähän mennessä noin 3 miljoonaa ihmistä on ilmoittautunut vaihtosuunnitelmiin. Kongressin budjettitoimisto oli ennustanut, että noin 7 miljoonaa ihmistä ilmoittautuisi vuoden 2014 kattavuuteen. Ilmoittautumiset ovat jääneet jälkeen, koska teknologiaongelmia on ilmennyt kahden ensimmäisen kuukauden aikana sen jälkeen, kun kansallinen verkkosivusto HealthCare.gov, jolla myydään vakuutussuunnitelmia 36 osavaltiossa, otettiin käyttöön. Muut 14 osavaltiota ylläpitävät omia sivustojaan. WellPoint kertoi saaneensa 500 000 hakemusta uusiin yksilöllisiin terveydenhuoltosuunnitelmiin, jotka tulivat voimaan 1. tammikuuta, joista suurin osa koski pörssiin perustuvia suunnitelmia, mutta osa myös suunnitelmia, joita se myy pörssin ulkopuolella. Hallituksen tuloihin perustuvia tukia on saatavilla vain pörssisuunnitelmiin. WellPointin mukaan useimmat näistä asiakkaista olivat uusia asiakkaita. WellPointin neljännen neljänneksen nettotulos laski 148,2 miljoonaan dollariin eli 49 senttiin osaketta kohti, kun se vuotta aiemmin oli 464 miljoonaa dollaria eli 1,51 dollaria osaketta kohti. Ilman 1-800 Contactsin myynnistä aiheutuneita kuluja ja sijoitusvoittoja tulos laski 87 senttiin osakkeelta 1,03 dollarista osakkeelta, johon sisältyi myös sijoitusvoittoja ja yritysostokuluja. Neljännesvuosittainen tulos oli Thomson Reuters I/B/E/S:n mukaan analyytikoiden odotusten mukainen. Yhtiö käytti 87,8 prosenttia vakuutusmaksuistaan sairauskorvauksiin, kun se vuosi sitten oli 87,3 prosenttia. Yhtiö kertoi, että koska vanhoja yksilöllisiä vakuutuksia irtisanottiin ennen uuden vuoden 2014 vakuutuksen käyttöönottoa, asiakkaat käyttivät enemmän sairaanhoitopalveluja. Lääketieteellisiin toimenpiteisiin, lääkärikäynteihin ja sairaalahoitoihin käytetyt varat ovat olleet historiallisen alhaisella tasolla viime vuosina. Tämä on auttanut vakuutuksenantajia pitämään nämä hoitokustannussuhteet alhaisina ja noudattamaan samalla Affordable Care Act -lakia, jonka mukaan vakuutuksenantajien on käytettävä vähintään 80 prosenttia vakuutusmaksuista hoitoon tai palautettava asiakkaille erotus. WellPoint kertoi lisänneensä 145 000 jäsentä vuosineljänneksen aikana, kun se sai uusia pienyritysasiakkaita ja uusia jäseniä Kalifornian köyhille tarkoitettuun Medicaid-ohjelmaan. Sillä oli 35,7 miljoonaa jäsentä vuoden 2013 lopussa.</w:t>
      </w:r>
    </w:p>
    <w:p>
      <w:r>
        <w:rPr>
          <w:b/>
        </w:rPr>
        <w:t xml:space="preserve">Tulos</w:t>
      </w:r>
    </w:p>
    <w:p>
      <w:r>
        <w:t xml:space="preserve">WellPointin mukaan terveyspalvelujen hakijat täyttävät odotukset.</w:t>
      </w:r>
    </w:p>
    <w:p>
      <w:r>
        <w:rPr>
          <w:b/>
        </w:rPr>
        <w:t xml:space="preserve">Esimerkki 2.182</w:t>
      </w:r>
    </w:p>
    <w:p>
      <w:r>
        <w:t xml:space="preserve">"GOP:n vaihtoehtoinen terveydenhuoltosuunnitelma ei ollut edes tullut kaduille ennen kuin demokraattien vastaisku alkoi. Päivää ennen suunnitelman virallista julkistamista Yhdysvaltain edustaja Debbie Wasserman Schultz, D-Fla., otti kohteekseen tavan, jolla GOP:n suunnitelmaa kuvailtiin tiedotusvälineissä, jotka olivat saaneet siitä varhaisia, vuotaneita versioita. Demokraattisen kansalliskomitean lehdistötiedotteessa varapuheenjohtaja Wasserman Schultz sanoi, että GOP:n suunnitelma "antaisi sairausvakuutusyhtiöille mahdollisuuden jatkaa epäoikeudenmukaisia ja syrjiviä käytäntöjä, kuten vakuutusturvan epäämistä ihmisiltä jo olemassa olevan sairauden vuoksi.""" Vakuutusyhtiöiden velvoittaminen kattamaan ihmiset, joilla on jo olemassa olevia sairauksia, on ollut suosittu osa demokraattien suunnitelmaa. Nyt kun olemme nähneet koko 219-sivuisen GOP:n vaihtoehtoisen suunnitelman, se osoittaa, että Wasserman Schultz on oikeassa siinä, että siinä ei kielletä sairausvakuutusyhtiöitä epäämästä vakuutusturvaa ihmisiltä jo olemassa olevien sairauksien vuoksi. Häntä kuunnellessa voisi kuitenkin saada sen vaikutelman, että republikaanit ovat täysin sivuuttaneet olemassa olevia sairauksia koskevan kysymyksen. Eivätkä ole. Heillä on erilainen ajatus, jonka he uskovat ratkaisevan ongelman. GOP:n lakiehdotuksen yli 10 sivulla esitetään suunnitelma, jonka tarkoituksena on auttaa ihmisiä, joilla on jo olemassa olevia sairauksia, sallimalla yleinen pääsy laajennettuihin ja parannettuihin osavaltioiden ylläpitämiin korkean riskin rahastoihin. Niihin hyväksytään potilaita, joilla on terveysongelmia, jotka saattaisivat saada yksityiset vakuutusyhtiöt hylkäämään heidät. Jo 34 osavaltiossa on riskivakuutuspooleja. "Haluamme kannustaa kaikkia osavaltioita ottamaan nämä käyttöön", sanoi edustajainhuoneen republikaanijohtaja John Boehner. ""Ja laitamme lisää rahaa näihin riskipooliin, jotta voimme alentaa sairausvakuutuskustannuksia"". Ja loppujen lopuksi ehdotuksemme tarkoituksena on alentaa sairausvakuutusmaksuja - alentaa kustannuksia ja laajentaa saatavuutta.""" Republikaanien suunnitelmassa vaaditaan 25 miljardin dollarin rahoitusta vuoteen 2019 asti osavaltioiden korkean riskin altaiden ja jälleenvakuutusohjelmien tukemiseen. Marraskuun 4. päivänä MSNBC:n haastattelussa edustajainhuoneen republikaanikonferenssin puheenjohtaja Mike Pence sanoi, että kustannukset, jotka aiheutuvat osavaltioiden rahastojen ja vakuutusohjelmien tukemisesta, jotta ne kattaisivat ihmiset, joilla on jo olemassa olevia sairauksia, korvattaisiin säästöillä, jotka saataisiin sairausvirheitä koskevista uudistuksista, jotka hänen mukaansa ""hillitsisivät joitakin massiivisia oikeudenkäyntejä, jotka johtavat puolustuskannallepanevaan lääketiedejärjestelmään ja nostavat vakuutusmaksujen kustannuksia"". Demokraatit vastustavat sitä, että riskivakuutusjärjestelmillä ei ole juurikaan pystytty ratkaisemaan ongelmia, joita ihmiset kohtaavat, joilla on jo olemassa olevia sairauksia. Vakuutusmaksut ovat yleensä paljon kalliimpia kuin keskivertosairausvakuutuksen maksut, ja siksi ne ovat edelleen saavuttamattomissa monille keskituloisille ja pienituloisille ihmisille, joilla on ennestään olemassa olevia sairauksia. Republikaanien suunnitelmassa pyritään puuttumaan tähän vaatimalla, että poolien ""on rajoitettava poolien vakuutusmaksut enintään 150 prosenttiin kyseisessä osavaltiossa sovellettavien vakioriskimaksujen keskimääräisestä vakuutusmaksusta."". Toisin sanoen se voisi maksaa ihmisille, joilla on jo olemassa olevia sairauksia, 50 prosenttia enemmän kuin terveiden ihmisten maksamat keskimääräiset vakuutusmaksut. Tutkimus osoittaa kuitenkin, että hinta saattaa olla liian korkea. Puolueettoman Commonwealth Fundin helmikuussa 2005 tekemässä tutkimuksessa todettiin, että osavaltioissa, joissa oli korkean riskin rahastoja, maksut olivat yleensä 25-50 prosenttia korkeammat kuin keskimääräiset maksut. Pienituloisilla ihmisillä ei ollut varaa liittyä osavaltioiden vakuutusmaksuihin. Tämän seurauksena riskialttiiden ryhmittymien tuet menivät yleensä pienelle määrälle suhteellisen suurituloisia ihmisiä, joilla oli varaa maksaa markkinahintoja huomattavasti korkeampia vakuutusmaksuja. GOP-puolueen suunnitelma, jolla pyritään käsittelemään ihmisiä, joilla on jo olemassa olevia sairauksia, "on pohjimmiltaan sama kuin nyt, ja nyt se ei toimi", sanoi Wasserman Schultzin tiedottaja Jonathan Beeton. Wasserman Schultz oli oikeassa sanoessaan, että GOP:n suunnitelma ei estä sairausvakuutusyhtiöitä epäämästä vakuutusturvaa henkilöiltä, joilla on jo olemassa olevia sairauksia. Emme löytäneet 219-sivuisesta republikaanien suunnitelmasta mitään sellaista. Vakuutusyhtiöt ovat väittäneet, että ne voivat kattaa kustannukset, jotka aiheutuvat sellaisten ihmisten ottamisesta, joilla on jo olemassa olevia sairauksia, vain, jos ne voivat korvata nämä kustannukset laajentamalla asiakaskuntaansa siten, että kaikkia velvoitetaan ostamaan vakuutus. Republikaanien suunnitelmassa ei tehdä niin. Mielestämme Wasserman Schultzin kommentit viittaavat kuitenkin siihen, että republikaanit ovat yksinkertaisesti jättäneet huomiotta olemassa olevia ehtoja koskevan kysymyksen kokonaan. Eivät he ole. He ovat ottaneet eri linjan kuin demokraatit. Demokraatit eivät ehkä ole samaa mieltä siitä, että asian hoitaminen osavaltioiden ylläpitämien riskipoolien avulla on riittävä suunnitelma, mutta se on suunnitelma. Ja niinpä suljemme Wasserman Schultzin kommentin pois."</w:t>
      </w:r>
    </w:p>
    <w:p>
      <w:r>
        <w:rPr>
          <w:b/>
        </w:rPr>
        <w:t xml:space="preserve">Tulos</w:t>
      </w:r>
    </w:p>
    <w:p>
      <w:r>
        <w:t xml:space="preserve">"GOP:n terveydenhuoltosuunnitelma" "antaisi sairausvakuutusyhtiöille mahdollisuuden jatkaa epäoikeudenmukaisia ja syrjiviä käytäntöjä, kuten vakuutusturvan epäämistä ihmisiltä jo olemassa olevan sairauden vuoksi."</w:t>
      </w:r>
    </w:p>
    <w:p>
      <w:r>
        <w:rPr>
          <w:b/>
        </w:rPr>
        <w:t xml:space="preserve">Esimerkki 2.183</w:t>
      </w:r>
    </w:p>
    <w:p>
      <w:r>
        <w:t xml:space="preserve">Pääministeri Benjamin Netanjahu ilmoitti määräyksestä televisioidussa puheessa, jossa hän myös toivoi, että pian toteutettaisiin "poistumisstrategia", jolla vähitellen höllennettäisiin rajoituksia, jotka oli asetettu viruksen leviämisen estämiseksi. Netanjahu sanoi, että kaupunkien välinen matkustuskielto tulisi voimaan tiistaina iltapäivällä ja päättyisi perjantaiaamuna. Keskiviikkoiltana, jolloin tiet ovat yleensä täynnä perheitä, jotka matkustavat suurille, juhlallisille seder-illallisille, kaikki israelilaiset, myös maan arabivähemmistö, suljetaan määräyksen nojalla koteihinsa seuraavaan aamuun asti. "Jokainen perhe pitää sederin yksin, juhlitte vain sen rajoitetun määrän perheenjäseniä kanssa, joka nyt on kotonanne", Netanjahu sanoi. Samanlaisia seder-käytäntöjä odotettiin myös muualla maailmassa, jossa ihmisiä kehotettiin pysymään kotona viruksen vuoksi. Sederissä osallistujat kertovat rukousten, laulujen ja juhla-aterian avulla israelilaisten poistumisesta Egyptin orjuudesta. Se on sukupolvien välinen tapahtuma, jossa pöydän nuorin lapsi perinteisesti kysyy: "Miksi tämä ilta on erilainen kuin kaikki muut vuoden yöt?", ja vanhimmat selittävät sitten, miksi, ja juovat samalla juhlapäivään kuuluvia viinilaseja. Israelin synkkässä nykytodellisuudessa uuteen koronavirukseen on sairastunut lähes 9 000 vahvistettua tapausta, ja 57 ihmistä on kuollut sen seurauksena. Hallitus on jo asettanut israelilaisille rajoituksia, joiden mukaan heidän on poistuttava kotoa korkeintaan 100 metriä, lukuun ottamatta niitä, jotka menevät työpaikoille, jotka ovat vielä auki, tai ostoksille tai lääkkeitä ostamaan. Netanjahu totesi, että muissa maissa kuolleiden määrä on paljon suurempi, ja sanoi, että Israelin luvut ovat seurausta hallituksen toimenpiteistä taudin leviämisen hillitsemiseksi. "On olemassa todellinen mahdollisuus, että jos myönteinen kehitys jatkuu, lopetamme vähitellen lukituksen pääsiäisen jälkeen", hän sanoi. Rajoituksia lievennetään "väestön riskitason mukaan", hän sanoi, ja kaikkein haavoittuvimmat pysyvät eristyksissä pisimpään. Hallituksen asettamat rajoitukset ovat pakottaneet monet yritykset sulkemaan ovensa ja nostaneet työttömyyden 25 prosenttiin. Netanjahu on myös yrittänyt muodostaa kansallisen yhtenäisyyden hallitusta keskustalaisen kilpailijansa Benny Gantzin, entisen kenraalin ja poliittisen tulokkaan, kanssa. Netanjahu ja Gantz eivät saaneet parlamentin enemmistöä viime vuonna järjestettyjen kolmen tuloksettoman vaalin jälkeen. Veteraanijohtaja ehdotti yhtenäisyyshallitusta koronaviruksen torjumiseksi ja lupasi luopua pääministerin virasta sovitun ajan kuluessa, minkä jälkeen Gantz astuisi tilalle. Neuvottelut näyttivät etenevän, kunnes ne ajautuivat vaikeuksiin myöhään maanantaina. Gantzin puolueen mukaan kiistaa oli syntynyt tuomareiden nimittämistä käsittelevän hallituksen komitean kokoonpanosta. Poliittiset analyytikot olivat sanoneet, että lopullinen sopimus oli lähellä.</w:t>
      </w:r>
    </w:p>
    <w:p>
      <w:r>
        <w:rPr>
          <w:b/>
        </w:rPr>
        <w:t xml:space="preserve">Tulos</w:t>
      </w:r>
    </w:p>
    <w:p>
      <w:r>
        <w:t xml:space="preserve">Israelilaiset laitetaan koronaviruslukitukseen pääsiäisjuhlan ajaksi.</w:t>
      </w:r>
    </w:p>
    <w:p>
      <w:r>
        <w:rPr>
          <w:b/>
        </w:rPr>
        <w:t xml:space="preserve">Esimerkki 2.184</w:t>
      </w:r>
    </w:p>
    <w:p>
      <w:r>
        <w:t xml:space="preserve">Maaliskuussa 2020, kun kaupungit eri puolilla maailmaa ilmoittivat "suojautumis- tai karanteenimääräyksistä" pyrkiessään vähentämään COVID-19:n leviämistä, sosiaalisen median käyttäjät alkoivat levittää kuvaa, jossa väitettiin olevan vuodelta 1918 peräisin oleva lehtileike, jossa oli samanlainen ilmoitus Kelownan kaupungista Brittiläisessä Kolumbiassa:  Lehtileikkeessä lukee: Julkinen ilmoitus. Espanjan influenssan leviämisen estämiseksi kaikki julkiset ja yksityiset koulut, kirkot, teatterit, elokuvateatterit, elokuvasalit, biljardisalit ja muut huvittelupaikat sekä loosien kokoukset on suljettava toistaiseksi. Kaikki vähintään 10 hengen julkiset kokoontumiset ovat kiellettyjä. D. W. Sutherland, pormestari. Kelowna, B.C., 19. lokakuuta 1918. Tämä on aito sanomalehtileike, joka julkaistiin Kelowna Record -lehdessä vuonna 1918, kun tämä kanadalainen kaupunki, kuten koko muukin maailma, taisteli estääkseen H1N1-viruksen leviämisen, jota yleisesti ja harhaanjohtavasti kutsuttiin "espanjantaudiksi". British Columbian yliopisto on arkistoinut lehtileikkeen, ja se on nähtävissä täällä. Kelowna ei tietenkään ollut ainoa kaupunki, joka antoi tällaisen määräyksen. Tutkimme Newspapers.com-sivuston arkistoja ja löysimme useita vastaavia ilmoituksia eri puolilla Yhdysvaltoja sijaitsevista kaupungeista. Esimerkiksi 10. lokakuuta 1918 Des Moinesin, Iowan osavaltion pormestari Thomas P. Fairweather ilmoitti, että "espanjantaudin leviämisen estämiseksi ja yleisen terveyden ja turvallisuuden suojelemiseksi" hän määräsi, että "kaikki julkiset huvittelupaikat, mukaan lukien teatterit, elokuvateatterit, tanssisalit ja julkiset tanssipaikat, biljardi- ja biljardisalit, luistelukentät, ulkoilman urheilutapahtumat ja kaikki julkiset kokoontumispaikat, joissa on epätavallisen paljon ihmisiä, suljetaan".  To, 10. lokakuuta 1918 - Sivu 6 - The Des Moines Register (Des Moines, Iowa) - Newspapers.com Mobile, Alabama, vei nämä sulkemiset askeleen pidemmälle. Ravintoloiden ja liikkeiden sulkemisen lisäksi Mobile pyysi ihmisiä pidättäytymään suutelemisesta:  Ti, 8. lokakuuta 1918 - 10 - Knoxville Sentinel (Knoxville, Tennessee) - Newspapers.com Vuonna 1918, aivan kuten nykyäänkin, yksittäiset kaupungit ja osavaltiot päättivät sulkea kouluja, yrityksiä ja julkisia kokoontumispaikkoja. Journal of the American Society of Cytopathology -lehdessä hiljattain julkaistun tutkimuksen mukaan kaupungeissa, jotka ottivat käyttöön tiukat sosiaaliset ohjeet vuoden 1918 pandemian alkuvaiheessa, tartuntaluvut olivat alhaisemmat ja kokonaiskuolleisuus väheni.</w:t>
      </w:r>
    </w:p>
    <w:p>
      <w:r>
        <w:rPr>
          <w:b/>
        </w:rPr>
        <w:t xml:space="preserve">Tulos</w:t>
      </w:r>
    </w:p>
    <w:p>
      <w:r>
        <w:t xml:space="preserve">"Sanomalehtileike vuodelta 1918 dokumentoi "julkisen ilmoituksen" Kelownan kaupungista, Brittiläisestä Kolumbiasta, jossa ilmoitetaan, että koulut, elokuvateatterit ja muut julkiset paikat suljetaan "espanjantaudin" leviämisen estämiseksi."" "</w:t>
      </w:r>
    </w:p>
    <w:p>
      <w:r>
        <w:rPr>
          <w:b/>
        </w:rPr>
        <w:t xml:space="preserve">Esimerkki 2.185</w:t>
      </w:r>
    </w:p>
    <w:p>
      <w:r>
        <w:t xml:space="preserve">EPA järjesti perjantaina kuulemistilaisuuden siitä, pitäisikö Denverin ja kahdeksan muun Pohjois-Coloradon piirikunnan otsonitilaa laskea "kohtalaisesta" "vakavaan". Tämä pakottaisi osavaltion tekemään enemmän töitä haitallisten saasteiden vähentämiseksi, mutta toisi mukanaan myös tiukempia ja kalliimpia säännöksiä yrityksille. Viraston odotetaan tekevän päätöksen vuoden loppuun mennessä. EPA toimi sen jälkeen, kun demokraattinen kuvernööri Jared Polis sanoi maaliskuussa, että Colorado ei enää pyytäisi poikkeusta EPA:n normeista väittämällä, että osa saasteista kulkeutuu osavaltioon muualta. Viime kuussa hän sanoi, että on aika lopettaa Coloradon ilmaongelmien "kaunistelu". "Siirtyminen "vakavaan" tilaan auttaa meitä vihdoin lopettamaan ilmanlaatukriisimme lakaistumisen maton alle ja antaa meille lisää välineitä, jotta voimme kiireesti tehdä ilmastamme puhtaampaa", hän sanoi. Yritysryhmien mukaan osavaltion omat tiedot osoittavat kuitenkin, että Colorado täyttäisi EPA:n normit, ellei muista osavaltioista ja jopa muista maanosista tulevia saasteita olisi otettu huomioon. Heidän mukaansa ilmanlaatuluokituksen alentaminen vahingoittaisi taloutta, koska se nostaisi liiketoiminnan kustannuksia. "Kyse on kymmenistä miljoonista dollareista suorina ja epäsuorina kustannuksina", sanoi Paul Seby, Defend Coloradoa edustava asianajaja, haastattelussa ennen kuulemistilaisuutta. Defend Colorado puolustaa yrityksiä ja teollisuutta osavaltion ja liittovaltion sääntelyssä. Denver ja Pohjois-Coloradon kaupunkikäytävä ovat kamppailleet EPA:n otsonistandardien noudattamisesta 15 vuoden ajan. Maanpinnan otsoni voi pahentaa astmaa ja edistää hengityselinsairauksien aiheuttamaa varhaista kuolemaa. Se on savusumun pääkomponentti, ja se syntyy ajoneuvojen, teollisuuden, liuottimien ja muiden lähteiden päästöistä. Puhtaan ilman puolestapuhujat olivat tyytyväisiä Polisin päätökseen peruuttaa osavaltion poikkeuslupahakemus. "Se on iso asia", sanoi Christine Berg, Moms Clean Air Force -järjestön Coloradon kenttäkonsultti. "Tiedämme, että otsonisaasteet ovat erityisen haitallisia lapsille." Perjantain kuulemistilaisuudessa useat ihmiset kertoivat EPA:lle syyttävänsä otsonia terveysongelmistaan. "Minulla ei ennen ollut hengitysongelmia", sanoi Marie Venner, joka asuu Denverin Lakewoodin esikaupungissa. Nyt hengittäminenkin sattuu joskus, hän sanoi. Sebyn mukaan Polisin päätös perustui politiikkaan, ei tosiasioihin. Polisin edeltäjä, demokraattinen kuvernööri John Hickenlooper - joka lopetti presidenttiehdokkuutensa viime kuussa ja pyrkii nyt Yhdysvaltain senaattiin - oli pyytänyt poikkeusta tietojen perusteella, jotka osoittivat, että saasteet muualla ja metsäpalojen savu muista osavaltioista olivat ylittäneet Coloradon raja-arvon, Seby sanoi. "Kuvernööri Polis astui virkaan, ja kävi juuri päinvastoin", Seby sanoi. "Tiedot eivät muuttuneet, tiede ei muuttunut - paitsi politiikka." Sebyn mukaan satoja yrityksiä ja laitoksia voi koskea, jos Coloradon ilmaluokitusta alennetaan: öljyn- ja kaasunporausta, jalostamoja, suuria panimoita, painotaloja, jätevedenpuhdistamoja ja sairaaloita. Ilmanlaatukonsultti Anna Unruh Trinity Consultantsista, joka auttaa yrityksiä saamaan ympäristölupia ja noudattamaan säännöksiä, oli samaa mieltä siitä, että luokituksen alentaminen vaikeuttaisi yritysten ja teollisuuden elämää. Hänen mukaansa uudet yritykset ja laajennushankkeet saattavat joutua käymään läpi pidemmän ja tiukemman prosessin lupien saamiseksi. Nykyiset toiminnot saattavat joutua hankkimaan lisäluvan. Yhä useampien yritysten olisi käytettävä työntekijöidensä työaikaa saasteiden seurantaan ja raportointiin. "Lupien myöntäminen vaikeutuu varmasti", hän sanoi haastattelussa. Likaista ilmaa koskevien toimien laiminlyönnillä on myös taloudellisia seurauksia, erityisesti Coloradon elintärkeälle matkailutaloudelle, sanoi Center for Biological Diversity -järjestön asianajaja Robert Ukeiley. Typpi ja muut epäpuhtaudet vaikuttavat ympäristöön ja näkymiin Rocky Mountainin kansallispuistossa, joka on maan kolmanneksi suosituin puisto noin 95 kilometriä Denverin keskustasta luoteeseen. "Ihmiset eivät halua mennä kansallispuistoon ja katsella savusumua", Ukeiley sanoi EPA:lle perjantain kuulemistilaisuudessa. Denverin lisäksi muutos koskee seuraavia piirikuntia: Adams, Arapahoe, Boulder, Broomfield, Douglas, Jefferson, Larimer ja Weld. ___ Seuraa Dan Elliottia osoitteessa http://twitter.com/DanElliottAP .</w:t>
      </w:r>
    </w:p>
    <w:p>
      <w:r>
        <w:rPr>
          <w:b/>
        </w:rPr>
        <w:t xml:space="preserve">Tulos</w:t>
      </w:r>
    </w:p>
    <w:p>
      <w:r>
        <w:t xml:space="preserve">Colorado pyytää EPA:ta alentamaan osavaltion ilmaluokitusta.</w:t>
      </w:r>
    </w:p>
    <w:p>
      <w:r>
        <w:rPr>
          <w:b/>
        </w:rPr>
        <w:t xml:space="preserve">Esimerkki 2.186</w:t>
      </w:r>
    </w:p>
    <w:p>
      <w:r>
        <w:t xml:space="preserve">La Flor de Jalisco #2 -supermarketissa Gainesvillen suuren espanjankielisen yhteisön sydämessä sadat ihmiset ajoivat tai kävelivät sinne perjantaina tullakseen testattaviksi COVID-19:n varalta. Naamioituneita ostajia virtasi sisään ja ulos kaupasta. Tämä on osa pyrkimystä hillitä taudin leviämistä alueella, jossa tautipesäke on herättänyt hälytyksen viranomaisissa. Gainesvillen Hallin piirikunnassa ja naapurissa sijaitsevassa Habershamin piirikunnassa on Pohjois-Georgian korkeimmat tartuntaluvut, minkä vuoksi Gainesvillen kuvernööri Brian Kempin hallinto alkoi huhtikuun lopulla keskittyä alueeseen. Republikaanikuvernööri vieraili perjantaina Gainesvillessä korostaakseen ponnisteluja, ja paikalliset johtajat sanoivat uskovansa, että yhteisölliset tiedotus- ja infektioiden torjuntatoimet ovat alkaneet hallita tautia. Tauti oli uhannut hukuttaa paikalliset sairaanhoitajat ja kaataa maan suurimman kananjalostuslaitosten keskittymän. Kuten siipikarjateollisuuden edustajat perjantaina ylpeinä totesivat, Georgia on maan suurin kananlihan tuottaja, 41 miljardin dollarin teollisuus, joka työllistää yli 45 000 ihmistä koko osavaltiossa ja tuottaa 15 prosenttia Yhdysvaltojen tuotannosta. Kempin vierailu tapahtui, kun Georgia lähestyi 37 000 tartuntaa ja yli 1550 kuolemantapausta. Osavaltio ylitti hiljattain 300 000 testin rajan, mitä Kemp piti virstanpylväänä virustapausten paikantamisessa. Viimeisin testiluku vastaa lähes kolmea prosenttia osavaltion väestöstä. Associated Pressin analyysin mukaan Georgia on kuitenkin yksi 41 osavaltiosta, jotka eivät ole saavuttaneet COVID-19-testien tasoa, joka kansanterveysasiantuntijoiden mukaan on välttämätön, jotta voidaan turvallisesti lieventää lukituksia ja välttää uusi tappava taudinpurkausten aalto. Viruksen leviäminen vaati kaksi työntekijää Fieldale Farms Corp:n siipikarjakompleksissa läheisessä Corneliassa sekä sairaanhoitajan Gainesvillen sairaalassa, ja se on yksi 56:sta vahvistetusta kuolemantapauksesta Hallin ja Habershamin piirikunnissa. Norma Hernandez, kirjanpitäjä, joka johtaa Koillis-Georgian Latino-kauppakamaria, sanoi, että viimeisten kahden viikon aikana yhteisön johtajat ovat työskennelleet esittääkseen viestin ihmisiltä, joihin espanjankieliset luottavat. "Meidän on tehtävä siitä yksinkertaista. Ja pääasia on, että tervehdytään. Palataan takaisin töihin", Hernandez sanoi. "Ja miten me teemme sen? Huolehtimalla toisistamme ja ottamalla vastuuta itsestämme. Koska jos olet varovainen, et saa tartuntaa etkä tuo sitä kotiin." Testauksen lisäksi eräs yritys desinfioi takseja ilmaiseksi ruokakaupan ulkopuolella. Hernandez sanoi, että hän ja muut ovat jakaneet kaupoille 3 000 maskia, jotta ne voivat pakottaa asiakkaat pukemaan ne päälleen ennen sisään menoa. Hernandez sanoi neuvoneensa yrityksiä pysymään kiinni, mutta monet kaupat olivat perjantaina auki. Osavaltion vakuutuskomissaari John King ja muut sanovat yrittäneensä varoittaa latinoja pitämästä suuria kokoontumisia. Fieldale Farmsin johtajat sanoivat nähneensä tapausten lisääntyvän pääsiäisen jälkeisinä viikkoina perheiden kokoontumisen jälkeen. "Tämä yhteisö on hyväksynyt sen, mitä olemme pyytäneet heitä tekemään, ei vain tehtaissa vaan myös yhteisöissä - sosiaalinen etäisyys, suurten kokoontumisten välttäminen ja auttaminen, jotta voimme tasoittaa käyrää ja pysäyttää leviämisen", Kemp sanoi. Viruksen leviäminen lihapakkaamoissa on huolestuttanut laajalti koko maata. Georgiassa sijaitsevat siipikarjatehtaat ovat jatkaneet toimintaansa presidentti Trumpin käskystä, vaikka työntekijäryhmät ovat ilmaisseet huolensa siitä, että työntekijöitä saatetaan uhrata ja että olosuhteet voivat johtaa laajamittaisiin taudinpurkauksiin. "Olen ylpeä siitä, miten nopeasti teollisuus on reagoinut, mutta vielä enemmän olen ylpeä työntekijöistä, välttämättömistä työntekijöistä, jotka jatkavat töissä ja tuottavat ruokaa Amerikalle", sanoi Georgian siipikarjaliiton puheenjohtaja Mike Giles. Gainesvillessä sijaitsevan, 800 työntekijää työllistävän Fieldale Farmsin tehtaan johtajat, jotka valmistavat muualla teurastettua kanaa pikaruokaravintoloille, sanoivat ryhtyneensä tyypillisiin varotoimiin. Niihin kuuluvat väliseinien asettaminen työntekijöiden välille ja taukotiloihin, lämpötilojen mittaaminen jokaiselta, joka tulee alueelle, sekä automaattien ja muiden pintojen pyyhkiminen. Toiminnan varajohtaja John Wright sanoi, että tehtaan 17 tapauksesta 11 työntekijää on palannut töihin. Yksityisomistuksessa oleva yritys on havainnut 200 tapausta 5 000 työntekijän joukossa kuudessa Georgian piirikunnassa hajallaan olevissa laitoksissa, ja 75 prosenttia työntekijöistä on palannut töihin. Wright sanoi, että yritys on maksanut oireileville työntekijöilleen palkkaa siitä, että he ovat olleet kotona vähintään 14 päivää. "Olemme iloisia siitä, että uskomme tämän pandemian olevan loppusuoralla, ja pysymme valppaina, kunnes se on hävitetty tai sitä ei enää ole", Wright sanoi. ___ Kirjoittaja Sudhin Thanawala osallistui tähän raporttiin. ___ Seuraa AP:n raportointia pandemiasta osoitteessa https://apnews.com/VirusOutbreak tai https://apnews.com/UnderstandingtheOutbreak.</w:t>
      </w:r>
    </w:p>
    <w:p>
      <w:r>
        <w:rPr>
          <w:b/>
        </w:rPr>
        <w:t xml:space="preserve">Tulos</w:t>
      </w:r>
    </w:p>
    <w:p>
      <w:r>
        <w:t xml:space="preserve">Georgia pyrkii helpottamaan viruksen leviämistä latinalaisamerikkalaisten keskuudessa.</w:t>
      </w:r>
    </w:p>
    <w:p>
      <w:r>
        <w:rPr>
          <w:b/>
        </w:rPr>
        <w:t xml:space="preserve">Esimerkki 2.187</w:t>
      </w:r>
    </w:p>
    <w:p>
      <w:r>
        <w:t xml:space="preserve">Luettelohinta on 282 000 puntaa (369 000 dollaria) potilasta kohti, kun lääke annetaan yhtenä laskimonsisäisenä infuusiona, mutta Novartis suostui tarjoamaan hoitoa uusiutuneeseen tai refraktoriseen diffuusiin suurisoluiseen B-solulymfoomaan (DLBCL) luottamuksellisesti alennettuun hintaan, National Institute for Health and Care Excellence (NICE) kertoi. NICE oli hylännyt Novartisin aiemman ehdotuksen syyskuussa, koska se ylitti resurssien hyväksyttävänä pidetyn tason. "Tämänpäiväinen myönteinen ilmoitus Kymriah-hoidon saatavuudesta Englannissa ja Walesissa saatiin aikaan tiiviissä yhteistyössä NICE:n ja NHS Englandin kanssa, ja kaikki osapuolet osoittivat joustavuutta", Novartis totesi. Kymriah-hoitoon oikeutettujen DLBCL-potilaiden elinajanodote on vain kuukausia, kun aiemmat hoidot ovat epäonnistuneet. Novartis odottaa, että Kymriahin vuosimyynti ylittää lopulta miljardi dollaria, vaikka lääke on aloittanut vaatimattomasti 76 miljoonalla dollarilla vuonna 2018. Vuoden 2019 aikana yhtiö aikoo nelinkertaistaa Kymriahin kaupallisen ja kliinisen kapasiteetin ostettuaan lisää tuotantolaitoksia ja tehtyään sopimuksia kumppaneiden kanssa. Sveitsiläinen yritys toivoo, että sen hoitogeografian laajentaminen kaventaa myyntikuilua Gilead Sciencesin Yescartaan, joka keräsi 183 miljoonaa dollaria vuoden 2018 yhdeksän ensimmäisen kuukauden aikana. Novartisilla on jo NICE:n hyväksyntä aggressiivista akuuttia lymfaattista leukemiaa (ALL) sairastavien lasten ja nuorten hoitoon, kun muut lääkkeet ovat epäonnistuneet. Baselissa sijaitsevalla yrityksellä on nyt 26 hoitokeskusta Euroopan unionissa, ja Kymriah on nyt kaupallisesti saatavilla 10 maan potilaille, se kertoi. Kymriah kuuluu Yescartan tavoin uuteen hoitojen luokkaan, joita kutsutaan CAR-T-hoidoiksi ja joissa tautia vastaan taistelevat T-solut poistetaan potilaasta ja muunnetaan geneettisesti tunnistamaan syöpä paremmin ja hyökkäämään sitä vastaan. Sitten ne infusoidaan uudelleen samaan potilaaseen, jossa ne voivat kiertää vuosikausia etsien ja torjuen tautia. Novartis työskentelee myös Yhdysvaltain lääkeviranomaisen kanssa ratkaistakseen ongelman, jonka vuoksi jotkin Kymriah-erät eivät täyttäneet kaupallisia vaatimuksia, minkä vuoksi yhtiö joutui antamaan sitä ilmaiseksi joillekin potilaille. "Odotamme ratkaisua ... pian", tiedottaja sanoi.</w:t>
      </w:r>
    </w:p>
    <w:p>
      <w:r>
        <w:rPr>
          <w:b/>
        </w:rPr>
        <w:t xml:space="preserve">Tulos</w:t>
      </w:r>
    </w:p>
    <w:p>
      <w:r>
        <w:t xml:space="preserve">Novartisin syöpähoito saa brittiläisen tuen alkuperäisen lymfoomalääkkeen hylkäämisen jälkeen.</w:t>
      </w:r>
    </w:p>
    <w:p>
      <w:r>
        <w:rPr>
          <w:b/>
        </w:rPr>
        <w:t xml:space="preserve">Esimerkki 2.188</w:t>
      </w:r>
    </w:p>
    <w:p>
      <w:r>
        <w:t xml:space="preserve">Näistä toimista tuli uusi normaali tilanne tällä viikolla, kun Kiinasta peräisin olevan ja muihin maihin levinneen uuden koronaviruksen tartunnan saaneiden määrä lähestyi 12 000:ta ihmistä. Yli 250 on kuollut Kiinassa. Varotoimenpiteet olivat perjantaina esillä Etelä-Kaliforniassa sijaitsevissa aasialaisen väestön enemmistön kaupungeissa - Alhambrassa, San Gabrielissa ja Arcadiassa - jotka liittyvät toisiinsa Los Angelesin itäpuolella. "Liiketoiminta on pahasti laskussa. Kaikki pysyttelevät sisällä, ja monilla ihmisillä on naamarit", sanoi Leo Peng Alhambran Beyond Services -palvelussa, joka on tavallisesti vilkas liike, jossa ihmiset voivat notarisoida asiakirjoja, ottaa sormenjälkiä ja käyttää muita henkilöllisyystodistuksen saamiseen tarvittavia palveluja. Peng itse sanoo, että hän on ryhtynyt pesemään käsiään ahkerasti ja harkitsee naamarin hankkimista, "vaikka jotkut sanovatkin, ettei naamari ole välttämätön". Vain muutaman metrin päässä tietokonepäätteen ääressä istui Cynthia Bao, jolla oli kirkkaan vaaleanpunainen naamari. "En koskaan käytä naamiota, mutta olen raskaana, enkä halua saada koronavirusta, flunssaa tai mitään virusta", hän sanoi. San Franciscon Chinatownissa Hoa Nguyen ja hänen miehensä kuuluivat niihin harvoihin naamioituneisiin ihmisiin, jotka odottivat bussipysäkillä kantaen kasseja täynnä hedelmiä ja vihanneksia. "On parempi olla varma kuin katua", hän sanoi. "Chinatownissa on suurempi mahdollisuus, että törmää johonkin, joka on matkustanut hiljattain Kiinaan." Samalla kun ihmiset ryhtyvät henkilökohtaisiin varotoimiin, järjestäjät menevät askeleen pidemmälle peruuttamalla kuun uudenvuoden juhlat eri puolilla Yhdysvaltoja. Lauantaina Alhambrassa järjestettävän vuotuisen festivaalin järjestäjät ilmoittivat lykkäävänsä sitä toistaiseksi. Tapahtumaan osallistuu yleensä tuhansia ihmisiä, ja se sulkee kaupungin pääkadun korttelien ajaksi. Tapahtumassa on paraati, pelejä, musiikkia, ruokakojuja ja muita tapahtumia. Muita peruuntuneita tapahtumia ovat tänä viikonloppuna järjestettävä Lunar New Year Temple Bazaar Flushingissa, Queensissa, jossa sijaitsee New Yorkin suurin kiinalaiskaupunki, lauantaina järjestettävä Lunar New Year -juhla lukiossa Rockvillessä, Marylandissa, lauantaina järjestettävä kiinalainen uudenvuodenjuhla Arizonan yliopistossa Tucsonissa ja perjantaina järjestettävät juhlallisuudet Elk Groven kaupungissa Sacramenton ulkopuolella. San Francisco aikoo edelleen järjestää juhlansa 8. helmikuuta, vaikka viranomaiset sanoivat tarkkailevansa epidemiaa tarkasti. Washingtonissa sijaitsevan Aasian ja Tyynenmeren alueen amerikkalaisten kansallisen neuvoston (National Council of Asian Pacific Americans) kansallinen johtaja Gregg Orton sanoi, että on ymmärrettävää, että tapahtumia perutaan varovaisuuden vuoksi. "Haluamme suhtautua tähän vakavasti, mutta emme halua lopulta sortua rasismiin ja hysteriaan", Orton sanoi. "Olemme kaikki tässä yhdessä." Alhambrassa monet kannattivat festivaalin peruuttamista. "Minusta se on hyvä ajatus, kunnes näemme, että virus on hävinnyt", sanoi Richard Vu, joka korjaa kännyköitä liikkeessä festivaalin kulkureitin reunalla. Hän sanoi yrittävänsä pitää etäisyyttä asiakkaisiin ja käyttävänsä käsihuuhdetta jokaisen puhelimen käsittelyn jälkeen. Hän käyttää yleensä myös naamiota, mutta unohti sen perjantaina. Kun hän yritti ostaa toisen apteekista, hän huomasi, että ne olivat loppuunmyytyjä, mikä on yleinen kokemus, johon muutkin viittasivat. "He sanovat, että heillä ei ole niitä enää ennen maaliskuuta", Vu sanoi. Myös Manhattanin Chinatownin ja muiden kaupunginosien apteekit ovat ilmoittaneet, että naamarit ovat loppuneet. Alhambran naapurikaupungissa San Gabrielissa sijaitsevaan hotelliin kokoontuneet virkamiehet sanoivat, että varotoimet ovat tärkeitä, mutta ihmisten ei pitäisi joutua paniikkiin. "Tässä vaiheessa emme ole samassa tilanteessa kuin Kiinassa", tohtori Munto Davis Los Angelesin piirikunnan kansanterveysvirastosta sanoi toimittajille. "Meillä ei ole tuhansia tapauksia Yhdysvaltojen sisällä." Tapauksia on seitsemän: kolme Kaliforniassa, yksi Washingtonin osavaltiossa, yksi Arizonassa ja kaksi Chicagossa. Samaan aikaan Alhambran pääkadulla, jota reunustavat kilometrien pituiset hienostoravintolat, hipsteribaarit ja teehuoneet, oli perjantaina epätavallisen hiljaista. Runsas pysäköintialue, josta on vaikea löytää parkkipaikkaa kaikkina päivinä, oli vain puoliksi täynnä, ja 168 Marketin, joka on osa suosittua aasialaista ruokakauppaketjua, liiketoiminta oli hidasta. Ihmiset näyttivät noudattavan lääketieteen ammattilaisten neuvoja, olivat varovaisia, mutta eivät panikoineet ja toivoivat, etteivät muut syyttäisi kaikkia aasialaisia taudin puhkeamisesta. "Rasismi on ollut jotain", Bao sanoi inhoten. "Tavallaan ymmärrän sen", hän lisäsi. "Olemme kiinalaisia, emmekä tiedä, kuka on käynyt Kiinassa ja kuka ei. Mutta siitä ei tarvitse tehdä huomautuksia." Tähän Peng lisäsi: "Toivon, että kaikki tekisivät yhteistyötä eivätkä syrjisi yhtä ihmisryhmää."  ___ Associated Pressin toimittajat Daisy Nguyen San Franciscossa ja Terry Tang Phoenixissa osallistuivat tämän jutun kirjoittamiseen.</w:t>
      </w:r>
    </w:p>
    <w:p>
      <w:r>
        <w:rPr>
          <w:b/>
        </w:rPr>
        <w:t xml:space="preserve">Tulos</w:t>
      </w:r>
    </w:p>
    <w:p>
      <w:r>
        <w:t xml:space="preserve">Kiinalaiset yhteisöt järkyttyvät viruksesta ja peruvat uudenvuoden tapahtumia.</w:t>
      </w:r>
    </w:p>
    <w:p>
      <w:r>
        <w:rPr>
          <w:b/>
        </w:rPr>
        <w:t xml:space="preserve">Esimerkki 2.189</w:t>
      </w:r>
    </w:p>
    <w:p>
      <w:r>
        <w:t xml:space="preserve">Osavaltiossa oli lauantaihin mennessä 1 742 vahvistettua COVID-19-tapausta. Suurin osa tapauksista ja kuolemantapauksista on sattunut Clarkin piirikunnassa, joka on Nevadan väkirikkain ja johon kuuluu Las Vegasin metropoli. Kuvernööri Steve Sisolak ilmoitti lauantaina, että liittovaltion hallitus on hyväksynyt Nevadan pyynnön julistaa osavaltio suureksi katastrofiksi. Hän sanoi, että tämä vapauttaa liittovaltion lisäapua asukkaille, joita koronaviruspandemia on koetellut. Sisolak allekirjoitti 12. maaliskuuta osavaltion hätätila-ilmoituksen, joka on välttämätön edellytys liittovaltion suurkatastrofiilmoituksen pyytämiselle. Sisolak pyysi pyynnössään apua useista eri ohjelmista, kuten työttömyysavusta, oikeudellisista palveluista, kriisineuvonnasta ja joukkohoidosta sekä hätäavusta. Liittovaltion apua tarvitaan, koska kansanterveydellinen kriisi "ylittää osavaltion, paikallis- ja heimohallintojen voimavarat", Sisolak sanoi. Useimmilla viruksen saaneilla on lievää tai kohtalaista kuumetta ja yskää kahden tai kolmen viikon ajan. Jotkut, erityisesti iäkkäät aikuiset ja ihmiset, joilla on jo olemassa olevia terveysongelmia, voivat sairastua vakavasti, jopa keuhkokuumeeseen ja kuolemaan.</w:t>
      </w:r>
    </w:p>
    <w:p>
      <w:r>
        <w:rPr>
          <w:b/>
        </w:rPr>
        <w:t xml:space="preserve">Tulos</w:t>
      </w:r>
    </w:p>
    <w:p>
      <w:r>
        <w:t xml:space="preserve">Nevadassa on 94 uutta koronavirustapausta, mikä nostaa kokonaismäärän 1 836:een.</w:t>
      </w:r>
    </w:p>
    <w:p>
      <w:r>
        <w:rPr>
          <w:b/>
        </w:rPr>
        <w:t xml:space="preserve">Esimerkki 2.190</w:t>
      </w:r>
    </w:p>
    <w:p>
      <w:r>
        <w:t xml:space="preserve">Osavaltion senaattori Tom Cullerton ilmoitti maanantaina, että edustajainhuoneen ja senaatin yhteinen kuulemistilaisuus järjestetään 7. helmikuuta osavaltion Capitolissa. Kuulemiset on kutsuttu koolle tarkastelemaan osavaltion vastausta tautiin, joka on vaikuttanut 13 asukkaan kuolemaan Illinoisin veteraanikodissa Quincyssä vuodesta 2015 lähtien ja sairastuttanut kymmeniä muita. Cullerton sanoo pyytäneensä todistajanlausuntoja ja asiakirjoja muun muassa veteraanikodin johtajilta, kuvernööri Bruce Raunerin toimistolta ja kansanterveysviranomaisilta. Rauner vieraili aiemmin tässä kuussa useita päiviä veteraanikodissa ja ilmoitti, että osavaltio vaihtaa paikan putkistot. Legioonalaistauti on vakava keuhkokuumeen muoto, jonka aiheuttavat veden välityksellä leviävät bakteerit.</w:t>
      </w:r>
    </w:p>
    <w:p>
      <w:r>
        <w:rPr>
          <w:b/>
        </w:rPr>
        <w:t xml:space="preserve">Tulos</w:t>
      </w:r>
    </w:p>
    <w:p>
      <w:r>
        <w:t xml:space="preserve">Illinoisin lainsäätäjät suunnittelevat 2. legioonalaistautikuulustelua.</w:t>
      </w:r>
    </w:p>
    <w:p>
      <w:r>
        <w:rPr>
          <w:b/>
        </w:rPr>
        <w:t xml:space="preserve">Esimerkki 2.191</w:t>
      </w:r>
    </w:p>
    <w:p>
      <w:r>
        <w:t xml:space="preserve">Furiex kertoi hakevansa vuoden puoliväliin mennessä Yhdysvaltojen hyväksyntää eluxadoline-lääkkeelle, joka on tarkoitettu ripuliin perustuvan ärtyvän suolen oireyhtymän (IBS-d) hoitoon. Kyseessä on heikentävä suolistosairaus, josta kärsii noin 28 miljoonaa ihmistä Yhdysvalloissa ja Euroopan suurimmilla markkinoilla. Furiexin mukaan se odottaa hakevansa Euroopan hyväksyntää vuoden 2015 alussa. Yhtiön osakkeet nousivat peräti 165 prosenttia 121,97 dollariin, mikä vastaa noin 1,3 miljardin dollarin arvoa. "Uskomme, että on paljon potilaita, jotka tarvitsevat tätä lääkettä. Tarve on valtava", Furiexin lääketieteellinen johtaja June Almenoff sanoi puhelinhaastattelussa. Tällä hetkellä IBS:n hoitoon hyväksytyt lääkkeet hoitavat sairauteen liittyvää ummetusta, mutta ripulista kärsivälle IBS:lle on vain vähän vaihtoehtoja. Furiexin perustaja ja hallituksen puheenjohtaja Fred Eshelman sanoi uskovansa, että lääkkeellä on potentiaalia myyntilohkoon, jonka hän määritteli 750 miljoonan ja 1 miljardin dollarin väliseksi vuosimyynniksi. Furiexin mukaan Eluxadolinea testattiin kahdella annoksella lumelääkettä vastaan 12 viikon ajan Yhdysvaltain elintarvike- ja lääkeviraston vaatimusten täyttämiseksi ja 26 viikon ajan Euroopan terveysviranomaisten vaatimusten täyttämiseksi vaiheen III tutkimuksissa, joihin osallistui 2428 potilasta. Yhdistetyssä tavoitteessa, joka koski vatsakivun ja ulosteen koostumuksen paranemista vähintään puolet tutkimuspäivistä, eluksadoliinilla saavutettiin tilastollisesti merkitsevä parannus 100 milligramman ja 75 mg:n annoksilla 12 viikon ajan molemmissa tutkimuksissa. 26 viikon mittauksessa suurempi annos onnistui molemmissa tutkimuksissa, mutta pienempi annos jäi tilastollisesti merkitseväksi toisessa näistä kahdesta tutkimuksesta, yhtiön julkaisemien alustavien tulosten mukaan. Onnistumisen taustalla näytti olevan potilaiden osuus, jotka ilmoittivat ripulin parantuneen, ja se vaihteli 30 prosentista 37 prosenttiin verrattuna 22 prosenttiin ja 20,9 prosenttiin lumelääkeryhmissä. Kun yhdistetty tavoite jaettiin kahteen osaan, tutkijat havaitsivat kipuvasteiden numeerisen paranemisen, joka ei ollut tilastollisesti merkitsevää. Furiexin mukaan lääke vaikutti molemmissa tutkimuksissa turvalliselta ja hyvin siedetyltä. Yleisimmin raportoituja haittavaikutuksia olivat ummetus ja pahoinvointi. Yhtiö aikoo esittää paljon yksityiskohtaisemman analyysin myöhäisen vaiheen tutkimuksista tulevassa lääketieteellisessä kokouksessa. "Olemme hyvin innoissamme tulevasta tiestä ja siitä, miten tämä voi muuttaa potilaiden elämää", Almenoff sanoi. Furiexin osakkeet nousivat 142 prosenttia 110,99 dollariin Nasdaqin varhaisessa kaupankäynnissä.</w:t>
      </w:r>
    </w:p>
    <w:p>
      <w:r>
        <w:rPr>
          <w:b/>
        </w:rPr>
        <w:t xml:space="preserve">Tulos</w:t>
      </w:r>
    </w:p>
    <w:p>
      <w:r>
        <w:t xml:space="preserve">Furiex-ärsytysoireyhtymälääke menestyy laajoissa tutkimuksissa.</w:t>
      </w:r>
    </w:p>
    <w:p>
      <w:r>
        <w:rPr>
          <w:b/>
        </w:rPr>
        <w:t xml:space="preserve">Esimerkki 2.192</w:t>
      </w:r>
    </w:p>
    <w:p>
      <w:r>
        <w:t xml:space="preserve">"Kesäkuun 30. päivänä Yhdysvaltain korkein oikeus päätti, että tietyt yritykset, joilla on uskonnollisia vastalauseita, voivat jättäytyä pois Affordable Care Act -lain mukaisesta mandaatista, jonka mukaan niiden on tarjottava työntekijöilleen maksuttomia ehkäisyvälineitä. Tuomio, joka annettiin äänin 5-4, koski kahden kristittyjen perheiden omistaman yrityksen nostamaa kannetta: Hobby Lobby, joka on harrastekauppaketju, ja Conestoga Wood Specialties, joka valmistaa puukaappeja. Yritykset vastustivat tietynlaisten ehkäisyvälineiden, kuten jälkiehkäisypillereiden ja kierukoiden, tarjoamista, sillä niiden mielestä ne vastaavat abortin tekemistä. (Ne eivät vastustaneet muita ehkäisymenetelmiä.) Ne perustelivat tapaustaan presidentti Bill Clintonin allekirjoittamalla uskonnonvapauslailla (Religious Freedom Restoration Act) vuodelta 1993. Asia nousi esiin, koska syntyvyyden ehkäisy kuuluu niihin ilmaisiin ennaltaehkäiseviin palveluihin, jotka presidentti Barack Obaman allekirjoittama vuoden 2010 terveydenhuoltolaki edellyttää. Jumalanpalvelustalot ja uskonnolliset laitokset oli jo vapautettu lain tästä osasta. Tuomioistuimen päätös koskee "suljettuja yhtiöitä", jotka ovat muutaman henkilön hallinnassa, eikä niinkään pörssiyhtiöitä, joilla on paljon osakkeenomistajia. Apulaistuomari Samuel Alito kirjoitti enemmistön mielipiteen ja totesi, että näissä yrityksissä työskentelevät naiset voivat edelleen saada tämäntyyppisiä ehkäisyvälineitä joko liittovaltion maksamana tai kolmannen osapuolen hallinnoijan kautta. Vaikka tuomio oli soveltamisalaltaan suppeampi kuin se olisi voinut olla, ehkäisyn laajan saatavuuden kannattajat ilmaisivat pettymyksensä. Yksi näistä kannattajista oli Yhdysvaltain edustaja Debbie Wasserman Schultz, Etelä-Floridan demokraattisen kansalliskomitean puheenjohtaja. Päätöstä vastaan hyökkäävässä lausunnossaan Wasserman Schultz sanoi, että naisten ehkäisyssä ei ole kyse vain raskauden välttämisestä. "Lähes 60 prosenttia naisista, jotka käyttävät ehkäisyä, tekevät sitä muuhunkin kuin perhesuunnitteluun", hän sanoi. Ihmettelimme, pitääkö tämä paikkansa. Guttmacher-instituutin tutkimus DNC:n tiedottaja sanoi, että Wasserman Schultz viittasi lisääntymisoikeuksia tutkivan voittoa tavoittelemattoman Guttmacher-instituutin marraskuussa 2011 tekemään raporttiin. Raportissa keskityttiin erityisesti suun kautta otettaviin ehkäisypillereihin, ei kaikkeen ehkäisyyn. (On syytä huomata, että Guttmacher-instituutti toimitti liittovaltion hallituksen puolelle kirjelmän korkeimman oikeuden asiassa. Huomautamme myös, että suun kautta otettava ehkäisypilleri on eri asia kuin jälkiehkäisypilleri, jonka rahoittamista kantajat vastustivat). Guttmacherin raportissa todettiin, että vaikka ehkäisypillerit on ensisijaisesti tarkoitettu raskauden ehkäisyyn, ne tarjoavat myös muita terveyteen liittyviä etuja, kuten kuukautisiin liittyvien ongelmien helpottamisen. Raportissa käytettiin kansallisia tietoja vuosien 2006-2008 kansallisesta perhekasvututkimuksesta (National Survey of Family Growth), jota hallinnoi hallituksen kansallinen terveystilastokeskus (National Center for Health Statistics). Seuraavassa on joitakin keskeisiä havaintoja: - Noin 7350 naisesta 58 prosenttia pillereiden käyttäjistä turvautui menetelmään ainakin osittain jostain muusta kuin ehkäisyyn liittyvästä syystä, kuten kuukautiskipujen hallitsemiseksi, kuukautisten säätelyyn ja aknen hallintaan. Tästä lähteestä Wasserman Schultz väitti "lähes 60 prosenttia". - Ehkäisy on naisten yleisin syy pillerin käyttöön, ja sen ilmoitti tuolloin 86 prosenttia pillerin käyttäjistä. Jäljelle jäi 14 prosenttia pillerin käyttäjistä, jotka sanoivat käyttävänsä pilleriä vain muista kuin ehkäisevistä syistä. - Pillereihin turvautuminen muista kuin ehkäisyyn liittyvistä syistä on suurinta teini-ikäisillä. Guttmacher-instituutin tiedottaja kertoi PolitiFactille, että he eivät olleet päivittäneet vuoden 2011 raporttiaan. Aiemmin tarkistimme samankaltaisen väitteen, joka perustui samaan raporttiin. Senaattori Barbara Boxer, D-Califin osavaltio, sanoi MSNBC:llä maaliskuussa, että ""on tärkeää huomata, että yli puolet naisista käyttää ehkäisyvälineitä lääkkeinä muihin sairauksiin, joten kyseessä on hyökkäys naisia vastaan""." Arvioimme tämän väitteen, koska se vaati lisäselvityksiä syntyvyydenvalvonnan tyypistä ja tutkimustuloksista. Wasserman Schultzin lausunto oli hieman tarkemmin muotoiltu. Päätöksemme Wasserman Schultz sanoi, että ""lähes 60 prosenttia naisista, jotka käyttävät ehkäisyvälineitä, käyttävät niitä muuhunkin kuin perhesuunnitteluun""." Tämä väite saa tukea Guttmacher-instituutin raportista, jonka mukaan 58 prosenttia pillereiden käyttäjistä mainitsi ainakin yhden muun kuin ehkäisyn syyn. Wasserman Schultzin kommentissa kuitenkin sivuutetaan kaksi tärkeää varoitusta. Ensinnäkin hän sanoi ""naiset, jotka käyttävät ehkäisyvälineitä"", vaikka tutkimuksessa tarkasteltiin nimenomaan ehkäisypillereitä käyttäviä naisia - ehkäisyvälineitä, jotka eivät olleet edes yksi niistä ehkäisyvälineistä, joista oli suoraan kyse korkeimman oikeuden jutussa. Toiseksi Guttmacherin tutkimuksessa todettiin, että ehkäisy on todellakin yleisin syy siihen, että naiset käyttävät ehkäisypillereitä. 86 prosenttia naisista ilmoitti, että se oli yksi syy siihen, miksi he valitsivat kyseisen vaihtoehdon. Lausunto on täsmällinen, mutta se kaipaa selvennystä tai lisätietoa."</w:t>
      </w:r>
    </w:p>
    <w:p>
      <w:r>
        <w:rPr>
          <w:b/>
        </w:rPr>
        <w:t xml:space="preserve">Tulos</w:t>
      </w:r>
    </w:p>
    <w:p>
      <w:r>
        <w:t xml:space="preserve">Lähes 60 prosenttia naisista, jotka käyttävät ehkäisyä, käyttävät sitä muuhunkin kuin perhesuunnitteluun.</w:t>
      </w:r>
    </w:p>
    <w:p>
      <w:r>
        <w:rPr>
          <w:b/>
        </w:rPr>
        <w:t xml:space="preserve">Esimerkki 2.193</w:t>
      </w:r>
    </w:p>
    <w:p>
      <w:r>
        <w:t xml:space="preserve">Naudan kantasoluista viljelty in vitro -hampurilainen on ensimmäinen esimerkki siitä, että sen kehittäjän mukaan se voisi tarjota vastauksen maailmanlaajuiseen elintarvikepulaan ja auttaa torjumaan ilmastonmuutosta, ja sitä paistetaan pannulla ja maistellaan kahden vapaaehtoisen toimesta. Hampurilainen on Maastrichtin yliopiston verisuonibiologin, hollantilaisen tutkijan Mark Postin vuosien tutkimustyön tulos. Hän pyrkii osoittamaan, miten petrimaljoissa kasvatettu liha voisi jonain päivänä olla todellinen vaihtoehto karjasta saatavalle lihalle. Hampurilaisen liha on valmistettu yhdistämällä noin 20 000 proteiinisäiettä, jotka on kasvatettu naudan kantasoluista Postin laboratoriossa. Kudos kasvatetaan asettamalla solut donitsin kaltaiseen renkaaseen ravinnegeelin ympärille, Post selitti. Hampurilaisen valmistamiseksi tutkijat yhdistivät viljellyn naudanlihan muihin hampurilaisissa tavallisesti käytettäviin ainesosiin, kuten suolaan, korppujauhoon ja munajauheeseen. Punajuurimehua ja sahramia on lisätty tuomaan esiin sen luonnolliset värit. "Hampurilaisemme on valmistettu lehmästä otetuista lihassoluista. Emme ole muokanneet niitä millään tavalla", Post kertoi perjantaina antamassaan lausunnossa. "Onnistuakseen sen on näytettävä, tunnuttava ja toivottavasti myös maistuttava aidolta."  Postin mielestä menestys ei merkitsisi vain maukasta hampurilaista, vaan myös mahdollisuutta löytää kestävä, eettinen ja ympäristöystävällinen vaihtoehto lihantuotannolle. YK:n elintarvike- ja maatalousjärjestö FAO:n vuonna 2006 julkaiseman raportin mukaan teollistunut maatalous edistää "massiivisessa mittakaavassa" ilmastonmuutosta, ilmansaasteita, maaperän tilan heikkenemistä, energiankulutusta, metsäkatoa ja biologisen monimuotoisuuden vähenemistä. Raportissa, jonka nimi on Livestock's Long Shadow, todetaan, että lihateollisuus aiheuttaa noin 18 prosenttia maailman kasvihuonekaasupäästöistä, ja tämän osuuden odotetaan kasvavan, kun Kiinan ja Intian kaltaisten nopeasti kehittyvien maiden kuluttajat syövät enemmän lihaa. Maailman terveysjärjestön (WHO) mukaan vuotuisen lihantuotannon ennustetaan nousevan 376 miljoonaan tonniin vuoteen 2030 mennessä vuosien 1997-1999 218 miljoonasta tonnista, ja maailman kasvavan väestön kysynnän odotetaan kasvavan vielä enemmän. Post siteeraa FAO:n lukuja, joiden mukaan lihan kysynnän odotetaan kasvavan yli kaksi kolmasosaa vuoteen 2050 mennessä. Eläinten hyvinvoinnin puolestapuhujat kiittelivät viljellyn lihan tuloa ja ennustivat sille suurta tulevaisuutta. "In vitro -teknologia merkitsee loppua lehmiä ja kanoja täynnä oleville kuorma-autoille, teurastamoille ja tehtaanviljelylle", People for the Ethical Treatment of Animals (PETA) -kampanjaryhmä sanoi lausunnossaan. "Se vähentää hiilidioksidipäästöjä, säästää vettä ja tekee elintarvikehuollosta turvallisempaa."  Vuonna 2011 julkaistussa tutkimuksessa, jossa verrattiin eri lihalajien, kuten lampaan-, sian- ja naudanlihan sekä viljellyn lihan, suhteellisia ympäristövaikutuksia, todettiin, että laboratoriossa kasvatetulla tuotteella on ylivoimaisesti vähiten ympäristövaikutuksia. Oxfordin yliopiston Wildlife Conservation Research Unit -yksikössä tutkimuksen tehnyt Hanna Tuomisto totesi, että in vitro -lihan kasvattaminen kuluttaisi 35-60 prosenttia vähemmän energiaa, aiheuttaisi 80-95 prosenttia vähemmän kasvihuonekaasupäästöjä ja käyttäisi noin 98 prosenttia vähemmän maata kuin perinteisesti tuotettu eläinliha. Vaikka maanantain paistaminen on maailman ensiesitys ja vain ensimmäinen konseptin todiste, hollantilainen tutkija arvioi, että viljellyn naudanlihan kaupallinen tuotanto voisi alkaa seuraavien 20 vuoden aikana. "Yrityksemme on tärkeä, koska toivon sen osoittavan, että viljellystä naudanlihasta löytyy vastauksia maailman suuriin ongelmiin", hän lisäsi.</w:t>
      </w:r>
    </w:p>
    <w:p>
      <w:r>
        <w:rPr>
          <w:b/>
        </w:rPr>
        <w:t xml:space="preserve">Tulos</w:t>
      </w:r>
    </w:p>
    <w:p>
      <w:r>
        <w:t xml:space="preserve">Tutkijat valmistavat maailman ensimmäisen in vitro -lihapurilaisen.</w:t>
      </w:r>
    </w:p>
    <w:p>
      <w:r>
        <w:rPr>
          <w:b/>
        </w:rPr>
        <w:t xml:space="preserve">Esimerkki 2.194</w:t>
      </w:r>
    </w:p>
    <w:p>
      <w:r>
        <w:t xml:space="preserve">Sairaalahenkilökunta kokoontui Seattlen eteläpuolella sijaitsevaan kokoushuoneeseen valmistamaan kotitekoisia naamareita lääkäreille, sairaanhoitajille ja muille terveydenhuollon ammattilaisille, jotka ovat etulinjassa torjumassa koronaviruksen aiheuttamaa tautipesäkettä. "Tarvitsemamme välineet ovat päivien päässä loppumassa", sanoi Melissa Tizon, Providence St. Joseph Healthin apulaisjohtaja. Providence St. Joseph Health johtaa 51 sairaalaa viidessä läntisessä osavaltiossa. "Odotamme lisää toimituksia myöhemmin, mutta siihen asti meidän on improvisoitava."  Koronavirustapausten määrän noustua Yhdysvalloissa yli 13 000:n, terveydenhuollon työntekijät joutuvat kamppailemaan maskien lisäksi myös leikkaustakista ja silmiensuojavarusteista. Presidentti Donald Trump sanoi torstaina Valkoisen talon tiedotustilaisuudessa puhuessaan lääkinnällisistä varusteista, että "miljoonia naamareita" on tuotannossa, mutta ei kertonut yksityiskohtia. "Olemme auttaneet, ja juuri nyt valmistetaan miljoonia naamareita. Mutta tämä on oikeastaan paikallishallinnoille, kuvernööreille ja ihmisille osavaltiossa, riippuen siitä, miten he jakavat sen. Ja he tekevät sen, ja he tekevät siinä erittäin hyvää työtä."  Kun toimittaja kysyi tiedotustilaisuudessa toimittajalta, miksi maskien lisääntynyt tuotanto ei päässyt sairaaloihin, Trump sanoi, että terveydenhuoltojärjestelmä oli "vanhentunut" ja tuotantojärjestelmä "ei ollut tarkoitettu tähän" hätätilanteeseen. "Kukaan ei tiennyt, että tulisi tämän mittakaavan pandemia tai epidemia", Trump sanoi. "Kukaan ei ole koskaan nähnyt mitään tällaista aiemmin."  Varapresidentti Mike Pence sanoi samassa tiedotustilaisuudessa: "Olemme lisänneet valtavasti lääkinnällisten naamarien tarjontaa, ja aiomme jatkossakin asettaa etusijalle sen varmistamisen, että turvaudumme teollisuuteen kaikilla tasoilla."  Samaan aikaan monet sairaalat muissa osavaltioissa ovat esittäneet hätäpuheluita yksityisille yrityksille, jotta ne lahjoittaisivat kasvonaamareita ja muita lääketieteellisinä suojavarusteina käytettäviä esineitä. Illinoisin terveys- ja sairaalaliitto esitti torstaina tämän vetoomuksen osavaltion 200 sairaalan auttamiseksi ja pyysi naamarien lahjoituksia rakennusyrityksiltä, hammaslääkäreiltä, eläinlääkäreiltä ja muilta ryhmiltä, joilla saattaa olla N95-naamareita. "Sairaalat ympäri osavaltiota ovat vaarassa saada loppua kriittisesti tarvittavista suojaavista lääkintätarvikkeista", sanoi yhdistyksen puheenjohtaja ja toimitusjohtaja A.J. Wilhelmi.</w:t>
      </w:r>
    </w:p>
    <w:p>
      <w:r>
        <w:rPr>
          <w:b/>
        </w:rPr>
        <w:t xml:space="preserve">Tulos</w:t>
      </w:r>
    </w:p>
    <w:p>
      <w:r>
        <w:t xml:space="preserve">Koska kasvonaamioista on pulaa, jotkut yhdysvaltalaiset lääkärit valmistavat omat kasvonaamionsa.</w:t>
      </w:r>
    </w:p>
    <w:p>
      <w:r>
        <w:rPr>
          <w:b/>
        </w:rPr>
        <w:t xml:space="preserve">Esimerkki 2.195</w:t>
      </w:r>
    </w:p>
    <w:p>
      <w:r>
        <w:t xml:space="preserve">Tuomioistuimen päätös on ristiriidassa monien tieteellisten lausuntojen kanssa, joiden mukaan ei ole riittävästi näyttöä matkapuhelinten käytön ja syöpäsairauksien kaltaisten sairauksien välisen yhteyden toteamiseksi. Joidenkin asiantuntijoiden mukaan Italian päätöstä ei pitäisi käyttää laajempien johtopäätösten tekemiseen aiheesta. "On oltava hyvin varovainen, ennen kuin teemme johtopäätöksiä matkapuhelimista ja aivokasvaimista", sanoi Malcolm Sperrin, brittiläisen Royal Berkshire Hospitalin lääketieteellisen fysiikan ja kliinisen tekniikan johtaja. Italialainen tapaus koski yrityksen johtaja Innocenzo Marcolinia, jolle kehittyi kasvain päänsä vasempaan laitaan sen jälkeen, kun hän oli käyttänyt matkapuhelinta 5-6 tuntia päivässä 12 vuoden ajan. Tavallisesti hän piti puhelinta vasemmassa kädessään ja teki muistiinpanoja oikealla kädellään. Marcolinille kehittyi kallohermoon vaikuttava niin sanottu neurinooma, joka ei ilmeisesti ollut syöpä, mutta vaati kuitenkin leikkauksen, joka vaikutti pahasti hänen elämänlaatuunsa. Hän haki aluksi rahallista korvausta Italian työntekijöiden korvausviranomaiselta INAIL:lta, joka hylkäsi hänen hakemuksensa, koska ei ollut todisteita siitä, että hänen sairautensa olisi johtunut hänen työstään. Myöhemmin Brescian tuomioistuin kuitenkin totesi, että matkapuhelinten ja langattomien puhelinten käytön ja kasvainten välillä oli syy-yhteys. Italian korkein oikeus hylkäsi INAIL:n 12. lokakuuta tekemän valituksen tästä päätöksestä, vaikka sen päätöksestä ilmoitettiin vasta perjantaina. Se totesi, että alemman oikeusasteen päätös oli perusteltu ja että väitteen tueksi esitetty tieteellinen näyttö oli luotettavaa. Marcolinin tilanne oli ollut "erilainen kuin normaali, ei-ammattimainen matkapuhelimen käyttö", se sanoi. Todisteet perustuivat tutkimuksiin, joita vuosina 2005-2009 teki ryhmä, jota johti syöpätautien erikoislääkäri Lennart Hardell Orebron yliopistollisesta sairaalasta Ruotsissa. Tuomioistuin totesi, että tutkimus oli riippumaton ja että "toisin kuin muutamat muut tutkimukset, sitä eivät rahoittaneet matkapuhelimia valmistavat yritykset".</w:t>
      </w:r>
    </w:p>
    <w:p>
      <w:r>
        <w:rPr>
          <w:b/>
        </w:rPr>
        <w:t xml:space="preserve">Tulos</w:t>
      </w:r>
    </w:p>
    <w:p>
      <w:r>
        <w:t xml:space="preserve">Italian tuomioistuimen päätös yhdistää matkapuhelimen käytön kasvaimeen.</w:t>
      </w:r>
    </w:p>
    <w:p>
      <w:r>
        <w:rPr>
          <w:b/>
        </w:rPr>
        <w:t xml:space="preserve">Esimerkki 2.196</w:t>
      </w:r>
    </w:p>
    <w:p>
      <w:r>
        <w:t xml:space="preserve">The Mail Tribune -lehti kertoo, että osavaltion metsä- ja ympäristöosastot pitävät ensi viikolla kokouksen Medfordissa, jossa on kirjattu 23 epäterveellistä ilmanlaatupäivää savun vuoksi tänä kesänä. Osavaltio pyytää palautetta säännöistä, jotka helpottaisivat valvottujen polttojen toteuttamista ja vähentäisivät näin suurten maastopalojen uhkaa. Poltoissa olisi edelleen noudatettava tiettyjä osavaltion ja liittovaltion ilmanlaatustandardeja. Kokouksia suunnitellaan myös Bendiin, Klamath Fallsiin, LaGrandeen ja Eugeneen - kaupunkeihin, joihin maastopalojen savu usein vaikuttaa. Osavaltion viranomaiset toivovat, että ehdotetut säännöt saadaan voimaan kevääseen 2019 mennessä. ___ Tiedot: Mail Tribune, http://www.mailtribune.com/.</w:t>
      </w:r>
    </w:p>
    <w:p>
      <w:r>
        <w:rPr>
          <w:b/>
        </w:rPr>
        <w:t xml:space="preserve">Tulos</w:t>
      </w:r>
    </w:p>
    <w:p>
      <w:r>
        <w:t xml:space="preserve">Oregon suunnittelee kokouksia ehdotetuista valvottuja polttoja koskevista säännöistä.</w:t>
      </w:r>
    </w:p>
    <w:p>
      <w:r>
        <w:rPr>
          <w:b/>
        </w:rPr>
        <w:t xml:space="preserve">Esimerkki 2.197</w:t>
      </w:r>
    </w:p>
    <w:p>
      <w:r>
        <w:t xml:space="preserve">- Turhautuminen potilaiden kanssa vietettyyn rajalliseen aikaan. - Kohtuuttoman paljon aikaa vaadittujen tietojen syöttämiseen. - Sivuvaikutukset, kuten korkea stressitaso. Potilas? Hän itse. Lääke? "Tein tutkimusta ja löysin suoran ensihoidon", sanoo Anderson-Elder Windsorista. Kesäkuussa hän liittyi tohtori Frank Morganin palvelukseen Balance Health in Greeleyssä, joka on hänen neljä vuotta sitten Greeleyssä perustamansa suoran perusterveydenhuollon klinikka. Hän sanoi, että hänen perhevastaanottonsa jättäminen UCHealth Medical Clinicissä Windsorissa seitsemän vuoden jälkeen ei ollut helppo päätös, mutta se oli hänelle oikea päätös. Monet lääkärit - kaikilta erikoisaloilta - jakavat Anderson-Elderin turhautumisen ja stressin, joka heille aiheutuu työskennellessään vakuutuspohjaisissa terveydenhuoltojärjestelmissä. Vuoden 2018 Medscape National Physician and Depression Report -raportissa 42 prosenttia perhelääkäreistä myönsi kärsivänsä burnoutista tai masennuksesta ja listasi "liian monet byrokraattiset tehtävät (kartoitus, paperityöt)" ja "liian monta työtuntia" johtaviksi tekijöiksi burnoutin taustalla. Vaikka suoraa perusterveydenhuoltoa on ollut olemassa jo jonkin aikaa, se on vasta nyt saamassa jalansijaa, kun sekä lääkärit harkitsevat siirtymistä toisenlaiseen hoitotapaan että potilaat ovat halukkaita niin sanotusti kokeilemaan sitä. Vuonna 2017 Yhdysvalloissa oli Colorado Independent -lehden mukaan yli 600 suoran ensihoidon klinikkaa, joista 10 prosenttia Coloradossa. Anderson-Elder sanoi tutkimuksessaan havainneensa, että Yhdysvalloissa toimivista 80 000 perhelääkäristä 1 000 on valinnut suoran ensihoidon reitin. SUORA PERUSTERVEYDENHUOLTO Mitä on suora perusterveydenhuolto? Ja miksi kiinnostus? Tärkein ero on ennen kaikkea se, että suora perusterveydenhuolto ei hyväksy vakuutuksia. Sen sijaan potilaat maksavat kuukausittaisen jäsenmaksun, joka sisältää rajoittamattomat käynnit, puhelut ja sähköpostiviestit sekä monia rutiinipalveluja ja pääsyn resepteihin ja laboratoriotutkimuksiin alennettuun hintaan. Lääkärille se merkitsee potilaiden kanssa vietettyä laatuaikaa, eikä hänellä ole enää aikaa täyttää paperitöitä sairausvakuutusyhtiöiden määräysten täyttämiseksi. Kuukausimaksun suuruus vaihtelee klinikkakohtaisesti. Balance Healthissa se on 99 dollaria aikuisille, 180 dollaria pariskunnille ja 30 dollaria lapsille. Suoraan perusterveydenhuoltoon ilmoittautuneita pyydetään allekirjoittamaan vuosisopimus, mutta he voivat vapautua siitä 30 päivän irtisanomisajalla, Anderson-Elder sanoi. "Haluamme olla potilaidemme saatavilla. Emme halua, että he menevät kiireelliseen hoitoon tai päivystykseen, jos heidän ei ole pakko", hän sanoi. Ja kyllä, siihen kuuluvat myös puhelut kello 3 aamulla, mutta jos asia voi odottaa aamuun, potilas otetaan mukaan sen päivän aikatauluun. Anderson-Elder ottaa tavallisesti vastaan kahdeksasta 17 potilasta päivässä riippuen siitä, onko meneillään flunssa- ja flunssakausi. Hän viettää heidän kanssaan niin paljon aikaa kuin on tarpeen. Edellisellä vastaanotollaan hän sai käyttää aikaa vain 15-20 minuuttia potilasta kohti. "Ihmiset huoltavat autojaan", hän sanoi. "Heidän pitäisi tehdä sama keholleen. Sinua pitäisi katsoa ja virittää." Vaikka useimmat ihmiset ajattelevat menevänsä lääkäriin vain silloin, kun he eivät voi hyvin tai tarvitsevat lääkärintarkastuksen työtä tai koulua varten, Anderson-Elder sanoi, että hän haluaa tavata potilaita myös silloin, kun he voivat hyvin, jotta hän voi tarkistaa heidän hyvinvointinsa ja puhua oikeasta ravitsemuksesta. "Usein potilaat luulevat olevansa terveitä, mutta sitten teemme tutkimuksen ja joskus löydämme jotain", hän sanoi. Anderson-Elderin mukaan suora perusterveydenhuolto toimii parhaiten, kun se yhdistetään korkean omavastuuosuuden omaavaan terveydenhuoltosuunnitelmaan, kun on kyse odottamattomista leikkauksista ja kroonisista sairauksista kärsivistä potilaista. Hän sanoi kuitenkin, että noin kolmasosalla hänen potilaistaan ei ole lainkaan sairausvakuutusta. Hän huomautti myös, että suoraa perusterveydenhuoltoa ei pidä sekoittaa concierge-lääketieteeseen, joka tarjoaa myös suoran yhteyden palveluntarjoajiin kiinteää maksua vastaan, mutta laskuttaa silti vakuutusyhtiöitä tarjotuista palveluista. Toinen keskeinen ero näiden kahden välillä on se, että suora perusterveydenhuolto mainitaan Affordable Care Act -laissa hyväksyttävänä vaihtoehtona saada sairaanhoitoa ilman vakuutusta, kun taas concierge-lääketiede ei ole, American Academy of Family Physicians -järjestön mukaan. Viime vuonna Coloradon kuvernööri John Hickenlooper allekirjoitti Coloradon HB17-1115:n, jossa säädetään, että suora perusterveydenhuolto voi toimia ilman vakuutusosaston sääntelyä. Windsorin republikaaniedustaja Perry Buck oli lakiehdotuksen ensisijainen tukija. Balance Healthin potilaat voivat myös hyödyntää muita terveellisen elämän palveluita lisämaksusta. Tohtori Dana Morgan, perhelääkäri, on erikoistunut bioidenttiseen hormonikorvaushoitoon. Balance Healthissa on myös pieni kuntosali, jossa on valmentajia ja kursseja. Tarjolla on myös hyvinvointivalmennusta. Vaikka Windsorissa sijaitsevan vastaanoton jättäminen oli vaikea päätös, se on ollut hänelle oikea resepti, hän sanoi. "En enää vie paperitöitä kotiin", hän sanoi. "Olen onnellisempi ja vähemmän stressaantunut." ___ Tiedot ovat peräisin: Greeleyn Tribune, http://greeleytribune.com.</w:t>
      </w:r>
    </w:p>
    <w:p>
      <w:r>
        <w:rPr>
          <w:b/>
        </w:rPr>
        <w:t xml:space="preserve">Tulos</w:t>
      </w:r>
    </w:p>
    <w:p>
      <w:r>
        <w:t xml:space="preserve">Windsorin lääkäri liittyy suoran perusterveydenhuollon liikkeeseen.</w:t>
      </w:r>
    </w:p>
    <w:p>
      <w:r>
        <w:rPr>
          <w:b/>
        </w:rPr>
        <w:t xml:space="preserve">Esimerkki 2.198</w:t>
      </w:r>
    </w:p>
    <w:p>
      <w:r>
        <w:t xml:space="preserve">Tanskalaisen biotekniikkayritys Santaris Pharman valmistama yhdiste toimii estämällä tai "hiljentämällä" mikroRNA:t - pienet RNA-juosteet eli ribonukleiinihapon säikeet, jotka auttavat muuttamaan geenejä proteiineiksi. Uraauurtava tutkimus on ensimmäinen osoitus mikroRNA:n hiljentämisestä kädellisillä ja tekniikan varhainen hyväksyntä. Nyt suunnitellaan vaiheen I turvallisuuskokeita ihmisillä. Toisin kuin muut RNA-interferenssin alalla kuumasti tavoitellut lääkkeet, uusi molekyyli, joka tunnetaan nimellä Locked Nucleic Acid (LNA), voidaan antaa yksinkertaisena injektiona sen sijaan, että se annosteltaisiin suoraan kudokseen, johon se vaikuttaa. "LNA on mielestämme täydellinen keino hiljentämiseen", Santaris-yhtiön toimitusjohtaja Keith McCullagh kertoi toimittajille. Santaris-yhtiön ja Kööpenhaminan yliopiston tutkijat alensivat afrikkalaisten vihreiden apinoiden kokonaiskolesterolia jopa 30 prosenttia ilman haittavaikutuksia kohdistamalla mikro-RNA:ta, joka liittyy kolesteroliaineenvaihduntaan osallistuviin maksan geeneihin. Tulokset julkaistiin Nature-lehdessä yhdessä muiden koeputkitutkimusten kanssa, jotka osoittavat, että LNA estää tehokkaasti C-hepatiittiviruksen tuotantoa ihmisen maksasoluissa. Santaris aikoo testata ensimmäisiä LNA-yhdisteitään ihmisillä tämän vuoden puoliväliin mennessä, mutta kestää vähintään viisi vuotta ennen kuin jokin lääke on valmis hyväksyttäväksi. Vaikka kolesterolivaikutus on mielenkiintoinen, McCullaghin mukaan lupaavin mahdollisuus on itse asiassa LNA:n käyttäminen hepatiitti C:n hoidossa, joka on huonosti hoidettu virustauti ja joka voi aiheuttaa vakavia maksavaurioita. Tulevaisuudessa LNA:lla voisi olla merkitystä myös muissa tartuntataudeissa sekä syövässä ja autoimmuunisairauksissa, sillä mikroRNA:t säätelevät monia sairauksiin liittyviä geenejä. "Tulevaisuuden lääkekehityksessä on suuria mahdollisuuksia sekä maksasairauksien että muiden sairaustyyppien hoitoon, ja Euroopalla on mahdollisuudet päästä USA:n tasolle tällä alalla", totesi Mike Gait Cambridgessa sijaitsevasta MRC:n molekyylibiologian laboratoriosta. Tähän asti yhdysvaltalaiset yritykset, kuten Alnylam Pharmaceuticals Inc ja Sirna Therapeutics - jonka Merck &amp; Co Inc osti 1,1 miljardilla dollarilla lokakuussa 2006 - ovat johtaneet RNA-interferenssin alaa. Santaris allekirjoitti viime vuonna GlaxoSmithKline Plc:n kanssa sopimuksen, joka voi tuoda sille yli 700 miljoonaa dollaria ja antaa Euroopan suurimmalle lääketehtaalle oikeuden kehittää tiettyjä tuotteita viruslääkkeiksi. Kyseinen liittouma ei sisältänyt uutta teknologiaa, mutta McCullaghin mukaan Santaris voisi mahdollisesti jatkaa Glaxon sopimusta. Santaris Pharman mahdollista listautumista käsittelevän jutun löydät osoitteesta</w:t>
      </w:r>
    </w:p>
    <w:p>
      <w:r>
        <w:rPr>
          <w:b/>
        </w:rPr>
        <w:t xml:space="preserve">Tulos</w:t>
      </w:r>
    </w:p>
    <w:p>
      <w:r>
        <w:t xml:space="preserve">"Uudenlainen geenien "hiljentämiseen" tarkoitettu lääke toimii apinoilla."</w:t>
      </w:r>
    </w:p>
    <w:p>
      <w:r>
        <w:rPr>
          <w:b/>
        </w:rPr>
        <w:t xml:space="preserve">Esimerkki 2.199</w:t>
      </w:r>
    </w:p>
    <w:p>
      <w:r>
        <w:t xml:space="preserve">Bosnian pääkaupungissa Sarajevossa pidetyn kokouksen jälkeen antamassaan julkilausumassa he kehottivat Balkanin hallituksia pysäyttämään vesipatojen rakentamisen. "Haluamme, että kaikki näkevät, että se on huono ja väärä asia ja että tuhoamme luonnonkauneutemme", sanoi Irma Popovic Dujmovic World Wide Fund for Nature Adria -ryhmästä, joka oli yksi Sarajevon kokouksen järjestäjistä. Huolta on herättänyt se, että pieniä laitoksia rakennetaan voiton tavoittelemiseksi ottamatta huomioon paikallisyhteisöä ja paikallisia ekosysteemejä. "Luonto häviää, ja paikalliset ihmiset häviävät", Dujmovic sanoi. Pelkästään Bosniassa on kokouksen osanottajien mukaan suunnitteilla 300 padon rakentaminen 244 jokeen. Alueella suunnitellaan lähivuosina noin 2 700 vesivoimalaitosta. Myös EuroNatur- ja Riverwatch-ryhmät totesivat torstaina raportissaan, että pienet vesivoimalaitokset aiheuttavat "valtavaa painetta" jokiin kaikkialla Euroopassa. Nykyisten 21 387 vesivoimalaitoksen lisäksi on suunnitteilla 8 779 uutta, pääasiassa Alpeille ja Balkanille. Raportin mukaan tämä lisääntyminen voi tuhota aiemmin koskemattomia jokia erityisesti Balkanilla. Viha kristallinkirkkaiden jokien muuttumisesta rakennuspaikoiksi on ruokkinut kansalaisliikkeitä kaikkialla Balkanilla. Pienten kylien asukkaat ovat järjestäneet mielenosoituksia ja pyrkineet pysäyttämään työt. Keskibosnialaisessa Merdanin kylässä asukkaat sanoivat, että Lasva-joen varrelle rakenteilla oleva pieni vesivoimalaitos on aiheuttanut ongelmia vedensaannissa ja vaurioittanut teitä. "Ennen se oli rauhallinen joki", sanoi kyläläinen Mehrudin Halilovic. "Vastustan täysin tämän voimalan rakentamista." Balkanin maat ovat jäljessä muusta Euroopasta ympäristönormien osalta. Myös monet alueen joet ovat pahasti saastuneet tehtaiden jätteistä tai tukkeutuneet jokirannoista huuhtoutuneista roskista. Martin Skalsky tšekkiläisestä ARNIKA-ryhmästä sanoi Sarajevossa, että Balkanin luonnon säilyttäminen on tärkeää, koska Euroopassa ei ole montaa muuta aluetta, jotka ovat yhtä koskemattomia ja asuttamattomia. "Jos rakennatte satoja tai tuhansia pieniä vesivoimalaitoksia jokiinne, voitte menettää kaiken muutamassa vuodessa", hän sanoi. "Se on siis todella vaarallista."</w:t>
      </w:r>
    </w:p>
    <w:p>
      <w:r>
        <w:rPr>
          <w:b/>
        </w:rPr>
        <w:t xml:space="preserve">Tulos</w:t>
      </w:r>
    </w:p>
    <w:p>
      <w:r>
        <w:t xml:space="preserve">Aktivistit varoittavat Balkanin jokien olevan vaarassa vesivoimalaitosten vuoksi.</w:t>
      </w:r>
    </w:p>
    <w:p>
      <w:r>
        <w:rPr>
          <w:b/>
        </w:rPr>
        <w:t xml:space="preserve">Esimerkki 2.200</w:t>
      </w:r>
    </w:p>
    <w:p>
      <w:r>
        <w:t xml:space="preserve">Viranomaiset jatkoivat paraatia, vaikka kaupungin terveysvirasto oli lannistanut heitä jatkuvasti leviävästä viruksesta. 72 tunnin kuluessa paraatista kaikki Philadelphian sairaalasängyt olivat täynnä flunssapotilaita. Kuuden viikon kuluessa yli 12 000 ihmistä kuoli - kuolema joka viides minuutti - ja 20 000 kuoli kuuden kuukauden kuluessa. Inhimillisestä uhriluvusta huolimatta kaupungissa ei ole ollut mitään muistomerkkiä tai julkista muistotilaisuutta influenssan uhreille. Kunnes nyt. Mutter-museo, joka tunnetaan purkkiin säilöttyjen elinten, epämuodostuneiden luurankojen ja lääketieteellisten sairauksien vahakappaleiden kokoelmastaan, avaa uuden pysyvän näyttelyn vuosien 1918-1919 influenssapandemiasta Philadelphiassa. "Spit Spreads Death" (Sylki levittää kuolemaa) avautuu 17. lokakuuta, ja se sisältää pandemiaa kartoittavia interaktiivisia laitteita, esineitä, kuvia ja henkilökohtaisia tarinoita. "Jotkut historioitsijat kutsuvat sitä edelleen unohdetuksi pandemiaksi, koska kuinka moni amerikkalainen on tietoinen siitä tänä päivänä?" museon johtaja Robert Hicks sanoi. Näyttely on saanut nimensä terveysviraston kylteistä, joita ilmestyi ympäri kaupunkia pandemian levitessä. Näyttelyn avajaisia ennen museo järjestää lauantaina paraatin samalla tieosuudella, jolla surullisesti päättynyt Liberty Loan Parade järjestettiin. Eräänlaisena liikuttavana muistomerkkinä kulkueeseen osallistuu noin 500 yleisön jäsentä, jotka kunnioittavat pandemian uhreja, neljä valaistua vaunua ja Grammy-palkitun kuoron "The Crossing" esittämä alkuperäinen musiikkikappale. "Paraati on muuttunut mielenkiintoiseksi muistotilaisuudeksi", sanoi Matt Adams, paraatin järjestävän Blast Theory -taiteilijaryhmän toinen perustaja. Kuka tahansa voi ilmoittautua osallistujaksi ja valita todellisen influenssan uhrin nimen, jota kunnioittaa marssin aikana. Marssijat saavat kyltin, jossa on heidän valitsemansa henkilön nimi, ja he kulkevat paraatireittiä pitkin valaistujen veistosten reunustamina. Kaupungin kansanterveysyhteisön jäseniä on kehotettu osallistumaan. "Tässä on kyse siitä, että muistamme, mitä riskejä kansanterveydellä on, koska se on ratkaiseva keino pysyä turvassa tänä päivänä", hän sanoi. Influenssaan kuoli sodan aikana enemmän yhdysvaltalaisia sotilaita kuin taisteluihin Euroopassa. Sitä kutsuttiin tuolloin espanjantaudiksi, koska Espanja oli konfliktin aikana puolueeton eikä sillä ollut rajoituksia lehdistölle, joten se saattoi raportoida taudinpurkauksesta vapaasti, sanoi museon erityishankkeiden johtaja Nancy Hill. Suuressa osassa Yhdysvaltoja suuri yleisö ei saanut tietoa viruksesta, koska uutisia ja epäisänmaallisina pidettyjä puheita rajoitettiin. Puhuminen influenssaan kuolleista sotilaista kuului tähän kategoriaan. Noin 500 miljoonaa ihmistä eli kolmannes maailman väestöstä sai virustartunnan. Arviolta 20-50 miljoonaa kuoli ympäri maailmaa, ja Yhdysvalloissa kuoli noin 675 000 ihmistä influenssaan liittyen. Joukot, jotka liikkuivat ympäri maailmaa ahtaissa laivoissa ja junissa, auttoivat tappavan viruksen leviämistä sodan pitkittyessä. Näyttelyssä on interaktiivisia toimintoja, joiden avulla ihmiset voivat tutkia omaa asuinaluettaan ja nähdä, miten influenssa iski heidän kadulleen ja jopa omaan kotiinsa. Yksi koskettavimmista esineistä on valikoima Naomi Whitehead Ellis Ford -nimisen naisen ystävilleen ja perheelleen ostamia joululahjoja, jotka on varustettu käsin kirjoitetuilla henkilökohtaisilla viesteillä vastaanottajille. Niitä ei kuitenkaan koskaan jaettu, koska nainen menehtyi flunssaan 21. lokakuuta. Hicks toivoo, että kävijät saavat käsityksen pandemian laajuudesta ja näkevät, miten kaupunki auttoi toisiaan ja kehotti olemaan valppaana - hankkimaan rokotteita, toteuttamaan tervejärkisiä terveydenhuoltotoimenpiteitä ja pysymään ajan tasalla. Museo järjesti jopa terveystapahtuman Etelä-Philadelphian kaupunginosassa, jossa tarjottiin kaikkea influenssarokotteista Narcan-koulutukseen. "Yhdysvalloissa on liian helppoa unohtaa", Hicks sanoi. "Kolera, lavantauti ja lavantauti eivät nykyään merkitse mitään useimmille amerikkalaisille, mutta presidentti Lincolnin poika kuoli lavantautiin. Nämä taudit olivat arkipäivää aina ylhäisistä ja mahtavista niihin, joiden nimiä ei muisteta. Se, että tuhkarokko on palannut, on hyvä muistutus: Nämä taudit eivät katoa."</w:t>
      </w:r>
    </w:p>
    <w:p>
      <w:r>
        <w:rPr>
          <w:b/>
        </w:rPr>
        <w:t xml:space="preserve">Tulos</w:t>
      </w:r>
    </w:p>
    <w:p>
      <w:r>
        <w:t xml:space="preserve">Paraatista pandemiaan: Museo tarkastelee vuoden 1918 tappavaa influenssaa.</w:t>
      </w:r>
    </w:p>
    <w:p>
      <w:r>
        <w:rPr>
          <w:b/>
        </w:rPr>
        <w:t xml:space="preserve">Esimerkki 2.201</w:t>
      </w:r>
    </w:p>
    <w:p>
      <w:r>
        <w:t xml:space="preserve">"Rakastan vain syöttämistä", sanoo Rosenfield, joka on Grafton High Schoolin fuksi. "Haluan olla valioliigan syöttäjä." Lääkärit kertoivat hänelle, että hän tarvitsi Tommy John -leikkauksen, jonka toipumisaika on yleensä 12-18 kuukautta. Hänen vanhempansa tutkivat nivelsiteiden korjausta rekonstruktion sijaan, mikä voisi lyhentää toipumisajan puoleen. He päätyivät Birminghamissa sijaitsevaan kuuluisaan Andrews Sports Medicine &amp; Orthopaedic Centeriin, jossa muun muassa Roger Clemens, Michael Jordan, Drew Brees ja John Cena ovat saaneet hoitoa. Tommy John -leikkauksia on tehty täällä syöttäjille John Smoltzille, David Wellsille ja Kerry Woodille. Kenellekään edellä mainituista supertähdistä ei kuitenkaan ole tehty leikkausta, jota Rosenfield harkitsee. Sitä, joka tunnetaan kömpelöllä virallisella nimellä - Ulnar Collateral Ligament Repair with Internal Brace - voitaisiin kutsua "Tommy John lite" -menetelmäksi. "Onko tämä läpimurto? Kyllä", sanoo Glenn Fleisig, American Sports Medicine Instituten tutkimusjohtaja. "Se on suuri asia, koska tähän asti Tommy John -leikkaus oli ainoa vaihtoehto. Joko tehtiin iso leikkaus tai elettiin tilanteen kanssa. Tämä tarjoaa keskitason kompromissiratkaisun." Rosenfieldille, joka on pelannut vain kuusi sisävuoroa kahtena viime kautena käsivammojen takia, ensi kauden pelaaminen voisi olla todellisuutta. "Kun olen kukkulalla, minusta tuntuu, että siellä minun pitäisi olla", hän sanoo. 'Yhtäkkiä käteni oli vain kuollut' 13. kesäkuuta 2015 oli Rosenfieldin bar mitzvah -päivä. Se oli myös päivä, jolloin hän heitti New England Storm -joukkueen AAU New England -mestaruuteen. Vanhempiensa tietämättä hän puki puvun tummansinisen pukunsa alle, luki Toorasta ja poistui sitten äkkiä juhlista. Hänen setänsä vei hänet pallokentälle, ja hän vaihtoi vaatteet autossa. "Valmentajani kertoi, että hän uskoi minun olevan todella hermostunut, joten hän sanoi, että riippuen siitä, miltä näytän, hän päättäisi, syöttäisikö hän minut", Rosenfield kertoo. Entinen Storm-manageri Keith Lyon muistaa päivän hyvin. "Aika oli tiukassa, mutta näin, miten hän kokosi itsensä. Hän oli normaali Sammy, valmiina aloittamaan, täysillä mukana, ja me voitimme." Rosenfield pelasi täydellisen ottelun, sai pelipallon ja raahasi sitten joukkueensa takaisin vastaanottoon. Ei mennyt kauan, kun loukkaantumiset alkoivat tulla. Eteenpäin maaliskuuhun 2016. Kuultuaan popin olkapäässään heittäessään bullpen-harjoitusta, Rosenfieldillä todettiin murtunut kasvulevy. Sammy Rosenfield ei pystynyt heittämään yliotteisesti harjoituksissa maaliskuun lopulla, vaan käänsi pallon takaisin valmentajalleen aliotteisesti. Sammy Rosenfield ei pystynyt heittämään yli käden harjoituksissa maaliskuun lopulla, flippasi pallon takaisin valmentajalleen alhaalta käsin. "Yhtäkkiä käteni oli aivan kuollut", hän sanoo. Ortopedi määräsi lepoa ja kuntoutusta 12 viikon ajan. Rosenfield palasi kesäkuun alussa pelaamaan ykköspesistä. Joulukuussa Rosenfield pelasi koripalloa juniorijoukkueessa, kun hän kurottautui hakemaan irtopalloa. "Käsi meni poikki", hän sanoo. Eräs lääkäri sanoi, että hän voisi palata kuuden viikon kuluttua. Mutta hänen uuden baseball-joukkueensa, New England Ruffnecksin (college development program) ortopedi havaitsi lääkärintarkastuksessa osittain revenneen kyynärnavan sivusiteen ja pyysi toista mielipidettä. Lääkärin avausrepliikki oli hyytävä. "Ensimmäinen asia, jonka hän sanoi Sammylle, oli: 'Oletko hyvä lyöjä? " muisteli Sammyn isä Todd Rosenfield. Sammylle kerrottiin, että hän tarvitsi Tommy John -leikkauksen, mutta hän oli liian nuori siihen, koska hänen kasvulevynsä olivat vasta kehittymässä. Sammy itki koko kotimatkan. He kokeilivat PRP-injektiota (platelet-rich plasma). Se ei auttanut. Niinpä he lähettivät hänen magneettikuvansa ortopedi Jeffrey Dugasille Alabamaan. Dugasin mentori on tohtori James Andrews, joka on tunnettu nimi ammattiurheilijoiden keskuudessa. Dugas suoritti ensimmäisen UCL-korjauksensa elokuussa 2013 paikalliselle lukiolaiselle syöttäjälle, joka pelasi menestyksekkäästi yliopistossa. Dugas on suorittanut arviolta 150 leikkausta 400:sta koko maassa tehdystä leikkauksesta. Tämän suhteellisen uuden leikkauksen onnistumisaste on tähän mennessä ollut 100 prosenttia. American Journal of Sports Medicine -lehden mukaan Tommy John -leikkauksen onnistumisaste on lähes 85 prosenttia. Suurempi ongelma on kyynärpäävammojen hälyttävä määrä baseballissa. American Journal of Sports Medicine -lehden mukaan joka neljännelle major league -kenttäpelaajalle on jo tehty Tommy John -leikkaus. Journal of Shoulder and Elbow Surgery -lehdessä julkaistun tutkimuksen mukaan Tommy John -leikkausten määrä kasvoi 343 prosenttia vuosina 2003-2014, ja kasvu oli suurinta 15-19-vuotiaiden ikäryhmässä. Toinen ongelma on se, että yli puolet lukiolaisurheilijoista (51 prosenttia) uskoo virheellisesti, "että Tommy John -leikkaus olisi suoritettava pelaajille, joilla ei ole kyynärpäävammaa, suorituskyvyn parantamiseksi", Phys Sportsmed -lehden mukaan. Rosenfield kävelee kohti tutkimushuonetta Andrewsin urheilulääketieteen ja ortopedian keskuksessa Birminghamissa, Alasissa. Rosenfield kävelee kohti tutkimushuonetta Andrews Sports Medicine and Orthopaedic Centerissä Birminghamissa, Alassa. Lapset heittävät nykyään kovempaa ja heidät värvätään nuorempina matkajoukkueisiin ja esittelytapahtumiin, joissa kykyjenetsijät parveilevat. Tutkija Fleisig auttoi Pitch Smartia, Major League Baseballin ja USA Baseballin yhteistä koulutushanketta, muuttamaan syöttöjen lukumäärän sisävuorojen sijaan syöttökerroiksi. Hänen mukaansa Rosenfieldin tilanne on hieman erilainen. "Sammy ei loukkaantunut liikakäytön takia, mutta hän käy läpi samaa prosessia", hän sanoi. Hänen valmentajansa noudatti aina tiukkoja syöttölukuja, ja hänen vanhempansa kieltäytyivät antamasta Sammyn pelata kentällä välikaudella. Hänen vanhempansa eivät painosta poikaansa pääsarjaan. "Haluan vain, että sinulla on hauskaa ja pääset Amherstiin tai Williamsiin", Todd Rosenfield sanoo pojalleen odotushuoneessa. Hänen äitinsä Amy lisäsi: "Luulen, että olemme painostaneet häntä siinä, että haluamme hänen olevan paras mahdollinen." Kuinka hyvä tämä poika on? "Hän on niin nuori ja raakile, mutta hänellä on varmasti paljon potentiaalia, kun otetaan huomioon, miten iso hän on ikäisekseen ja miten löysää hänen toimintansa oli", sanoo Matt Blake, joka opetti Sammya ennen kuin hänet palkattiin Cleveland Indiansin ala-asteen syöttökouluttajaksi. Rosenfieldin matka Alabamaan huhtikuun alussa alkaa pahaenteisesti. Pesäpallon kokoisia rakeita ja tornadovaroituksia on annettu. Kun Dugas astuu tutkimushuoneeseen, hän ilmoittaa Sammylle, että 90-100 prosentin todennäköisyydellä hän voi tehdä UCL-korjauksen rekonstruktion sijaan. Hän selittää, että leikkaus ei sovi kaikille - nivelside ei voi olla hiertynyt liikakäytöstä - mutta lopullinen päätös on tehtävä leikkaussalissa. Sammy ei halua Tommy John -leikkausta; hän ei halua jänteensiirrettä, joka otetaan hänen jalastaan tai ruumiista. "Uskallanko minä tehdä tämän sinun takiasi?" Dugas kysyy itseltään. "Ehdottomasti. Tiedänkö, miltä se näyttää kymmenen vuoden kuluttua? En tiedä, kukaan ei tiedä. Sen perusteella, mitä olemme nähneet, tämä näyttää hyvältä." Kahdelle valioliigakenttäpelaajalle on jo tehty ensisijainen korjausleikkaus, jonka suoritti St. Louis Cardinalsin ortopedian ylilääkäri George Paletta - Cardinalsin entiselle vaihtopelaajalle Seth Manessille, joka pelaa nykyään Royalsissa, ja Mitch Harrisille, joka pelaa tällä hetkellä Cardinalsin Triple A -joukkueessa Memphisissä. Istuessaan tutkimushuoneessa urheilutähtien signeerattujen valokuvien ja peliasujen ympäröimänä Dugas aistii Rosenfieldin halun palata mahdollisimman pian. "Paraneminen kestää 6-8 viikkoa, etkä ole biologinen ori, joka paranee nopeammin kuin kaikki muut koskaan syntyneet ihmiset", Dugas sanoo. "Sinulla ei ole vapautta keksiä Rosenfieldin protokollaa. Tehkää niin kuin me käskemme. Sovittu?" "Sovittu", Rosenfield sanoo. Sammyn kyynärpäähän jää arpi, mutta ei kipua parin päivän kuluttua, Dugas sanoo. "Voit aina ottaa tatuoinnin sen päälle", lääkäri lisää hymyillen. Perusheittoharjoitukset voidaan aloittaa yhdeksän viikkoa myöhemmin, ja paluu on mahdollista 6-8 kuukauden kuluttua. Leikkausta edeltävänä iltana Rosenfield kuitenkin heittelee ja kääntelee. "Hän tavallaan sammui. Hänellä oli todella vaikeaa viime yönä", Rosenfieldin isä sanoo. Huhtikuun 6. päivänä tehtävä leikkaus kestää vain 29 minuuttia. Kymmenessä minuutissa Dugas on tarkastanut nivelsiteen ja todennut sen olevan hyvässä kunnossa. Kyynärpäästä oli irronnut pieni luunpätkä ja sen mukana pieni pala nivelsidettä. Dugas poraa kaksi pientä reikää, napauttaa kirurgisella vasaralla kymmenkunta kertaa, jotta kaksi muovista ankkuria asettuu luuhun, ja kiinnittää nivelsiteen uudelleen kollageeniin kastetulla teipillä, joka on ommelluainetta. "Nyt ompelen sen kiinni, jotta se ei tuulessa pyyhkäise hieman", Dugas sanoo ja tarkistaa Rosenfieldin liikelaajuuden. "Soita isälle", Dugas sanoo, "ettei hän saa sydänkohtausta odottaessaan." Verta on vähän ja draamaa ei ole lainkaan. Koko prosessi vaikuttaa yhtä rutiininomaiselta kuin öljynvaihto. "Helppo nakki", Dugas sanoo ja taputtaa nyrkkiä poistuessaan huoneesta. Rosenfield herää toipumishuoneessa levottomana mutta iloisena, imeskelee jääpaloja ja torkahtaa sitten ennen kuin ne sulavat. Dugas on jo käynyt kertomassa hänelle hyvät uutiset. "Tuo on hieno vamma, koska meidän ei tarvitse arvailla sen pituutta, vaan se vain pistetään takaisin siitä, mistä se tuli." Hän jatkaa. Ja se tekee tästä operaatiosta niin hyvän. Se vain laitetaan takaisin sinne, mihin Jumala sen loi", Dugas sanoo. Rosenfield on helpottunut. Hän ei muista leikkauksesta mitään ja haluaa nähdä kuvat. Kuten kaikki muutkin 14-vuotiaat, hän haluaa puhelimensa heti takaisin. Hän halaa vanhempiaan ja kertoo hoitajalle olevansa valmis lähtemään kotiin. "Tuntuu siltä, että kun menen koulun tansseihin ja olen sen jälkeen ulkona kavereiden kanssa, olen aivan kuollut väsymykseen. Mutta samalla halusin nousta ylös ja nähdä teidät", hän sanoo. Aiemmin tänä keväänä hän osallistui yliopistojoukkueensa harjoituksiin. Hän tyytyi flippailemaan palloa alhaalla kädellä takaisin valmentajalle lyömällä fungoja. Hän sanoi, ettei hänellä ollut kipuja, mutta hän näytti selvästi loukkaantuneelta. "Haluan kertoa tarinani, koska toivon, että tämä voi auttaa muita lapsia", hän sanoo. ___ Verkossa: http://bit.ly/2qz55kf ___ Tiedot: The Boston Globe, http://www.bostonglobe.com.</w:t>
      </w:r>
    </w:p>
    <w:p>
      <w:r>
        <w:rPr>
          <w:b/>
        </w:rPr>
        <w:t xml:space="preserve">Tulos</w:t>
      </w:r>
    </w:p>
    <w:p>
      <w:r>
        <w:t xml:space="preserve">Teini-ikäinen baseball-pelaaja löytää vaihtoehdon Tommy John -leikkaukselle.</w:t>
      </w:r>
    </w:p>
    <w:p>
      <w:r>
        <w:rPr>
          <w:b/>
        </w:rPr>
        <w:t xml:space="preserve">Esimerkki 2.202</w:t>
      </w:r>
    </w:p>
    <w:p>
      <w:r>
        <w:t xml:space="preserve">Reuters kertoi tiistaina, että lääkevalmistajat, kuten Pfizer Inc (PFE.N), GlaxoSmithKline PLC (GSK.L) ja Sanofi SA (SASY.PA), suunnittelevat korottavansa yli 200 lääkkeen hintoja Yhdysvalloissa 1. tammikuuta. Lähes kaikki hinnankorotukset ovat alle 10 % ja hinnankorotusten mediaani on 3 Axis -lehden mukaan noin 5 %. Lisää alkuvuoden hinnankorotuksia voidaan vielä ilmoittaa. Yhdysvaltain reseptilääkkeiden hintojen nousun odotetaan olevan jälleen keskeinen kysymys presidentinvaaleissa. Presidentti Donald Trump, joka teki niiden alentamisesta vuoden 2016 kampanjansa keskeisen lupauksen, pyrkii uudelleen vaaleihin vuonna 2020. Monet merkkilääkkeiden valmistajat ovat sitoutuneet poliitikkojen ja potilaiden painostuksesta pitämään Yhdysvaltain listahintojen korotukset alle 10 prosentissa vuodessa. Yhdysvalloissa, jossa lääkkeiden hinnoittelu jätetään markkinakilpailun varaan, hinnat ovat korkeammat kuin muissa maissa, joissa hallitukset valvovat kustannuksia suoraan tai epäsuorasti, mikä tekee Yhdysvalloista maailman tuottavimmat markkinat valmistajille. Lääkevalmistajat neuvottelevat usein alennuksia listahinnoistaan vastineeksi siitä, että terveydenhuollon maksajat kohtelevat heitä edullisesti. Tämän seurauksena sairausvakuutusyhtiöt ja potilaat maksavat harvoin lääkkeen täyden listahinnan. Bristol-Myers ilmoitti lausunnossaan, että se ei nosta lääkkeidensä listahintoja yli 6 prosenttia tänä vuonna. Lääkevalmistaja nosti keskiviikkona 10 lääkkeen hintaa, mukaan lukien 1,5 prosentin hinnankorotukset syöpäimmunoterapioille Opdivo ja Yervoy sekä 6 prosentin korotus verenohennuslääkkeelle Eliquis, jotka kaikki tuovat vuosittain miljardien dollarien tulot. Se nosti myös Celgenen multippeli myelooma -lippulaivalääkkeen Revlimidin hintaa 6 prosenttia. Bristol osti kilpailevan Celgenen 74 miljardin dollarin kaupalla viime vuonna. Gilead nosti yli 15 lääkkeen hintoja, mukaan lukien hiv-lääkkeet Biktarvy ja Truvada, alle 5 prosenttia, 3 Axis kertoo. Biogenin hinnankorotukset sisälsivät 3 Axis -lehden mukaan 6 prosentin hinnankorotuksen multippeliskleroosilääke Tecfideraan. Gileadia ja Biogenia ei tavoitettu välittömästi kommentointia varten. 3 Axis neuvoo apteekkialan ryhmiä Yhdysvaltojen lääkkeiden toimitusketjun tehottomuuden tunnistamisessa ja on konsultoinut hedge-rahastomiljardööri John Arnoldia, joka on merkittävä lääkkeiden korkeiden hintojen kriitikko.</w:t>
      </w:r>
    </w:p>
    <w:p>
      <w:r>
        <w:rPr>
          <w:b/>
        </w:rPr>
        <w:t xml:space="preserve">Tulos</w:t>
      </w:r>
    </w:p>
    <w:p>
      <w:r>
        <w:t xml:space="preserve">Anti-inflammatorinen ruokavalio voi vähentää naisten luukadon riskiä</w:t>
      </w:r>
    </w:p>
    <w:p>
      <w:r>
        <w:rPr>
          <w:b/>
        </w:rPr>
        <w:t xml:space="preserve">Esimerkki 2.203</w:t>
      </w:r>
    </w:p>
    <w:p>
      <w:r>
        <w:t xml:space="preserve">Puhuessaan täpötäydelle auditoriolle eräs professori kertoi, kuinka hän upotti 21 miljoonan dollarin yrityksen. Toinen muisteli reputtaneensa yliopiston tilastokurssilla. Eräs valmistunut kertoi aiemmista kamppailuistaan huumeriippuvuuden kanssa. Jokainen tarina vahvisti samaa viestiä: Jopa menestyneet ihmiset epäonnistuvat joskus. "Epäonnistuminen on normaalia. Se on terveellistä. Ja uskon, että tämän paneelin jäsenet väittäisivät, että se on itse asiassa mullistavaa", Bentleyn neuvontakeskuksen johtaja Peter Forkner sanoi opiskelijoille. "Jos et ole epäonnistunut, se tarkoittaa luultavasti sitä, ettet ota tarpeeksi riskejä." Bostonin lähellä sijaitseva yksityinen kauppakorkeakoulu Bentley liittyy kasvavaan joukkoon yhdysvaltalaisia korkeakouluja, jotka yrittävät lievittää opiskelijoiden epäonnistumiseen liittyviä pelkoja ja opettaa heitä selviytymään niistä. Monilla kampuksilla tällä pyritään torjumaan stressin, masennuksen ja muiden ongelmien yleistymistä, josta on syytetty nuorempien sukupolvien heikentynyttä sietokykyä tai sisukkuutta. Eri puolilla maata kampusten mielenterveysviranomaiset raportoivat, että nykypäivän opiskelijoilla näyttää olevan vaikeampi palautua vastoinkäymisistä. Neuvontakeskusten kysyntä on kasvanut, ja usein kysyntä tulee opiskelijoilta, jotka ovat ylirasittuneita jokapäiväisestä stressistä. Professorit ovat ilmaisseet huolensa opiskelijoiden hauraudesta huonojen arvosanojen saamisen suhteen. "Ahdistus lisääntyy hullun lailla", sanoo Nance Roy, psykologi, joka työskentelee korkeakoulujen kanssa voittoa tavoittelemattoman mielenterveysryhmän Jed Foundationin kautta. "Monille opiskelijoille se on ensimmäinen kerta, kun he liikkuvat itsenäisesti poissa kotoa, ja jos heillä ei myöskään ole elämän perustaitoja, se on tavallaan täydellinen myrsky." Korkeakoulut ovat reagoineet tähän tilanteeseen erilaisilla ohjelmilla, joiden tarkoituksena on lisätä opiskelijoiden sietokykyä ja auttaa heitä hankkimaan elämäntaitoja. Kalifornian yliopisto Los Angelesissa tarjoaa "grit-valmennusta". Minnesotan yliopisto järjesti äskettäin "resilienssi-resurssimessut". Kymmenissä kouluissa järjestetään nykyään "Aikuistuminen 101" -työpajoja, joissa käsitellään aiheita taloudesta romantiikkaan. Osana tätä työtä yhä useammat koulut pyrkivät myös normalisoimaan epäonnistumisen ja luomaan ympäristön, jossa oppilaat voivat ottaa riskejä ja oppia takaiskuista. Stanfordin yliopisto rohkaisee opiskelijoitaan juhlistamaan epäonnistumisiaan laulujen, runojen ja muiden luovien keinojen avulla vuosittaisessa tapahtumassa nimeltä "Stanford, I Screwed Up!". "Smith College Massachusettsissa ja University of Central Arkansas ovat molemmat antaneet opiskelijoille "todistuksia epäonnistumisesta" osana laajempia aiheeseen liittyviä ohjelmia. Coloradon osavaltionyliopisto kutsuu opiskelijoita antamaan lupauksen hyväksyä epäonnistuminen ja sinnitellä sen läpi. Mitä tulee arvosanoihin, Iowassa sijaitseva Cornell College varoittaa professoreita, etteivät he saisi pehmentää pisteytystään opiskelijoiden tunteiden vuoksi. Asiaa koskevassa ohjeessa todetaan, että "arvosana C tai alle ei ole maailmanloppu". "Normalisoi epäonnistuminen. Se on osa elämää. Se on yksi tapa oppia", viestissä sanotaan. "Joskus opiskelijoiden on epäonnistuttava, eikä sympaattinen tiedekunnan jäsen saa heille ansaitsematonta arvosanaa." Toiset, kuten Bentley, korostavat menestyneiden ihmisten epäonnistumisia. Harvardin yliopistolla on verkkosivusto, jossa jaetaan tiedekunnan, henkilökunnan ja alumnien saamia hylkäyskirjeitä. Asiantuntijat esittävät erilaisia teorioita selittääkseen, miksi nykypäivän opiskelijat saattavat kamppailla. Joidenkin mielestä menestymispaineet ovat voimakkaammat kuin koskaan, minkä vuoksi pienetkin epäonnistumiset tuntuvat katastrofaalisilta. Jotkut sanovat, että sosiaalinen media tulvii opiskelijoita täydellisyyden kuvilla, jotka saavat heidät tuntemaan huonoa omaan elämäänsä. Toiset syyttävät vanhempia, jotka ohjaavat tiukasti lastensa elämää ja suojelevat heitä epäonnistumisilta - tämä suuntaus on kärjistynyt äärimmilleen korkeakoulujen sisäänpääsyyn liittyvässä lahjusskandaalissa, jossa kymmeniä vanhempia syytettiin viime kuussa lahjusten maksamisesta, jotta heidän lapsensa pääsisivät huippukouluihin. Olipa syy mikä tahansa, mielenterveysongelmat näyttävät lisääntyvän yliopistokampuksilla. American College Health Associationin vuonna 2018 tekemässä tutkimuksessa todettiin, että 22 prosentilla korkeakouluopiskelijoista oli diagnosoitu ahdistus tai heitä oli hoidettu sen vuoksi viime vuonna, kun kymmenen vuotta aiemmin vastaava luku oli 10 prosenttia. Masennuksen osuus nousi 10 prosentista 17 prosenttiin samassa ajassa, tutkimuksessa todettiin. Pyrkimykset puuttua kampusten mielenterveyteen ovat toisinaan herättäneet pilkkaa. Sosiaalisessa mediassa jotkut tarkkailijat pilkkaavat hauraiden "lumihiutaleiden" sukupolvea, joka tarvitsee "turvallisia tiloja" ja "laukaisuvaroituksia". Mielenterveyden puolestapuhujat kuitenkin väittävät, että nykypäivän opiskelijat joutuvat kohtaamaan monia paineita, joita aiemmat sukupolvet eivät kohdanneet, sosiaalisesta mediasta kouluväkivallan uhkaan. "Nykyajan nuoria on kiusaus tuomita tai arvostella", sanoo Laura Horne, yliopistojen mielenterveysryhmän Active Mindsin ohjelmajohtaja. "He vain reagoivat erilaisiin ja haastavampiin olosuhteisiin niillä resursseilla, joita olemme heille antaneet." Bentleyssä virkailijat ovat epäonnistumista käsittelevien tapahtumien lisäksi käynnistäneet sosiaalisessa mediassa "Failure Friday" -sarjan, jossa joka viikko kerrotaan erilainen tarina epäonnistumisesta joltakin kampuksen opiskelijalta. Lea Guldemond, juniori, joka osallistui professoreiden epäonnistumisia käsittelevään tilaisuuteen, sanoi olevansa tyytyväinen keskusteluihin ahdistuksesta ja kamppailusta. Hän sanoi, että erityisesti kauppakorkeakoulussa opiskelijat joutuvat jatkuvasti kilpailemaan parhaista arvosanoista, parhaista harjoittelupaikoista ja parhaista työpaikoista. "Meihin kohdistuu paljon paineita, ja luulen, että olemme koko ajan stressaantuneita", sanoi Guldemond, 21, West Newburystä, Massachusettsista. "On mukavaa pystyä puhumaan siitä ja tietää, ettei ole yksin, kun epäonnistuu. Kaikki käsittelevät sitä." ___ Seuraa Collin Binkleytä Twitterissä osoitteessa https://twitter.com/cbinkley.</w:t>
      </w:r>
    </w:p>
    <w:p>
      <w:r>
        <w:rPr>
          <w:b/>
        </w:rPr>
        <w:t xml:space="preserve">Tulos</w:t>
      </w:r>
    </w:p>
    <w:p>
      <w:r>
        <w:t xml:space="preserve">Korkeakoulujen viesti opiskelijoiden stressin lievittämiseksi: Epäonnistuminen on normaalia.</w:t>
      </w:r>
    </w:p>
    <w:p>
      <w:r>
        <w:rPr>
          <w:b/>
        </w:rPr>
        <w:t xml:space="preserve">Esimerkki 2.204</w:t>
      </w:r>
    </w:p>
    <w:p>
      <w:r>
        <w:t xml:space="preserve">Osasto viittasi Centers for Disease Control and Prevention -tutkimukseen, jonka mukaan hyttysten, punkkien ja kirppujen aiheuttamien tautitartuntojen määrä on kolminkertaistunut vuodesta 2004 vuoteen 2016. Ilmoitetut tapaukset ovat lisääntyneet Illinoisissa 58 prosenttia samana aikana. Punkit ja hyttyset voivat levittää tauteja, jotka aiheuttavat lievästä vakavaan sairauteen ja joissakin tapauksissa jopa kuolemaan. Yleisin hyttysten levittämä sairaus osavaltiossa on Länsi-Niilin virus, joka voi aiheuttaa halvaantumisen tai vakavissa tapauksissa kuoleman. Osasto suosittelee, että ihmiset käyttävät hyönteiskarkotetta, joka sisältää DEETiä hyönteisten karkottamiseksi.</w:t>
      </w:r>
    </w:p>
    <w:p>
      <w:r>
        <w:rPr>
          <w:b/>
        </w:rPr>
        <w:t xml:space="preserve">Tulos</w:t>
      </w:r>
    </w:p>
    <w:p>
      <w:r>
        <w:t xml:space="preserve">Hyönteisten puremista johtuvat Illinoisin sairaudet lisääntyivät 58 prosenttia.</w:t>
      </w:r>
    </w:p>
    <w:p>
      <w:r>
        <w:rPr>
          <w:b/>
        </w:rPr>
        <w:t xml:space="preserve">Esimerkki 2.205</w:t>
      </w:r>
    </w:p>
    <w:p>
      <w:r>
        <w:t xml:space="preserve">Tarinassa ei käsitellä kustannuksia lainkaan. Jutussa keskitytään pääasiassa synnytyskäytäntöihin Yhdistyneessä kuningaskunnassa, jonka terveydenhuoltojärjestelmä poikkeaa huomattavasti Yhdysvaltojen terveydenhuoltojärjestelmästä. Jutussa käsitellään kuitenkin synnytyskäytäntöjä Yhdysvalloissa ja puhutaan aiheesta yhdysvaltalaisten asiantuntijoiden kanssa. Kotisynnytykset ovat usein huomattavasti edullisempia kuin sairaalassa tai synnytyslaitoksessa tapahtuvat synnytykset, mutta niihin liittyy silti kustannuksia. Juttu olisi ollut vahvempi, jos siinä olisi käsitelty tätä asiaa edes laajasti. Jutussa käsitellään etuja vain yleisellä tasolla. Esimerkiksi NICE:n ohjeistusta tiivistettäessä jutussa todetaan, että "kotisynnytykset ovat sairaalasynnytyksiä turvallisempia naisille, jotka saavat toisen tai myöhemmän lapsensa ja joilla on matalan riskin raskaus". Ja kun kuvataan ohjeistuksen perustana olleen brittiläisen tutkimuksen tuloksia, jutussa todetaan, että "matalan riskin naisilla, jotka valitsivat toisen tai myöhemmän lapsensa kotisynnytyksen, oli vähemmän toimenpiteitä ja komplikaatioita, kuten keisarileikkauksia, pihtisynnytyksiä, infektioita ja verenvuotoja kuin sairaalassa synnyttäneillä, eikä vauvojen terveys eronnut toisistaan". Kuinka paljon turvallisempia kotisynnytykset ovat asiaankuuluvissa olosuhteissa? Kuinka paljon pienempi oli komplikaatioiden riski? Olisi hyödyllistä saada ainakin arvio yhteenvetoluvusta, kuten komplikaatioiden ja toimenpiteiden yleisyydestä koti- ja/tai sairaalasynnytyksissä. Lisäksi, vaikka jutussa tehdään selväksi, että pienentynyt riski koskee vain naisia, joiden raskausriski on alhainen, siinä ei kerrota, mitä se tarkoittaa. Sulkeeko aiempi keisarinleikkaus pois matalan riskin raskauden? Mitkä krooniset sairaudet voivat sulkea pois matalan riskin raskauden? Asia ei ole selvä. Mahdolliset haitat mainitaan raportissa eri kohdissa: äidin kuolemantapaukset, toimenpiteet ja komplikaatiot, kuten keisarileikkaukset, pakkosynnytykset, infektiot ja verenvuodot verrattuna sairaalasynnytyksiin, sekä vauvoille aiheutuvat "komplikaatiot". Jutussa ei kuitenkaan varsinaisesti tarkastella, mikä ero (jos sellainen on) on niiden riskien välillä, jotka ovat mahdollisesti suuremmat kotisynnytyksen ja sairaalasynnytyksen välillä - tai päinvastoin. Jutussa todetaan, että ohjeiden taustalla olevassa brittiläisessä tutkimuksessa todettiin, että kotona syntyneiden vauvojen komplikaatioriski oli hieman suurempi, jos kyseessä oli äidin ensimmäinen synnytys. Päätämme, että tämä on tyydyttävä, ja ehdotamme seuraavaa kertaa varten. Jutussa kerrotaan viime keväänä julkaistusta asiantuntijaohjeesta, joka perustuu laadukkaaseen brittiläiseen kohorttitutkimukseen (Birthplace) ja kanadalaiseen tapaus-verrokkitutkimukseen.Jutussa luodaan laaja katsaus NICE:n ohjeistuksen pohjana olleeseen kohorttitutkimukseen. Yleiskatsaus olisi ollut vahvempi, jos siinä olisi tarjottu joitakin lisätietoja, kuten tietoa äideille ja imeväisille aiheutuvien komplikaatioiden todennäköisyydestä sekä koti- että sairaalaympäristössä. Jutussa oli kuitenkin linkki suoraan asiaa koskevaan tutkimukseen, mikä on aina kiitettävää. Jutussa annetaan myös vain vähän yksityiskohtia kanadalaisesta tapaus-verrokkitutkimuksesta - mutta jälleen kerran jutussa on linkki suoraan tutkimukseen. Yksi asia, joka keskustelusta puuttuu, on selvitys todisteiden hierarkiasta - siitä, miten nämä kaksi tutkimusta eroavat toisistaan ja miten niiden antamaa näyttöä voitaisiin verrata esimerkiksi satunnaistettuun tutkimukseen. Täällä ei ole mitään tautien lietsontaa. Jutussa pidettiin hyvin varovasti huolta siitä, ettei synnytykseen liittyviä riskejä ylikorosteta, olipa kyse sitten kotona tai sairaalassa tapahtuvasta synnytyksestä. Tämä oli jutun vahvuus. Jutussa siteerataan useita lähteitä asian molemmilta puolilta, ja siinä mainitaan selvästi, milloin mikäkin lähde on kirjoittanut asiasta ja mikä oli kyseisen lähteen kanta. Juttu on luonteeltaan vaihtoehtojen vertailua. Jutussa tarkastellaan nimenomaisesti kotisynnytyksiä verrattuna synnytyksiin terveyskeskuksissa, ja terveyskeskusten osalta jutussa selitetään sairaaloiden ja synnytyskeskusten välinen ero. Tämä on toinen tiukka juttu. Jutussa selitetään sairaaloiden ja synnytyskeskusten välinen ero, mutta lukijoille ei kerrota, kuinka yleisiä synnytyskeskukset ovat Yhdysvalloissa. Siinä ei myöskään mainita kätilöpalvelujen saatavuutta kotisynnytyksissä, mikä voi vaihdella osavaltioittain. Jutussa kuitenkin mainitaan erään yhdysvaltalaisen synnytysalan asiantuntijan sanoneen, että synnytyskeskuksia voitaisiin perustaa lisää. Koska jutussa käsiteltiin asiaa ainakin pintapuolisesti, annamme sille mahdollisuuden epäillä. Uutuus, jota jutussa korostetaan, on lääketieteellisen asiantuntijaryhmän näyttöön perustuva lausunto, jonka mukaan sairaalasynnytykset voivat olla kotisynnytyksiä riskialttiimpia mutkattomissa toisissa tai myöhemmissä raskauksissa. On epätavallista, että lääketieteellinen ryhmä suosittelee korkeamman tason lääketieteellisiä toimenpiteitä vastaan. Näin ollen synnytykseen ja erityisesti kotisynnytykseen liittyvistä riskeistä on olemassa melko laaja tutkimusaineisto, mutta jutussa mainitaan vain edellä mainitut Yhdistyneen kuningaskunnan ja Kanadan tutkimukset. Vaikka muita tutkimustuloksia ei ehkä voida verrata yhtä hyvin NICE:n ohjeiden pohjana käytettyyn tutkimukseen, ne voivat auttaa lukijoita ymmärtämään, millaisia absoluuttisia riskejä äidit ja lapset kohtaavat kotona, sairaalassa tai synnytyskeskuksessa. Ja jos Yhdistyneen kuningaskunnan ja Kanadan tutkimukset tarjoavat näkemyksiä, joita ei yksinkertaisesti löydy muista tutkimuksista, sekin olisi ollut mainitsemisen arvoista. Mutta juttu ansaitsi tässä tyydyttävän arvosanan. Juttu ei näytä olevan sidottu uutistiedotteeseen, ja se perustuu selvästi useiden lähteiden haastatteluihin.</w:t>
      </w:r>
    </w:p>
    <w:p>
      <w:r>
        <w:rPr>
          <w:b/>
        </w:rPr>
        <w:t xml:space="preserve">Tulos</w:t>
      </w:r>
    </w:p>
    <w:p>
      <w:r>
        <w:t xml:space="preserve">U.K.:n lautakunta NICE, yllätyksenä, päättää, että vauvan synnyttäminen kotona on turvallisempaa kuin sairaalassa joissakin matalan riskin raskauksissa.</w:t>
      </w:r>
    </w:p>
    <w:p>
      <w:r>
        <w:rPr>
          <w:b/>
        </w:rPr>
        <w:t xml:space="preserve">Esimerkki 2.206</w:t>
      </w:r>
    </w:p>
    <w:p>
      <w:r>
        <w:t xml:space="preserve">"Texasin oikeusministeri Greg Abbott sai osakseen huomiota 4. helmikuuta 2014 pitämästään puheesta, jossa hän vertasi Texasin ja Meksikon rajaseudun piirikuntien virallisia korruptioskandaaleja "kolmannen maailman käytäntöihin", kommentti, jonka PolitiFact Texas purki 11. helmikuuta julkaistussa In Context -artikkelissa." Vertailu herätti kritiikkiä lainsäätäjiltä, McAllenin sanomalehdeltä ja hänen päävastustajaltaan kuvernöörikilpailussa, demokraattiselta osavaltion senaattorilta Wendy Davisilta, joka sanoi: ""Abbott meni jopa niin pitkälle, että vertasi Teksasin rajaa kolmannen maailman maahan."" (Abbott voitti pian sen jälkeen republikaanien kuvernöörin ehdokkuuden maaliskuun 2014 esivaaleissa.) Vastauksena tällaiseen kritiikkiin Abbott sanoi 10. helmikuuta McAllen Monitor -lehdessä julkaistussa mielipideartikkelissa, että hänen puheessaan ilmaisemansa huoli korruptiosta ""pätee kaikkialla, missä korruptiota esiintyy"". ""Julkinen palvelu on julkinen luottamus"", Abbott kirjoitti. ""Oikeusministerinä olen syyttänyt tuomareita, piirisyyttäjiä ja muita julkisia virkamiehiä eri puolilla Texasia, jotka ovat rikkoneet tätä luottamusta, jotka ovat olleet korruptoituneita.""" Olimme uteliaita tuosta, koska valtakunnansyyttäjän virasto ei keskity väkivaltarikollisuuden torjuntaan. Se on paikallisten syyttäjien ja poliisilaitosten tehtävä. Kuten Texasin perustuslaista käy selvästi ilmi, oikeusministerin ensisijainen tehtävä on edustaa osavaltiota siviiliasioissa. Silti osavaltion laki sallii oikeusministerin auttaa rikosoikeudenkäynnissä, jos paikallinen syyttäjä pyytää apua. Tätä tarkoitusta varten osavaltion lainsäätäjät ovat antaneet oikeusministerille luvan palkata rauhanturvaajia ja asianajajia, joilla on kokemusta rikosoikeudellisesta syytteeseenpanosta, auttamaan toisinaan. Pyysimme Abbottin toimistosta tietoja syytetoimista, joihin hän viittasi kommentissaan. Tiedottaja Lauren Bean lähetti meille sähköpostitse luettelon 104 syytteestä, jotka virasto on käsitellyt sen jälkeen, kun Abbottista tuli oikeusministeri vuoden 2002 lopulla. Hän kertoi puhelimitse, että suurimmassa osassa tapauksista syyttäjänä oli syyttäjänvirasto. Luetteloon sisältyi tapauksia, joissa oli mukana virkamiehiä koiranpyytäjistä (lapsipornojuttu, joka päättyi syyllisyystuomioon) aina korkeampiin kaupungin ja piirikunnan virkamiehiin, veroarvioijiin, sheriffeihin, rauhantuomareihin, tuomareihin, apulaispiirisyyttäjiin ja yhteen entiseen piirisyyttäjään (joka tunnusti syyllisyytensä siihen, että hän oli maksanut itselleen ja muille yli kaksi miljoonaa dollaria laittomasti virassa ollessaan). Lapsipornografiaan ja julkisten varojen ottamiseen liittyvät rikokset ovat varmasti julkisen luottamuksen loukkauksia, mutta ihmettelimme myös, kuinka moniin Abbottin tapauksiin liittyi korruptiota, jollaisia Abbott esitteli "kolmannen maailman" puheessaan: entinen osavaltion piirituomari tuomittiin kuudeksi vuodeksi vankilaan roolistaan käteistä vastaan -järjestelyssä, entinen sheriffikapteeni, joka otti lahjuksia huumekauppiailta, ja lainvalvontaviranomaiset, jotka varastivat huumeita ja myivät ne jälleenmyyjille. Abbott totesi 10. helmikuuta julkaistussa mielipidekirjoituksessaan myös, että Monitor oli raportoinut, että "lahjuksia saaneiden virkamiesten tapaukset ovat lisääntyneet"." Abbott sanoi, että ""on ollut muitakin tarinoita lainvalvontaviranomaisista muissa Texasin piirikunnissa, jotka ovat sekaantuneet rahanpesuun, huumeiden salakuljetukseen ja ottaneet vastaan lahjuksia suojellakseen kartelleja ja niiden salakuljetusreittejä"". Texasin rikoslain 1 luvun 1.09 §:ssä sanotaan, että syyttäjänvirasto voi auttaa piirikuntien tai piirikuntien syyttäjiä syytteeseenpanossa tietyistä rikoksista, kuten valtion omaisuuden tai varojen väärinkäytöstä ja virka-aseman väärinkäytöstä, viraston verkkosivujen mukaan. Julkinen korruptio, lahjonta ja virka-aseman väärinkäyttö mainittiin erityisesti joissakin Abbottin syytteissä. Jätimme syrjään ne, jotka eivät heti vaikuttaneet liittyvän julkisen viran väärinkäyttöön. Kun DWI-tapaukset, lapsipornografia tai siveettömyys, murha, pahoinpitely/vahingonteko, seksuaalirikokset ja uhkapeli poistettiin, jäljelle jäi 61 syytettä. Yksitoista näistä 61 syytteestä koski julkisen virkamiehen tekemää varkautta. Muut syytteet kuuluivat rikosluokkiin, kuten lahjonta, julkisen luotettavuuden (rikkominen), virkavallan sortaminen, vaalirikkomukset, petos ja virkavallan väärinkäyttö sekä julkisten varojen tai omaisuuden väärinkäyttö tai vääränlainen kohdentaminen. Eräässä syytteessä, joka koski apulaistilintarkastajaa, tapaustyypiksi ilmoitettiin nimenomaan "julkinen korruptio". Osa syytteistä koski siis varmasti sellaista, mitä tavalliset kansalaiset saattaisivat pitää korruptiona. Pyysimme asiantuntijoiden neuvoja. Kaksi asianajajaa totesi, että ei ole helppoa päättää, milloin rikosjuttu liittyy virkarikoksiin. Johtaja Gregg Cox Travisin piirikunnan piirisyyttäjän erityissyyttäjäosastolta, joka tutkii syytöksiä virkamiesten väärinkäytöksistä, kertoi meille sähköpostitse: ""Korruptiolle" ei ole olemassa määritelmää rikoslaissa tai rikosprosessilaissa, ja koska termiä käytetään eri virastoissa eri tavoin, en haluaisi kommentoida asiaa."" George Dix, rikosoikeuden asiantuntija ja Texasin yliopiston oikeustieteen professori, sanoi sähköpostitse: ""En ole varma, mitä ovat 'korruptiotapaukset'. Tietääkseni se ei ole mikään termi. Oletan, että termi voisi tarkoittaa syytettä rikoksesta, joka edellyttää näyttöä jostakin virkavallan väärinkäytöksestä.""" Lopuksi tarkastelimme, tapahtuivatko syytetoimet eri puolilla Texasia, kuten Abbott kirjoitti, ja olivatko syytteeseen asetetut henkilöt tuomareita ja piirisyyttäjiä, kuten hän sanoi. 104 syytettä nostettiin noin neljäsosassa Texasin 254 piirikunnasta - kuudessa rajalla ja 193:ssa muualla osavaltiossa. Yhdeksässä Abbottin julkisoikeudellisessa syytteeseenpanossa oli mukana tuomari, apulaispiirisyyttäjä, piirisyyttäjä ja piirisyyttäjä (rikosten tekohetkellä). Neljä näytti siltä, että ne eivät liittyneet virka-aseman väärinkäyttöön: lapsipornojuttu, kaksi rattijuopumustapausta ja yksi tapaus, jossa oli kyse rikkomuksesta, joka koski loukkaavaa kanssakäymistä työntekijän kanssa. Loput viisi syytettä: Helmikuun 21. päivänä 2008 julkaistussa Amarillo Globe-News -uutisartikkelissa sanottiin: ""Pidätetty 100. piirituomioistuimen tuomari David McCoy teki torstaina iltapäivällä osavaltion yleisen syyttäjänviraston kanssa sopimuksen, joka estää häntä joutumasta syytteeseen törkeästä rikoksesta. ... Childressin piirikunnan suuri valamiehistö nosti häntä vastaan syytteen kahdesta törkeästä rikoksesta: virkavallan väärinkäytöstä ja virkamiehen tekemästä varkaudesta.""" Uutisraportit eivät antaneet lisätietoja. State v. Emil Karl Prohl Kerrville Daily Timesin 29. huhtikuuta 2010 julkaisemassa Facebook-julkaisussa sanottiin: ""Entinen 198. piirin tuomari Emil Karl Prohl on tunnustanut syyllisyytensä syytteisiin varojen väärinkäytöstä. Hän saa kaksi vuotta ehdollista vankeutta siitä, että hän oli ottanut useilta piirin ja piirikunnan tileiltä kaksinkertaisen korvauksen matkakuluista.""" Valtio vastaan Joe Frank Garza Corpus Christi Caller-Timesin 9. toukokuuta 2011 julkaistussa uutisessa sanottiin: ""Entinen 79. piirisyyttäjä Joe Frank Garza aloitti maanantaina kuuden kuukauden istumisen telkien takana, koska hän oli maksanut itselleen ja työntekijöilleen laittomasti yli 2 miljoonaa dollaria toimistonsa huumausainerahaston varoista."" Tuomari Christopher Dupuy 19. syyskuuta 2013 julkaistussa Houston Chronicle -uutisessa sanottiin: ""Galvestonin tuomari, joka on hyllytetty, tunnusti torstaina syyllisyytensä kahteen rikkomukseen kahden vuoden ehdollista vankeutta vastaan. County Court-at-Law-tuomari Christopher Dupuy tunnusti syyllisyytensä virka-aseman väärinkäyttöön ja väärään valaan vannomiseen vastineeksi kahden vuoden lykätystä tuomiosta. ... Poistamishakemuksessa Dupuyta syytetään siitä, että hän ei ole noudattanut osavaltion muutoksenhakutuomioistuimen määräystä, että hän on käyttänyt väärin valtaansa ryhtymällä kostotoimiin asianajajia vastaan ja että hän on uhkaillut piirikunnan virkailijaa yrittäessään sekaantua omaan avioerojuttuunsa.""" Valtio vastaan Scott Tidwell Associated Pressin 5. lokakuuta 2011 julkaisemassa uutisessa sanottiin: ""Länsi-Teksasin entinen piirisyyttäjä viettää neljä kuukautta vankilassa, koska hän oli kostanut kahdelle sairaanhoitajalle, jotka tekivät nimettömän valituksen eräästä lääkäristä osavaltion lääkäreiden valvontaviranomaisille. ... Sairaanhoitajat saivat potkut Kermitissä sijaitsevasta sairaalasta ja heitä syytettiin rikoksista.""" Päätöksemme Abbott sanoi: ""Oikeusministerinä olen nostanut syytteitä tuomareita, piirisyyttäjiä ja muita virkamiehiä eri puolilla Texasia, jotka ovat rikkoneet tätä (julkista) luottamusta, jotka ovat korruptoituneet.""" Abbottin ollessa yli kymmenen vuotta oikeusministerinä hänen toimistonsa on auttanut nostamaan syytteitä 104 julkista virkamiestä vastaan eri puolilla Teksasia - 61:ssä niistä näyttäisi olleen kyse julkisesta korruptiosta ja viidessä niistä tuomareita, piirisyyttäjää ja syyttäjää vastaan. Lausunto on tarkka, eikä siitä puutu mitään merkittävää."</w:t>
      </w:r>
    </w:p>
    <w:p>
      <w:r>
        <w:rPr>
          <w:b/>
        </w:rPr>
        <w:t xml:space="preserve">Tulos</w:t>
      </w:r>
    </w:p>
    <w:p>
      <w:r>
        <w:t xml:space="preserve">Olen valtakunnansyyttäjänä nostanut syytteitä tuomareita, piirisyyttäjiä ja muita virkamiehiä eri puolilla Texasia, jotka ovat loukanneet tätä (julkista) luottamusta ja jotka ovat korruptoituneet.</w:t>
      </w:r>
    </w:p>
    <w:p>
      <w:r>
        <w:rPr>
          <w:b/>
        </w:rPr>
        <w:t xml:space="preserve">Esimerkki 2.207</w:t>
      </w:r>
    </w:p>
    <w:p>
      <w:r>
        <w:t xml:space="preserve">"Atlantan pormestarin Kasim Reedin veljeen liittyneen poliisin liikennepysäytyksen käsittely herättää kysymyksiä vallasta, politiikasta ja etiikasta", sanoo Reed. Totuusmittari pyörii kuitenkin käytännönläheisemmän huolen vuoksi: rikostietokannat. Kun poliisi pysäytti Tracy Reedin 28. lokakuuta, hänellä oli voimassa oleva pidätysmääräys, koska hän ei ollut saapunut liikenneoikeudenkäyntiin kolme viikkoa aiemmin. Reed olisi voitu pidättää saman tien. Kun poliisi kuitenkin tarkisti hänen nimensä Atlantan poliisin rikostietokannasta, pidätysmääräystä ei koskaan löytynyt. Poliisimajuri päästi Reedin vapaaksi. Tämä ei ollut sattumaa, todetaan Atlantan kaupungin hiljattain antamassa tiedotteessa, joka koskee pysäytystä koskevaa sisäistä tutkimusta. Poliisi voi luottaa Atlantan rikostietokeskuksen tietokantaan saadakseen selville, onko jollakulla pidätysmääräys, mutta tietyissä tapauksissa se ei voi kertoa sitä. "Atlanta Municipal Courtin etsintäkuulutukset eivät sisälly Atlanta Criminal Information Centerin [ACIC] tietokantaan", 28. marraskuuta julkaistussa tiedotteessa sanottiin. Penkkiarestit ovat tuomarin antamia pidätysmääräyksiä, jotka annetaan usein silloin, kun henkilö ei saavu oikeuteen. Me PolitiFact Georgian kirjurit siristimme silmiämme ja luimme lauseen kahdesti. Jos näitä pidätysmääräyksiä ei ole järjestelmässä, miten poliisi tietää, keitä pitää viedä vankilaan? Puhuimme Atlantan poliisin kanssa, kävimme läpi voimassa olevia käytäntöjä ja säädöksiä, otimme yhteyttä oikeuden virkamiehiin ja tutkimme tutkintaraportteja löytääkseen vastauksia. Ja kyllä, kaupungin rikostietokannassa on aukko. Jos et ole kuullut asiasta, Reed joutui ongelmiin 28. lokakuuta sen jälkeen, kun Atlantan poliisi pysäytti hänet, koska hän ajoi vanhentuneella rekisterikilvellä, kaupungin sisäisen tutkimuksen mukaan. Vaikka Reedin ajokortti oli peruutettu vuodesta 2006 lähtien, poliisin esimies päästi pormestarin veljen vapaaksi. Rikosrekisteritietokannan ylläpito on monimutkaista toimintaa. Tiedot ovat arkaluonteisia ja panokset ovat korkeat. Jos tietojen syöttäjät tekevät virheitä tai eivät syötä tietoja ajoissa, poliisi saattaa kohdata vaarallisen rikollisen tietämättään. Henkilö voi joutua vankilaan rikoksesta, jota hän ei ole tehnyt. Tämä tarkoittaa, että poliisi ei voi tehdä niinkin yksinkertaista asiaa kuin soittaa puhelinsoitto tai lähettää sähköpostia saadakseen etsintäluvan järjestelmään, kertoivat osavaltion ja paikalliset lainvalvontaviranomaiset. Ainoastaan erityisesti sertifioidut työntekijät voivat syöttää tietoja tietokoneeseen, ja he voivat tehdä sen vasta saatuaan asianmukaiset asiakirjat. Kun Atlantan poliisi hankkii etsintäluvan osana tutkimuksiaan, poliisilaitoksen käytäntö antaa tutkiville poliiseille 12 tuntia aikaa toimittaa paperit APD:n ryhmälle, joka päivittää rikostietokantaa. Mutta kun Atlantan kunnallinen tuomari antaa pidätysmääräyksen, koska joku ei saavu oikeuteen, kukaan ei luovuta näitä papereita kaupungin tietokantaan, poliisin tiedottaja Carlos Campos kertoi PolitiFactille. Kaupungin tutkimusraportin mukaan näitä etsintäkuulutuksia ei itse asiassa kirjata mihinkään paikalliseen, osavaltion tai kansalliseen tietokantaan. Georgian laki ei vaadi sitä, sanoi Shirley Andrews, joka auttaa osavaltion rikostietokannan hallinnoinnissa Georgian tutkintavirastossa. Osavaltion yleinen syyttäjä määrää, mitkä vähäiset rikokset on kirjattava järjestelmään. Kunnanoikeuden istuntoon saapumatta jättämisestä annetut etsintäkuulutukset eivät ole järjestelmässä. Tämä on ongelma, Atlantan poliisipäällikkö George Turner kertoi tutkijoille. "[Totuus on, että on tuhansia ihmisiä, joilla on kunnallistuomioistuimen pidätysmääräys. Mutta minun tietääkseni ei ole mitään keinoa, miten sitä voitaisiin käsitellä", Turner sanoi haastattelupöytäkirjan mukaan. Osavaltion syyttäjien ammattijärjestön johtaja sanoi kuulleensa, että muut lainkäyttöalueet painivat asian kanssa. Turner kertoi tutkijoille, että poliisit tai päivystäjät voisivat soittaa Atlantan tuomioistuimeen tarkistaakseen, onko siellä avoimia etsintäkuulutuksia, mutta se on suljettu perjantaina, jolloin Reed pysäytettiin. Poliisin ja tuomioistuimen virkamiehet kertoivat PolitiFactille, että he ovat työskennelleet ongelman parissa kuukausia, mutta tarvitsevat rahoitusta sen ratkaisemiseksi. Atlantan kunnallistuomioistuimen etsintäkuulutukset eivät sisälly ACIC-tietokantaan, kuten kaupungin tiedotteessa sanottiin. Itse asiassa Atlantan poliisipäällikkö arvioi, että tuhansia ihmisiä, joilla on avoimia etsintäkuulutuksia, ei ole tietokannassa. Pidämme kaupungin väitettä ."</w:t>
      </w:r>
    </w:p>
    <w:p>
      <w:r>
        <w:rPr>
          <w:b/>
        </w:rPr>
        <w:t xml:space="preserve">Tulos</w:t>
      </w:r>
    </w:p>
    <w:p>
      <w:r>
        <w:t xml:space="preserve">Tietokanta, jota poliisi käyttää etsintäkuulutettujen epäiltyjen etsimiseen, sulkee pois tietyt Atlantan kunnallisoikeuden antamat etsintäkuulutukset.</w:t>
      </w:r>
    </w:p>
    <w:p>
      <w:r>
        <w:rPr>
          <w:b/>
        </w:rPr>
        <w:t xml:space="preserve">Esimerkki 2.208</w:t>
      </w:r>
    </w:p>
    <w:p>
      <w:r>
        <w:t xml:space="preserve">Kansanterveyskomissaari Monica Bharel sanoi keskiviikkona, että kaikki epäillyt selittämättömät sähkösavukkeisiin tai höyrystämiseen liittyvät keuhkosairaudet on ilmoitettava välittömästi kansanterveysministeriölle seuraavien 12 kuukauden ajan. Viime kuussa virasto lähetti 25 000 Massachusettsin terveydenhuollon tarjoajalle varoituksen, jossa heitä pyydettiin ilmoittamaan vapaaehtoisesti höyryttämiseen liittyvistä keuhkosairauksista. "Tämänpäiväisellä toimella luodaan terveydenhuollon tarjoajille oikeudelliset puitteet ilmoittaa tapauksista ja epäillyistä tapauksista, jotta voimme saada paremman käsityksen tautien kokonaisrasituksesta Massachusettsissa", Bharel sanoi kirjallisessa lausunnossaan. Hän sanoi, että raportointi auttaa osavaltiota myös toimittamaan tapausten lukumäärät Yhdysvaltain tautienvalvonta- ja ehkäisykeskuksille, jotka yrittävät ymmärtää höyryttämisen valtakunnallista vaikutusta. Yhdysvaltain terveysviranomaiset tutkivat, mikä saattaa aiheuttaa satoja vakavia hengitystiesairauksia sähkösavukkeita ja höyrylaitteita käyttävillä ihmisillä. He ovat tunnistaneet noin 450 mahdollista tapausta 33 osavaltiossa, mukaan lukien kuusi kuolemantapausta. Massachusetts tutkii aktiivisesti useita epäiltyjä höyrystämiseen liittyviä keuhkotapauksia. Massachusettsissa ei ole vahvistettu yhtään tapausta. Viimeksi osavaltion terveysvaltuutettu antoi vastaavan toimeksiannon kaksi vuotta sitten. Tuolloin palveluntarjoajia vaadittiin ilmoittamaan suonensisäiseen huumeiden käyttöön liittyvistä muistinmenetystapauksista. Uusi toimeksianto lähetettiin kaikille Massachusettsin kliinikoille - mukaan lukien sisätauti-, perhe- ja yleislääketieteen, ensihoidon ja kliinisen hoidon lääkärit - sekä lastenlääkäreille, keuhkolääkäreille ja sairaanhoitajille. Siinä pyydetään palveluntarjoajia ilmoittamaan kaikista tapauksista, joissa henkilöllä on muuten selittämättömiä eteneviä oireita hengenahdistuksesta, väsymyksestä, rintakivusta, yskästä tai painonpudotuksesta, jotka ovat mitä tahansa vaikeusastetta, ja epänormaalista rintakehän kuvantamistutkimuksesta, joka liittyy höyrystämiseen. CDC:lle ilmoitetuissa tapauksissa potilaat kokivat yskää, hengenahdistusta ja väsymystä. Oireet pahenivat päiviä tai viikkoja ennen kuin heidät otettiin sairaalaan. Joidenkin potilaiden raportoimia muita oireita olivat kuume, ruokahaluttomuus, keuhkopussin aiheuttama rintakipu, pahoinvointi ja ripuli. Kaikki potilaat olivat ilmoittaneet höyryttäneensä sairaalaan menoa edeltävinä viikkoina ja kuukausina. Mitään tiettyä tuotetta ei ole tunnistettu kaikissa tapauksissa, eikä mitään tuotetta ole voitu yhdistää kliiniseen oireyhtymään. Osavaltion terveysviraston mukaan 41 prosenttia Massachusettsin lukiolaisista on kokeillut sähkösavukkeita ainakin kerran. Noin 20 prosenttia heistä ilmoitti käyttäneensä sähkösavukkeita viimeisten 30 päivän aikana, mikä on kuusi kertaa enemmän kuin aikuisilla. Lähes 10 prosenttia yläkoululaisista sanoo kokeilleensa sähkösavukkeita. Hallituksen jäsenen Charlie Bakerin allekirjoittama laki vuodelta 2018 sisällyttää sähkösavukkeet tupakan määritelmään, mikä tekee tupakoinnista kiellettyä siellä, missä tupakointi on kiellettyä. Laki nosti myös tupakkatuotteiden - myös sähkösavukkeiden - laillisen myynnin vähimmäisrajan 21 vuoteen.</w:t>
      </w:r>
    </w:p>
    <w:p>
      <w:r>
        <w:rPr>
          <w:b/>
        </w:rPr>
        <w:t xml:space="preserve">Tulos</w:t>
      </w:r>
    </w:p>
    <w:p>
      <w:r>
        <w:t xml:space="preserve">Massachusetts kerää tietoja mahdollisista höyryttämiseen liittyvistä sairauksista.</w:t>
      </w:r>
    </w:p>
    <w:p>
      <w:r>
        <w:rPr>
          <w:b/>
        </w:rPr>
        <w:t xml:space="preserve">Esimerkki 2.209</w:t>
      </w:r>
    </w:p>
    <w:p>
      <w:r>
        <w:t xml:space="preserve">"Vähän tunnetun kongressin lakiehdotuksen ansiosta voi pian olla mahdotonta sanoa, onko neljännen heinäkuun hampurilaisesi amerikkalaista Angus-burgeria vai Amazonista tuotua naudanlihaa, kertoo Facebook-meemi. ""Edustajainhuone äänesti juuri 300-131 poistamaan 'alkuperämaamerkinnät' Yhdysvalloissa myytävistä kanan-, sian- ja naudanlihoista"," meemissä sanotaan. ""Anteeksi, mutta et ansaitse tietää, mistä lihasi on peräisin."" Mitä vikaa edustajainhuoneella voisi olla kuluttajaystävällisessä laissa? Tutkimme kyseistä äänestystä ja löysimme mielenkiintoisen tarinan kansainvälisistä kauppakiistoista, kiukkuisista kanadalaisista sianlihan kasvattajista ja ""jingoistisista peloista"". Asian ydin Alkuperämaamerkintöjä koskevan lain eli COOL-lain mukaan supermarkettien on ilmoitettava kuluttajille, missä liha, kala ja pähkinät on tuotettu, vaihtelevalla tarkkuudella (esim. ""Syntynyt Kanadassa, teurastettu Yhdysvalloissa"", ""Kasvatettu Vietnamissa"" tai yksinkertaisesti luettelo kaikista maista, joiden kautta tuote on kulkenut). COOL-järjestelmä hyväksyttiin vuonna 2002, mutta se pantiin täysimääräisesti täytäntöön vasta maaliskuussa 2009. Tuolloin Kanadalla oli jo riitaa lain kanssa, koska se oli Maailman kauppajärjestön sopimusten vastainen. Kanadan mukaan pakollinen "made in" -leima syrjii ulkomaisia sikojen kasvattajia ja karjankasvattajia ja on lisäksi liian kallis. Kanadan valitukseen liittyi pitkä lista muita maita. Vuosina 2011-2015 WTO päätti neljä kertaa, että COOL-järjestelmä oli ristiriidassa kauppasopimusten kanssa. Yhdysvallat teki useita valituksia, jotka eivät tuottaneet tulosta, mutta lopulta Kanada ja Meksiko pyysivät WTO:lta lupaa määrätä yhteensä 3 miljardin dollarin suuruiset vastatullit. WTO:n päätöstä ei ole vielä tehty. Toukokuussa 2015 edustajainhuoneen maatalousvaliokunnan puheenjohtaja K. Michael Conaway (R-Texas) esitteli lakialoitteen (H.R. 2393), jolla kumottaisiin naudan- ja sianlihan jauhettujen ja lihaksikkaiden palojen merkintävaatimukset. "Kanadan ja Meksikon vastatoimet ovat pian todellisuutta, mikä tarkoittaa taloudellisesti tuhoisia tulleja laajalle alueelle Yhdysvaltojen vientiä", Conaway kirjoitti Roll Call -lehdessä. ""Vaikutukset tuntuvat lähes jokaisella teollisuudenalalla, jokaisessa osavaltiossa ja jokaisen kuluttajan lompakossa. Tämän vuoksi naudan-, sian- ja kananlihan COOL-järjestelmä - joka on pelkkä epäonnistunut hallituksen kokeilu - on kumottava." "" Edustajainhuone hyväksyi kumoamislakiehdotuksen 10. kesäkuuta äänin 300-131, jotka eivät olleet täysin puolueellisia: kolmasosa edustajainhuoneen demokraateista äänesti republikaanien tukeman lakiehdotuksen puolesta. COOL:n pekonin pelastaminen Meemin sanamuoto antaa ymmärtää, että alkuperämaamerkintöjä koskevan lain kohtalo on sinetöity, mutta se on hieman hakattu. Lakiehdotus odottaa nyt senaatin ja lopulta presidentti Barack Obaman hyväksyntää. Ylemmässä kamarissa COOL-merkintöjen kumoamisesta käydään enemmänkin taistelua. "Politiikka tulee olemaan paljon, paljon vaikeampaa senaatissa", sanoi Politicon kauppatoimittaja Victoria Guida. "Osittain tämä meni edustajainhuoneessa läpi niin helposti siksi, että niin monet muut teollisuudenalat kuin liha-ala ovat peloissaan vastatoimista. Mutta senaatilla on taipumus suhtautua politiikkaan hieman laajemmin, ja suoranaisen kumoamisen odotetaan saavan kovia tuloksia.""" Senaatin maatalousvaliokunta järjesti 25. kesäkuuta kuulemistilaisuuden, jossa puheenjohtaja Pat Roberts (Kanadan) vaati kumoamista. Sen sijaan, että merkintälaista päästäisiin kokonaan eroon, johtava demokraatti, senaattori Debbie Stabenow Michiganista, ehdotti vapaaehtoista merkintäjärjestelmää, jota jotkut republikaanit tukevat mutta jonka Conaway hylkäsi. Valkoisesta talosta ei ole vastattu siihen, mitä presidentti aikoo tehdä, jos lakiehdotus päätyy hänen pöydälleen. Jos sekä senaatti että Valkoinen talo antavat vihreää valoa kumoamiselle, alkuperämaamerkintöjä ei edelleenkään kielletä lihapakkauksissa. Stabenow'n ehdotuksen mukaan se voisi mahdollisesti peilata USDA:n maksullista naudanlihan luokituspalvelua (eli ""prime choice"" ja ""select""), vaikka kannattajien mukaan se ei riitä. "(Liha-)teollisuudella on ollut runsaasti aikaa tehdä COOL-ohjelma, mutta se ei tehnyt sitä. Meillä on siis pakollinen COOL-ohjelma. Se on ratkaisu, joka tarjoaa kuluttajille sen, mitä he vaativat", Chris Waldrop Amerikan kuluttajaliitosta. COOL on pohjimmiltaan kuluttajan oikeuksia koskeva laki, jonka tarkoituksena on auttaa ihmisiä tekemään ostopäätöksiä - olipa kyse sitten amerikkalaisten karjankasvattajien tukemisesta tai Amazonin metsäkatoon liittyvän naudanlihan boikotoinnista. Se on kuitenkin herättänyt kiivasta keskustelua. Vaikka 90 prosenttia amerikkalaisista haluaa alkuperämaamerkinnät, kiinnostus ei välttämättä näy käytetyissä dollareissa, sanoo Oklahoman osavaltionyliopiston maatalousekonomisti Jayson Lusk. "Ruokakauppojen skanneritietojen analyysi osoittaa, että (pakollisella alkuperämaamerkinnällä) ei ole mitään vaikutusta lihan ostamiseen", hän sanoo. ""Tästä huolimatta jalostajille ja vähittäiskauppiaille aiheutuu todellisia ja osoitettavissa olevia kustannuksia. Näin ollen kaikki todisteet viittaavat siihen, että COOL ei läpäise kustannus-hyöty-testiä.""". Kanada ja Meksiko ovat myös väittäneet, että merkinnät saattavat saada ihmiset luulemaan yhdysvaltalaisia tuotteita turvallisemmiksi, vaikka asiantuntijoiden mukaan ei ole juurikaan näyttöä tämän väitteen tueksi tai kumoamiseksi. ""Yhdysvaltalaiset yritykset ovat tehneet loistavaa työtä myrkyttämällä meitä jo vuosia"", sanoi Bill Marler, elintarvikkeiden aiheuttamien sairauksien asianajaja ja Food Safety News -lehden julkaisija. Hän huomautti, että Malesia kielsi aiemmin tänä vuonna amerikkalaiset omenat listeriaepidemian vuoksi ja Meksiko hylkäsi kalifornialaisen salaatin vuonna 2006 sen jälkeen, kun viljelijät olivat löytäneet sadosta E. coli -bakteeria. Marlerin mielestä COOL-järjestelmä voi ruokkia "jingoistisia pelkoja", mutta hän kannattaa sitä, koska hän uskoo elintarvikejärjestelmän suurempaan avoimuuteen. Marlerin tavoin 283 kuluttaja-, maatalous-, ympäristö-, työmarkkina- ja uskontopohjaista ryhmää sanoo, että COOL-järjestelmässä on kyse kuluttajien vaikutusmahdollisuuksien lisäämisestä. Kirjeessä, jota Conaway ei lopulta kuunnellut, ne kehottivat edustajainhuonetta olemaan taipumatta kauppakumppaneiden tavanomaiseen pelottelutaktiikkaan. ""Meidän ei pitäisi automaattisesti kumota kongressin hyväksymää lakia, koska kansainvälinen kauppatuomioistuin kertoo meille, että se rikkoo kauppalakia. Meidän on ensin tarkasteltava muita vaihtoehtoja kuin kumoamista"," sanoi Ben Lilliston kestävän maatalouden puolesta toimivasta Institute for Agriculture and Trade Policy -järjestöstä. Hän lisäsi, että COOL-lainsäädäntöjä on olemassa kaikkialla maailmassa, ja Yhdysvallat on maksanut mielellään tulleja, kun se on ollut eri mieltä WTO:n aiemmista päätöksistä. "Kuluttajilla on oikeutettu etu tietää, mistä heidän ruokansa tulee", sanoi Waldrop Consumer Federation of America -järjestöstä. Tuomiomme ""Edustajainhuone äänesti juuri 300-131 alkuperämaamerkintöjen poistamiseksi Yhdysvalloissa myytävästä kanasta, sianlihasta ja naudanlihasta"", Facebook-meemin mukaan. Kyseisen lakiehdotuksen tarkoituksena on kumota pakolliset alkuperämaamerkinnät eli COOL-merkinnät broilerin, sianlihan ja naudanlihan jauhetuista ja lihapaloista. Edustajainhuone hyväksyi sen tämän vuoden kesäkuussa äänin 300-131 sen jälkeen, kun Kanada ja Meksiko sanoivat, että kuluttajan oikeuksia koskeva laki oli epäoikeudenmukainen ulkomaisia sian- ja karjankasvattajia kohtaan, ja uhkasivat asettaa vastatulleja. Senaatti ei ole vielä päättänyt merkintälain kohtalosta, ja tässä varhaisessa vaiheessa on kannatettu COOL-järjestelmän muuttamista vapaaehtoiseksi. Vaikka alkuperämaamerkintä ei olekaan aivan kuollutta lihaa, edustajainhuone äänesti sen kumoamisen puolesta."</w:t>
      </w:r>
    </w:p>
    <w:p>
      <w:r>
        <w:rPr>
          <w:b/>
        </w:rPr>
        <w:t xml:space="preserve">Tulos</w:t>
      </w:r>
    </w:p>
    <w:p>
      <w:r>
        <w:t xml:space="preserve">Edustajainhuone äänesti juuri äänin 300-131 alkuperämaamerkintöjen poistamisesta Yhdysvalloissa myytävästä kanasta, sianlihasta ja naudanlihasta.</w:t>
      </w:r>
    </w:p>
    <w:p>
      <w:r>
        <w:rPr>
          <w:b/>
        </w:rPr>
        <w:t xml:space="preserve">Esimerkki 2.210</w:t>
      </w:r>
    </w:p>
    <w:p>
      <w:r>
        <w:t xml:space="preserve">"Tapasimme koko keittiömestaritiimin", sanoi Stauffer, joka johtaa Vitruviania yhdessä Shawn Kuhnin kanssa. "He vakuuttivat minulle, että he aikovat pitää meidät mukana ja ostaa samaa tavaraa. He puhuivat muutamien sellaisten asioiden laajentamisesta, joita he eivät hankkineet paikallisesti." He puhuivat myös siitä, että he laajentaisivat valikoimaansa. Muutamaa viikkoa myöhemmin Stauffer sai lyhyen kirjeen University of Wisconsin Hospitals and Clinics Authorityn työntekijältä, jota hän ei ollut koskaan tavannut. "On tehty päätös siirtää tämä liiketoiminta toiselle toimittajalle", siinä luki. Irtisanomispäivä oli 30 päivää myöhemmin, Capital Times kertoi. Viimeisten neljän vuoden ajan UW Health on mainostanut laajaa sitoutumistaan paikallisiin maatiloihin ja kestävään hankintaan. UW:n tavoite hankkia 20-30 prosenttia lihasta, juustosta ja tuotteista "ympäristöllisesti, taloudellisesti ja sosiaalisesti vastuullisella" tavalla oli niin harvinainen, että se ansaitsi juttuja, joiden otsikot olivat "Wisconsinin sairaalat haluavat enemmän lähiruokaa potilaiden lautasille". Kulinaaritiimi esitteli Instagramissa ja Facebookissa sieniä Waunakeen maatilalta ja naudanlihaa Boscobelista. Kesällä 2016 Wisconsin Institutes for Medical Researchin ulkopuolelle perustettiin viikoittaiset viljelijöiden markkinat. Vuonna 2018 kootut ostotiedot toivat sairaaloille Circle of Excellence in Food -palkinnon PracticeGreenHealthilta, joka on terveydenhuollon ympäristökestävyyden puolesta toimiva alan järjestö. Silti viime talvena monet UW Healthin viime vuosina ylistämistä pienimuotoisista, paikallisista tuottajista saivat Staufferin saaman kaltaisia kirjeitä. Yliopistosairaalan Four Lakes -kahvilassa Wisconsinin siluetti sanojen "Made Locally, Served Here" alla on pyyhitty puhtaaksi maatilojen nimistä ja juustonvalmistajista. Kun UW Healthin kokoinen laitos lakkaa ostamasta pieneltä tuottajalta, se vaikuttaa paitsi pienen yrityksen tulokseen. Se vaikuttaa myös näiden tuottajien näkyvyyteen paikalliselle yleisölle, joka on kiinnostunut terveellisestä ruoasta. Monet näistä kumppanuuksista syntyivät UW Healthin johtavan keittiömestarin Ellen Ritterin johdolla, joka jätti yrityksen vuoden 2018 lopussa, eikä häntä ole korvattu. "Ihmiset rakastavat tietää, mistä heidän ruokansa tulee, ja tämän yhteyden luomista", Ritter sanoi. "Suurin osa oli taloudellinen vaikutus viljelijöihin ja yhteisöön." Megan Waltz, UW Healthin kulinaaristen palvelujen ja kliinisen ravitsemuksen johtaja, sanoi, että sen maatilojen luettelo on "jatkuvasti kehittyvä". Waltz mainitsi tehokkuuden, kustannussäästöt ja uuden kirjanpitojärjestelmän syiksi siirtyä takaisin Syscon kaltaisiin laaja-alaisiin jakelijoihin (joita UW oli käyttänyt pienempien tilojen lisäksi koko ajan). Myynninedistämistoimissa painotetaan nyt antibioottivapaata lihaa, joka hankitaan pääasiassa Syscon ja UW Provisionsin kautta. "Rahaa on vain rajallisesti", Waltz sanoi. "Terveydenhuoltolaitoksessa on monenlaisia tarpeita. Jos ruokaan käytetään enemmän rahaa, potilaiden uusimpiin laitteisiin käytetään vähemmän rahaa." UW Healthin nettotulot ovat 2,9 miljardia dollaria. Sen elintarvikebudjetti oli noin 10 miljoonaa dollaria vuonna 2018. Viime vuonna Vitruvian sai UW Healthilta 36 000 dollaria myyntiä. Suhde oli Vitruvianille niin tärkeä, että Stauffer tarjosi UW:lle alennusta heidän tilallaan järjestetystä tapahtumasta. "Kun sain sen varastokirjeen, olin niin turhautunut", Stauffer sanoi. "On yksi asia, että he sanovat, että leikkaamme kustannuksia kaikkialla. On eri asia, että heidän kokkinsa ei edes soita minulle, vaikka olemme kehittäneet tämän suhteen." UW Health tarjoilee vuosittain noin 2,5 miljoonaa ateriaa työntekijöille, potilaille ja heidän perheilleen. Muutokset ruokapuolella nousivat ensimmäisen kerran otsikoihin, kun se lopetti vuonna 2015 sokeripitoisten juomien myynnin. Keittiö hankkiutui eroon paistinpannuista ja uudisti salaattibaarin, jossa paikallinen lehtikaali ja vihreät kasvikset siivittivät vaihtoehtoja, jolloin kasvipohjaisen lounaan hinta jäi hampurilaisen hinnan alapuolelle. Salaattimyynti lähes kaksinkertaistui kahdessa vuodessa. Helmikuussa 2017 Nancy Stohs kertoi Milwaukee Journal-Sentinel -lehdessä, että UW Healthin ruokapalvelut ostivat suoraan 50-60 pieneltä wisconsinilaiselta maatilalta. Sitten viime vuonna Culinary Services leikkasi 2,1 miljoonaa dollaria (noin 20) ruokabudjetistaan. Yksi leikkausten ensimmäisessä aallossa pudonnut tuottaja oli SuperCharge! Foods, joka oli valmistanut valmiiksi pakattuja napattavia salaatteja ja kasvattanut salaattibaariin mikrokasveja. Jamaal Stricklin sanoi, että UW Healthilta tehdyillä ostoilla oli todellinen vaikutus hänen yrityksensä tulokseen. "Olemme melko pieniä. Pari tuhatta dollaria kuukaudessa on meille iso juttu", SuperChargen myyntijohtaja Stricklin sanoi. SuperCharge! toivoo Vitruvianin tavoin voivansa tehdä yhteistyötä UW:n kanssa uudelleen. Mikrokasvien tuottaja ei ole vielä korvannut menetettyjä tuloja. "En halua sulkea sitä ovea", Stricklin sanoi. "Minun on varmistettava, etten polta siltoja." Belle Pleva at Paleo Mama oli toimittanut UW Healthille juustokakkuja, granolaa, sokeroituja pekaanipähkinöitä ja cheddar-sipsejä noin 600-1000 dollarilla kuukaudessa yli kolmen vuoden ajan. Hän sai irtisanomiskirjeen 11. maaliskuuta. Paleo Mama on lisännyt myymälöitä joka kuukausi, joten se ei ole valtava taloudellinen isku. Plevalle myynti UW Healthille oli kuitenkin siunaus hänen gluteenittomien, keto-ystävällisten välipalojensa näkyvyydelle. "Monet asiakkaat ovat tulleet luokseni ja kertoneet löytäneensä tuotteemme sieltä", Pleva sanoi. "Tavoitimme paljon ihmisiä, ja meillä oli potentiaalia tavoittaa vielä enemmän. On turhauttavaa ja surullista, että he päättivät tehdä nämä leikkaukset ja poistaa kaikki nämä paikalliset tuotteet." Waltz selitti viimeaikaisia muutoksia tehokkuuden lisäämisen tarpeella. Hän oli toivonut saavansa Paleo Maman välipalat Veronassa toimivan L&amp;L Foodsin jakelijan kautta. (Pleva sanoi, ettei hän työskentele jakelijan kanssa). "Haluamme ostaa paikallisten maatilojen kautta, mutta meillä on siinä haasteita volyymin vuoksi", Waltz sanoi. "Meillä on rajoitetusti lastauslaituritilaa. Jos 40 pientä maatilaa toimittaa tuotteita lastauslaiturille, jossa ne toimittavat myös lääkintätarvikkeita, meidän on otettava se huomioon." Kumppanuus UW Healthin kanssa antoi Underground Meatsille tarvittavan kannustimen kehittää UW:n ohjelmaan sopivia deliaattityylisiä salameja ja deliaattilihoja. Jonny Hunter, Undergroundin perustaja ja osaomistaja, sanoi, että Meats pystyi "pääsemään samaan hintatasoon kuin heidän käyttämänsä tuote", joka oli hankittu Neesvigin kautta. (UW Health varastoi nykyään Applegate Farmsin tuotteita, joita saa Syscolta.) "Se oli hyvä summa, 700-1500 dollaria viikossa, herkkulihaa ja makkaramurua", Hunter sanoi. "Niitä käytettiin voileipiin, pizzaan ja salaattibaariin. Tiesimme, että voisimme tehdä tämäntyyppisiä tuotteita, ja hän (Ritter) antoi meille määrän, jota he käyttäisivät." Undergroundin tuotteet ilmestyivät UW Healthin kahviloihin maaliskuussa 2017. Tämän vuoden huhtikuussa he saivat irtisanomisilmoituksen. Hunter oli Plevan tavoin vähemmän huolissaan liiketoiminnan menettämisestä ja enemmänkin pettynyt UW:n laajempiin muutoksiin. "Se oli todella jännittävää, miten he tekivät sen isona institutionaalisena ostajana", Hunter sanoi. "Ajattelin, että se voisi toimia mallina muille yrityksille ja laitoksille tällä alueella. Voit tehdä yhteistyötä pientuottajien kanssa, voit tukea paikallista taloutta." "Yritimme luoda paikallisen ruokajärjestelmän", Ritter sanoi. "Aina kun voi poistaa välikädet, saadaan lisää rahaa taskuihin." Hunter sanoi, että tuntui kuin he auttaisivat toisiaan. "Hän käytti UW Healthin kokoa ja asiakaskuntaa tukeakseen paikallista ruokataloutta ja rakentaakseen jotain, josta voitaisiin ottaa mallia muualla", Hunter sanoi. "Se vahvistaa paikallisia ruokajärjestelmiämme ja viljelijöiden kapasiteettia, heidän kestävyyttään selviytyä." Jos UW Health hankkii paikallista ruokaa, Waltz haluaa sen tapahtuvan jakelijoiden kautta, kuten useimmat elintarvikkeisiin liittyvät laitokset ja ravintolat toimivat. Jakelijat ottavat 10-20 prosenttia jo alennettujen tukkuhintojen lisäksi, joten suoran jakelun kanssa ei ole kyse yksiselitteisestä taloudellisesta vaihtokaupasta. Mutta kun Cadence Cold Brew'n kaltainen yritys tekee yhteistyötä laajan jakeluketjun kanssa, se saa laajemman ulottuvuuden ympäri osavaltiota ja sen ulkopuolelle. Verrattuna Ritterin ja hänen tiiminsä luomiin suoriin suhteisiin tällaisessa järjestelmässä on käsittelykerroksia. Wisconsin Innovation Kitchen valmistaa omenasosetta wisconsinilaisista omenoista, ja Sysco toimittaa sen UW Healthille. JRS County Acres ostaa häkittömiä ruskeita kananmunia amish-tiloilta ja pakkaa ne Viroquassa sijaitsevan Fifth Season Cooperativen jakeluun. Sysco puolestaan jakelee Fifth Seasonia. Jokainen yritys saa osansa. Yli kymmenen vuotta maatilalta pöytään -liikkeen ensimmäisen suuren nousukauden jälkeen on epätavallista, että suuret laitokset sitoutuvat hankintoihin, joita UW Health yritti toteuttaa. Ritter oli vakuuttanut, että se oli monimutkaista, mutta mahdollista. Osa poistumasta on johtunut muutoksista itse tiloilla - Peacefully Organic Produce ei enää tuota. Twisted Oak -yrityksen perustaja Heather Oppor sanoi, että antibiootittomasta, vapaalla jalalla kasvatetusta sianlihasta oli vaikea saada voittoa myymättä koko eläintä. Twisted Oak teki viimeiset toimituksensa viime syksynä. UW tekee edelleen yhteistyötä joidenkin paikallisten leipomoiden kanssa, muun muassa Greenbush Bakery, Just Bakery ja Fosdal Bakery Stoughtonissa. Jotkin maatilojen väliset suhteet, jotka luotiin paikallisten hankintojen vuosien aikana, ovat säilyneet. Rufus Haucke Keewaydin Farmsilla, Violassa sijaitsevalla sertifioidulla luomu-CSA-tilalla, jätti 15. toukokuuta vuoden 2019 ensimmäisen UW Healthin tilauksen. Aiemmin UW Health on ostanut Keewaydinilta kaalia ja lehtikaalia, kirsikkatomaatteja ja raparperia. Se on ollut tasainen ostaja kahden viime vuoden ajan, hän sanoi (7 000 dollaria vuonna 2018, 5 000 dollaria edellisenä vuonna). "Olen ollut alalla tarpeeksi kauan tietääkseni, että näissä laitoksissa kyse on siitä, kuinka paljon johtaja on mukana ja intohimoisesti ostoissa", Haucke sanoi. "Myyntimme on noussut kahden viime vuoden aikana, ja puhuimme siitä, että se nousee jälleen. He ovat olleet tärkeä asiakas." Mark Bearce perusti Kettle Range Meatsin, noin 50 wisconsinilaisen maatilan naudanlihan kokoajan, Black Earth Meatsin sulkemisen jälkeen. Kesällä 2016 hän laati Ritterin kanssa UW Healthin ostosuunnitelman, jossa otettiin huomioon sekä kustannusrajoitukset että koko eläimen teurastaminen. "Kun aloitimme ohjelman, he olivat kiinnostuneita löytämään keinon optimoida ostonsa niin, että he käyttäisivät mahdollisimman paljon kokonaisia eläimiä", Bearce sanoi. "Ihmiset tottuvat siihen, että he voivat tilata 200 laatikollista rib-eye-pihvejä ajattelematta, kuinka monta eläintä on uhrattava ja käsiteltävä, jotta saadaan 200 laatikkoa pihvejä. "UW oli tietoinen siitä, että kun he tilasivat suuria määriä, he eivät käyttäneet koko eläintä", hän sanoi. "Yritimme optimoida, miten eläin käytettiin, jotta minimoimme määrän, joka piti käsitellä sairaalan tarpeiden täyttämiseksi." Bearce ja muut lähiruokajärjestelmien parissa työskentelevät tunnustavat, miksi koulujen, suuryritysten ja sairaaloiden on vaikea tehdä yhteistyötä pientilojen kanssa. "Yksi ongelmista on löytää keino tyydyttää isompien asiakkaiden tarpeet säännöllisesti heidän tarvitsemillaan hinnoilla", hän sanoi. "Kettle Range täyttää tämän aukon yhdistämällä ja tukkukaupalla, jotta se olisi helpompaa." Becker Family Farms on myynyt UW Healthille jo muutaman vuoden ajan, ja sitä ennen se on tehnyt yhteistyötä St. Mary's Hospitalin kanssa. Matt Beckerin Lodin maatilalla ei ole luomusertifiointia, joten yhteisön tukeman maatalouden markkinoille oli vaikea päästä. Hän päätti keskittyä päivittäistavarakauppoihin, kuten Woodman'siin, Hy-Veen ja Piggly Wigglyyn, Capitol Lakesin eläkeläisyhteisöön ja useisiin ravintoloihin. "Tukkukaupassa on liikuteltava enemmän tuotteita, jotta se olisi kannattavaa", Becker sanoi. Tämän vuoden tammi- ja helmikuussa, kun UW Health oli vähentämässä maatiloja, joiden kanssa se teki yhteistyötä, Beckerin mukaan maatilat lisäsivät sitoutumistaan häneen. Hän on tästä iloinen, sillä hänen mukaansa maatilan on kannattavampaa myydä suoraan laitokselle kuin tukkumarkkinoille. "Se auttaa meitä", hän sanoi. "Tiedämme, että jos pystymme istuttamaan tietyn määrän tomaatteja tai parsakaalia, voimme sanoa, että olette halukkaita sitoutumaan 100 kiloon tomaatteja joka viikko. UW:llä saamme tukkuhinnan sijasta samanlaisen tai hieman paremman hinnan kuin mitä Sysco veloittaisi." Waltz sanoi, että UW Health haluaa, että sen "ruokaympäristöt" tukevat työntekijöiden ja henkilökunnan hyvinvointia ja "mallintavat käyttäytymistä, jota pyydämme heiltä rakennuksen ulkopuolella". "Opetetaan ihmisiä syömään budjetin puitteissa", Waltz sanoi. "Kyse on valintojen tasapainosta, ja me tasapainottelemme sitä joka päivä. Yritämme tukea parhaalla mahdollisella tavalla paikallisia maatiloja, tukea parhaalla mahdollisella tavalla ihmisten terveyttä, hyvinvointia ja hyvää oloa, tarjota terveellisiä elintarvikkeita ja tuoreita elintarvikkeita. Mutta meidän on myös työskenneltävä budjetin puitteissa." Keewaydin Farmsin Haucke tekee mielellään yhteistyötä laitosten kanssa niin kauan kuin se on mahdollista. Hänen mukaansa UW Health on ollut "helppo ja miellyttävä" kumppani. "Laitoksilla olisi suurempi vaikutus liiketoimintaamme, jos ne käyttäisivät enemmän ostovoimaansa meidän tukenamme", Haucke sanoi. "Me tuotamme mitättömän vähän verrattuna siihen, mitä ne palvelevat. Olen iloinen saadessani kaikenlaista liiketoimintaa. "Mitä tahansa he tekevätkin, se on parempi kuin ei mitään." ___ Tiedot: Capital Times, http://www.madison.com/tct.</w:t>
      </w:r>
    </w:p>
    <w:p>
      <w:r>
        <w:rPr>
          <w:b/>
        </w:rPr>
        <w:t xml:space="preserve">Tulos</w:t>
      </w:r>
    </w:p>
    <w:p>
      <w:r>
        <w:t xml:space="preserve">Tuottajat kamppailevat UW Healthin siirtyessä pois lähiruoasta.</w:t>
      </w:r>
    </w:p>
    <w:p>
      <w:r>
        <w:rPr>
          <w:b/>
        </w:rPr>
        <w:t xml:space="preserve">Esimerkki 2.211</w:t>
      </w:r>
    </w:p>
    <w:p>
      <w:r>
        <w:t xml:space="preserve">He kertoivat, että laite, joka stimuloi niskassa olevaa vagushermoa ja soitti samanaikaisesti erilaisia ääniä useiden viikkojen ajan, auttoi poistamaan tilan rottien ryhmässä. Tohtori Navzer Engineer MicroTransponderista, joka on Teksasin yliopistoon Dallasin yliopistossa sidoksissa oleva lääkintälaiteyritys, jonka tutkimus on julkaistu Nature-lehdessä, kertoi, että hoitokokeilu ihmisillä on tarkoitus aloittaa Euroopassa tänä vuonna. Tinnitus johtuu joskus kuulon heikkenemisestä. Se syntyy, kun sisäkorvan solut vaurioituvat, usein kovan melun seurauksena. Nykyiset lääkkeet auttavat peittämään tinnituksen, mutta tila on parantumaton. Insinööriryhmä uskoo, että tinnitus voi johtua siitä, että liian monet aivosolut virittyvät aivoissa tiettyyn sävyyn. Niinpä hänen tiiminsä ryhtyi kouluttamaan aivoja jättämään huomiotta hermosignaalit, jotka aiheuttavat soivan äänen. Tätä varten he yhdistivät laitteen, joka lähettää sähköimpulsseja kaulan vagushermoon, erilaisiin ääniin. Tämän hermon stimulointi vapauttaa kemikaaleja, kuten asetyylikoliinia ja noradrenaliinia, jotka aiheuttavat muutoksia aivoissa. Dallasin yliopiston ryhmä testasi tätä lähestymistapaa rotilla tehdyissä kokeissa, joissa käytettiin epäsuoraa mutta hyväksyttyä menetelmää kuulon testaamiseksi eläimillä. Yhdessä kokeessa he stimuloivat vagushermoa ja soittivat erilaisia ääniä 300 kertaa päivässä 20 päivän ajan kahdeksan rotan ryhmälle, joilla oli eräänlainen tinnitus. Äänet olivat lähellä soittoäänen taajuutta, ja toiveena oli huijata osa hermosoluista kuuntelemaan uusia ääniä soittoäänen sijaan. Kun tutkimusryhmä tarkisti hermovasteet eri äänille, tinnitus oli hävinnyt äänille ja hermostimulaatiolle altistuneilla rotilla, mutta se säilyi edelleen kontrollieläinryhmässä. "Toisin kuin aiemmat hoidot, me emme peitä tinnitusta. Poistamme tinnituksen lähteen", sanoi tutkimukseen osallistunut Michael Kilgard Texas-Dallasin yliopistosta lausunnossaan. MicroTransponder kehittää langatonta lääkinnällistä laitetta, joka stimuloi vagushermoa, ja toivoo voivansa testata sitä ihmisillä myöhemmin tänä vuonna. Cyberonics Inc. myy jo vagushermon stimulaatiolaitteita epilepsiaa ja masennusta sairastaville. National Institute on Deafness and Other Communication Disorders, joka on osa National Institutes of Healthia, rahoitti suuren osan tutkimuksesta.</w:t>
      </w:r>
    </w:p>
    <w:p>
      <w:r>
        <w:rPr>
          <w:b/>
        </w:rPr>
        <w:t xml:space="preserve">Tulos</w:t>
      </w:r>
    </w:p>
    <w:p>
      <w:r>
        <w:t xml:space="preserve">Laitehoito voi hiljentää korvien soimisen.</w:t>
      </w:r>
    </w:p>
    <w:p>
      <w:r>
        <w:rPr>
          <w:b/>
        </w:rPr>
        <w:t xml:space="preserve">Esimerkki 2.212</w:t>
      </w:r>
    </w:p>
    <w:p>
      <w:r>
        <w:t xml:space="preserve">Sekä senaattia että edustajainhuonetta hallitsevat demokraatit sanovat, että he ovat ojentaneet kätensä republikaaneille puoluerajojen ylittämiseksi. Senaattori Michael Dembrow, D-Portland, sanoi, että lainsäätäjät pyrkivät saavuttamaan yhteisymmärryksen Itä-Oregonin maankäytöstä. Hän korosti tiistaina senaatin lakiesitystä, jonka mukaan harvaan asutun, pääasiassa republikaanien hallitseman alueen piirikunnat voivat osoittaa enintään 50 hehtaaria kaupunkien kasvurajojen ulkopuolella teollisuus- ja muuhun työpaikkakäyttöön. Lakiehdotusta tukivat senaatin puhemies Peter Courtney, D-Salem, senaattori Cliff Bentz, R-Ontario, ja senaattori Bill Hansell, R-Athena. Courtney on sanonut haluavansa lainsäädännön hyödyttävän koko Oregonin osavaltiota. Edustajainhuoneen republikaanien johtaja Carl Wilson varoitti perjantaina, että he yrittävät estää lainsäädännön, jota he pitävät vaarallisena Oregonin maaseudun taloudelliselle terveydelle. Lainsäädäntö osavaltion laajuisten hiilidioksidipäästöjen vähentämiseksi on ensisijainen tavoite, Dembrow sanoi toimittajille. Fossiilisten polttoaineiden poltosta peräisin oleva hiilidioksidi on suurin osa maapalloa lämmittävistä kasvihuonekaasuista. "Se on kuvernöörin, edustajainhuoneen ja senaatin ensisijainen tavoite, Dembrow sanoi. Yksi hiilidioksidipäästöjen hinnoitteluohjelman haasteista on se, ettei Oregonin valmistajat siirry muihin osavaltioihin, joissa ei ole lainkaan tai joissa kasvihuonekaasupäästönormit ovat löyhempiä. "Ilmaston lämpeneminen on maailmanlaajuinen ongelma, joten haluaisimme mieluiten luoda ohjelman, jossa ne voidaan pitää osavaltiossa, ohjelman puitteissa, ja ne voivat ajan mittaan vähentää (päästöjä) tasaisesti", Dembrow sanoi. Lakiehdotukseen sisällytetään kolmannen osapuolen analyysi, jossa määritetään, mitkä suuripäästöiset valmistajat eivät pystyisi kilpailemaan, jos hiilidioksidipäästöjen hinnoitteluohjelma käynnistettäisiin liian äkillisesti, Dembrow sanoi. Lainsäätäjän hiilidioksidipäästöjen vähentämistä käsittelevä sekakomitea toivoo saavansa lakiluonnoksen valmiiksi tammikuun loppuun mennessä, Dembrow sanoi. Kuvernööri Kate Brownin osavaltion talousarvioesityksessä on perusbudjetin lisäksi 2 miljardin dollarin koulutusinvestointipaketti, joka edellyttäisi jonkinlaista veronkorotusta. Ensisijaisia tavoitteita ovat varhaiskasvatus, kouluvuoden pidentäminen 180 päivään, lukion valmistumisasteen nostaminen ja tekninen koulutus. Senaattori Elizabeth Steiner Hayward (D-Beaverton) kertoi tiistaina toimittajille, että maksut osavaltion julkisen eläkejärjestelmän, niin sanotun PERS-järjestelmän, kattamattomiin velkoihin vievät väistämättä osan koulutuksen rahoituksesta. "Mitä tahansa investoimme K-12-järjestelmään tai jopa korkeakoulujärjestelmään, emme saa siitä yhtä paljon opettajia ja luokkahuonepäiviä, koska työnantajien maksut PERS-järjestelmään kasvavat jatkuvasti", Steiner Hayward sanoi. Terveydenhuollon rahoituspaketti Medicaid-avustusten saajille on ratkaisevan tärkeä, ja se aloitetaan edustajainhuoneessa, senaattori Laurie Monnes Anderson, D-Gresham, joka on terveydenhuoltovaliokunnan puheenjohtaja, kertoi toimittajille. Senaatin avajaisissa puhunut senaattori Lew Frederick, D-Portland, siteerasi Langston Hughesin kirjoittamia sanoja, jotka kuuluvat: "Pidä kätesi auralla, pidä kiinni". "Minusta se sopii meille, kun aloitamme tämän istunnon", Frederick sanoi. ___ Seuraa Andrew Selskyä Twitterissä osoitteessa https://twitter.com/andrewselsky.</w:t>
      </w:r>
    </w:p>
    <w:p>
      <w:r>
        <w:rPr>
          <w:b/>
        </w:rPr>
        <w:t xml:space="preserve">Tulos</w:t>
      </w:r>
    </w:p>
    <w:p>
      <w:r>
        <w:t xml:space="preserve">Koulutus, ilmastonmuutos ja terveydenhuolto lainsäätäjien asialistalla.</w:t>
      </w:r>
    </w:p>
    <w:p>
      <w:r>
        <w:rPr>
          <w:b/>
        </w:rPr>
        <w:t xml:space="preserve">Esimerkki 2.213</w:t>
      </w:r>
    </w:p>
    <w:p>
      <w:r>
        <w:t xml:space="preserve">Toimenpide antaisi paikallisten lääkäreiden sijasta osavaltion kansanterveysviranomaisille valtuudet päättää, ketkä lapset voivat jättää rokotukset väliin ennen koulunkäyntiä. Osavaltion edustajainhuone harkitsee asiaa tuhkarokkotapausten lisääntyessä. Newsom kertoi toimittajille Kalifornian demokraattisen puolueen kokouksessa lauantaina, että vaikka hän tukee rokotuksia, hän on huolissaan siitä, että valtion virkamiehet allekirjoittaisivat rokotevapautukset. Hän sanoi, että vanhempana hän ei haluaisi byrokraatin tekevän henkilökohtaista päätöstä perheensä puolesta. Sacramento Bee kertoo, ettei Newsom maininnut lakiehdotusta erikseen. Vastustajat sanovat, että lääkärin ja potilaan välinen suhde vaarantuu, jos laki tulee voimaan. Kaliforniassa ei sallita henkilökohtaiseen vakaumukseen perustuvia poikkeuksia, mutta siellä sallitaan kuitenkin poikkeukset lapsille, joiden on vältettävä rokotuksia lääketieteellisistä syistä.</w:t>
      </w:r>
    </w:p>
    <w:p>
      <w:r>
        <w:rPr>
          <w:b/>
        </w:rPr>
        <w:t xml:space="preserve">Tulos</w:t>
      </w:r>
    </w:p>
    <w:p>
      <w:r>
        <w:t xml:space="preserve">Kalifornian kuvernööri epäilee tiukempia rokotesääntöjä.</w:t>
      </w:r>
    </w:p>
    <w:p>
      <w:r>
        <w:rPr>
          <w:b/>
        </w:rPr>
        <w:t xml:space="preserve">Esimerkki 2.214</w:t>
      </w:r>
    </w:p>
    <w:p>
      <w:r>
        <w:t xml:space="preserve">Sveitsin kuolleiden määrä nousi maanantaina 584:ään sunnuntain 559:stä, kun taas positiivisten testien määrä nousi 21 652:een sunnuntain 21 100:sta, mikä on vähemmän jyrkkä nousu kuin viime aikoina. "Tietenkin katsomme muita, mutta päätämme itse", terveysministeri Alain Berset kertoi tiedotustilaisuudessa käytyään lounaisen Valais'n kantonin terveydenhuollon virkamiesten luona. Hän sanoi, että Sveitsi käyttää epidemiologisia tietoja päättääkseen, milloin se voi alkaa lieventää 19. huhtikuuta asti voimassa olevia toimenpiteitä, kuten koulujen, baarien ja ravintoloiden sulkemista ja yli viiden hengen kokoontumisten kieltämistä. Sairaalahoitojaksot ja infektiot lisääntyvät edelleen Sveitsissä, jossa ei ole vielä havaittu uuden viruksen aiheuttaman COVID-19-hengitystiesairauden huipputapauksia, Berset sanoi. "Ei voi unohtaa, että vaikka olisimme huipussaan, se ei tarkoita, että se olisi ohi. Huippu on vasta se hetki, jolloin toivotaan, että se laskee. Kun se todella laskee, voitte kuvitella toimenpiteitä, joilla se hellittää", hän sanoi ja kehotti ihmisiä pysymään kotona. "Pääsiäinen ja koko huhtikuu on tänä vuonna hieman erilainen."   Kabinetti kokoontuu kahdesti ennen huhtikuun 19. päivää, joten sillä on aikaa arvioida tilannetta ennen kuin se ryhtyy toimenpiteisiin kuten Itävallassa, jossa COVID-19-tartuntoja on vähemmän, Berset sanoi. Itävallan hallitus aikoo aloittaa kauppojen uudelleen avaamisen ensi viikosta alkaen ja sanoo, että maa on kääntymässä kohti uutta suuntaa, vaikka se laajensi kasvonsuojainten käyttöä koskevaa vaatimusta.</w:t>
      </w:r>
    </w:p>
    <w:p>
      <w:r>
        <w:rPr>
          <w:b/>
        </w:rPr>
        <w:t xml:space="preserve">Tulos</w:t>
      </w:r>
    </w:p>
    <w:p>
      <w:r>
        <w:t xml:space="preserve">Sveitsiläiset sanovat, että on liian aikaista lieventää virustorjunnan rajoituksia, koska uudet tapaukset vähenevät.</w:t>
      </w:r>
    </w:p>
    <w:p>
      <w:r>
        <w:rPr>
          <w:b/>
        </w:rPr>
        <w:t xml:space="preserve">Esimerkki 2.215</w:t>
      </w:r>
    </w:p>
    <w:p>
      <w:r>
        <w:t xml:space="preserve">Ryhmäkanteen nostamista koskeva kanne jätettiin Yhdysvaltain piirituomioistuimessa kymmenkunnan lapsen puolesta hallitusta Jim Justicea, osavaltion terveys- ja henkilöresurssien ministeriötä ja muita osavaltion virkamiehiä vastaan. 105-sivuisessa kanteessa kuvataan tarinoita laiminlyönneistä ja vahingoista, joita sijaislapsille on aiheutunut osaston hoidossa. Monet heistä olivat puutteellisissa ja vaarallisissa sijoituspaikoissa, jäivät vaille tarvittavia palveluja tai joutuivat kärsimään sijaishuollossa vuosikausia, mukaan lukien 17-vuotias itsetuhoinen poika, joka nukkuu lukitussa sellissä nuorisovankilassa. Charlestonin lakiasiaintoimiston ja voittoa tavoittelemattomien A Better Childhood (Parempi lapsuus) ja Disability Rights West Virginia (Vammaisten oikeudet Länsi-Virginiassa) -järjestöjen nostaman kanteen mukaan osavaltion lastensuojelujärjestelmässä on "merkittäviä hallinnollisia ongelmia, jotka estävät sen kyvyn toimia tehokkaasti". "Vuosien ajan osavaltio on jättänyt huomiotta toistuvat suositukset siitä, miten Länsi-Virginian vahingollinen sijaishuoltojärjestelmä voitaisiin korjata", A Better Childhood -järjestön toiminnanjohtaja Marcia Robinson Lowry sanoi lausunnossaan. "Lapsia lähetetään laitoksiin, sijoitetaan sijaiskoteihin ilman minkäänlaisia palveluja ja osavaltio hylkää heidät." New Yorkissa toimiva A Better Childhood on nostanut vastaavia kanteita useissa osavaltioissa. DHHR-ministeri Bill Crouchin mukaan lastensuojelujärjestelmään tehtiin muutoksia vuodesta 2013 alkaen, ja ponnistelut ovat lisääntyneet joka vuosi sen jälkeen. Crouch sanoi, että oikeusjuttu tulee maksamaan osavaltiolle miljoonia dollareita "ja sen on nostanut yritys, joka ei ole koskaan ottanut meihin yhteyttä kysyäkseen: 'Mitä teette korjatakseen nämä ongelmat?'". Olemme tyytyväisiä tilaisuuteen esittää asiamme oikeudessa." Kuvernöörin toimisto ei vastannut välittömästi kommenttipyyntöön. Aiemmin tänä vuonna Länsi-Virginia suostui laajentamaan lasten mielenterveyspalveluita sen jälkeen, kun liittovaltion tutkimuksessa todettiin, että osavaltio laittoi tarpeettomasti laitoshoitoon lapsia, joilla oli tunne-elämän tai käyttäytymisen häiriöitä. 17-vuotiaan pojan tapauksessa oikeusjutussa sanottiin, että hänen perheensä pahoinpiteli häntä fyysisesti ja hän on ollut DHHR:n hoidossa vuodesta 2012 lähtien. Hän on asunut ryhmäkodeissa ja hoitokeskuksissa ennen kuin hänet lähetettiin nuorisovankilaan, jossa hän nukkuu patjalla sementtilattialla lukitussa sellissä. Hän kärsii masennuksesta, on yrittänyt itsemurhaa useita kertoja ja jää kodittomaksi, kun hän vapautuu järjestelmästä vuoden sisällä, kanteessa sanotaan. Syyskuussa DHHR kertoi lainsäätäjille, että 651 sijaishuollossa olevaa lasta, enimmäkseen teini-ikäisiä poikia, on karannut ryhmähoitopaikoista tai kouluista alle vuoden aikana. "Sen lisäksi, että emme pysty tarjoamaan liittovaltion velvoittamaa hoitoa, emme myöskään valmistele näitä lapsia siihen, mitä edessä on, vaan tuomitsemme monet heistä elämään hyväksikäytössä ja kodittomina, kun he pääsevät pois sijaishuollosta", kantajien asianajaja Richard Walters sanoi. DHHR:n sijaishuoltopaikkojen määrä on kasvanut noin 6900 lapseen, mikä on yli 60 prosenttia enemmän kuin samaan aikaan vuonna 2015, kun osavaltio kamppailee opioidiriippuvuusepidemian kanssa. Länsi-Virginiassa on ylivoimaisesti eniten huumeiden yliannostuskuolemia koko maassa. Kanteen mukaan kolme 2, 3 ja 4-vuotiasta sisarusta sijoitettiin DHHR:n huostaan huumeriippuvaisten vanhempien vuoksi, mutta lapset ovat siirtyneet sijaiskodista toiseen "koska DHHR ei ole kyennyt kehittämään asianmukaisesti tapaussuunnitelmia ja noudattamaan osaston menettelyjä". Länsi-Virginia ei voi enää käyttää opioidiepidemiaa tekosyynä, kanteessa sanottiin. "Länsi-Virginian sijaishuoltokriisi ei ole ongelma, joka on syntynyt vasta viimeisten 4-5 vuoden aikana, vaan se on systeeminen ongelma, joka on kärjistynyt osavaltiossa lähes 20 vuoden ajan", sanoi Länsi-Virginian vammaisjärjestön Disability Rights West Virginia -järjestön oikeudellinen johtaja Jeremiah Underhill. Kanteen mukaan osavaltio ei myöskään ole pystynyt ylläpitämään riittävää määrää sopivia sijaiskoteja, ja se turvautuu nopeisiin sijoituksiin sukulaisten kesken ilman, että lasten turvallisuuden takaamiseksi tehtäisiin tarkastuksia tai seurantaa. Sukulaishuoltajien käyttö on lisääntynyt yli 30 prosenttiyksikköä viimeisten viiden vuoden aikana. Osavaltion lainsäätäjät ovat rajoittaneet lapsen sijoittamista osavaltion ulkopuoliseen laitokseen, ellei se ole lähempänä lapsen perhettä tai ellei lapsella ole terveysongelmia, joita ei voida hoitaa osavaltion sisäisessä laitoksessa.</w:t>
      </w:r>
    </w:p>
    <w:p>
      <w:r>
        <w:rPr>
          <w:b/>
        </w:rPr>
        <w:t xml:space="preserve">Tulos</w:t>
      </w:r>
    </w:p>
    <w:p>
      <w:r>
        <w:t xml:space="preserve">Liittovaltion oikeusjuttu kohdistuu Länsi-Virginian sijaishuoltojärjestelmään.</w:t>
      </w:r>
    </w:p>
    <w:p>
      <w:r>
        <w:rPr>
          <w:b/>
        </w:rPr>
        <w:t xml:space="preserve">Esimerkki 2.216</w:t>
      </w:r>
    </w:p>
    <w:p>
      <w:r>
        <w:t xml:space="preserve">Kymmeniä ihmisiä on kateissa, ja 1,2 miljoonaa ihmistä on suojassa leireillä, kertoivat valtion viranomaiset veden vetäytyessä ja valtavien puhdistustöiden vauhdittuessa. "Kuolonuhrien määrä on noussut 373:een", kertoi osavaltion katastrofinhallintaviranomaisen virkamies Reutersille. Keralassa satoi kesäkuusta syyskuuhun kestävän monsuunikauden aikana yli 40 prosenttia normaalia enemmän. Viimeisten 10 päivän rankkasateet pakottivat viranomaiset vapauttamaan vettä kymmenistä vaarallisen täyteen täyttyneistä patoaltaista. Intian hallitus luokitteli tulvat "vakavaksi onnettomuudeksi". Kerala on pitänyt tulvaa kansallisena katastrofina, ja jos liittovaltion hallitus hyväksyy sen, se todennäköisesti lisää varoja avustus- ja jälleenrakennustoimiin. Ilman mittaria tällaiselle julistukselle voi kuitenkin olla vaikea tehtävä, sanoivat katastrofien hallintaan osallistuneet osavaltion virkamiehet. Keralan pääministeri Pinarayi Vijayan kutsui tulvaa yhdeksi Intian historian pahimmista tulvista, jonka seurauksena yli puoli miljoonaa ihmistä joutui jättämään kotinsa. Liittovaltion terveysministeri J.P. Nadda kertoi, että yli 3 500 lääkintäleiriä on perustettu noin Sveitsin kokoiselle alueelle, jossa 8. elokuuta alkaneet sateet ovat paisuttaneet jokia ja aiheuttaneet maanvyöryjä. "Tarvitaan 90 erilaista lääkettä, ja ensimmäinen erä on saatu", hän lisäsi. "Suurimmat haasteet välittömästi ovat tulvista kärsineiden talojen puhdistaminen, kunnostaminen ja veden välityksellä leviävien tautien ehkäiseminen", sanoi Mahesh P., kylävirkailija Rayamangalamissa, joka sijaitsee noin 45 kilometrin päässä Keralan talouspääkaupungista Kochista. Mahesh valvoo neljää avustusleiriä kylässään, joka itse välttyi tulvatuhoilta. Leireillä majoitetaan ihmisiä, jotka on pelastettu lähialueilta, jotka kuuluivat pahiten tulvan koettelemiin alueisiin. Mahesh sanoi, että kyläläiset olivat vetäytyneet yhteen pelastaakseen ihmisiä ja estääkseen vielä suuremman katastrofin. "Tulva on yhdistänyt ihmisiä ennennäkemättömällä tavalla, ja he jakavat kaiken, mitä heillä on."  Maheshin valvomilla leireillä jaetaan veden desinfiointiin tarkoitettua kloorijauhetta ja muita puhdistusaineita sekä selviytymispakkaus, joka koostuu viiden päivän riisi- ja ruokatarvikkeista, hygieniatarvikkeista ja vaatteista. Maanantaina Keralaan odotettiin kevyttä tai kohtalaista sadetta, mikä lupasi hengähdystauon pelastustyöntekijöille, jotka ovat taistelleet nousevia vesiä ja mutavyöryjä vastaan tavoittaakseen kymmeniätuhansia pulaan joutuneita kyläläisiä. Yhdellä pahiten kärsineistä alueista, Chengannurissa, noin 100 kilometrin päässä Kochista, pitkä jono naisia kiemurteli ulos tärkeimmän avustuskeskuksen lääkintäleiriltä. Helikopterin leijaillessa yläpuolella lääkärit tutkivat vanhuksia, jotka makasivat puupenkeillä insinöörikoulussa. "Ihmisiä tutkitaan hengitystieinfektioiden varalta", sanoi leirin lääkäri Rajesh Parameshwaran ja lisäsi, että toinen lääkäreiden kohteena oleva infektio oli leptospiroosi, joka voi iskeä seisovassa vedessä kahlaaviin ihmisiin. Leireiltä kotiin palaavilla on veden vetäytyessä edessään vaikea siivoustyö. Viranomaisten mukaan monien kotien sisätiloissa on noin 60 senttimetriä mutaa. Keralassa yleisesti käytetyt kaivot ovat saastuneet, ja vain harvoissa paikoissa on sähköä veden pumppaamiseen. Kochin lentokenttä on keskeyttänyt toimintansa sunnuntaihin asti. Kansallinen lentoyhtiö Air India aloitti maanantaina lennot turboturbiinikoneilla kaupungin laivastokentältä Bangaloren ja Coimbatoren kaupunkeihin naapurivaltioissa. Matkustajien auttamiseksi Intian ilmailuviranomainen pyysi kotimaan lentoyhtiöitä rajoittamaan enimmäishinnat Keralaan ja lähialueen lentokentille ja lentokentiltä. Keralassa ei ole ainakaan pulaa ruoasta. Kauppiaat olivat varastoineet tavaraa ennen lauantaina vietettävää hindujen Onam-juhlaa, pääministeri sanoi. Kerala on peruuttanut kaikki viralliset juhlallisuudet, jotka ovat yleensä sen suurin juhlatapahtuma. Oppositiopuolue kongressin johtaja Rahul Gandhi kehotti Modia olemaan erottelematta hänen Bharatiya Janata -puolueensa hallitsemia osavaltioita Keralan kaltaisista osavaltioista, joita se ei hallitse. Kommunistisen puolueen hallitsema osavaltio on saanut vain kolmanneksen liittovaltion hallitukselta pyytämästään 20 miljardin rupian (285 miljoonan dollarin) välittömästä avusta.</w:t>
      </w:r>
    </w:p>
    <w:p>
      <w:r>
        <w:rPr>
          <w:b/>
        </w:rPr>
        <w:t xml:space="preserve">Tulos</w:t>
      </w:r>
    </w:p>
    <w:p>
      <w:r>
        <w:t xml:space="preserve">Kuolonuhrien määrä lähestyy 400:aa Intian tulvista kärsivässä Keralassa, kymmeniä kadoksissa.</w:t>
      </w:r>
    </w:p>
    <w:p>
      <w:r>
        <w:rPr>
          <w:b/>
        </w:rPr>
        <w:t xml:space="preserve">Esimerkki 2.217</w:t>
      </w:r>
    </w:p>
    <w:p>
      <w:r>
        <w:t xml:space="preserve">Neuvonta koskee ihmisiä, jotka käyttävät vesiä virkistyskäyttöön. Neuvonta-alue ulottuu McAlpinen padolta Louisvillen lähellä sijaitsevalle Greenupin padolle Greenupin lähellä Kentuckyn koillisosassa. Osavaltion viranomaiset antoivat neuvontaviestin myös Briggs-järvelle Russellvillen lähellä. Neuvonta tarkoittaa, että levämyrkkyjä on löydetty eri puolilta vettä. Uintia, kahlaamista ja muita vesiharrastuksia ei suositella suosituksen aikana. Osavaltion virkamiesten mukaan veden nauttiminen voi lisätä ruoansulatuskanavan oireiden, kuten vatsakivun, pahoinvoinnin, oksentelun ja ripulin, riskiä. Se voi myös aiheuttaa ihoärsytystä.</w:t>
      </w:r>
    </w:p>
    <w:p>
      <w:r>
        <w:rPr>
          <w:b/>
        </w:rPr>
        <w:t xml:space="preserve">Tulos</w:t>
      </w:r>
    </w:p>
    <w:p>
      <w:r>
        <w:t xml:space="preserve">Kentucky antaa Ohio-joelle haitallisia leviä koskevan varoituksen.</w:t>
      </w:r>
    </w:p>
    <w:p>
      <w:r>
        <w:rPr>
          <w:b/>
        </w:rPr>
        <w:t xml:space="preserve">Esimerkki 2.218</w:t>
      </w:r>
    </w:p>
    <w:p>
      <w:r>
        <w:t xml:space="preserve">Pohjois-Carolinan terveysministeriön kansanterveysosasto kertoo, että keskiviikkoon mennessä se on vahvistanut 134 tapausta useissa osavaltioissa ja Pohjois-Carolinan kreivikunnissa. Osaston mukaan tapaukset liittyvät ihmisiin, jotka osallistuivat viime kuussa Mountain State Fair -messuille Fletcherissä. Kahden kuolemantapauksen lisäksi 88 ihmistä on joutunut sairaalaan. Osaston mukaan alustavat havainnot viittaavat siihen, että altistuminen legionellabakteereille tapahtui messujen Davis Event Centerissä, erityisesti porealtaiden lähellä ja tapahtuman viiden viimeisen päivän aikana.</w:t>
      </w:r>
    </w:p>
    <w:p>
      <w:r>
        <w:rPr>
          <w:b/>
        </w:rPr>
        <w:t xml:space="preserve">Tulos</w:t>
      </w:r>
    </w:p>
    <w:p>
      <w:r>
        <w:t xml:space="preserve">Pohjois-Carolina vahvisti 2. kuolemantapauksen legioonalaistautiin.</w:t>
      </w:r>
    </w:p>
    <w:p>
      <w:r>
        <w:rPr>
          <w:b/>
        </w:rPr>
        <w:t xml:space="preserve">Esimerkki 2.219</w:t>
      </w:r>
    </w:p>
    <w:p>
      <w:r>
        <w:t xml:space="preserve">"Getting to Know the Real John McCain" -kommentti, joka alkoi kiertää eteenpäin lähetetyissä sähköposteissa elokuussa 2017, sisältää yhdistelmän todennettavissa olevia faktoja ja mielipiteitä John McCainin ensimmäisestä avioliitosta Carol Shepp McCainin kanssa. Kommentti perustuu suurelta osin Daily Mailin artikkeliin, joka ilmestyi vuonna 2008, jolloin John McCain oli ehdolla presidenttiehdokkaaksi. Artikkeli sisälsi harvinaisia julkisia kommentteja McCainin ex-vaimolta Carol Shepp McCainilta pariskunnan avioerosta ja Johnin mielentilasta sen jälkeen, kun hän palasi Vietnamista vietettyään viisi ja puoli vuotta sotavankina. Emme onnistuneet jäljittämään alkuperäistä "Getting to Know the Real John McCain" -kommenttia emmekä varmistamaan, että Burma Davis Posey -niminen nainen oli sen todellinen kirjoittaja. Voimme kuitenkin tarkastella joitakin kommenttiin sisältyviä elämäkerrallisia yksityiskohtia. Kommentin keskeinen teema on, että Carol McCain oli uskollinen vaimo ja äiti - ja että John erosi hänestä itsekkäästi sen vuoksi, että Carol McCain sai elämänsä mullistavia vammoja auto-onnettomuudessa jouluaattona 1969. Sekä John että Carol McCain ovat olleet yhtä mieltä siitä, että heidän avioeronsa kariutui Johnin kypsymättömyyteen, mutta Carol kiistää ajatuksen, että hänen onnettomuutensa olisi ollut keskeinen syy. John McCain puolestaan kirjoitti vuonna 2002 ilmestyneissä muistelmissaan "Worth Fighting For", että: "Avioliittoni romahtaminen johtui omasta itsekkyydestäni ja kypsymättömyydestäni. Syy oli täysin minun." Carol McCain puolestaan kertoi Daily Mailille vuonna 2008: "Onnettomuuteni on hyvin kirjattu. Minulle tehtiin 23 leikkausta, olen viisi senttiä lyhyempi kuin ennen ja olin sairaalassa kuusi kuukautta. Se oli aivan kamalaa, mutta se ei ollut syy avioerooni. Avioliittoni päättyi, koska John McCain ei halunnut olla 40-vuotias, vaan 25-vuotias. Tiedättehän, että sellaista tapahtuu... niin vain tapahtuu." Ja kommentin väitteet siitä, että John McCain tapasi Cindyn ja aloitti suhteen tämän kanssa ennen ensimmäisen avioliittonsa päättymistä, näyttävät olevan totta. John väitti "Worth Fighting For" -kirjassa, että hänen suhteensa Cindyyn alkoi vasta sen jälkeen, kun hän oli eronnut Carolista, mutta muut kiistävät tämän. Vuonna 2008 ilmestyneessä Los Angeles Timesin jutussa, jossa siteerataan John McCainin ystävää, joka oli Havaijilla pidetyllä vastaanotolla, jossa John tapasi Cindyn, sanottiin, että jotkut hänen lähipiiriinsä kuuluvat ihmiset uskoivat Johnin käyttäytymisen perusteella, että McCainit olivat jo eronneet, kun John ja Cindy tapasivat: Sitä vastoin jotkut McCainin ystävät, mukaan lukien senaatin avustaja, joka oli vastaanotolla, jossa McCain tapasi (Cindy) Hensleyn ensimmäisen kerran, uskoivat, että hän oli eronnut tuolloin. Albert "Pete" Lakeland, avustaja, joka oli McCainin kanssa vastaanotolla Havaijilla huhtikuussa 1979, sanoi Hensleyn esittelystä: "Se oli kuin Amorin nuoli olisi osunut häneen. Hän oli aivan valtavan ihastunut." Kun pari alkoi seurustella, Lakeland antoi heidän viettää viikonlopun yhdessä kesämökillään Marylandissa, hän sanoi. Senaattori on myöntänyt käyttäytyneensä huonosti, ja hänen nopea avioeronsa ja uusi avioliittonsa toi Reaganeille vuosia kestäneen kylmän olkapään. Loppujen lopuksi "Getting to Know John McCain" -kommentti perustuu useisiin uskottaviin raportteihin, jotka julkaistiin vuoden 2008 presidentinvaalikampanjan aikana. Monet John McCainia ja hänen ensimmäistä avioliittoaan koskevista elämäkerrallisista yksityiskohdista ovat totta, mutta niitä värittää myös kirjoittajan epäsuotuisa näkemys McCainista. Useat John McCainia koskevat huhut lähtivät liikkeelle heinä- ja elokuussa 2017, kun senaattorin taistelu aivosyöpää vastaan ja hänen ratkaiseva "ei"-äänensä Obamacaren kumoamista koskevasta lakiesityksestä saivat hänet kiinnittämään huomiota. Tutkimme väitteitä, joiden mukaan Richard Nixon armahti John McCainin ja että John McCain aloitti USS Forrestalin tulipalon.</w:t>
      </w:r>
    </w:p>
    <w:p>
      <w:r>
        <w:rPr>
          <w:b/>
        </w:rPr>
        <w:t xml:space="preserve">Tulos</w:t>
      </w:r>
    </w:p>
    <w:p>
      <w:r>
        <w:t xml:space="preserve"> Burma Davis Poseyn kommentti "Getting to Know the Real John McCain" alkoi kiertää elokuussa 2017 sen jälkeen, kun senaattori McCain äänesti GOP:n suunnitelmaa vastaan Obamacaren kumoamiseksi. </w:t>
      </w:r>
    </w:p>
    <w:p>
      <w:r>
        <w:rPr>
          <w:b/>
        </w:rPr>
        <w:t xml:space="preserve">Esimerkki 2.220</w:t>
      </w:r>
    </w:p>
    <w:p>
      <w:r>
        <w:t xml:space="preserve">Tiedotteessa ei mainittu sitä, mutta Luna-sovelluksen verkkosivuston mukaan sovellus on "ilmainen" (saksaksi). Useimmat tämäntyyppiset sovellukset ovat sponsoroituja ja ilmaisia, ja nekin, jotka eivät ole ilmaisia, ovat useimmiten hyvin edullisia. Tiedotteessa asetettiin hoito- ja kontrolliryhmien kokemat hyödyt numeeriseen kontekstiin: "Kolmen kuukauden kuluttua 37 prosenttia akupainallusryhmän osallistujista ilmoitti kivun voimakkuuden vähentyneen 50 prosenttia. Kuuden kuukauden kuluttua tämä osuus oli noussut yli puoleen tämän ryhmän naisista (58 prosenttia). Vain 25 prosenttia kontrolliryhmän naisista ilmoitti kivun voimakkuuden vähentyneen samalla tavalla sekä kolmen että kuuden kuukauden kohdalla. Akupressuuriryhmän naiset käyttivät myös vähemmän kipulääkkeitä kuin kontrolliryhmän naiset ja raportoivat kaiken kaikkiaan vähäisemmästä kivusta." Uutistiedotteesta saa sen vaikutelman, että haittavaikutuksia ei ollut, mutta itse tutkimuksen yhteenvedossa todetaan, että joillakin akupressuuriryhmän naisilla oli mustelmia, pahoinvointia, huimausta tai rintakehän painetta. Tutkimuksen mukaan 15 osallistujaa koki haittavaikutuksia. Tiedotteessa todetaan, että tutkimus oli satunnaistettu ja kontrolloitu ja että siihen osallistui 221 nuorta naista, jotka jaettiin yhteen kahdesta hoitoryhmästä. Ainoastaan hoitoryhmälle (akupressuuria tekeville) annettiin ohjeet itseakupressuurin antamisesta ennen kuukautisia ja niiden aikana. Osallistujien kiputuntemukset arvioitiin 3- ja 6 kuukauden kuluttua. Joitakin tutkimuksessa kuvattuja rajoituksia, joita ei kuitenkaan mainita tiedotteessa: noin 90 prosentilla vapaaehtoisista oli vähintään 12 vuoden koulusivistys, mikä on korkeampi kuin väestön keskiarvo, mikä vaikuttaisi tulosten yleistettävyyteen koko väestöön. Tutkijat totesivat myös, että suhteellisen lyhyt seuranta-aika saattoi johtaa hoidon hyödyn yliarviointiin. Vaikka valtaosalla naisista arvioidaan olevan lieviä tai kohtalaisia kuukautiskipuja ja kuukautiset on usein tulkittu epäasianmukaisesti "sairaudeksi", joka vaatii aina lääketieteellisiä toimenpiteitä, tässä tiedotteessa asia esitettiin asiallisesti ja järkevästi. Tiedotteessa ei kerrota, miten tutkimus rahoitettiin. Tiedotteen viimeisellä rivillä mainitaan tutkimuksessa käytetyn sovelluksen kauppanimi, mutta ei sen kehittäjää. Tiedotteessa todetaan, että tutkimuksessa pyrittiin arvioimaan, saavuttavatko naiset akupunktiosta lisähoitona suuremman vähenemisen kuin "pelkällä tavanomaisella hoidolla". Tavanomaiseksi hoidoksi kuvattiin kipulääkitys ja hormonaaliset ehkäisyvalmisteet. Tiedote olisi ollut parempi, jos siitä olisi käynyt selvästi ilmi, että tutkimukseen osallistujat jatkoivat muiden kivunlievityshoitojen käyttöä akupressuurin käytön aikana ja että akupressuuritutkimus oli suunniteltu testaamaan tekniikan arvoa lisähoitona. Tiedotteessa on linkki verkkosivustolle, jossa sovellus on saatavilla saksaksi ja josta sen voi ladata ilmaiseksi. Tiedotteessa todetaan, että älypuhelinsovellusten terapeuttisista hyödyistä on tehty vain vähän tutkimuksia ja että vain harvat ovat olleet satunnaistettuja kontrolloituja tutkimuksia. Se ei väitä olevansa ensimmäinen, joka testaa sovellusta akupainantaan ja kuukautiskipuihin. Tiedotteessa ei käytetä perusteettomia ilmaisuja.</w:t>
      </w:r>
    </w:p>
    <w:p>
      <w:r>
        <w:rPr>
          <w:b/>
        </w:rPr>
        <w:t xml:space="preserve">Tulos</w:t>
      </w:r>
    </w:p>
    <w:p>
      <w:r>
        <w:t xml:space="preserve">Akupainanta kuukautiskipuihin</w:t>
      </w:r>
    </w:p>
    <w:p>
      <w:r>
        <w:rPr>
          <w:b/>
        </w:rPr>
        <w:t xml:space="preserve">Esimerkki 2.221</w:t>
      </w:r>
    </w:p>
    <w:p>
      <w:r>
        <w:t xml:space="preserve">Iowan yliopiston tutkimus osoittaa, että osavaltion osuus Persianlahden kuolleesta alueesta kasvoi 47 prosenttia 618 miljoonaan kiloon vuonna 2016 viiden vuoden vuotuisten keskiarvojen perusteella. "Pelkästään vedenlaatua koskevien tietojen perusteella voimme mielestäni sanoa, että emme ole edistyneet paljonkaan viimeisten 20 vuoden aikana typen osalta", sanoi Chris Jones, tutkimusinsinööri UI:n IIHR-Hydroscience &amp; Engineering -yksiköstä. Ympäristöaktivistien mukaan tutkimus herättää uusia kysymyksiä Iowan lähestymistavan tehokkuudesta vedenlaadun parantamisessa ja sen riippuvuudesta maatalouden vapaaehtoisesta noudattamisesta. "Olemme käyttäneet osavaltion ja liittovaltion varoja ravinteiden aiheuttaman pilaantumisen vähentämiseen vuosikymmeniä, ja tämä osoittaa, että vapaaehtoinen lähestymistapa ei toimi", sanoi Jennifer Terry, Iowan ympäristöneuvoston toiminnanjohtaja. "Emme ole menossa oikeaan suuntaan. ... Meidän on seurattava muiden osavaltioiden esimerkkiä ja annettava ympäristölainsäädäntöä, joka todella vähentää kuormitusta ja johtaa puhtaampaan veteen", Terry sanoi. Des Moines Register -lehti kertoo, että uutinen tulee samaan aikaan, kun Iowa täyttää viisi vuotta Iowan ravinteiden vähentämisstrategian (Iowa Nutrient Reduction Strategy) toteuttamisesta. Kyseessä on suunnitelma, jonka tarkoituksena on vähentää 45 prosentilla typpi- ja fosforipitoisuuksia, jotka lähtevät Iowasta ja ruokkivat Persianlahden merenpohjan hypoksiaa eli kuollutta vyöhykettä. Vyöhykkeen happipitoisuudet ovat niin alhaiset, että merieläimet eivät voi enää selviytyä, mikä uhkaa Persianlahden mereneläväteollisuutta. Suurin osa ravinnepäästöistä on peräisin maataloudesta, mutta strategia kohdistuu myös yhdyskuntajätevesien ja teollisuustoiminnan aiheuttamiin päästöihin. Viime vuonna Iowa investoi 420 miljoonaa dollaria vedenlaadun parantamiseen, muun muassa maanviljelijöiden auttamiseen peittokasvien istuttamisessa, terassien rakentamisessa ja muiden ravinteita sitovien suojelukäytäntöjen toteuttamisessa. UI:n tutkijoiden mukaan maanviljelijät, jotka laajentavat salaojitusjärjestelmiään ja lisäävät sikojen, karjan ja kanojen ruokintayrityksiä, jotka tuottavat lantaa viljelykasvien lannoittamiseen, ovat kuitenkin todennäköisesti tärkeämpiä kuin nämä suojelutoimet. Ravinteiden vähentämiskäytännöt, joita nyt toteutetaan, ovat vain pieni, pieni osa siitä, mitä pitäisi tehdä, ja se tapahtuu järjestelmässä, joka muuttuu", Jones sanoi. "Arvostamme kaikkea sitä, mitä ravinteiden hallinnan ja säilyttävän viljelyn hyväksi tehdään. Valitettavasti vaikutamme vain liian harvoihin hehtaareihin liian harvoilla käytännöillä", lisäsi Larry Weber, UI:n teknillisen korkeakoulun apulaisdekaani. Jones kirjoitti tutkimuksen yhdessä Weberin ja Keith Schillingin, toisen UI:n tutkimusinsinöörin, kanssa. Veden lisääntynyt ravinnekuormitus aiheuttaa ongelmia ihmisille ja eläimille kuolleen vyöhykkeen ulkopuolella. Korkeat fosforipitoisuudet voivat johtaa myrkyllisiin leväkukintoihin, jotka voivat saastuttaa järviä, jokia ja puroja, tappaa lemmikkejä ja sairastuttaa ihmisiä. Liittovaltion hallitus rajoittaa nitraattien määrän juomavedessä 10 milligrammaan litrassa. Suuremmat pitoisuudet voivat olla kohtalokkaita alle 6 kuukauden ikäisille vauvoille. Korkeammat pitoisuudet johtavat siihen, että nitraattien poistamisesta aiheutuvat kustannukset nousevat. "Tarvitsemme dramaattista lisäystä, suojelukäytäntöjen nopeaa lisäämistä ja lisää rahoitusta", sanoi Iowan ympäristöneuvoston vesiohjelman johtaja Cindy Lane. Schillingin mukaan tutkimus osoittaa, että ravinteiden vähentämiseen tähtäävillä investoinneilla Iowassa voi olla merkittävä vaikutus alajuoksulla. "Iowalla on hallitseva rooli tässä Persianlahden hypoksia-ongelmassa", Schilling sanoi. "Sijoitetaan resurssit tänne, missä niitä todella tarvitaan. "Jos ratkaisemme ongelman Iowassa, ratkaisemme ongelman Persianlahdella", hän sanoi. UI:n tutkimus antaa iowalaisille uutta tietoa taistelussa osavaltiosta Mississippi- ja Missouri-joihin virtaavan typen määrän vähentämiseksi. Tutkimuksessa tarkasteltiin Iowan luonnonvaraministeriön tietoja 23 seuranta-asemalta, ja se osoitti, että Iowan osuus Mississippi-Atchafalaya-joen valuma-alueelta Persianlahteen kulkeutuvasta kokonaistypestä oli keskimäärin 29 prosenttia viimeisten 18 vuoden aikana. Valuma-alue on massiivinen vesistöalue, johon kuuluu kokonaan tai osittain 31 osavaltiota. Iowan typpivaikutus oli vielä suurempi muilla valuma-alueilla. Osavaltion osuus oli keskimäärin 45 prosenttia Mississippi-joen yläosan vesistöalueelle menevästä typestä ja 55 prosenttia Missourijoen vesistöalueelle menevästä typestä. "Kun tarkastellaan koko Missourijoen valuma-aluetta, maamme pinta-ala on 3,3 prosenttia kokonaispinta-alasta ... ja Iowan osuus vedestä on lähes 12 prosenttia", Jones sanoi. Mutta "me annamme 55 prosenttia nitraatista", hän sanoi. "Se tarkoittaa, että Iowasta tulevassa vesimäärässä on seitsemän kertaa enemmän nitraatteja kuin Missourijoen valuma-alueen muissa osissa, Jones sanoi. Jos Iowan osuus poistettaisiin, Missourijoen typpikuormitus olisi joinakin vuosina vähäinen. "Meidän on todella otettava vakavasti Missourijoen osuus Persianlahden hypoksiaa aiheuttavana tekijänä", Jones sanoi. Tutkijat sanoivat, että karjan ruokintatoimien kasvava keskittyminen Länsi-Iowaan saattaa selittää Iowan suuren osuuden Missourijoen nitraattipitoisuuksiin. "Ihmisillä on taipumus hylätä karjan vaikutus, mutta ehkä se on enemmän kuin ihmiset uskovat", Schilling sanoi ja lisäsi, että vaikutuksen selvittäminen vaatisi lisätutkimuksia. Tutkimuksen mukaan Iowan typpitasot, jotka perustuvat viiden vuoden vuosikeskiarvoihin, ovat olleet vuoden 2003 arvoa korkeammat kymmenen peräkkäistä vuotta. Tutkijoiden mukaan vuosi 2003 oli ensimmäinen vuosi, jolloin viiden vuoden liukuva keskiarvo voitiin laskea vuodesta 1999 alkaen. Liittovaltion, osavaltioiden ja heimojen johtajista koostuvan Gulf Hypoxia Task Force -työryhmän tavoitetta "on hyvin vaikea saavuttaa, jos nitraattien pidättämistä ei voida parantaa Iowassa", raportissa todetaan. Työryhmä, jonka puheenjohtajana toimii Iowan maatalousministeri Mike Naig, pyrkii vähentämään kuollutta vyöhykettä 1 900 neliökilometriin vuoteen 2035 mennessä. Määräaikaa pidennettiin vuodesta 2015. Viime vuonna kuollut vyöhyke teki ennätyksen, joka oli 8 776 neliömailia eli yli neljä kertaa tavoitekoko. Raportin mukaan noin 90 prosenttia Iowan typpipitoisuuksista "johtuu siitä, että 72 prosenttia osavaltion maa-alasta on viljelyksessä". Maatalouden voimanpesä Iowa on kansallisesti johtava maissin, soijapapujen, sianlihan, kananmunien ja naudanlihan tuotannossa. "Tämä voimakas hiilihydraattien ja proteiinien tuotanto on johtanut siihen, että osavaltio on johtava typpikuormituksen ja Persianlahden hypoksian aiheuttaja", raportissa todetaan. Naigin mukaan maanviljelijät ymmärtävät tärkeän roolinsa vedenlaadun parantamisessa ja lisäävät ponnistelujaan eri puolilla osavaltiota, "kun siirrymme demonstraatiohankkeista laajempiin, valuma-alueen laajuisiin täytäntöönpanohankkeisiin". "Myönnämme, että työtä on vielä paljon tehtävänä, mutta olemme oikealla tiellä", Naig sanoi ja lisäsi, että maanviljelijät työskentelevät yli 250 kumppanin kanssa 65 maaseudun ja kaupunkien demonstraatiohankkeessa. UI:n tutkijat epäilevät, että viljelyn lisääntyminen on syy lisääntyneeseen typpivaikutukseen. Iowan viljelyala on kasvanut vain 4 prosenttia viimeisten 18 vuoden aikana, kun taas muiden osavaltioiden viljelyala on kasvanut 21 prosenttia, erityisesti Minnesotassa, Pohjois- ja Etelä-Dakotassa sekä Kansasissa. Noin 85 prosenttia Iowan hehtaareista on viljelty, mikä on Yhdysvaltain maatalouslaskennan 2012 perusteella viidenneksi eniten maassa, joten tuotantoon otettavia hehtaareja on muihin osavaltioihin verrattuna vähän jäljellä. "Iowan osuus alueen soijapapujen viljelyalasta laski erityisen voimakkaasti, sillä se putosi 18,6 prosentista vuonna 1999 14,5 prosenttiin vuonna 2016", raportissa todetaan. "Voisi olettaa, että (typen) osuutemme suhteessa muihin alueisiin olisi pienentynyt", Jones sanoi. "Mutta päinvastoin on tapahtunut." Jonesin mukaan se on saanut tutkijat pohtimaan muita tekijöitä. Tutkijat epäilevät, että Iowan maanviljelijät käyttävät huomattavasti enemmän lannoitteita. "Kun tarkastelemme typen myyntitietoja, ne saattavat muuttua hieman vuosi vuodelta. Mutta hehtaarikohtaisesti se ei ole muuttunut paljon sitten vuoden 1990", hän sanoi. Koska maissi- ja soijapapujen viljelyala on kasvanut vain vähän, tutkijat arvelevat, että Iowan lisääntyneet typpimäärät saattavat olla peräisin useammista salaojituslaatoista. Tai maanviljelijät saattavat käyttää enemmän lantaa lannoitteena eläinten ruokinnassa. Ilman Iowaa Persianlahden nitraattikuormitus olisi vähentynyt 43 400 tonnia 18 vuoden aikana viiden vuoden vuotuisten keskiarvojen perusteella, tutkijoiden tiedot osoittavat. Sen sijaan nitraattikuormitus kasvoi 52 000 tonnia. "On melko selvää, että Ohion altaan kuormituksen on vähennyttävä", Jones sanoi. "Suuri osa siitä tulee Indianasta." Jonesin mukaan syynä voi olla se, että maanviljelijät ovat ottaneet paljon peitekasveja käyttöön, ja sitä olisi tutkittava. Peitekasvit, kuten ruisvehnä, hidastavat veden valumista, vähentävät eroosiota ja parantavat maaperän hedelmällisyyttä. Jonesin mukaan Iowassa on myös keskusteltava rehellisesti salaojituksen vaikutuksesta typpihäviöihin. Iowa ei kerää tietoja siitä, kuinka paljon osavaltion läpi kulkee maanalaista salaojitusta, vaikka viranomaiset arvioivat, että noin 9 miljoonaa hehtaaria on salaojitettu laattojen kautta. Ympäristöaktivistit uskovat, että määrä on paljon suurempi. Maanalaiset salaojituslaatat auttavat parantamaan satoja, koska ne poistavat nopeasti ylimääräisen veden pelloilta. Iowan salaojitusjärjestelmä koostuu suuriin putkiin johtavien salaojituslinjojen verkostosta. Massiivinen verkosto, joka rakennettiin ensimmäisen kerran 1920-, 30- ja 40-luvuilla, muutti aikoinaan suomaista maata maan tuottavimmaksi viljelymaaksi. Vesi, joka kulkeutuu nopeasti pois kaapelointijärjestelmän kautta, ei kuitenkaan puhdistaudu luonnollisesti suodattumalla maaperän tai purojen varrella olevien rantapuskureiden puiden, pensaiden ja ruohojen juurien läpi. Des Moines Water Works ei onnistunut haastamaan kolmea Pohjois-Iowan piirikuntaa vuonna 2015 oikeuteen, koska se väitti, että maanalaiset laatat johtivat suuria nitraattipitoisuuksia Raccoon-jokeen, joka on juomaveden lähde 500 000:lle Keski-Iowan asukkaalle. "Myönnämme, että on tärkeää seurata toteutettua suojelua, ja kannustamme siihen", Jones sanoi. "Mutta meidän on myös uskallettava puhua näistä asioista, jotka ajavat järjestelmää toiseen suuntaan." Terry sanoi, että Iowa on "yksi maan eniten kaakeloituja osavaltioita", ja sen 110 vuotta vanha laki, joka säätelee käytäntöä, ei juurikaan suojele veden laatua. ___ Tiedot: Des Moines Register, http://www.desmoinesregister.com.</w:t>
      </w:r>
    </w:p>
    <w:p>
      <w:r>
        <w:rPr>
          <w:b/>
        </w:rPr>
        <w:t xml:space="preserve">Tulos</w:t>
      </w:r>
    </w:p>
    <w:p>
      <w:r>
        <w:t xml:space="preserve">Tutkimus: Iowan veden typpisaasteet pahenevat.</w:t>
      </w:r>
    </w:p>
    <w:p>
      <w:r>
        <w:rPr>
          <w:b/>
        </w:rPr>
        <w:t xml:space="preserve">Esimerkki 2.222</w:t>
      </w:r>
    </w:p>
    <w:p>
      <w:r>
        <w:t xml:space="preserve">Virus, joka havaittiin Kaakkois-Aasian maassa ensimmäisen kerran helmikuussa, on iskenyt 29 maakunnan tiloille, ja viranomaiset ovat joutuneet lopettamaan yli 1,2 miljoonaa sikaa. "Pian sotilaat ja poliisit osallistuvat ponnisteluihin varmistaakseen, että tartunnan saaneet siat lopetetaan ajoissa, jotta tauti ei leviäisi edelleen", valtiollinen Tien Phong -sanomalehti kertoi tiistaina Vietnamin apulaismaatalousministeriä Phung Duc Tieniä siteeraten. Raportin mukaan Tien sanoi, että poliisi käynnistää tutkinnan tapauksista, joissa paikalliset viranomaiset eivät ole onnistuneet käsittelemään tautipesäkettä asianmukaisesti. "Vietnam ei ole koskaan kohdannut näin vaarallista, monimutkaista ja kallista taudinpurkausta karjankasvatusalalla", maatalousministeri Nguyen Xuan Cuong sanoi maanantaina Hanoissa pidetyssä konferenssissa. Monet maakunnat eivät olleet onnistuneet havaitsemaan tautipesäkkeitä ja lopettamaan tartunnan saaneita sikoja asianmukaisesti, koska niillä ei ollut varoja eikä tilaa kuolleiden sikojen hautaamiseen, hallitus sanoi maanantaina. Sianlihan osuus on kolme neljäsosaa 95 miljoonan asukkaan Vietnamin kokonaislihan kulutuksesta, ja suurin osa sen 30 miljoonasta kasvatetusta sianlihasta kulutetaan kotimaassa. Tauti, joka on ihmisille vaaraton mutta sioille parantumaton, on levinnyt nopeasti myös naapurimaassa Kiinassa, joka on maailman suurin sianlihan tuottaja. Yhdistyneiden Kansakuntien elintarvike- ja maatalousjärjestö FAO kehotti Vietnamia maaliskuussa julistamaan sikaruttotapauksen kansalliseksi hätätilanteeksi.</w:t>
      </w:r>
    </w:p>
    <w:p>
      <w:r>
        <w:rPr>
          <w:b/>
        </w:rPr>
        <w:t xml:space="preserve">Tulos</w:t>
      </w:r>
    </w:p>
    <w:p>
      <w:r>
        <w:t xml:space="preserve">Vietnam mobilisoi armeijan taisteluun afrikkalaista sikaruttoa vastaan.</w:t>
      </w:r>
    </w:p>
    <w:p>
      <w:r>
        <w:rPr>
          <w:b/>
        </w:rPr>
        <w:t xml:space="preserve">Esimerkki 2.223</w:t>
      </w:r>
    </w:p>
    <w:p>
      <w:r>
        <w:t xml:space="preserve">Macron seurasi Italiaa, joka pidensi lukitusta, mutta ei ilmoittanut rajoittavien toimenpiteiden välittömästä lieventämisestä Espanjan tapaan, ja sanoi, että Pariisin ja Itä-Ranskan sairaaloiden jännittynyt tilanne merkitsee, että maassa ei voida antaa periksi. Maaliskuun 17. päivästä lähtien Ranskan 67 miljoonaa ihmistä on määrätty pysymään kotona, paitsi jos he haluavat ostaa ruokaa, käydä töissä, hakeutua lääkärin hoitoon tai liikkua omatoimisesti. Lukituksen oli alun perin määrä päättyä tiistaina. "Ymmärrän täysin ponnistelut, joita pyydän teiltä", Macron sanoi kansalle televisiopuheessaan lukituksen neljännen viikon päättyessä ja lisäsi, että nykyiset säännöt toimivat. "Milloin voimme palata normaaliin elämään? Haluaisin mielelläni pystyä vastaamaan teille. Mutta rehellisesti sanottuna minun on nöyrästi kerrottava teille, ettei meillä ole lopullisia vastauksia", hän sanoi. Koulut ja kaupat avataan asteittain uudelleen 11. toukokuuta, Macron sanoi. Ravintolat, hotellit, kahvilat ja elokuvateatterit joutuisivat kuitenkin pysymään kiinni pidempään, hän lisäsi. Ulkomaille saapuminen Euroopan ulkopuolisista maista on toistaiseksi kielletty. Macron, jonka hallitusta on kritisoitu kasvonaamareiden ja testipakkausten puutteesta, sanoi, että 11. toukokuuta mennessä Ranska pystyy testaamaan kaikki COVID-19-oireita oireilevat ja antamaan yleisölle kasvonaamareita, joita ei ole tarkoitettu ammattilaisille. Macron sanoi myös pyytäneensä hallitustaan esittämään tällä viikolla uutta taloudellista tukea sitä tarvitseville perheille ja opiskelijoille. Macron myönsi, että hänen maansa ei ollut valmistautunut jo varhaisessa vaiheessa riittävästi uuden koronaviruksen puhkeamisen aiheuttamiin haasteisiin, ja hän näytti pyrkivän nöyrään sävyyn vastakohtana aiempien puheidensa sotaisalle retoriikalle. "Olemmeko valmistautuneet tähän kriisiin? Päällisin puolin, emme tarpeeksi. Mutta me selvisimme", hän sanoi. "Tämä hetki, olkaamme rehellisiä, on paljastanut säröjä, puutteita. Kuten kaikissa maailman maissa, meiltä on puuttunut käsineitä ja käsigeeliä, emmekä ole voineet jakaa terveydenhuollon ammattilaisillemme niin paljon naamareita kuin olisimme halunneet", hän sanoi."  Ranskalaiset, jotka ovat jo pitkään tottuneet kuulemaan, että heidän korkeat veronsa maksavat "maailman parhaan terveydenhuollon", ovat olleet tyrmistyneitä kriittisten lääkkeiden, kasvonsuojainten ja välineiden säännöstelystä ja seuranneet kateellisena naapurimaa Saksan tilannetta. Macronin puutteiden tunnustaminen sai laajalti myönteisen vastaanoton. "Ei ole jokapäiväistä, että presidentti tarjoaa mea culpa ja uskaltaa sanoa, että 'meillä ei ole lopullisia vastauksia'. Rauhoittavaa ja tarpeellista vilpittömyyttä", analyytikko Maxime Sbaihi ajatushautomosta GenerationLibre sanoi. Ranskalaisten sairaaloiden teho-osastoilla olevien potilaiden määrä on huhtikuun ensimmäiseen viikkoon asti jatkuneen hellittämättömän nousun jälkeen alkanut laskea, minkä vuoksi terveysviranomaiset ovat kutsuneet epidemiaa pysähtyneeksi. Mutta jos ranskalaiset sairaalat selviytyvät juuri ja juuri, koska potilaita on pyritty siirtämään lentokoneella, helikopterilla tai jopa suurnopeusjunalla itäisistä ja Pariisin sairaaloista länteen, hoitokodit ovat olleet ylivoimaisia. Maanantaihin mennessä koronavirus oli vaatinut Ranskassa 14 967 kuolonuhria, mikä on neljänneksi eniten kuolemantapauksia maailmassa, ja virallisten lukujen mukaan se oli aiheuttanut yli 98 076 vahvistettua tapausta. "Meille tulee parempia päiviä, ja palaamme onnellisiin päiviin", Macron sanoi.</w:t>
      </w:r>
    </w:p>
    <w:p>
      <w:r>
        <w:rPr>
          <w:b/>
        </w:rPr>
        <w:t xml:space="preserve">Tulos</w:t>
      </w:r>
    </w:p>
    <w:p>
      <w:r>
        <w:t xml:space="preserve">Macron lupaa "parempia päiviä" ja pidentää Ranskan lukitusta 11. toukokuuta asti.</w:t>
      </w:r>
    </w:p>
    <w:p>
      <w:r>
        <w:rPr>
          <w:b/>
        </w:rPr>
        <w:t xml:space="preserve">Esimerkki 2.224</w:t>
      </w:r>
    </w:p>
    <w:p>
      <w:r>
        <w:t xml:space="preserve">Tammikuussa 2019 ilmestyneessä suositussa meemissä esiteltiin joukko Yhdysvaltain presidentille Donald Trumpille kuuluvia lausuntoja aborttiaiheesta. Meemi, jossa käytettiin harkitusti lainausmerkkejä, kuvasi tarkasti otteita Trumpin videoidusta lausunnosta, joka oli tarkoitus esittää 18. tammikuuta 2018 järjestetyn March for Life -marssin yhteydessä: Nämä otteet esitettiin kuitenkin epäjärjestyksessä ja yhdessä tapauksessa sama tekstikohta toistui kahdesti, mikä kuvastaa tiettyä taiteellista vapautta. Alla on esitetty Trumpin koko puhe, ja asiaankuuluvat kohdat on korostettu ja numeroitu siten, että ne vastaavat neljää otetta ja niiden järjestystä, kuten meemissä on esitetty:  Olen hyvin ylpeä voidessani toivottaa tervetulleeksi kymmenettuhannet perheet, opiskelijat ja ihmiset kaikista uskonnoista ja taustoista kansakuntamme pääkaupunkiin 46. vuosittaiseen March For Life -marssille. Tämä on liike, joka perustuu rakkauteen ja joka perustuu jokaisen ihmiselämän jalouteen ja arvokkuuteen. Kun katsomme vastasyntyneen lapsen silmiin, näemme ihmisen sielun kauneuden ja sielun sekä Jumalan luomistyön majesteettisuuden (4). Tiedämme, että jokaisella elämällä on merkitystä ja että (4) jokainen elämä on suojelemisen arvoinen (3, 4), Presidenttinä puolustan aina itsenäisyysjulistuksemme ensimmäistä oikeutta - oikeutta elämään. Ensimmäisen virkaviikkoni aikana otin uudelleen käyttöön Mexico Cityn politiikan. Olemme ryhtyneet rohkeisiin toimiin suojellaksemme lääkäreiden, sairaanhoitajien ja hyväntekeväisyysjärjestöjen, kuten Little Sisters Of The Poor -järjestön, uskonnonvapautta Annoimme uuden ehdotuksen, jolla kielletään veronmaksajien osaston 10 rahoitus millekään abortteja tekevälle klinikalle. Tuemme adoptiota ja sijaishuoltoa, myös tukemalla uskontoon perustuvia adoptiopalveluja. Ja kannatan Yhdysvaltain senaatin pyrkimystä tehdä pysyvästi voimassa oleva Hyde-lisäys, joka kieltää veronmaksajien rahoituksen abortille menoarvioiden yhteydessä. Allekirjoitin tänään kongressille osoitetun kirjeen, jossa teen selväksi, että jos he lähettävät pöydälleni lainsäädäntöä, joka heikentää ihmiselämän suojelua, aion käyttää veto-oikeutta. (1) Ja meillä on tuki näiden vetojen ylläpitämiseksi. Jokainen lapsi on Jumalan pyhä lahja (2). Kuten tämänvuotisen March For Life -marssin teemassa sanotaan, jokainen ihminen on ainutlaatuinen ensimmäisestä päivästä lähtien. Tämä on hyvin tärkeä lause. Ainutlaatuinen ensimmäisestä päivästä lähtien. Ja niin totta. Haluan kiittää amerikkalaisia, jotka matkustivat eri puolille maata marssimaan elämän puolesta, ja erityisesti haluan kiittää niin monia nuoria, jotka antavat meille toivoa tulevaisuudesta. Teemme yhdessä työtä pelastaaksemme syntymättömien lasten hengen, jotta heillä on mahdollisuus elää ja rakastaa, kukoistaa ja unelmoida, siunata kansakuntaamme ja saavuttaa täysi ja loistelias potentiaalinsa. Kiitos. Jumala siunatkoon teitä ja perheitänne ja Jumala siunatkoon Amerikkaa.</w:t>
      </w:r>
    </w:p>
    <w:p>
      <w:r>
        <w:rPr>
          <w:b/>
        </w:rPr>
        <w:t xml:space="preserve">Tulos</w:t>
      </w:r>
    </w:p>
    <w:p>
      <w:r>
        <w:t xml:space="preserve">Presidentti Donald Trump sanoi: "Jokainen lapsi on pyhä lahja Jumalalta... Jokainen elämä on suojelemisen arvoinen... Tiedämme, että jokaisella elämällä on merkitystä ja että jokainen elämä on suojelemisen arvoinen."</w:t>
      </w:r>
    </w:p>
    <w:p>
      <w:r>
        <w:rPr>
          <w:b/>
        </w:rPr>
        <w:t xml:space="preserve">Esimerkki 2.225</w:t>
      </w:r>
    </w:p>
    <w:p>
      <w:r>
        <w:t xml:space="preserve">"Lakiehdotus, joka estäisi osavaltion yli 3000 piilotetun aseenkantoluvan haltijaa tuomasta aseitaan Rhode Islandin kouluihin, nousi nopeasti huomion keskipisteeksi 26. huhtikuuta senaatin oikeuskomitean kuulemistilaisuudessa. Senaatin lakiehdotus 2761, jonka takana on senaattori Harold Metts (D-Providence), tekisi kouluista "aseettomia vyöhykkeitä", mikä tarkoittaisi, että vain "rauhanturvaajat" - jotka määritellään osavaltion laissa koulun hyväksymiksi henkilöiksi, joilla on laaja ampumakoulutus - voisivat kantaa aseita koulualueilla. Tämä kuohutti toisen perustuslain muutoksen kannattajia, jotka vastustivat lakiehdotusta ja sanoivat, että se asettaisi lapset suuremmalle vaaralle joutua terroritekojen kohteeksi. Lailliset aseenomistajat eli "hyvät tyypit" voivat auttaa mahdollisen hyökkääjän aseistariisumisessa, jos he ovat koulualueella ennen poliisin saapumista, Rhode Islandin 2. lisäyslain koalition edunvalvoja Michael O'Neill sanoi kuulemistilaisuudessa. Senaattori Frank Lombardi, D-Cranston, ja senaattori Stephen Archambault, D-Smithfield, olivat molemmat samaa mieltä O'Neillin kanssa tästä asiasta. "Jos aiomme myöntää lainkuuliaisille ihmisille piilotetun aseenkantoluvan", Archambault sanoi, ""... haluaisin mieluummin tietää, että on olemassa mahdollisuus, että joku voi tappaa mielipuolen."" O'Neill lisäsi: ""Ei ole mitään tietoja, jotka kertoisivat, että aseeton alue olisi pelastanut ihmishenkiä."" Otimme yhteyttä O'Neilliin ja hänen kollegaansa Frank Saccoccioon, joka on myös Rhode Islandin 2. muutoskoalition jäsen, saadaksemme lisätietoja. Puhuimme lyhyesti molempien miesten kanssa. Saccoccio sanoi lähettävänsä meille tietoja sähköpostitse tiistai-iltana. Perjantaihin mennessä hän ei ollut lähettänyt meille sähköpostia, eikä hän ole vastannut myöhempiin sähköpostiviesteihin ja puheluihin. Argumentin toisella puolella lakiehdotusta tukevat muun muassa koulukomiteat eri puolilla osavaltiota, oikeusministeri Peter Kilmartin, Rhode Islandin koulunjohtajien yhdistys ja Rhode Islandin opettajien ja terveysalan ammattilaisten liitto. Onko mahdollista, että sen takana ei ole tietoja? Eikö tietoja ole? O'Neillin lausuntoa on vaikea kiistää, koska se on niin laaja, sanoi Linda Finn, Rhode Island Coalition Against Gun Violence -järjestön tiedottaja. Ei ehkä ole tietoja siitä, että aseettomat alueet olisivat "pelastaneet ihmishenkiä". Tuollaista väitettä on vaikea kumota. Lisäksi liittovaltion Centers for Disease Control and Prevention - johtava kansallinen kansanterveyslaitos - ei ole tutkinut ampuma-aseita laajasti sitten vuoden 1996, jolloin National Rifle Association syytti virastoa asevalvonnan edistämisestä. Vuonna 2012 Connecticutin Newtownissa sijaitsevassa Sandy Hookin ala-asteella tapahtuneen joukkoampumisen jälkeen presidentti Obama allekirjoitti määräyksen, jolla tutkimuskielto kumottiin. Mutta lähes neljä vuotta myöhemmin kongressi ei ole vieläkään hyväksynyt rahoitusta. On kuitenkin olemassa "paljon tietoa, joka osoittaa, että kun aseet ovat läsnä, se lisää loukkaantumisen tai kuoleman todennäköisyyttä", Finn kertoi meille. Kuten silloin, kun Michelle Ferguson-Montgomery, kuudennen luokan opettaja, jolla oli Utahissa aseenkantolupa, ampui itseään jalkaan koulun vessassa syyskuussa 2014. Tai kun Idahon osavaltionyliopiston professori ampui kirjaimellisesti itseään jalkaan piilotetulla aseellaan kampuksella. Sitten on vielä psykologinen ilmiö, jota kutsutaan "asevaikutukseksi". Lukuisat vertaisarvioidut tutkimukset, mukaan lukien yksi vuodelta 1967 peräisin oleva tutkimus, osoittavat, että aseen läsnäolo tai pelkkä kuva siitä johtaa aggressiiviseen käyttäytymiseen ihmisissä. Tämä pätee erityisesti silloin, kun stressitasot ovat korkeat - esimerkiksi aktiivisessa kouluampumistilanteessa. Vuonna 1996 "Psychological Science" -lehdessä julkaistu tutkimus ""Does the Gun Pull the Trigger?"" osoitti, että ""pelkkä aseiden tunnistaminen lisää aggressiivisten ajatusten saatavuutta"". Tämä teoria toteutui Barringtonin kuudesluokkalaisen kohdalla hänen isänsä Willis Peter Bilderbackin todistuksen mukaan. Bilderback todisti, että hänen poikansa alkoi ""hyvin pelätä"" sen jälkeen, kun hänen opettajansa kertoi hänelle, että hänen pulpetissaan oli ampuma-ase. Poika oli niin järkyttynyt, että hän vaihtoi luokasta pois ja näki toistuvasti painajaisia, joissa opettaja yritti jäljittää hänet aseen kanssa ja tappaa hänet, Bilderbackin todistajanlausunnon mukaan. ""Se, että poikani uskoi opettajallaan olevan ase luokassa, muutti kansallisesti tunnustetun, sinipunaisella palkinnolla palkatun yläasteen koulun hänelle kauhujen taloksi"", Bilderback kirjoitti. Mutta auttavatko "hyvät pojat""? O'Neillin ja Archambaultin ajatuksen tueksi on olemassa anekdoottista näyttöä - osa siitä on esitetty tässä Washington Postin blogissa lokakuulta 2015. Chicagossa huhtikuussa 2015 Uber-kuljettaja, jolla oli aseenkantolupa, "ampui ja haavoitti asemiestä, joka avasi tulen ihmisjoukkoa kohti", kertoo Chicago Tribune -lehti. Samanlainen tapaus sattui Philadelphian parturiliikkeessä. FBI:n tutkimus "Study of Active Shooter Incidents in the United States Between 2000 and 2013" osoitti, että 160 tutkitusta tapauksesta 21:ssä aseistamaton kansalainen "teki epäitsekkään ja syvästi henkilökohtaisen valinnan" kohdata ampuja ja lopettaa uhan. Seitsemän kertaa aseistettu, virkavapaalla oleva poliisi, kansalainen tai vartija käytti asetta uhkauksen lopettamiseksi. Päätöksemme: O'Neill sanoo, että "ei ole mitään tietoja, jotka kertoisivat, että aseeton alue olisi pelastanut ihmishenkiä."" Hän on oikeassa. Ei ole olemassa mitään varmaa tietoa siitä, että aseeton alue olisi pelastanut ihmishenkiä. Osittain tämä johtuu siitä, että CDC:tä on estetty tutkimasta mitään ampuma-aseisiin liittyvää viimeisten 20 vuoden ajan. Ja myös siksi, että ""pelastettuja ihmishenkiä"" on vaikea mitata määrällisesti. On kuitenkin olemassa monia anekdootteja, tieteellisiä artikkeleita ja liittovaltion tutkimuksia, joiden tiedot osoittavat, että pelkkä aseiden läsnäolo voi aiheuttaa ahdistusta ja lisätä aggressiivista käyttäytymistä. Lisäksi on opettajia, jotka ampuivat vahingossa itsensä koulun alueella. Ja kyllä, on tapauksia, joissa "hyvät pojat" voittavat.</w:t>
      </w:r>
    </w:p>
    <w:p>
      <w:r>
        <w:rPr>
          <w:b/>
        </w:rPr>
        <w:t xml:space="preserve">Tulos</w:t>
      </w:r>
    </w:p>
    <w:p>
      <w:r>
        <w:t xml:space="preserve">Ei ole olemassa tietoja, joiden mukaan aseeton alue olisi pelastanut ihmishenkiä.</w:t>
      </w:r>
    </w:p>
    <w:p>
      <w:r>
        <w:rPr>
          <w:b/>
        </w:rPr>
        <w:t xml:space="preserve">Esimerkki 2.226</w:t>
      </w:r>
    </w:p>
    <w:p>
      <w:r>
        <w:t xml:space="preserve">Hänen tapauksensa on vain yksi pitkästä historiasta, jossa Andersonin hoivakodissa on sattunut useita huolestuttavia tapauksia. Asiaa koskevat poliisin ja osavaltion tiedot eivät täsmää. Etelä-Carolinassa osavaltion terveys- ja ympäristövalvontaministeriö on vastuussa palvelujen laadun valvonnasta Upstate Residential Caren kaltaisissa hoivakodeissa, mutta rekisterit paljastavat, että tilivelvollisuudessa on puutteita. Monista kodista kadonneista henkilöistä ei koskaan ilmoitettu viranomaisille, Independent Mailin tutkimuksessa todettiin. Jos Upstate Residential Caren asukas poistuu yli 24 tunniksi ilmoittamatta siitä henkilökunnalle, laitoksen on ilmoitettava tapauksesta DHEC:lle, paikallisille lainvalvontaviranomaisille ja asukkaan "vastuulliselle osapuolelle", sanoi DHEC:n tiedottaja Tommy Crosby. Mutta mitä tapahtuu, jos haavoittuvainen asukas katoaa alle päiväksi? Osavaltion säännösten mukaan hoivakodin johtajan tai jonkun hänen nimeämänsä henkilön on ilmoitettava poliisille välittömästi, jos kognitiivisesti heikossa asemassa oleva asukas poistuu kodin tiloista joksikin aikaa ilman, että henkilökunta on saanut siitä ilmoitusta. Ensimmäisen kerran, kun Shell lähti 11. joulukuuta 2013, hän oli poissa South McDuffie Streetillä sijaitsevasta kaksikerroksisesta tiilirakennuksesta 10 tuntia ja 58 minuuttia, ennen kuin laitoksen omistaja Horace Alexander soitti poliisille, kuten poliisin tapahtumaraporttiin merkityistä ajoista käy ilmi. Alexander kertoi poliisille, että Shell oli "henkisesti haastava". Alexanderin mukaan Shell pystyi kommunikoimaan vain viittomakielellä tai kirjallisesti. Alexanderin mukaan Shell, tuolloin 57-vuotias, oli lähtenyt kodista tuona talvipäivänä kello 9 aamulla yllään oranssi Clemsonin yliopiston villapaita ja haalistuneet violetit verkkarit. Alexander kertoi poliiseille, ettei hän tiennyt, mihin suuntaan Shell oli matkalla tai minne hän aikoi mennä. Vajaa kuukausi myöhemmin, 6. tammikuuta 2014, Shell lähti jälleen kotoa. Alexander kertoi poliisille, että Shell oli lähtenyt klo 6.30 aamulla ja myöhästynyt laitoksen klo 19.00 alkavasta ulkonaliikkumiskiellosta. Alexander ilmoitti poliisille Shellin poissaolosta kello 20.21. Alexander kertoi poliiseille, että Shell "tulee kiihtyneeksi ja väkivaltaiseksi, jos hänelle sanotaan, ettei hän voi poistua tontilta juomaan". Hän kertoi, että Shell oli poistunut "useaan otteeseen" ja löytänyt ihmisiä antamaan hänelle rahaa, jotta hän voisi ostaa alkoholia. Kuukautta myöhemmin Shell lähti jälleen Upstate Residential Care -laitoksesta, tällä kertaa kello 6.00. Poliisille ilmoitettiin asiasta kello 10.33. Eräs työntekijä kertoi poliisille, että Shell lähti mustanharmaaseen takkiin pukeutuneena. Ei ole selvää, milloin tai miten hän palasi laitokseen ensimmäiset kolme kertaa, kun hän lähti. Kuusi kuukautta myöhemmin Shell poistui kodista neljännen kerran. Kului kolme päivää, ennen kuin Upstate Residential Care soitti poliisiraportin mukaan Andersonin poliisille 25. elokuuta 2014. Raportissa on vain vähän tietoa, paitsi että hän "lähti kävelemään" 22. elokuuta eikä ollut palannut. Poliisi pyysi yleisön apua Shellin löytämiseksi ja kertoi tiedotusvälineille, että hän oli saattanut lähteä kodista ostamaan savukkeita. Neljä päivää katoamisensa jälkeen Shell löydettiin vahingoittumattomana Greenvillestä. Upstate Residential Care ei tietojen mukaan koskaan ilmoittanut Shellin katoamisesta DHEC:lle. DHEC lähetti tarkastajan kotiin sen jälkeen, kun Etelä-Carolinan kuvernöörin oikeusasiamiehen toimisto teki valituksen tavasta, jolla Upstate Residential Care hoiti Shellin neljännen katoamisen. Viraston asiakirjoissa DHEC viittaa Shelliin vain nimellä "Resident A". DHEC:n tietoihin sisältyvät päivämäärät ja yksityiskohdat vastaavat Andersonin poliisin tietoihin sisältyviä tietoja Shellistä. Syyskuun 9. päivänä 2014 DHEC antoi Upstate Residential Care -laitokselle syytteen siitä, että se ei ollut ilmoittanut Shellin katoamisesta ja että se oli kirjannut, että hän "hylkäsi lääkkeensä" viitenä päivänä, jolloin hän oli tosiasiassa kadonnut laitoksesta. Alexander sanoi, että Shell oli yrittänyt poistua hoivakodista useita kertoja, ja sen vuoksi hän piti poliisille ilmoittamiseen kulunutta aikaa kohtuullisena. Hän kirjoitti, että hänen henkilökuntansa oli siinä käsityksessä, että Upstate Residential Care -asukkaat "kieltäytyivät lääkkeistään, jos he eivät olleet kampuksella silloin, kun lääkkeet oli määrä antaa". "Näyttää siltä, että meistä on tullut kaatopaikka ihmisille, jotka muuten olisivat kodittomia tai julkisia häiriötekijöitä, ja vastavuoroisesti joudumme kaikkien valitusten kohteeksi", Alexander kirjoitti DHEC:lle. Kun Independent Mailin toimittaja otti yhteyttä, Alexander kieltäytyi kommentoimasta tätä artikkelia. Andersonin poliisin tietojen mukaan asukkaita on ilmoitettu kadonneeksi Upstate Residential Care -laitoksesta vähintään 10 kertaa viiden viime vuoden aikana, ja suurin osa näistä katoamisista tapahtui vuonna 2014. Yhtään katoamista ei eritelty neljässä vakavassa tapauksessa, jotka laitos ilmoitti DHEC:lle. Poliisin tietojen mukaan skitsofreeninen mies, joka oli sijoitettu laitokseen "mielenterveyssyistä", käveli pois riideltyään toisen asukkaan kanssa. Mies oli poissa yli kolme tuntia, ennen kuin joku laitoksesta ilmoitti poliisille, että hän oli myöhästynyt iltaisesta ulkonaliikkumiskiellosta. Toinen skitsofreniaa sairastava mies käveli pois kodista päivää sen jälkeen, kun hän oli aloittanut siellä asumisen. Hän lähti kello 18.00 ja hänen piti palata tuntia myöhemmin, Alexander kertoi poliisille. Tietojen mukaan poliisi lähetettiin laitokseen kello 22.25, eli yli kolme tuntia sen jälkeen, kun mielisairas mies oli lähtenyt. Poliisi totesi tapahtumaraportissaan, että Alexander oli "odottanut muutaman tunnin ja ilmoittanut sitten lainvalvontaviranomaisille". Toisessa tapauksessa Upstate Residential Care -laitoksen työntekijä soitti poliisille ja kertoi, että eräs asukas, jonka "oli otettava useita lääkkeitä", oli lähtenyt edellisenä päivänä kotoa AnMed Health Medical Centerin päivystykseen eikä ollut palannut. Kului ainakin 22 tuntia ennen kuin työntekijä soitti poliisille. Toisessa tapauksessa teini-ikäinen, jonka kuvailtiin olevan 6-vuotiaan henkisesti kykenevä, katosi Upstate Residential Care -kodista kahdesti kahden päivän aikana. Poliisiraportin mukaan Alexander kertoi poliiseille, että 19-vuotias oli hänen laitoksessaan, koska oikeus oli määrännyt hänet sinne. Alexander kuvaili teinillä olleen "aiempia mielenterveysongelmia, kuten ADHD, kaksisuuntainen mielialahäiriö ja mielialahäiriöt". Alexander kertoi poliisille, että teini oli lähtenyt laitoksesta toisen asukkaan kanssa, jolla on mielenterveysongelmia ja jota hän kuvaili "crack-riippuvaiseksi kokaiinista". Alexander kertoi poliisille, että molemmat asukkaat olivat todennäköisesti "crack-talossa kaupungin eteläpuolella". Kuusi kuukautta tämän jälkeen poliisi soitti Alexanderille kadonneesta asukkaasta sen sijaan, että Alexander olisi soittanut poliisille. Nainen seisoi The Little Generalin ulkopuolella South Murray Avenuella, kun poliisit löysivät hänet. Joku soitti hätänumeroon nähtyään hänet Andersonin lähikaupassa pyytämässä apua. Poliisiraportti kuvailee naista lyhyesti: Aasialainen, "hyvin sekava" ja "lääketieteellisiä ongelmia". Hänellä oli mukanaan paperilappu, jossa oli Upstate Residential Caren osoite. Kun poliisit soittivat puolen kilometrin päässä sijaitsevaan hoivakotiin, omistaja sanoi, että "juuri huomattiin", että 58-vuotias nainen oli kävellyt pois. Ei ole selvää, kuinka kauan hän oli ollut poissa. Seuraa Nikie Mayoa Twitterissä @NikieMayo tai lähetä hänelle sähköpostia osoitteeseen mayon@independentmail.com. ___ Tiedot: Anderson Independent-Mail, http://www.andersonsc.com.</w:t>
      </w:r>
    </w:p>
    <w:p>
      <w:r>
        <w:rPr>
          <w:b/>
        </w:rPr>
        <w:t xml:space="preserve">Tulos</w:t>
      </w:r>
    </w:p>
    <w:p>
      <w:r>
        <w:t xml:space="preserve">Haavoittuvia ihmisiä katosi, eivätkä sääntelyviranomaiset tienneet.</w:t>
      </w:r>
    </w:p>
    <w:p>
      <w:r>
        <w:rPr>
          <w:b/>
        </w:rPr>
        <w:t xml:space="preserve">Esimerkki 2.227</w:t>
      </w:r>
    </w:p>
    <w:p>
      <w:r>
        <w:t xml:space="preserve">Shelbyn piirikunnan pormestari Lee Harris sanoi tiistaina, että terveysosaston ehdotettu 11,4 miljoonan dollarin laajennus sisältää neljän epidemiologin ja noin 140 uuden työntekijän palkkaamisen COVID-19-tietojen analysointiin ja kontaktien jäljittämiseen. Lisää ryhmiä perustetaan keskittymään hoitokoteihin ja vankiloissa oleviin vankeihin, Harris sanoi verkossa pidetyssä lehdistötilaisuudessa. Sairaanhoitajia palkataan myös työskentelemään testauksen parissa. Shelbyn piirikunta, johon Memphis kuuluu, on saanut lähes 50 miljoonaa dollaria liittovaltion CARES-laista. Myös kaupunki on saanut liittovaltion rahaa. "Useimmat näistä viroista ovat olemassa vain niin kauan kuin meillä on liittovaltion rahoitusta niiden maksamiseen", Harris sanoi. Ehdotus on esitetty piirikunnan lautakunnalle. Myös Shelbyn piirikunnassa piirisyyttäjä Amy Weirich sanoi, että valamiehistöt voivat aloittaa kokoontumisen ensi viikolla. Suuri valamiehistö kokoontuu maanantaista alkaen, Weirich sanoi lausunnossaan. Useimmille ihmisille uusi coronavirus aiheuttaa lieviä tai kohtalaisia oireita. Joillekin, erityisesti vanhemmille aikuisille ja niille, joilla on jo olemassa olevia terveysongelmia, se voi aiheuttaa vakavan sairauden tai jopa kuoleman.</w:t>
      </w:r>
    </w:p>
    <w:p>
      <w:r>
        <w:rPr>
          <w:b/>
        </w:rPr>
        <w:t xml:space="preserve">Tulos</w:t>
      </w:r>
    </w:p>
    <w:p>
      <w:r>
        <w:t xml:space="preserve">Tennessee County lisäämällä julkisen terveydenhuollon työpaikkoja federaation varoilla .</w:t>
      </w:r>
    </w:p>
    <w:p>
      <w:r>
        <w:rPr>
          <w:b/>
        </w:rPr>
        <w:t xml:space="preserve">Esimerkki 2.228</w:t>
      </w:r>
    </w:p>
    <w:p>
      <w:r>
        <w:t xml:space="preserve">Reddit-käyttäjä julkaisi 1. maaliskuuta 2017 kuvan kahdesta leijonasta, joilla oli maneesit, ja kuvatekstin, jonka mukaan viisi "Botswanan leijonanaarasta on kasvattanut maneesit, kehittänyt syvemmän karjunnan puolustautuakseen kilpailijoilta ja jopa taistellakseen reviiristä":  Tämä on tosiasioihin perustuva väite. Vaikka se on harvinaista, on sekä luonnossa että vankeudessa todettu, että naarasleijonat kasvattavat harjaksia ja osoittavat muita miehisiä piirteitä. Reddit-ketjussa käsitelty Botswanassa sijaitseva leijonaryhmä on perusteellisimmin dokumentoitu esimerkki ilmiöstä, ja näitä leijonia koskeva kaksivuotinen havainnointitutkimus julkaistiin African Journal of Ecology -lehdessä 24. elokuuta 2016. New Scientist kertoi myöhemmin kyseisen raportin asiayhteydestä ja havainnoista: Urosleijonat erottuvat toisistaan harjakarvojensa perusteella, joilla ne houkuttelevat naaraita, ja ne karjuvat suojellakseen reviiriään tai kutsuakseen laumansa jäseniä. Naarailla ei ole harjaa, eivätkä ne ole yhtä äänekkäitä. Joskus leijonanaaraat kuitenkin kasvattavat harjan ja käyttäytyvät jopa hieman urosten tavoin. Tähän asti raportit tällaisista karvaisista leijonanaaraista ovat kuitenkin olleet erittäin harvinaisia ja pitkälti satunnaisia. Tiesimme, että niitä on olemassa, mutta emme tienneet juuri mitään niiden käyttäytymisestä. Tutkijat keräsivät tietoja viidestä leijonanaaraasta, joille oli kehittynyt maneesi Botswanan Okavangon suistossa. Harjan fyysisen ulkonäön lisäksi tutkijat dokumentoivat myös käyttäytymiseroja, kuten äänihuutoja ja uroksille tyypillisempää hajumerkintäkäyttäytymistä. Tutkimuksen johtava kirjoittaja Geoffrey D. Gilfillan, tutkija Sussexin yliopistosta, havaitsi nämä muutokset ensisijaisessa havainnointikohteessa, maneesilla varustetussa naaraassa, jonka tunniste on SaF05: "Vaikka SaF05 käyttäytyykin enimmäkseen naaraiden tavoin - pysyy lauman kanssa, parittelee uroksia - sillä on myös joitakin urosmaisia käyttäytymistapoja, kuten lisääntynyt hajumerkkaus ja karjunta, sekä se kiipeää muiden naaraiden kanssa. Vaikka naaraat karjuvat ja merkitsevät tuoksujaan urosten tavoin, ne tekevät niin yleensä harvemmin. "SaF05 oli kuitenkin käyttäytymisessään paljon urosmaisempi, se merkitsi säännöllisesti tuoksujaan ja karjui." Huolimatta usein tapahtuvasta parittelusta SaF05 ei kuitenkaan tullut kertaakaan tiineeksi - havainto, joka sai tutkijat arvelemaan, että käyttäytymisen ja fyysisten muutosten taustalla oli hedelmättömyys. Huhtikuussa 2016 levisi Botswanasta kuva, jossa näyttäisi olevan kaksi urosleijonaa parittelemassa, mutta myöhemmin todettiin, että kuvassa oli kuvattu leijonan ja maneesileijonan parittelu. Keskustellessaan tuosta valokuvasta National Geographic -lehdessä suurten kissojen suojelujärjestö Pantheran puheenjohtaja Luke Hunter esitti, että on mahdollista, että maneesileijonanaaraiden kehitys voi olla joko geneettistä tai sikiön kehitystä: Siittiöiden geneettinen osuus - joka määrittää sikiön sukupuolen useimmilla nisäkkäillä - [saattaa] olla poikkeava, jolloin syntyy naaras, jolla on joitakin urospuolisia piirteitä. Vaihtoehtoisesti ja ehkä todennäköisemmin ongelma on voinut syntyä raskauden aikana, jos sikiö on altistunut lisääntyneille androgeenien - mieshormonien, kuten testosteronin - pitoisuuksille. Testosteroni on todennäköisesti suuri osa tarinaa. Kuten New Scientist -lehdessä todettiin, Etelä-Afrikan kansallisessa eläintarhassa vankeudessa elävälle leijonattarelle kehittyi vuonna 2011 harjakarvoitus, joka hävisi, kun sen testosteronitasoja korjattiin. Jutussa huomautettiin, että hedelmättömyys on myös naaraiden kohonneen testosteronin sivuvaikutus. Vaikka on epäselvää, mikä nimenomaan aiheuttaa kohonneen testosteronin, johtava kirjoittaja Gilfillan arvelee myös, että syy on todennäköisesti geneettinen: Koska kaikki viisi tunnettua [luonnossa elävää] mannekiininaarasta ovat kotoisin Okavangon alueelta, ilmiön taustalla täytyy olla geneettinen komponentti tässä populaatiossa.</w:t>
      </w:r>
    </w:p>
    <w:p>
      <w:r>
        <w:rPr>
          <w:b/>
        </w:rPr>
        <w:t xml:space="preserve">Tulos</w:t>
      </w:r>
    </w:p>
    <w:p>
      <w:r>
        <w:t xml:space="preserve">"Tietyissä olosuhteissa leijonanaaraat voivat kasvattaa maneesin ja kehittää ""maskuliinista käyttäytymistä"".""</w:t>
      </w:r>
    </w:p>
    <w:p>
      <w:r>
        <w:rPr>
          <w:b/>
        </w:rPr>
        <w:t xml:space="preserve">Esimerkki 2.229</w:t>
      </w:r>
    </w:p>
    <w:p>
      <w:r>
        <w:t xml:space="preserve">11. maaliskuuta 2016 republikaanien presidenttiehdokkaan Donald Trumpin kampanja järkkyi, kun mielenosoittajat häiritsivät Chicagoon suunniteltua tilaisuutta, minkä vuoksi Trump päätti viime hetkellä peruuttaa tapahtuman: Downstaten tapahtuma tuli sen jälkeen, kun Trump oli peruuttanut perjantai-illan Chicagossa järjestetyn tilaisuuden, kun tuhannet mielenosoittajat olivat kokoontuneet ulos ja sadat muut olivat areenalla hankittuaan liput netistä kampanjansa kautta. Sen jälkeen kun Trump peruutti tilaisuuden turvallisuushuoliin vedoten, kannattajien ja mielenosoittajien välillä oli hajanaisia kahakoita Illinoisin yliopiston Chicagon paviljongin sisällä ja ulkopuolella. Bloomingtonin turvallisuus oli sunnuntaina tiukka, ja osallistujia kehotettiin jättämään laukut ja sateenvarjot autoihinsa, ja jotkut joutuivat pukeutumaan mustiin roskapusseihin sateelta suojautuakseen, kun he odottivat kulkevansa metallinpaljastimien läpi. Sadat ihmiset eivät päässeet sisälle. Ulkona oli myös noin sadan mielenosoittajan ryhmä, joka heilutteli Trumpin vastaisia kylttejä ja huudahti "Mr. Hate, leave our state". Välittömästi näiden tapahtumien jälkeen useat Facebook-käyttäjät jakoivat yllä olevan kuvan, jossa Trumpin sitaatti mielenosoittajista oli päällekkäin ikonisen uutiskuvan kanssa, jossa kansalliskaartin joukot ampuivat kuolettavasti opiskelijan 4. toukokuuta 1970 sodanvastaisessa mielenosoituksessa Kentin osavaltion yliopistossa: "Rakastan vanhoja aikoja." "Tiedättekö, mitä heillä oli tapana tehdä (mielenosoittajille) tuolla tavalla, kun he menivät liian pitkälle? Heidät kannettiin pois paareilla." Kuvan kanssa toistettu sitaatti heijasteli Donald Trumpin sanoja, mutta se oli jonkinlainen parafraasi, joka oli poimittu pidemmästä lausunnosta, ja se viittasi Trumpin lausahdukseen, jonka hän oli tehnyt paljon ennen Chicagon kaoottista mielenosoitusta. Las Vegasissa 22. helmikuuta 2016 järjestetyssä poliittisessa tilaisuudessa tapahtuneen häiriön jälkeen Trump kertoi kokoontuneille kannattajilleen seuraavaa: Rakastan vanhoja aikoja. Tiedättekö, mitä vihaan? Siellä on kaveri, joka häiriköi täysin, joka heittää lyöntejä. Emme saa enää lyödä takaisin... Rakastan vanhoja aikoja. Tiedättekö, mitä tuollaisille tyypeille tehtiin, kun he olivat tällaisessa paikassa? Heidät kannettiin ulos paareilla. Trump kehui sitten lyhyesti poliisia ennen kuin kuvaili mielenosoittajaa "lyöväksi ... helvetin ilkeäksi" ja kertoi hurraavalle yleisölle: Vartijat ovat hyvin hellävaraisia häntä kohtaan. Hän kävelee ulos niin kuin isot high-fives, hän hymyilee ... nauraa. Haluaisin lyödä häntä naamaan, sanon minä. (Samanaikaisessa raportoinnissa esitettiin, että 22. helmikuuta 2016 pidetystä mielenosoituksesta poistettu henkilö ei "heittänyt lyöntejä"). Tässä nähtävässä kuvassa Trumpin huomautukset typistettiin korvaamalla "tuollaisille tyypeille tällaisessa paikassa" sanoilla "mielenosoittajille". 23. helmikuuta 2016 ilmestyneessä Esquire-artikkelissa huomautettiin, että Trumpin kommentin kiertoilmaisut eivät olleet täysin ilmeisiä muille kuin osallistujille: Keitäköhän "tuollaiset tyypit" ovat ja miksi he eivät kuulu "tällaiseen paikkaan"? Mielenosoittajien henkilöllisyys ei ole vielä selvillä, emmekä tiedä, heittivätkö he oikeasti lyöntejä. Tämä ei kuitenkaan ole ensimmäinen kerta, kun Trump on reagoinut eriäviin ääniin hänen kokoontumisissaan rohkaisemalla väkivaltaan. Vox kokosi 12. maaliskuuta 2016 variaatioita Trumpin eri ralleissa useina päivinä eri puolilla Yhdysvaltoja esittämistä kommenteista ja valitsi kahdeksan tapausta, joiden aikana Trump esitti samanlaisia kommentteja. Neljä näistä esimerkeistä oli seuraavat: [1. helmikuuta 2016, Iowa] "Jos näet jonkun olevan valmis heittämään tomaatin, lyö paskat ulos hänestä, tekisitkö sen?". Vakavasti puhuen. Okei? Tökkää vain helvettiin. Lupaan, että maksan oikeudenkäyntikulut. Lupaan sen." [26.2.2016, Oklahoma] "Vanhoina hyvinä aikoina hänet olisi revitty pois tuolta istuimelta niin nopeasti. Mutta nykyään kaikki ovat poliittisesti korrekteja. Maamme on menossa helvettiin siitä, että olemme poliittisesti korrekteja." [29. helmikuuta 2016, Virginia] "Viekää hänet pois täältä. Viekää hänet ulos. Viekää hänet pois ... Oletko Meksikosta? Oletteko te Meksikosta? Häh? Oletko Meksikosta?" [4. maaliskuuta 2016, Michigan] "Häivy täältä. Häivy täältä. Ulos! ... Tämä on uskomatonta. Niin hauskaa. Rakastan sitä. Rakastan sitä. Onko meillä hauskaa? USA, USA, USA, USA! ... Hyvä on, viekää hänet ulos. Yritä olla satuttamatta häntä. Jos satutat, puolustan sinua oikeudessa. Älä huoli siitä ... Meillä oli neljä miestä, he hyppäsivät hänen päälleen, he huitaisivat ja huitaisivat. Seuraavana päivänä meidät tapettiin lehdistössä - että olimme liian kovakouraisia. Älä viitsi. Tiedätkö mitä? Eikö niin? Emme halua enää olla liian poliittisesti korrekteja. Vai mitä, ihmiset?" Kuva levisi laajalti sen jälkeen, kun Trump peruutti Chicagon tilaisuutensa ja sen jälkeen GOP:n ehdokkaan valitukset siitä, ettei mielenosoittajia voitu poistaa väkivaltaisesti hänen tilaisuuksistaan, herättivät kiinnostusta. Valokuva, jonka päälle Trumpin sanat asetettiin, oli tunnettu, kuten kuvattiin New York Timesin 6. toukokuuta 1990 julkaistussa artikkelissa, jossa juhlistettiin palkitun kuvan kaksikymmenvuotispäivää: Kuvassa Mary Ann Vecchio, tuolloin 14-vuotias Miamin alueelta karkuun lähtenyt tyttö, polvistui tuskissaan sen ruumiin vieressä, joka oli yksi neljästä opiskelijasta, jotka Ohion kansalliskaartilaiset surmasivat 4. toukokuuta 1970. Kuva voitti Pulitzer-palkinnon John Filolle, opiskelijavalokuvaajalle, joka on nykyään Sports Illustrated -lehden apulaiskuvatoimittaja. Siitä tuli klassinen kuva Vietnamin sodasta ja sen vaikutuksista kotimaassa. Kuvan ja sen kuvaamien tapahtumien taustatiedot ovat saatavilla Kent State University Libraries's Special Collections and Archivesin kautta. Lyhyesti sanottuna, kuten History.com-sivustolla kuvataan, Kent Staten ammuskelu tapahtui seuraavissa tilanteissa:  Huhtikuun 30. päivänä 1970 presidentti Richard M. Nixon esiintyi valtakunnallisessa televisiossa ilmoittaakseen Yhdysvaltojen hyökkäyksestä Kambodžaan ja tarpeesta kutsua palvelukseen 150 000 uutta sotilasta Vietnamin sodan laajentamista varten. Tämä aiheutti massiivisia mielenosoituksia kampuksilla eri puolilla maata. Kent State Universityssä Ohiossa mielenosoittajat aloittivat mielenosoituksen, johon kuului ROTC-rakennuksen sytyttäminen tuleen, minkä vuoksi Ohion kuvernööri lähetti 900 kansalliskaartilaista kampukselle. 4. toukokuuta tapahtuneen yhteenoton aikana 28 kansalliskaartilaista avasi tulen väkijoukkoa kohti, jolloin neljä opiskelijaa kuoli ja yhdeksän haavoittui. Surmien jälkeen levottomuudet koko maassa kiihtyivät entisestään. Lähes viisisataa korkeakoulua suljettiin tai niiden toiminta keskeytettiin mielenosoitusten vuoksi. Yleisestä paheksunnasta huolimatta oikeusministeriö kieltäytyi aluksi tekemästä suuren valamiehistön tutkimusta. Presidentin kampuslevottomuuksia käsittelevän komission raportissa kuitenkin myönnettiin, että vartijoiden toiminta oli ollut "tarpeetonta, perusteetonta ja anteeksiantamatonta". Lopulta suuri valamiehistö nosti syytteen kahdeksaa vartijaa vastaan, mutta syytteet hylättiin todisteiden puuttuessa.</w:t>
      </w:r>
    </w:p>
    <w:p>
      <w:r>
        <w:rPr>
          <w:b/>
        </w:rPr>
        <w:t xml:space="preserve">Tulos</w:t>
      </w:r>
    </w:p>
    <w:p>
      <w:r>
        <w:t xml:space="preserve">Donald Trump sanoi, että vanhoina hyvinä aikoina mielenosoittajia kohdeltiin ankarasti ja kannettiin pois paareilla.</w:t>
      </w:r>
    </w:p>
    <w:p>
      <w:r>
        <w:rPr>
          <w:b/>
        </w:rPr>
        <w:t xml:space="preserve">Esimerkki 2.230</w:t>
      </w:r>
    </w:p>
    <w:p>
      <w:r>
        <w:t xml:space="preserve">Tiedotteessa todetaan selvästi, että kyseinen seulontatekniikka maksaisi tavallisesti 100-250 dollaria, mutta se oli aloitteen yhteydessä ilmainen. Tiedotteessa kerrotaan, kuinka monta syöpää löydettiin seulontaohjelmassa, mutta siinä on harhaanjohtava lausunto siitä, mitä tämä voi tarkoittaa eloonjäämislukujen kannalta. Siinä todetaan, että jos keuhkosyöpä havaitaan varhaisessa vaiheessa, "yleinen eloonjäämisaste" on 90 prosenttia, kun taas niiden potilaiden viiden vuoden eloonjäämisaste, joiden syöpä havaitaan pitkälle edenneessä vaiheessa, on noin 5 prosenttia. 90 prosentin ja viiden prosentin eloonjäämisprosentti kuulostaa vaikuttavalta, mutta tämä on todennäköisesti todellisen eron merkittävä liioittelu. Miksi? Kuten Max Planck -instituutin professori Gerd Gigerenzer selitti BMJ:n pääkirjoituksessa, vastaus liittyy niin sanottuun "lead time biasiin". Hän sanoi: "Aikaisempi havaitseminen merkitsee, että diagnoosin tekoajankohta on aikaisempi; tämä yksin johtaa korkeampaan eloonjäämisikään viiden vuoden kuluttua, vaikka potilaat eivät eläisi pidempään". Tässä tohtori H Gilbert Welchin Youtube-videossa käsitellään asiaa yksityiskohtaisemmin. Lopputulos on se, että kun syöpä diagnosoidaan varhaisemmassa vaiheessa seulonnan ansiosta, potilaiden elossaoloaika on pidempi kuin jos se diagnosoitaisiin myöhemmin. Tämä voi tarkoittaa tai ei tarkoita sitä, että heidän elinaikansa olisi pidentynyt. Heidän kohtalonsa olisi saattanut olla kuolla samassa iässä riippumatta siitä, milloin syöpä diagnosoitiin. TT-kuvaukset altistavat potilaan merkittävälle määrälle säteilyä, jota tässä tiedotteessa ei käsitellä lainkaan. Ovatko mahdollisen varhaisen diagnoosin edut suuremmat kuin säteilyaltistukseen liittyvät riskit? Se on jokaisen potilaan (ja hänen lääkärinsä) päätettävissä. Potilaan on kuitenkin oltava tietoinen näistä riskeistä voidakseen tehdä tietoon perustuvan päätöksen. Lisäksi tiedotteessa ei käsitelty erästä tärkeää rajoitusta (eikä sitä myöskään mainittu tutkimuksen tiivistelmässä). Chest-lehdessä vuonna 2017 julkaistun artikkelin mukaan "keuhkosyövän seulonnan merkittävä rajoitus on väärien positiivisten tulosten osuus. Yksi NLST:n [National Lung Screening Trial] suurimmista huolenaiheista on ollut LDCT-seulonnan korkea väärien positiivisten tulosten osuus (27,3 %)." Tiedotteessa esitellään perusteellisesti Augusta-tutkimuksen seulontamenettely ja sen perusteet - ja asetetaan se aiempien seulonta-aloitteiden yhteyteen. Tässä ei ole kyse keuhkosyöpään liittyvästä tautien lietsonnasta. Meillä on kuitenkin joitakin huolenaiheita otsikon ja ensimmäisen kappaleen suhteen. Siitä lisää jäljempänä kohdassa Perusteeton kielenkäyttö. Vaikka jutussa ei nimenomaisesti mainita, mistä aloitteen rahoitus tuli, ei myöskään ole selvää, oliko rahoittajana jokin ulkopuolinen taho. Kuvauksen perusteella tutkimus vaikuttaa kliinikon tekemältä aloitteelta, jonka tarkoituksena on hyödyntää diagnostiikkalaitteiden käyttökatkoksia. Eturistiriitaa ei näytä olevan. Painopisteenä näyttää olevan keuhkosyöpäseulontojen tekeminen tai tekemättä jättäminen - eikä niinkään minkään tietyn diagnostiikkatekniikan hyveet (tosin yksi viittaus on matala-annoksisen tietokonetomografian (LDCT) käyttöön perinteisen rintakehän röntgentutkimuksen sijaan). Näin ollen arvioimme, että tätä ei voida soveltaa. Tiedotteesta käy selvästi ilmi, että asiaankuuluvat diagnostiset tekniikat ovat laajalti käytössä, että seulontaan on rajoitettu pääsy (saatavuuden perusteella) ja että seulonta-aloitetta pyritään parhaillaan laajentamaan. Tiedotteesta käy selvästi ilmi, että Augustan seulonta-aloitteen mallina käytettiin aiempaa kansallista tutkimusta ja vastaavaa alueellista aloitetta Massachusettsissa. Otsikossa todetaan, että "maksuttomassa keuhkosyöpäseulonnassa Augustan alueella havaittiin yli kaksinkertainen määrä syöpää aiempiin seulontoihin verrattuna". Se on ensimmäinen asia, jonka lukija näkee, ja se herättää huomiota. Se on kuitenkin harhaanjohtava. Ensi silmäyksellä monet lukijat todennäköisesti ajattelevat, että keuhkosyöpätapausten määrä Augustan alueella on yli kaksinkertaistunut sitten viime keuhkosyöpäseulonta-aloitteen. Tämä olisi virheellistä, koska kyseessä näyttää olevan ensimmäinen tällainen Augustan alueelle suunnattu aloite. Pikemminkin keuhkosyöpätapausten määrä "suuren riskin" potilaiden keskuudessa, jotka seulottiin Augusta-aloitteessa, oli yli kaksinkertainen verrattuna suuren riskin potilaisiin, jotka seulottiin vuonna 2002 käynnistetyn kansallisen seulonta-aloitteen aikana. Tätä selvitettiin hieman ensimmäisessä kohdassa. Vaikka tiedotteessa selvästi pidetäänkin tätä tietoa riittävän tärkeänä, jotta se olisi syytä nostaa otsikoksi, siinä ei kuitenkaan anneta lukijoille mitään tietoa siitä, miksi syöpätapausten määrä saattaa olla korkeampi Augustassa. Vaikka tutkijat eivät tietäisikään, on tärkeää, että se vain sanotaan. Kehotamme tutkimuslaitoksia käsittelemään uutistiedotteissa esiin nostamiaan ongelmia - ja noudattamaan erityistä huolellisuutta otsikoita kirjoittaessaan, jotta lukijat eivät saa väärää käsitystä.</w:t>
      </w:r>
    </w:p>
    <w:p>
      <w:r>
        <w:rPr>
          <w:b/>
        </w:rPr>
        <w:t xml:space="preserve">Tulos</w:t>
      </w:r>
    </w:p>
    <w:p>
      <w:r>
        <w:t xml:space="preserve">Maksuttomassa keuhkosyöpäseulonnassa Augustan alueella havaittiin yli kaksinkertainen määrä syöpää aiempiin seulontoihin verrattuna.</w:t>
      </w:r>
    </w:p>
    <w:p>
      <w:r>
        <w:rPr>
          <w:b/>
        </w:rPr>
        <w:t xml:space="preserve">Esimerkki 2.231</w:t>
      </w:r>
    </w:p>
    <w:p>
      <w:r>
        <w:t xml:space="preserve">Tohtori Colleen McNicholasin lausunto kuulemistilaisuudessa, joka saattaa ratkaista St. Louisin klinikan kohtalon, tuli osavaltion kohdatessa Missourin korkeimman terveysvirkailijan päivää aiemmin tekemän paljastuksen, jonka mukaan hän piti taulukkoa, jossa seurattiin abortteja saaneiden naisten kuukautiskiertoja. Missourin virkamiehet pysyivät vaiti, kun taas demokraatit ja aborttioikeuksien kannattajat tuomitsivat hallituksen puuttumisen naisten yksityiselämään. Tiistaina Missourin terveys- ja vanhuspalveluministeriön johtaja Randall Williams sanoi, että taulukko laadittiin hänen pyynnöstään. Hänen mukaansa tavoitteena oli löytää naiset, jotka olivat tehneet niin sanotun epäonnistuneen abortin, jossa nainen on edelleen raskaana abortin jälkeen ja tarvitsee useamman kuin yhden toimenpiteen abortin loppuunsaattamiseksi. McNicholas kertoi hallinnollisessa kuulemistilaisuudessa, että Planned Parenthoodin klinikka St. Louisissa noudatti protokollaa kaikissa osavaltion mainitsemissa tapauksissa. Hän sanoi, että vaikka kirurginen abortti on turvallisempi kuin vaikka paksusuolen tähystys tai nielurisaleikkaus, komplikaatioita sattuu. Planned Parenthood of the St. Louis Regionin lisääntymisterveyspalveluiden toimitusjohtaja Yamelsie Rodriguez kertoi toimittajille, että järjestö sai tietää Williamsin levittämisestä hänen todistuksestaan. Hän ei tiennyt, kuinka monta potilasta taulukkoon oli merkitty. "Minusta tässä on syvästi huolestuttavaa se, että johtaja Randall Williams käyttää valta-asemaansa ja valtaansa poliittisen agendan ajamiseen yrittäessään lopettaa turvallisen ja laillisen abortin saannin Missourin osavaltiossa", Rodriguez sanoi. Williams kieltäytyi haastattelupyynnöstä, eivätkä hänen ja Gov. Mike Parsonin tiedottajat vastanneet viesteihin, joissa pyydettiin kommentteja. Keskiviikkoiltana terveysministeriö lähetti kuitenkin sähköpostitse lausunnon, jossa se kiisti Williamsin laatineen kuukautiskiertoja jäljittäviä taulukoita ja väitti, että hänen todistustaan tulkittiin väärin. "DHSS kiistää väärän väitteen" otsikoidun lausunnon mukaan osasto tutki huolenaiheita puuttuvista raporteista epäonnistuneista kirurgisista aborteista käyttämällä "laillisesti hankittuja tietoja, joita laki edellyttää ja jotka Planned Parenthood toimittaa rutiininomaisesti". Associated Press toimitti myös avoimia asiakirjoja koskevia pyyntöjä lisätietojen saamiseksi. Williams todisti, että laskentataulukko sisälsi tietoja, joihin valtio pääsi käsiksi maaliskuussa suoritetun vuotuisen tarkastuksen yhteydessä. Se sisälsi myös lääkkeiden tunnistenumerot, toimenpiteiden päivämäärät ja sikiöiden raskausajat, Kansas City Star -lehti kertoi. Taulukkoon ei sisältynyt potilaiden nimiä. Osavaltio on sanonut olevansa huolissaan potilaiden hoidosta, ja Williams kutsui turvallisuutta lupamenettelyn "Pohjantähdeksi". Missourin edustajainhuoneen vähemmistöjohtaja Crystal Quade, demokraatti, vaati tutkimusta sen selvittämiseksi, onko potilaiden yksityisyys vaarantunut tai onko lakeja rikottu. Osavaltion tilintarkastaja Nicole Galloway, joka pyrkii kuvernööriksi vuonna 2020, vaati Williamsin erottamista. Taulukkolaskenta kehitettiin sen jälkeen, kun eräs tarkastaja oli ilmaissut huolensa abortista, joka kesti viisi toimenpidettä. Tämä johti tutkimukseen, jossa havaittiin kaikkiaan neljä tapausta, joissa naisille tehtiin useita toimenpiteitä abortin suorittamiseksi. Williamsin todistajanlausunnon mukaan yksi näistä tapauksista oli sellainen, jossa lääkäri ei huomannut, että potilas oli raskaana kaksosilla, mikä edellytti kahta toimenpidettä viiden viikon välein. Elizabeth Nash, aborttioikeuksia tukevan ja aborttilainsäädäntöä seuraavan kansallisen tutkimusryhmän Guttmacher-instituutin osavaltiopoliittinen analyytikko, kertoi AP:lle, ettei hän ole kuullut toisesta tapauksesta, jossa osavaltion virasto olisi seurannut kuukautisia osana klinikan sääntelyä. Tohtori Jennifer Conti, San Franciscon alueella toimiva abortin tarjoaja, sanoi haastattelussa, että kuukautisten seuranta ei ole luotettava tapa määrittää, milloin raskaus on päättynyt, ja ehdotti, että tietoja käytettiin, jotta vältettäisiin naisten suostumuksen hankkiminen lisätietojen saamiseksi. "Se on hyvin outoa ja tuntuu yksityisyyden loukkaukselta", sanoi Conti, joka on Physicians for Reproductive Health -järjestön jäsen. Osavaltio ryhtyi peruuttamaan klinikan toimilupaa kesäkuussa, mikä johti oikeustaisteluun, joka siirrettiin Missourin hallintokuulemiskomitealle, joka suorittaa kuulemisen. Päätöstä ei odoteta ennen helmikuuta. Missourista tulisi ensimmäinen osavaltio sitten vuoden 1974, eli korkeimman oikeuden Roe v. Wade -päätöksen jälkeisen vuoden, jossa ei ole toimivaa aborttiklinikkaa, jos lupa peruutetaan. Missourin lähellä kolme klinikkaa tarjoaa toimenpidettä. Kaksi on Illinoisin St. Louisin esikaupunkialueella ja yksi Kansasin Kansas Cityn esikaupunkialueella. ___ Associated Pressin toimittajat Heather Hollingsworth Kansas Cityssä, Missourin osavaltiossa, ja John Hanna Topekassa, Kansasissa, osallistuivat tähän raporttiin.</w:t>
      </w:r>
    </w:p>
    <w:p>
      <w:r>
        <w:rPr>
          <w:b/>
        </w:rPr>
        <w:t xml:space="preserve">Tulos</w:t>
      </w:r>
    </w:p>
    <w:p>
      <w:r>
        <w:t xml:space="preserve">Missourin aborttiklinikan lääkäri puolustaa potilaiden hoitoa.</w:t>
      </w:r>
    </w:p>
    <w:p>
      <w:r>
        <w:rPr>
          <w:b/>
        </w:rPr>
        <w:t xml:space="preserve">Esimerkki 2.232</w:t>
      </w:r>
    </w:p>
    <w:p>
      <w:r>
        <w:t xml:space="preserve">Aiemmin tänä vuonna Ranskan terveysvalvontaviranomainen suositteli siirtymistä, koska sen mukaan lääkkeiden teho oli riittämätön sen jälkeen, kun se oli tutkinut, miten ne vaikuttivat esimerkiksi ahdistuneisuuteen tai jalkasyyliin. Terveydenhuoltoministeri Agnes Buzyn kertoi Le Parisien -sanomalehdelle, että lääkkeistä luovutaan asteittain ennen vuotta 2021. Hallituksen tavoitteena on aluksi leikata lääkkeiden korvauksia 30 prosentista 15 prosenttiin niiden hinnasta tammikuusta 2020 alkaen, hän lisäsi. "Tämä antaa valmistajille aikaa järjestäytyä", Buzyn sanoi. Ranskassa on jo pitkään ollut monia muita maita vahvempi kiintymys homeopaattisiin lääkkeisiin, joissa potilaita pyritään hoitamaan erittäin laimeilla aineilla, ja siellä toimii maailman suurin vaihtoehtolääkkeiden valmistaja Boiron . Boiron kritisoi suunnitelmaa aiemmin tiistaina, kun huhut terveysministeriön päätöksestä levisivät, ja se sanoi taistelevansa määräystä vastaan. "Ranskalaisilta viedään vapaus valita (hoitonsa), mikä on täysin ristiriidassa potilaiden vaatimusten ja tarpeiden kanssa", Boiron sanoi lausunnossaan ja lisäsi, että sen oli määrä tavata Buzyn tänä torstaina ja että se oli järkyttynyt päätöksestä. Boironin mukaan palautusten lopettaminen vaikuttaisi yritykseen ja laajemmin vaihtoehtoisten lääkkeiden valmistukseen osallistuvaan alaan. Boiron lisäsi, että noin 60 prosenttia sen omasta liiketoiminnasta tulee Ranskasta ja että tämä saattaa vaikuttaa myös sen tavarantoimittajiin ja henkilöstöön. Uhkaava siirto oli herättänyt useita verkkovetoomuksia, joissa vaadittiin hyvinvointihyvitysten säilyttämistä, kuten Change.org-sivustolla viime vuonna politiikan tarkistuksen lähestyessä julkaistun vetoomuksen, joka keräsi yli 46 000 tukijaa. Boironin, muiden yritysten ja useiden potilas- ja lääkäriryhmien perustama, korvausmuutoksia vastustava verkkokampanja sai yli 1,2 miljoonaa allekirjoitusta. Buzyn sanoi ottavansa täyden vastuun toimenpiteestä, joka saattaa osoittautua epäsuosituksi, ja kiisti, että suunnitelman ensisijaisena tavoitteena oli säästää 127 miljoonaa euroa (142,30 miljoonaa dollaria) sosiaaliturvamaksuissa. Hän arvioi, että noin 7 miljoonaa ranskalaista eli hieman yli 1 prosentti väestöstä oli käyttänyt homeopaattisia lääkkeitä vuonna 2018. Boiron sanoi lausunnossaan, että yli puolet ranskalaisista käytti lääkkeitä.</w:t>
      </w:r>
    </w:p>
    <w:p>
      <w:r>
        <w:rPr>
          <w:b/>
        </w:rPr>
        <w:t xml:space="preserve">Tulos</w:t>
      </w:r>
    </w:p>
    <w:p>
      <w:r>
        <w:t xml:space="preserve">Ranska lopettaa homeopaattisten lääkkeiden terveydenhuoltokorvaukset.</w:t>
      </w:r>
    </w:p>
    <w:p>
      <w:r>
        <w:rPr>
          <w:b/>
        </w:rPr>
        <w:t xml:space="preserve">Esimerkki 2.233</w:t>
      </w:r>
    </w:p>
    <w:p>
      <w:r>
        <w:t xml:space="preserve">Lääkärit aloittivat lakon 3. syyskuuta vastalauseena huonolle palkalle, joka oli joissakin tapauksissa alle 100 Yhdysvaltain dollaria kuukaudessa. Presidentti Emmerson Mnangagwan hallitus, joka vastasi työboikottiin erottamalla 448 lääkäriä ja ryhtymällä kurinpitotoimiin yli 1 000 muuta lääkäriä vastaan, tarjoutui torstaina ottamaan lääkärit takaisin töihin, jos he palaavat töihin 48 tunnin kuluessa. Zimbabwessa on pahin talouskriisi vuosikymmeneen, ja inflaatio on kiihtynyt kolmennumeroiseksi, mikä on syönyt palkkoja ja tuonut katkeria muistoja vuosikymmenen takaisesta hyperinflaatiokaudesta. Zimbabwen sairaalalääkäriyhdistyksen (ZHDA) mukaan hallituksen viimeisimmän palkkatarjouksen mukaan lääkärit ansaitsisivat lisineen yhteensä 3900 zimbabwelaista dollaria (noin 240 Yhdysvaltain dollaria) kuukaudessa. "Valitettavasti moratorio on tullut ilman, että meille on ilmoitettu uudesta tarjouksesta", ZHDA selitti tarjouksen hylkäämistä. Nuorten ja keskitason lääkäreiden lakko on lamauttanut valtion sairaalat, joita Zimbabwen köyhä enemmistö käyttää. Jo ennen lakkoa sairaalat olivat kamppailleet lääkkeiden ja muiden perustuotteiden puutteen kanssa. Kriitikot sanovat, että presidentti Emmerson Mnangagwa ei ole onnistunut pitämään viime vuoden vaalikampanjassaan antamiaan lupauksia talouden elvyttämisestä toteuttamalla uudistuksia, houkuttelemalla ulkomaisia investointeja ja rakentamalla uudelleen romahtanutta infrastruktuuria. Torstaina Parirenyatwan sairaala, maan suurin sairaala, oli autio, ja vain kourallinen epätoivoisia potilaita sai hoitajien apua. Sheila Muzanenhamo, joka asuu yhdessä Hararen köyhimmistä kaupunginosista, Epworthissa, irvisteli kertoessaan, kuinka hänet oli käännytetty pois sairaalasta, koska siellä ei ollut lääkäriä, joka olisi voinut hoitaa häntä. "Olen ollut täällä aamusta asti toivoen saavani apua, mutta sairaanhoitajat sanoivat, etteivät he voi auttaa minua", Muzanenhamo sanoi. "He käskivät minun mennä yksityislääkärille, mutta minulla ei ole rahaa maksaa sitä."</w:t>
      </w:r>
    </w:p>
    <w:p>
      <w:r>
        <w:rPr>
          <w:b/>
        </w:rPr>
        <w:t xml:space="preserve">Tulos</w:t>
      </w:r>
    </w:p>
    <w:p>
      <w:r>
        <w:t xml:space="preserve">Potkut saaneet Zimbabwen valtion lääkärit hylkäävät tarjouksen palata töihin.</w:t>
      </w:r>
    </w:p>
    <w:p>
      <w:r>
        <w:rPr>
          <w:b/>
        </w:rPr>
        <w:t xml:space="preserve">Esimerkki 2.234</w:t>
      </w:r>
    </w:p>
    <w:p>
      <w:r>
        <w:t xml:space="preserve">Kustannuksista ei keskusteltu. Juttu sisälsi kvantitatiivista tietoa painonpudotuksesta ajan myötä. Siinä ei määritetty määrällisesti vaikutusta verenpaineeseen. Jutussa mainittiin tämän lääkekombinaation erityiset sivuvaikutukset. Jotta juttu olisi ollut mahdollisimman informatiivinen lukijoille, siinä olisi pitänyt mainita, että pitkäaikaishaittojen mahdollisuutta ei tunneta. Lisäksi olisi pitänyt mainita, kuinka usein ihmiset lopettivat lääkkeen käytön sivuvaikutusten vuoksi. Vaikka jutussa mainittiin, että useita tutkimuksia oli tehty yli 4500 ihmisellä, joilla oli erilaisia ominaisuuksia, siinä ei mainittu, pidetäänkö tutkimuksia lopullisina vai ei; siinä ei myöskään mainittu, että näiden tutkimusten tuloksia ei ole vielä julkaistu vertaisarvioiduissa lehdissä. Ja vaikka raportoitiin, että laihtuminen näytti olevan annosriippuvaista, ei käsitelty sitä, miten laihtumista verrattiin kontrolliryhmissä olleisiin. Lopuksi - koska jutussa keskityttiin ilmeisesti verenpaineeseen kohdistuvaan vaikutukseen, jutussa olisi ilmeisesti pitänyt kertoa yksityiskohtaisesti muutoksen suuruudesta. Jutussa ei harjoitettu avointa sairauden lietsontaa. Jutussa mainittiin, että tutkimuksen tekijä ja tohtori Aronne saivat rahoitusta tämän lääkkeen valmistajalta. Jutussa oli myös lainaus American Society of Hypertension -yhdistyksen puheenjohtajalta, jolla ei näytä olevan taloudellisia yhteyksiä tähän tuotteeseen. Siinä ei ollut tietoa siitä, miten hyvin tämä tuote toimii verrattuna muihin laihdutusmenetelmiin. Jutusta käy melko selvästi ilmi, että näiden kahden lääkkeen yhdistelmä ei ole vielä saatavilla. Jutussa kerrottiin, että lääke oli kahden kaupallisesti saatavilla olevan lääkkeen yhdistelmä. Juttu ei näytä perustuvan pelkästään tai suurelta osin uutistiedotteeseen.</w:t>
      </w:r>
    </w:p>
    <w:p>
      <w:r>
        <w:rPr>
          <w:b/>
        </w:rPr>
        <w:t xml:space="preserve">Tulos</w:t>
      </w:r>
    </w:p>
    <w:p>
      <w:r>
        <w:t xml:space="preserve">Painonpudotuspilleri alentaa myös verenpainetta</w:t>
      </w:r>
    </w:p>
    <w:p>
      <w:r>
        <w:rPr>
          <w:b/>
        </w:rPr>
        <w:t xml:space="preserve">Esimerkki 2.235</w:t>
      </w:r>
    </w:p>
    <w:p>
      <w:r>
        <w:t xml:space="preserve">Douglasin piirikunnan terveysvirasto kertoi keskiviikkona, että lepakko löydettiin Morton Middle Schoolin alueelta perjantaina iltapäivällä. Lepakko lähetettiin osavaltion laboratorioon, ja se todettiin positiiviseksi tartuntataudin suhteen. Pieni joukko koulun oppilaita nähtiin lepakon ympärillä, ja virkamiehet kehottavat kaikkia, jotka olivat fyysisessä kosketuksessa lepakon kanssa, ottamaan yhteyttä lääkäriin mahdollisimman pian. Rabies on tartunnan saaneen eläimen pureman tai raapimisen välityksellä tarttuva virustauti, joka vaikuttaa ihmisiin. Se on lähes aina kuolemaan johtava, jos sitä ei hoideta ennen oireiden ilmaantumista.</w:t>
      </w:r>
    </w:p>
    <w:p>
      <w:r>
        <w:rPr>
          <w:b/>
        </w:rPr>
        <w:t xml:space="preserve">Tulos</w:t>
      </w:r>
    </w:p>
    <w:p>
      <w:r>
        <w:t xml:space="preserve">Viranomaiset varoittavat altistumisesta raivotautiselle lepakolle Omahan koulussa.</w:t>
      </w:r>
    </w:p>
    <w:p>
      <w:r>
        <w:rPr>
          <w:b/>
        </w:rPr>
        <w:t xml:space="preserve">Esimerkki 2.236</w:t>
      </w:r>
    </w:p>
    <w:p>
      <w:r>
        <w:t xml:space="preserve">Helmikuussa 2019 ilmestyi seuraava kuva (arkistoitu tänne), jossa oli kuvaus "Ensimmäisestä maailmansodasta Yhdysvaltoihin palaavat voitokkaat mustat sotilaat lynkataan vielä univormussaan". Liitteenä olleessa kuvassa useat valkoiset miehet raahasivat mustaa miestä raitiovaunusta, ja kuvatekstinä oli "verilöyly, josta ei opeteta historiassa." Kuvassa ei kuitenkaan näyttäisi olevan sotilasunivormuun pukeutunutta miestä. Käänteinen kuvahaku osoitti, että kuva oli peräisin Associated Pressiltä kesäkuussa 1943, ei vuonna 1919. Kuvatekstissä luki: "Mies raahataan katuvaunusta 21. kesäkuuta 1943 taistelujen aikana Detroitin keskustan lähistöllä." Tuo valokuva oli seitsemästoista galleriassa nimeltä "Detroit in the 1940s", jonka summaa The Atlantic kuvaili vuonna 2015: "1900-luvun alkupuolella Detroitin, Michiganin kaupunki nousi kuuluisuuteen autoteollisuuden ja siihen liittyvien valmistajien valtavan kasvun myötä. 1940-luku oli kehityksen buumivuosia, mutta vuosikymmen oli täynnä mullistuksia ja muutoksia, kun tehtaat varustautuivat uudelleen sotakoneiden rakentamiseen ja naiset alkoivat ottaa miesten rooleja työpaikoilla, kun miehet lähetettiin ulkomaille sotimaan toiseen maailmansotaan. Työntekijöiden tarve toi Detroitiin runsaasti afroamerikkalaisia, jotka kohtasivat valkoisten jyrkkää vastustusta, sillä valkoiset kieltäytyivät ottamasta heitä vastaan naapurustoonsa tai työskentelemästä heidän rinnallaan liukuhihnalla. Vuonna 1943 järjestettiin kolmen päivän ajan rotumellakka, jossa kuoli 34 ihmistä ja satoja loukkaantui. Toisen maailmansodan päätyttyä työntekijöiden kysyntä loppui, ja Detroit alkoi suunnitella sodanjälkeistä kurssiaan, suurten autojen ja niitä palvelevien valtateiden aikakautta.Kesäkuussa 2003 Detroit Metro Times -lehdessä julkaistussa artikkelissa vuoden 1943 mellakoista oli osia Facebookissa esitellystä taustatarinasta: Kun [kesäkuun 20. päivän] yö vuonna 1943 pitkittyi, poliisimellakka puhkesi ghetossa. Vihamieliset poliisit ryntäsivät kaduilla ja hakkasivat järjettömästi monia viattomia mustia, joista osa oli sotilaspuvussa. Vastatessaan poliisi ei epäröinyt käyttää tappavaa voimaa. [...] [Detroitin valkoiset asukkaat] alkoivat kivittää mustia, jotka ajoivat töihin, ja rikkoivat ikkunoita. He aiheuttivat auton kolarin ja mustan kuljettajan ulosajon. Kun mies raahautui turvaan, hänen autonsa syttyi tuleen. Joukot kulkivat Woodwardia pitkin ja poikki, kiskoivat mustia autoilijoita autoista ja hakkasivat heidät tajuttomiksi samalla kun heidän autonsa käännettiin ja poltettiin.Aamupäivällä [21. kesäkuuta 1943] valkoiset tungeksivat raitiovaunupysäkeillä odottaen, että he voisivat raahata mustat matkustajat pois vaunuista ja hakata heitä. Kun autoilijat yrittivät kulkea pysähtymättä, väkijoukot repivät raitiovaunut irti vaijereista. Pakoon pyrkivät mustat joutuivat suoraan odottavan väkijoukon käsiin." Vaikka kuva on todellinen ja toisen maailmansodan mustia veteraaneja vastaan hyökättiin vuoden 1943 Detroitin mellakoissa, valokuvassa ei näkynyt mitään ensimmäiseen maailmansotaan tai vuoteen 1919 liittyviä tapahtumia. Vaikka kuvaus tästä nimenomaisesta valokuvasta on epätarkka, se kuvaa kuitenkin todellisia tapahtumia. Sama nativistinen vimma, joka vain muutamaa vuotta myöhemmin pyyhkäisi mukanaan massiivisia muutoksia maahanmuuttolakeihin, synnytti ja ruokki myös kauhistuttavaa väkivaltaa mustia amerikkalaisia vastaan vuoden 1919 punaiseksi kesäksi kutsutussa tapahtumassa: Vuoden 1919 punaisen kesän aikana valkoiset väkijoukot hyökkäsivät afroamerikkalaisia vastaan kuudessa kaupungissa, ja nämä tappavat kollektiivisen väkivallan episodit kestivät usein päiväkausia. Chicagon mellakka, yksi pahimmista, kesti viikon ja vaati 38 miehen (23 mustaa, 15 valkoista) hengen. Chicagon ja muiden kaupunkien (Charleston, S.C., Bisbee, Arizonan osavaltio, Longview, Teksasin osavaltio, Washington, D.C. ja Knoxville, Tenn.) väkijoukot pyrkivät ajamaan afroamerikkalaiset pois teollisuustyöpaikoilta tai valkoisten enemmistöosakkaiden asuinalueilta, rankaisemaan mustia heidän vaurastumisestaan ja "suojelemaan" valkoisia naisia mustien miesten väitetyiltä pahoinpitelyiltä.Miksi sitten afroamerikkalaisia syytettiin Punaisesta kesästä? Chicagon mellakan aikana esimerkiksi paikallinen sanomalehti painoi väärän uutisen, jonka mukaan "kaksitoista aseistettua neekerisotilasta terrorisoi pieniä ryhmiä valkoisia eri puolilla eteläistä puolta tänään iltapäivällä". Tosiasiassa nämä miehet olivat yrittäneet suojella mustia asukkaita, koska kaupungin poliisi ei kyennyt pysäyttämään valkoisen väkijoukon hyökkäyksiä. Tämä ei ollut ongelma vain Chicagossa. Punaisen kesän kaikkien kuuden mellakan aikana paikalliset viranomaiset eivät onnistuneet palauttamaan lakia ja järjestystä. Joissakin tapauksissa poliisi edisti väkivaltaa suojelemalla valkoisia mellakoitsijoita tai osallistumalla hyökkäyksiin. Koska afroamerikkalaiset eivät saaneet lain suojaa, he tarttuivat aseisiin puolustaakseen itseään. Erityisesti Chicagossa ja Washingtonissa ensimmäisen maailmansodan veteraanit organisoivat ja toteuttivat aseellista vastarintaa. Nämä veteraanit ja muut afroamerikkalaiset kutsuivat itseään uusneekereiksi ja taistelivat väkivallan lopettamiseksi ja pitkään evättyjen perustuslaillisten oikeuksien vaatimiseksi - ja saamiseksi. Monet valkoiset tarkkailijat syyttivät epäoikeudenmukaisesti kesän väkivaltaisuuksista mustien aseellista vastarintaa.Ensisijainen arkistolähde "Punaisen kesän" väkivaltaisista lynkkauksista näytti olevan lokakuussa 1919 ilmestynyt New York Timesin artikkeli [PDF], "FOR ACTION ON RACE RIOT PERIL; Radical Propaganda Among Negroes Growing, and Increase of Mob Violence".  Sen kirjoittaja väitti, että vuoden 1919 rotumellakat johtuivat osittain ensimmäisestä maailmansodasta, sillä ennen sotaa, jolloin useimmat myönsivät valkoisen rodun paremmuuden, "neekereiden kanssa ei ollut ollut ongelmia"." Artikkelissa väitettiin edelleen, että osittain sodan takia mustat amerikkalaiset eivät enää keskittyneet "valkoisten miesten uhrauksiin" orjuuden lopettamisessa: PBS julkaisi "The Rise and Fall of Jim Crow" -sarjassaan vuoden 1919 rotumellakoista päiväämättömän kirjoituksen, jossa kerrottiin yksityiskohtaisesti joistakin tapahtumista: Heinäkuun 27. päivän iltapäivänä 1919 mustien ja valkoisten välinen kivien heittely alkoi sen jälkeen, kun musta nuorukainen oli erehdyksessä uinut valkoisten valtaamalle alueelle Chicagon 29th Streetin rannan tuntumassa. Sekasorron keskellä mustaihoinen nuorukainen Eugene Williams hukkui. Kun valkoinen poliisi kieltäytyi pidättämästä kuolemaan osallistuneita valkoisia miehiä ja pidätti sen sijaan mustan miehen, rotujännitteet kärjistyivät. Molempia rotuja edustavien jengien ja väkijoukkojen välillä puhkesi tappeluita. Väkivalta kiihtyi jokaisen välikohtauksen myötä, ja Chicagossa vallitsi 13 päivän ajan kuohunta. Mellakoiden päättyessä 23 mustaa ja 15 valkoista oli kuollut, 537 loukkaantunut ja 1 000 mustaa perhettä oli jäänyt kodittomaksi. Chicagon mellakka oli osa valtakunnallista rotuhulluutta, joka oli täynnä yhteenottoja, joukkomurhia ja lynkkauksia kaikkialla pohjoisessa ja etelässä. Kaikki välikohtaukset olivat valkoisten aloittamia. Washingtonissa 19.-23. heinäkuuta kuoli neljä valkoista ja kaksi mustaa; valkoiset olivat hämmästyneitä siitä, että mustat uskalsivat taistella vastaan. NEW YORK TIMES -lehti valitti mustien uutta taistelutahtoa: "Kuten lokakuussa 1919 ilmestyneessä New York Timesin artikkelissa todettiin, yksi monista väkivaltaisuuksista tapahtui heinäkuussa 1919 Norfolkissa, Virginiassa. Valkoinen väkijoukko hyökkäsi ensimmäisestä maailmansodasta palanneiden mustien sotilaiden kotiinpaluuseremoniaan; kuusi ihmistä ammuttiin. Sodan ja sotilaiden paluun roolia tarkasteltiin vuonna 2011 julkaistussa kirjassa Red Summer: The Summer of 1919 and the Awakening of Black America. Marraskuussa 2011 ilmestyneessä arvostelussa tiivistettiin sen painopiste: Euroopassa taistelevat mustat sotilaat kohtasivat valkoisen väestön, joka oli usein vähemmän vihamielistä kuin amerikkalaiset valkoiset. Puheet "uudesta neekeristä" ilmestyivät lehdistössä ja niitä kuultiin kaduilla. Kansalaisoikeusprotestit puhkesivat pohjoisessa ja etelässä. Afroamerikkalaisten ei ollut kohtuutonta ajatella - tai ainakin toivoa - että sodanaikaiset saavutukset säilyisivät ja jopa laajenisivat.Sen sijaan, että mustat amerikkalaiset olisivat palkanneet mustia amerikkalaisia heidän sotilaspalvelustaan tai edes tunnustaneet heidän isänmaallisen uhrautumisensa, valkoiset amerikkalaiset päättivät kuitenkin palauttaa sotaa edeltäneen vallitsevan tilanteen. Etelän osavaltiot puuttuivat ankarasti mustien protestijärjestöihin. Kesällä 1919, väittää toimittaja Cameron McWhirter, nähtiin "Amerikan historian pahin rotumellakoiden ja lynkkausten vyöry". Huhtikuusta lokakuuhun amerikkalaisissa kaupungeissa räjähti väkivallan orgia, jonka laaja verenvuodatus sai Johnsonin nimeämään sen "punaiseksi kesäksi". "Vaikka kahdeksan kuukauden väkivaltaisuuksista ei [koskaan] laadittu täydellistä ja tarkkaa kirjanpitoa", McWhirter toteaa, "ainakin 25 suurta mellakkaa puhkesi ja ainakin 52 mustaa lynkattiin" noiden kuukausien aikana. "Miljoonien amerikkalaisten elämä häiriintyi. Satoja ihmisiä - useimmat heistä mustia - kuoli ja tuhansia loukkaantui. Kymmenettuhannet joutuivat pakenemaan kodeistaan." Helmikuussa 2019 Facebookissa julkaistussa viestissä väitettiin, että "voitokkaat mustat sotilaat, jotka palasivat Yhdysvaltoihin ensimmäisestä maailmansodasta, lynkattiin, kun he olivat vielä univormussaan", ja sen ohessa oli valokuva vuoden 1943 rotumellakoista Detroitissa. Tappava "punainen kesä 1919" on kuitenkin osa Yhdysvaltain historiaa, ja se on ensimmäisen maailmansodan kärjistämän rasismin ja rotuun liittyvien jännitteiden tuote. Monet mustat siviilit saivat surmansa, mutta ainakin yhdessä tapauksessa mustien sotilaiden kotiinpaluutapahtumaa varjosti rasistinen väkivalta heinäkuussa 1919. Vaikka kuva on harhaanjohtava, väite pitää paikkansa.</w:t>
      </w:r>
    </w:p>
    <w:p>
      <w:r>
        <w:rPr>
          <w:b/>
        </w:rPr>
        <w:t xml:space="preserve">Tulos</w:t>
      </w:r>
    </w:p>
    <w:p>
      <w:r>
        <w:t xml:space="preserve">"Mustia sotilaita lynkattiin ensimmäisen maailmansodan jälkeen vuoden 1919 "punaisen kesän" aikana."</w:t>
      </w:r>
    </w:p>
    <w:p>
      <w:r>
        <w:rPr>
          <w:b/>
        </w:rPr>
        <w:t xml:space="preserve">Esimerkki 2.237</w:t>
      </w:r>
    </w:p>
    <w:p>
      <w:r>
        <w:t xml:space="preserve">Uutistoimistot kertovat, että Centers for Disease Control and Prevention kertoo, että sille ilmoitettiin 1. lokakuuta, että lentoemännällä oli vahvistettu tapaus. Mecklenburgin piirikunnan terveysvirasto kertoo ottaneensa yhteyttä 18 Charlotten alueen matkustajaan, jotka olivat American Airlinesin lennolla 21. syyskuuta San Franciscosta Charlotteseen. Tiedottaja Rebecca Carter sanoo, että nämä matkustajat on sittemmin rokotettu. American Airlines julkaisi lausunnon, jonka mukaan se on tiiviissä yhteydessä CDC:hen ja kansanterveysviranomaisiin ja koordinoi heidän kanssaan kaikkia tarvittavia terveyteen ja turvallisuuteen liittyviä toimenpiteitä. A-hepatiitti on maksasairaus, jonka aiheuttaa saastunut ruoka tai vesi.</w:t>
      </w:r>
    </w:p>
    <w:p>
      <w:r>
        <w:rPr>
          <w:b/>
        </w:rPr>
        <w:t xml:space="preserve">Tulos</w:t>
      </w:r>
    </w:p>
    <w:p>
      <w:r>
        <w:t xml:space="preserve">Lentoemäntä saattoi altistaa matkustajat hepatiitti A:lle.</w:t>
      </w:r>
    </w:p>
    <w:p>
      <w:r>
        <w:rPr>
          <w:b/>
        </w:rPr>
        <w:t xml:space="preserve">Esimerkki 2.238</w:t>
      </w:r>
    </w:p>
    <w:p>
      <w:r>
        <w:t xml:space="preserve">Jutussa ei mainita kustannuksia. Allogeenisen luuydinsiirron kustannukset ovat arviolta 150 000-200 000 dollaria, joten ne ovat riittävän merkittävät, jotta ne voidaan mainita. Jätämme tämän asian sikseen. Jutussa tehdään täysin selväksi, että kyseessä on raportti vain yhden potilaan kokemuksista ja että vaikka tutkijat sanovat, että tällä henkilöllä ei ole nyt merkkejä HIV-tartunnasta, testit eivät sulje täysin pois sitä mahdollisuutta, että virus piilee jossain. Erityisesti tohtori Gallon kommentit asettavat tämän yksittäisen potilaan ilmeisen hyödyn asiayhteyteen. Jutussa todetaan, että luuydinsiirrot ovat riskialttiita ja itse asiassa "...voivat tappaa ihmisiä". Sen olisi kuitenkin pitänyt kertoa lukijoille, että joihinkin leukemiatyyppeihin jopa 40 prosenttia potilaista kuolee saatuaan luuydinsiirron luovuttajalta. Lisäksi vakavien komplikaatioiden luettelo on järkyttävä. Kansallisen syöpäinstituutin mukaan luuydinsiirrolla hoidettujen leukemiapotilaiden mahdollisuudet onnistua hoidossa ovat alle 50-50, ja vaikka hoito onnistuisikin, se on usein hyvin kivuliasta ja voi aiheuttaa vakavia vaurioita munuaisille, maksalle, sydämelle ja keuhkoille. Vaikka tässä jutussa siis kerrotaan lukijoille, että elinsiirrot ovat riskialttiita, siinä ei esitetä lukuja, joista kävisi ilmi, kuinka vaarallista tämä hoitomuoto on. Jutussa korostetaan hyvin tämän asian osalta tämän tapauksen lähes ainutlaatuisia olosuhteita ja sitä, että tuloksia ei voida toistaa useimpien hiv-tartunnan saaneiden ihmisten kohdalla. Hyödyntämällä hyvin oikeita asiantuntijoita se pystyy osoittamaan, miten kaukaa haettua tämä hoito todella olisi useimmille potilaille. "AIDS-tutkijat ovat torjuneet lähestymistavan kaikenlaisessa mittakaavassa HIV-potilaille. Luuydinsiirto on viimeinen keino hoitaa syöpiä, kuten leukemiaa. Se edellyttää potilaan oman luuytimen tuhoamista - mikä itsessään on tuskallinen prosessi - ja sen jälkeen elinsiirtoa luovuttajalta, jolla on lähes täsmälleen samanlainen veri- ja immuunijärjestelmätyyppi. Kuukausia kestävä toipuminen on tarpeen, kun elinsiirto kasvaa ja palauttaa potilaan immuunijärjestelmän." Jutussa ei harrasteta tautien lietsontaa. Jutussa tuodaan esiin AIDS-viruksen tartunnan saaneiden ihmisten huikea määrä (33 miljoonaa) maailmassa. Olisimme toivoneet, että olisi mainittu niiden ihmisten määrä, jotka muistuttavat enemmän tätä potilasta ja joilla on sekä HIV-infektio että leukemiatyyppi, jota voidaan hoitaa luuydinsiirrolla. Jutun tärkein asiantuntijalähde oli tohtori Robert Gallo Marylandin yliopiston ihmisvirologian laitokselta, joka auttoi löytämään aidsin aiheuttavan ihmisen immuunikatoviruksen. Hänen kommenttinsa tarjosivat kontekstia ja asianmukaisia varoituksia. Jutussa ei käsitellä mahdollisia eturistiriitoja, mutta tutkijat ilmoittivat lehtiartikkelissaan, että heillä ei ollut kilpailevia taloudellisia intressejä ja että työtä tukivat ei-kaupalliset laitokset. Jutun viimeinen lause kuuluu: "Vahvoja lääkkeitä sisältävillä cocktaileilla voidaan tukahduttaa virus, pitää potilaat terveinä ja vähentää mahdollisuutta tartuttaa muita, mutta rokotetta ei ole olemassa." Olisimme toivoneet, että tästä asiasta olisi kerrottu hieman enemmän. Tosiasia on, että HIV-infektiosta on tulossa yhä enemmän krooninen sairaus antiretroviraalisten (ARV) hoitojen menestyksen ansiosta. AIDSin aiheuttama kuolleisuus on laskenut jyrkästi jopa kehitysmaissa kahden viime vuosikymmenen aikana. Tämä tarkoittaa, että vaikka rokote tai muu hoito, joka eliminoisi viruksen tartunnan jälkeen, olisi ihmiskunnalle siunaus, se ei ole ainoa kannatettava lähestymistapa. Haluaisimme, että enemmän huomiota kiinnitettäisiin innovatiivisiin yrityksiin pysäyttää hivin leviäminen ja soveltaa laajasti antorajoitteisia lääkkeitä maissa, joissa on jo paljon tartunnan saaneita aikuisia, ja että tämän tutkimuksen kaltaisiin yksittäisiin tapauksiin kiinnitettäisiin vähemmän huomiota. Olisimme pitäneet tätä tyydyttävänä, jos jutussa ei olisi mainittu rokotekysymystä. Tämä laajentaa kriteeriä ennaltaehkäisyyn ja siten myös kansanterveydellisiin toimenpiteisiin vertailukohteina. Jutussa tehdään selväksi, että se perustuu yhden potilaan havaintoihin eikä sitä voida soveltaa laajasti. Jutussa osoitetaan, että luuydinsiirtoja on saatavilla, ja tuodaan esiin menettelyn ainutlaatuiset näkökohdat tämän yksittäisen potilaan kohdalla; toisin sanoen, vaikka luuydinsiirtoja on saatavilla, CCR5-mutaation omaavilta vastaanottajilta peräisin olevaa luuydintä ei ole saatavilla. Jutussa tuodaan asianmukaisesti esiin raportin ainutlaatuisuus. Potilaalla oli leukemia ja HIV, ja saatavilla oli luovuttaja, jolla sattui olemaan CCR5-mutaatio. Juttu ei perustunut uutistiedotteeseen.</w:t>
      </w:r>
    </w:p>
    <w:p>
      <w:r>
        <w:rPr>
          <w:b/>
        </w:rPr>
        <w:t xml:space="preserve">Tulos</w:t>
      </w:r>
    </w:p>
    <w:p>
      <w:r>
        <w:t xml:space="preserve">Saksalaiset lääkärit julistavat "parannuksen" HIV-potilaalle</w:t>
      </w:r>
    </w:p>
    <w:p>
      <w:r>
        <w:rPr>
          <w:b/>
        </w:rPr>
        <w:t xml:space="preserve">Esimerkki 2.239</w:t>
      </w:r>
    </w:p>
    <w:p>
      <w:r>
        <w:t xml:space="preserve">Jossain vaiheessa ennen 1. lokakuuta osavaltio alkaa käyttää sähköisiä etuuksien siirtokortteja, joiden avulla naiset, imeväiset ja lapset -ohjelman saajat voivat ostaa elintarvikkeita ruokakaupoista ja apteekeista. Useimmat osavaltiot ovat jo tehneet niin, ja Mississippi on yksi niistä harvoista, jotka käyttävät vielä varastojen jakelujärjestelmää, kertoi Commercial Dispatch. Yhdysvaltain maatalousministeriön mukaan WIC-ohjelma tarjoaa "ravitsevia elintarvikkeita ruokavalion täydentämiseksi, tietoa terveellisestä ruokavaliosta, mukaan lukien imetyksen edistäminen ja tukeminen, sekä lähetteitä terveydenhuoltoon" vähävaraisille raskaana oleville, synnytyksen jälkeen oleville ja imettäville naisille, imeväisille ja alle viisivuotiaille lapsille, joiden katsotaan olevan ravitsemuksellisesti vaarassa. Ohjelma palvelee lähes puolta kaikista Yhdysvalloissa syntyneistä lapsista. WIC-ruokavalioon kuuluvat "lastenmurot, rautapitoiset aikuisten murot, runsaasti C-vitamiinia sisältävät hedelmä- tai vihannesmehut, kananmunat, maito, juusto, maapähkinävoi, kuivatut ja säilötyt pavut/hernesäilykkeet ja kalasäilykkeet". Kahden pienen lapsen äiti Katie Peterson nouti äskettäin ruokapaketteja Oktibbeha Countyn WIC-varastosta. "Minulla ei ole paljon vapaa-aikaa, joten tänne tuleminen voi joskus olla aika vaikeaa", Peterson sanoi. "Heiltä loppuu usein myös tavaroita, joten täällä ollessani joudun jättämään pari listallani olevaa asiaa väliin." Peterson sanoi, että WIC-hyväksyttyjen elintarvikkeiden hakeminen ruokakaupasta "olisi hienoa". Kunkin osavaltion terveysministeriö hallinnoi WIC-ohjelmaa, ja rahoitus ja ohjeet tulevat Yhdysvaltain maatalousministeriöltä. Liittovaltion virasto päätti, että kaikkien 50 osavaltion on aloitettava sähköisten korttien käyttö WIC-asiakkaiden osalta 1. lokakuuta mennessä. Mississippin jokaisessa piirikunnassa on vähintään yksi WIC-varasto. Mississippin osavaltion terveysministeriön tiedottaja Liz Sharlot sanoi, että WIC-varastoja ei tarvita, kun kortit otetaan käyttöön. Oktibbeha Countyssa asuva Mariam Reynolds, kolmen lapsen äiti, kertoi saaneensa WIC-tuotteita ruokakaupoista asuessaan Birminghamissa, Alabamassa. "Voit mennä ruokakauppaan milloin tahansa hakemaan tarvitsemasi, ja sinulla on luultavasti parempia vaihtoehtoja", Reynolds sanoi. Valikoima ja saatavuus eivät olleet ongelma Petersonille ja hänen perheelleen, kun he asuivat Illinoisissa, joka hallinnoi WIC-ohjelmaansa ruokakaupoissa, hän sanoi. "Jos tarvitsen maitoa ja kananmunia, eikä (varastossa) ole kananmunia, minun on joko ostettava maitoa ja jätettävä kananmunat ottamatta tai sitten en saa mitään", Peterson sanoi. WIC:n siirtyminen varastoista ruokakauppoihin on vielä alkuvaiheessa, kun ruokakauppoja ja apteekkeja etsitään ja hyväksytään myyjiksi, joten mikään ei ole vielä lopullista, mutta "pyörät ovat liikkeellä", Sharlot sanoi.</w:t>
      </w:r>
    </w:p>
    <w:p>
      <w:r>
        <w:rPr>
          <w:b/>
        </w:rPr>
        <w:t xml:space="preserve">Tulos</w:t>
      </w:r>
    </w:p>
    <w:p>
      <w:r>
        <w:t xml:space="preserve">Mississippi luopuu vähitellen ravitsemusohjelman varastoista.</w:t>
      </w:r>
    </w:p>
    <w:p>
      <w:r>
        <w:rPr>
          <w:b/>
        </w:rPr>
        <w:t xml:space="preserve">Esimerkki 2.240</w:t>
      </w:r>
    </w:p>
    <w:p>
      <w:r>
        <w:t xml:space="preserve">Yle uutisoi 19. heinäkuuta 2017, että suomalainen tutkijaryhmä oli kehittänyt rokotteen tyypin 1 diabetesta vastaan ja että ihmiskokeet oli tarkoitus aloittaa vuonna 2018:  Suomalaisten tutkijoiden kehittämä rokote tyypin 1 diabetekseen testataan pääosin suomalaisilla ihmisillä loppuvuodesta 2018, tutkijat ilmoittivat tiistaina. Tutkijat havaitsivat ensin, että prototyyppi toimii tehokkaasti ja turvallisesti hiirillä, ja sanovat nyt, että rokote voisi olla yleisessä käytössä kahdeksan vuoden kuluessa, jos tulevat testikierrokset osoittautuvat onnistuneiksi. Eräs skeptinen lukija pyysi meitä tarkistamaan jutun. Yle on Suomen yleisradioyhtiö (NPR:n tai BBC:n kaltainen). Johtavien tutkijoiden ja heidän yliopistojensa nimet ovat oikeita, ilmoitus rokotekokeista on totta, ja tarina on totta. Tampereen yliopisto Suomessa ilmoitti 18. heinäkuuta 2017, että virologian professori Heikki Hyöty ja hänen tutkijaryhmänsä olivat tunnistaneet tietyn tyypin 1 diabetekseen liittyvän enterovirusten (suoliston kautta tarttuvien virusten) säikeen ja kehittäneet rokotteen niitä vastaan. "Jo nyt tiedetään, että rokote on tehokas ja turvallinen hiirillä", Hyöty sanoi. "Kehitysprosessi on nyt ottanut merkittävän harppauksen eteenpäin, sillä seuraavassa vaiheessa rokotetta tutkitaan ihmisillä." Yliopiston lausunto jatkui: Ensimmäisessä kliinisessä vaiheessa rokotetta tutkitaan pienellä aikuisryhmällä rokotteen turvallisuuden varmistamiseksi. Toisessa vaiheessa rokotetta tutkitaan lapsilla, ja tavoitteena on tutkia sekä rokotteen turvallisuutta että sen tehoa enteroviruksia vastaan. Kolmannessa vaiheessa pyritään tutkimaan, voitaisiinko rokotetta käyttää tyypin 1 diabeteksen puhkeamisen estämiseen. Voi kuitenkin kestää noin kahdeksan vuotta, ennen kuin voidaan varmasti tietää, ehkäiseekö rokote tyypin 1 diabetesta. Hyöty lisäsi, että rokote ei paranna tyypin 1 diabeteksen nykyisiä tapauksia, mutta jos se onnistuu, se suojaa muilta enterovirusten aiheuttamilta infektioilta, kuten flunssalta ja aivokalvontulehdukselta. Tutkimuksen toinen edelläkävijä, professori Mikael Knip Helsingin yliopistosta kertoi Ylelle, että rokotteella voisi olla valtavia taloudellisia ja kansanterveydellisiä hyötyjä: On arvioitu, että yhden diabetesta sairastavan lapsen hoidon lisäkustannukset hänen elinaikanaan ovat noin miljoona euroa. Rokotteella voitaisiin ehkäistä ainakin puolet uusista tapauksista, mikä tarkoittaa noin 250 miljoonan euron vuotuisia säästöjä.</w:t>
      </w:r>
    </w:p>
    <w:p>
      <w:r>
        <w:rPr>
          <w:b/>
        </w:rPr>
        <w:t xml:space="preserve">Tulos</w:t>
      </w:r>
    </w:p>
    <w:p>
      <w:r>
        <w:t xml:space="preserve">Heinäkuussa 2017 ilmoitettiin, että suomalaiset tutkijat aloittaisivat tyypin 1 diabetesrokotteen ihmiskokeet vuonna 2018.</w:t>
      </w:r>
    </w:p>
    <w:p>
      <w:r>
        <w:rPr>
          <w:b/>
        </w:rPr>
        <w:t xml:space="preserve">Esimerkki 2.241</w:t>
      </w:r>
    </w:p>
    <w:p>
      <w:r>
        <w:t xml:space="preserve">"Vaikka kustannuksista ei keskusteltu, useimmilla ihmisillä on yleinen käsitys siitä, kuinka paljon kaakao maksaa. Jutussa ei kuvata verenkierron paranemista absoluuttisesti, vaan siinä mainitaan vain suhteellinen tai prosentuaalinen parannus (esim. 37 prosenttia lähtötilanteeseen verrattuna keinotekoisesti makeutetun kaakaon kulutuksen osalta). Ilmoitettu 37 prosentin parannus on paljon suurempi kuin American College of Cardiologyn lehdistötiedotteessa ilmoitettu parannus (2,4 prosenttia lähtötilanteeseen verrattuna); eroavaisuuden syy on epäselvä. Jutussa todetaan, että suklaa sisältää runsaasti rasvaa ja kaloreita, mikä voi olla haitallista ihmisille, jotka ovat jo valmiiksi ylipainoisia tai lihavia. Juttu perustuu pienen, julkaisemattoman tutkimuksen alustaviin tuloksiin, jotka esiteltiin kansallisessa kardiologikokouksessa. Tutkijat syöttivät kolmea erilaista ruokaa (kahta suklaatyyppiä ja lumelääkkeeksi tarkoitettua herajauhetta) 39 ihmiselle kolmen erillisen kuuden viikon mittaisen kokeen aikana, ja jokaisen kokeen jälkeen he käyttivät ultraääntä mittaamaan valtimoveren virtausta koehenkilöidensä käsivarsissa, testi, joka väitetysti "vastaa hyvin sydänsairauksia". Valitettavasti jutussa ei kerrota juurikaan tällaiseen tutkimusasetelmaan liittyvistä metodologisista puutteista. Onko tutkimuksessa tarpeeksi koehenkilöitä, jotta tilastollinen voima riittäisi vastaamaan esitettyyn kysymykseen - vai voisiko verenkierron paraneminen olla sattuman tulosta? Ottivatko tutkijat huomioon muita tekijöitä, jotka saattavat vaikuttaa valtimoverenkiertoon, kuten liikuntarutiinit? Onko olemassa tutkimustietoa, jonka perusteella voidaan olettaa, että havaitut erot valtimoveren virtauksessa vastaavat jotakin kliinisesti merkittävää lopputulosta, kuten sydänkohtausten, aivohalvausten tai kuolemantapausten määrää? Tässä uutisessa ei mainita mitään tällaisista mahdollisista rajoituksista. Epäilemme, että monet tarkkailijat sanoisivat, että tämä tutkimus vain herättää mielenkiintoisen kysymyksen, mutta ei todellakaan vastaa siihen. Tutkijan väitteestä huolimatta -""Tämä kertoo, että se (kaakao) suojaa sydäntä""- tiedot näyttävät vain osoittavan, että kaakao yksinkertaisesti rentouttaa käsivarren sileää lihasta.""</w:t>
      </w:r>
    </w:p>
    <w:p>
      <w:r>
        <w:rPr>
          <w:b/>
        </w:rPr>
        <w:t xml:space="preserve">Tulos</w:t>
      </w:r>
    </w:p>
    <w:p>
      <w:r>
        <w:t xml:space="preserve">Tutkimus: Tumma suklaa parantaa verisuonten terveyttä</w:t>
      </w:r>
    </w:p>
    <w:p>
      <w:r>
        <w:rPr>
          <w:b/>
        </w:rPr>
        <w:t xml:space="preserve">Esimerkki 2.242</w:t>
      </w:r>
    </w:p>
    <w:p>
      <w:r>
        <w:t xml:space="preserve">Jutussa annettiin nimenomaisia tietoja kustannuksista. Jutussa kerrottiin lääkkeen mahdollisesta hyödystä vähentää hieman eturauhassyövän etenemistä; siinä mainittiin myös, että se saattaa auttaa ahdistuksen lievittämisessä niillä, jotka päättävät luopua välittömästä invasiivisesta hoidosta. Merkittävintä oli, että juttu sisälsi jo varhaisessa vaiheessa asiantuntijan näkemyksen siitä, että "useimmat näistä miehistä pärjäävät hyvin ilman hoitoa". Toivoisimme, että jutussa olisi kerrottu, olivatko erot tilastollisesti merkitseviä ja kliinisesti merkittäviä niiden miesten prosentuaalisessa osuudessa, joiden syöpä eteni, tai niiden miesten prosentuaalisessa osuudessa, joilla syöpää ei löydetty uusintakoepalassa. Esimerkiksi sanotaan, että "syöpä paheni" - mitä se tarkoittaa? Onko se kliinisesti merkittävä paheneminen? Toisin kuin kilpailevassa HealthDayn jutussa, tässä jutussa käsiteltiin varmasti myös haittoja. Jutussa todettiin, että tutkijat olivat ilmoittaneet, ettei uusia lisähaittoja tai sivuvaikutuksia ollut havaittu, mutta sen jälkeen siinä kerrottiin yksityiskohtaisesti yleisimmistä tunnetuista sivuvaikutuksista. Jutussa ei kuitenkaan käsitelty sitä, että tämän lääkkeen käyttö kuvatussa uudessa yhteydessä voi johtaa siihen, että miehet käyttävät sitä päivittäin vuosikymmeniä, eikä pidempiaikaisten haittojen mahdollisuutta ole vielä tutkittu. Siitä huolimatta tyydyttävää työtä. Jutussa todettiin, että tutkimus, josta raportoitiin, oli tarkoitus esitellä kokouksessa ja että ennen kokousta oli pidetty puhelinkonferenssi, jossa tiedotusvälineille annettiin kokouksesta saatavaa tietoa. Toisin kuin kilpaileva HealthDayn juttu, AP:n juttu näytti sisältävän riippumattomia näkökulmia ihmisiltä, joita haastateltiin telekonferenssin ulkopuolella. Jutussa selitettiin riittävästi todisteita. Riippumattomista näkökulmista oli paljon apua. Jutussa ei harjoitettu avointa sairauden lietsontaa. Toisin kuin kilpaileva HealthDayn juttu, AP:n juttu näytti sisältävän sellaisten asiantuntijoiden näkemyksiä, jotka eivät olleet mukana telekonferenssissa ja jotka eivät olleet suoraan osallisina käsitellyssä tutkimuksessa. Todelliset valinnat aktiivisen seurannan tai "valppaan odottelun" valitsemisesta, lääkkeen ottamisesta tai "kiirehtimisestä hoitoon, joka voi jättää virtsaamisongelmia tai seksuaalisia ongelmia, olivat hyvin selkeitä. Jutusta kävi selvästi ilmi, että siinä kuvattiin toisenlaista käyttöä lääkkeelle, joka on jo kuluttajien saatavilla. Jutussa kerrottiin selvästi, että siinä kerrottiin jo markkinoilla olevan lääkkeen mahdollisesta uudesta käyttöaiheesta. Jutusta kävi selvästi ilmi, että juttu syntyi kokousta edeltävässä lehdistötilaisuudessa, mutta muita alan asiantuntijoita on ilmeisesti kuultu tätä juttua varten.</w:t>
      </w:r>
    </w:p>
    <w:p>
      <w:r>
        <w:rPr>
          <w:b/>
        </w:rPr>
        <w:t xml:space="preserve">Tulos</w:t>
      </w:r>
    </w:p>
    <w:p>
      <w:r>
        <w:t xml:space="preserve">Lääke voi hidastaa varhaisen eturauhassyövän kasvua</w:t>
      </w:r>
    </w:p>
    <w:p>
      <w:r>
        <w:rPr>
          <w:b/>
        </w:rPr>
        <w:t xml:space="preserve">Esimerkki 2.243</w:t>
      </w:r>
    </w:p>
    <w:p>
      <w:r>
        <w:t xml:space="preserve">Piirikunnan kansanterveysosasto ilmoitti torstaina, että uusi vahvistettu tapaus liittyy viime kuussa raportoituun neljän tapauksen taudinpurkaukseen, eikä se liity Los Angelesin Kalifornian yliopistoon tai Kalifornian osavaltionyliopistoon Los Angelesissa. Molemmat yliopistot asettivat äskettäin karanteenin opiskelijoille ja henkilökunnalle, jotka ovat saattaneet altistua tuhkarokolle. Terveysviranomaiset sanovat, etteivät he ole tunnistaneet uuteen tapaukseen liittyviä julkisia altistumispaikkoja. Piirikunnan asukkaita koskevien tapausten lisäksi piirikunnan kautta matkustaneiden muiden kuin piirikunnan asukkaiden keskuudessa on ollut viisi tapausta. Viranomaiset kehottavat ihmisiä hankkimaan rokotteen ja tutustumaan äärimmäisen tarttuvan taudin oireisiin.</w:t>
      </w:r>
    </w:p>
    <w:p>
      <w:r>
        <w:rPr>
          <w:b/>
        </w:rPr>
        <w:t xml:space="preserve">Tulos</w:t>
      </w:r>
    </w:p>
    <w:p>
      <w:r>
        <w:t xml:space="preserve">Los Angelesin piirikunnassa havaittiin uusi tuhkarokkotapaus.</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docId:A89152ED48E987BEC2046E4AC31B10ED</keywords>
  <dc:description>generated by python-docx</dc:description>
  <lastModifiedBy/>
  <revision>1</revision>
  <dcterms:created xsi:type="dcterms:W3CDTF">2013-12-23T23:15:00.0000000Z</dcterms:created>
  <dcterms:modified xsi:type="dcterms:W3CDTF">2013-12-23T23:15:00.0000000Z</dcterms:modified>
  <category/>
</coreProperties>
</file>