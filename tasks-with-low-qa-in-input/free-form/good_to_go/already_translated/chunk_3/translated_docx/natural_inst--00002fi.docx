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2.517</w:t>
      </w:r>
    </w:p>
    <w:p>
      <w:r>
        <w:t xml:space="preserve">Stewart, joka vieraili Ebola-alueella aiemmin tässä kuussa, kertoi YK:n kokouksessa, että Britannia oli lahjoittanut 45 miljoonaa dollaria aiempaan ja nykyiseen Ebola-epidemiaan ja että hän oli antanut luvan 63 miljoonan dollarin lisärahoitukseen. "Meidän on käytettävä paljon enemmän rahaa tähän asiaan, eikä se saa kaduttaa mitään", hän sanoi kokouksessa ja lisäsi, että hallitusten on lakattava käyttämästä turvallisuushuolia tekosyynä olla lähettämättä henkilökuntaa Ebola-alueen etulinjaan, jossa aseistetut ryhmät ovat usein hyökänneet avustustyöntekijöiden kimppuun. Yhdysvallat, Iso-Britannia ja Saksa ovat kaikki lahjoittaneet avokätisesti, mutta muiden G7-maiden olisi tehtävä enemmän, Stewart sanoi. "Olisimme erittäin kiitollisia, jos rakkaat ystävämme muista G7-maista todella ryhtyisivät toimiin", hän lisäsi. Raha oli etusijalla, mutta myös ranskan kielen asiantuntemus oli arvokasta, ja ranskankielinen Ranska ja Kanada voisivat antaa erityisen merkittävän panoksen. "Olisi hienoa, jos jotkin ranskankieliset maat voisivat tarjota lisää henkilöstöä paikan päällä. Tarvitsemme kipeästi lisää ranskan kielen puhujia kentällä", hän sanoi. Stewart kertoi BBC:n radiolle, että hän aikoo pyytää Ranskan ja Kanadan hallituksilta avokätisempiä avustuksia. Maailman terveysjärjestön WHO:n hätätilanteiden päällikkö Mike Ryan sanoi, että Kanada on antanut 750 000 dollaria suoraan WHO:n toimintaan, mutta myös muille järjestöille. Kanadan hallituksen rahoilla rahoitettiin myös monia ihmishenkiä pelastaneen Ebola-rokotteen kehittäminen. "Mitä tulee Ranskan hallitukseen, olemme riippuvaisia Ranskan hallituksesta paljon teknisessä yhteistyössä, mutta tällä hetkellä WHO ei ole saanut Ranskan hallitukselta mitään taloudellista tukea", Ryan sanoi. Stewart sanoi, että jotkut YK:n kokouksessa olleet rahoittajat uskoivat, että vastatoimia rahoitetaan hyvin. "Maailmanpankki on kommentoinut hyvin myönteisesti sitä, miten he ovat saaneet kaiken hallintaan. He eivät ole", hän sanoi ja lisäsi, että rahaa tarvitaan kaksinkertaistamaan WHO:n henkilökunnan määrä, joka auttaa Kongon naapurimaita, kuten Burundia ja Etelä-Sudania, valmistautumaan mahdolliseen taudinpurkaukseen.</w:t>
      </w:r>
    </w:p>
    <w:p>
      <w:r>
        <w:rPr>
          <w:b/>
        </w:rPr>
        <w:t xml:space="preserve">Tulos</w:t>
      </w:r>
    </w:p>
    <w:p>
      <w:r>
        <w:t xml:space="preserve">Iso-Britannia kehottaa Kanadaa ja Ranskaa tekemään kaikkensa Ebolan torjumiseksi.</w:t>
      </w:r>
    </w:p>
    <w:p>
      <w:r>
        <w:rPr>
          <w:b/>
        </w:rPr>
        <w:t xml:space="preserve">Esimerkki 2.518</w:t>
      </w:r>
    </w:p>
    <w:p>
      <w:r>
        <w:t xml:space="preserve">Terveys- ja sosiaalipalvelujen ministeriö vahvisti kolmannen kuolemantapauksen uutistoimistoille maanantaina. Ministeriön mukaan 140 legioonalaistautitapausta on vahvistettu 19 Pohjois-Carolinan piirikunnassa ja "useissa osavaltioissa". Sen mukaan kolmen kuolemantapauksen lisäksi 94 ihmistä on joutunut sairaalahoitoon. Viraston mukaan tapaukset liittyvät ihmisiin, jotka osallistuivat viime kuussa Mountain State Fair -messuille Fletcherissä. Se sanoo, että testeissä löydettiin Legionalla-bakteereita yhdestä vesinäytteestä messuilla, ja ne, joilla tauti on diagnosoitu, ovat saattaneet kulkea poreallasnäytteiden ohi. Laitos sanoo, ettei se julkaise tietoja uhreista.</w:t>
      </w:r>
    </w:p>
    <w:p>
      <w:r>
        <w:rPr>
          <w:b/>
        </w:rPr>
        <w:t xml:space="preserve">Tulos</w:t>
      </w:r>
    </w:p>
    <w:p>
      <w:r>
        <w:t xml:space="preserve">NC:n viranomaiset vahvistavat 3. kuolemantapauksen legioonalaistautiin.</w:t>
      </w:r>
    </w:p>
    <w:p>
      <w:r>
        <w:rPr>
          <w:b/>
        </w:rPr>
        <w:t xml:space="preserve">Esimerkki 2.519</w:t>
      </w:r>
    </w:p>
    <w:p>
      <w:r>
        <w:t xml:space="preserve">Osavaltion kansanterveysministeriö kertoo ilmoittaneensa koululle tällä viikolla suunnitelmista tutkia asiaa ja varmistaa, että oppilaat ja työntekijät tutkitaan nopeasti tartunnan saamiseksi. Keskiviikkona osavaltio ja yliopisto alkoivat tunnistaa luokkiin ilmoittautuneita opiskelijoita sekä opettajakuntaa ja henkilökuntaa, jotka ovat saattaneet olla läheisessä kontaktissa opiskelijan kanssa. Oireita voivat olla rintakipu, krooninen yskä, verinen yskä, vilunväristykset, kuume ja ruokahaluttomuus. Testien on määrä alkaa torstaina.</w:t>
      </w:r>
    </w:p>
    <w:p>
      <w:r>
        <w:rPr>
          <w:b/>
        </w:rPr>
        <w:t xml:space="preserve">Tulos</w:t>
      </w:r>
    </w:p>
    <w:p>
      <w:r>
        <w:t xml:space="preserve">Alabama testaa Auburnin opiskelijoita ja työntekijöitä tuberkuloosin varalta.</w:t>
      </w:r>
    </w:p>
    <w:p>
      <w:r>
        <w:rPr>
          <w:b/>
        </w:rPr>
        <w:t xml:space="preserve">Esimerkki 2.520</w:t>
      </w:r>
    </w:p>
    <w:p>
      <w:r>
        <w:t xml:space="preserve">"Ihmiset soittavat minulle ja sanovat: 'Olin terassillani syömässä lounasta, ja meidän piti kiirehtiä sisälle, koska lapset olivat uima-altaassa'", sanoo bordeaux'lainen viinitilan työntekijä, joka ryhtyi torjunta-aineiden vastaiseksi aktivistiksi sen jälkeen, kun hänen veljensä kuoli maksasyöpään, jonka hän epäilee liittyvän maatalouskemikaaleihin, joita hän ruiskutti viiniteollisuuden työntekijänä. Koska Ranskassa ollaan yhä huolestuneempia siitä, että maan vaikutusvaltainen maatalousteollisuus käyttää laajalti laillisia myrkkyjä, presidentti Emmanuel Macronin hallitus suunnittelee pienten puskurivyöhykkeiden luomista, jotta ruiskutetut viljelykasvit voitaisiin erottaa niiden ympärillä asuvista ja työskentelevistä ihmisistä. Ihmiset, kuten Corinne Despreaux, lastenhoitaja, joka hoitaa vauvoja ja pikkulapsia kotonaan Medocin viinikaupungissa Listracissa, jossa viinitarhat rajautuvat hänen puutarhaansa. Hän kutsuu viiniköynnösten keskellä jyriseviä traktoreita "hyttysiksi", koska niiden pitkät käsivarret ovat täynnä suuttimia, jotka ruiskuttavat kemikaalisumua pitääkseen kasvit ja niiden arvokkaat rypäleet terveinä ja tuholaisilta vapaina. "Suljen kaikki ikkunat ja ovet. Tuon pyykit sisään. Laitan lasten leikit pois", Despreaux sanoi puhelinhaastattelussa, kun yksi hänen neljästä nuoresta suojattinsa, jotka ovat iältään 6 kuukaudesta 2 ½-vuotiaisiin, mumisi taustalla. "Se on kamalaa." Hallitus avasi tällä viikolla kolmen viikon julkisen kuulemisajan suunnitelluista säännöksistä, jotka tulevat voimaan 1. tammikuuta. Se ehdottaa, että "vaarallisimmilla aineilla" käsitellyt viljelykasvit erotetaan kodeista, kouluista ja muista työpaikoista vähintään 10 metrin levyisillä ruiskutuskieltovyöhykkeillä. Muiden kemikaalien osalta olisi myös 10 metrin vyöhykkeet korkeakasvuisten viljelykasvien, kuten viiniköynnösten ja hedelmätarhojen, ympärillä ja viiden metrin vyöhykkeet viljakasvien ja muiden lyhyempien viljelykasvien ympärillä. Hallituksen mukaan puskurivyöhykkeitä voitaisiin pienentää edelleen, kolmeen metriin viinitarhoilla ja lyhyillä viljelykasveilla ja viiteen metriin korkeilla viljelykasveilla, jos viljelijät käyttävät uusimpia ruiskutustekniikoita. Se pyysi yleisön kommentteja verkossa ja sanoi, että etäisyyksiä voidaan muuttaa niiden perusteella. Hallituksen on määrä tehdä lopullinen päätös etäisyyksistä joulukuuhun mennessä. Vaikka jotkut ympäristöaktivistit pitävät vyöhykkeiden käyttöönottoa myönteisenä, monet sanoivat ehdotettujen etäisyyksien olevan naurettavan pieniä. "Tarkoituksena on antaa vaikutelma, että jotain tehdään", Bibeyran sanoi. "Ne eivät suojele ketään." Hän työskenteli 14 vuotta Listracin viinitarhalla, jota ruiskutettiin teollisuuskemikaaleilla, ja seurasi kasvavalla huolestuneisuudella, kun kasvisto ja eläimistö katosivat. Nyt hän työskentelee Margaux'ssa sijaitsevalla viinitilalla, joka viljelee luonnonmukaisesti, ja julistaa ylpeänä: "Meillä on paljon hyönteisiä." "Ero 14 vuoden aikana oli huikea", hän sanoi. "On tullut harvinaiseksi nähdä jäniksen kulkevan viinitarhojen poikki tai nähdä pääskysiä." Maatalousryhmät valittavat, että ehdotetut puskurit kohdistuvat epäoikeudenmukaisesti viljelijöihin, jotka käyttävät täysin laillisia tuotteita. Jotkut varoittivat, että kaavoitus kostautuu, kun hyönteiset ja taudit saalistavat viljelmien käsittelemättömillä reunoilla. Ranskan riippumattomien viininviljelijöiden järjestön puheenjohtaja Jean-Marie Fabre sanoi, että ruiskuttamattomista vyöhykkeistä voi tulla "saastumislähteitä, jotka levittävät tauteja muualle viinitarhaan". "Se olisi sama kuin laittaisi ruttoa sairastavan ihmisen rokotettujen ihmisten joukkoon", hän sanoi. Fabre sanoi, että politiikka saattaisi pakottaa viljelijät poistamaan käsittelemättömiä viiniköynnöksiä ja muita viljelykasveja, mikä vähentäisi viljelyaloja ja vahingoittaisi viljelijöiden tulosta. Jos vyöhykkeet saastuttavat hoidettavat alueet, viljelijät saattavat joutua ruiskuttamaan nykyistä enemmän, hän lisäsi. Kaupunkien tunkeutuminen maatalousalueille on pahentanut viljelijöiden ja heidän naapureidensa välistä konfliktia. Esimerkiksi Bordeaux'n ympäristössä tilaa etsivät perheet ovat muuttaneet joukoittain entisille viljelysmaille ja rakentaneet taloja viinitarhojen keskelle. Despreaux ja hänen miehensä muuttivat Pariisista vuonna 2002. Hän sanoo, etteivät he tienneet, että he joutuisivat asumaan suihkuttavien maanviljelijöiden vieressä. "Olimme naiiveja", hän sanoo. "Jos olisimme tienneet, että nämä riskit ovat olemassa, emme olisi koskaan tulleet tänne. Kadun sitä." Vaikka maatalouskemikaalit on virallisesti sertifioitu, hän ei usko, että ne ovat turvallisia, eikä hän luota siihen, että hallituksen virkamiehet vastustaisivat maatalouslobbareiden vaikutusta. Traktorit ruiskuttavat viiniköynnöksiä hänen talonsa takana joka toinen viikko, joskus jopa joka viikko, huhtikuusta, jolloin rypäleet muodostuvat, syyskuuhun, jolloin ne korjataan, hän sanoo. "Se on turhauttavaa, koska parasta aikaa vuodesta, kun ulkona on mukavaa, meidän on pysyttävä sisällä", hän sanoi. "En kävele lasten kanssa viiniköynnöksillä, koska se ei ole mahdollista. Se asettaa heidät vaaraan. Asumme maaseudulla, mutta meillä ei ole maaseudulla asumisen etuja." Fabre sanoi, että kiinteistöjen rakennuttajien pitäisi olla vastuussa puskurivyöhykkeiden perustamisesta uusien rakennusten ympärille. "Maanviljelijät eivät muuttaneet lähemmäksi taloja, vaan talot muuttivat lähemmäksi heitä", hän sanoi. Hän pelkää, että maanantaina käynnistetty kuuleminen lietsoo yleisön huolta kemikaaleista, jotka hänen mukaansa ovat riskittömiä, jos niitä käytetään oikein, ja antaa äänensä "disinformaatiolle ja jopa demagogialle, joka päihittää tieteen". Despreaux sanoi olevansa valmistautunut pitkään taisteluun. Hän sanoo, että häntä kohdellaan "puunhalaajana ja hieman hulluna", kun hän kampanjoi Bibeyranin ja muiden kanssa alueella, jossa viiniä tuottavat Chateaux't tukevat paikallista taloutta ja työpaikkoja. "Meitä ei ymmärretä", hän sanoi. "Chateaux'illa on niin paljon valtaa. Mutta me emme anna periksi emmekä anna myrkyttää itseämme."</w:t>
      </w:r>
    </w:p>
    <w:p>
      <w:r>
        <w:rPr>
          <w:b/>
        </w:rPr>
        <w:t xml:space="preserve">Tulos</w:t>
      </w:r>
    </w:p>
    <w:p>
      <w:r>
        <w:t xml:space="preserve">Ruiskuttamattomat alueet erottavat ranskalaiset viljelijät huolestuneista naapureista.</w:t>
      </w:r>
    </w:p>
    <w:p>
      <w:r>
        <w:rPr>
          <w:b/>
        </w:rPr>
        <w:t xml:space="preserve">Esimerkki 2.521</w:t>
      </w:r>
    </w:p>
    <w:p>
      <w:r>
        <w:t xml:space="preserve">Sekä lääkärit että sijoittajat ovat odottaneet innokkaasti, miten dolutegraviirin ja lamivudiinin kokeellinen yhdistelmä, joka tunnetaan myös nimellä 3TC, pärjäisi erittäin tehokkaille kolmoislääkkeille, joita arkkikilpailija Gilead Sciences kannattaa. GSK:n enemmistöomistuksessa oleva ViiV Healthcare -yksikkö, joka vastaa hiv-lääkkeistä, oli raportoinut menestyksestä kahdessa niin sanotussa GEMINI-tutkimuksessa viime kuussa, mutta yksityiskohdat paljastettiin vasta Amsterdamissa pidetyssä kansainvälisessä aids-konferenssissa. GEMINI-tutkimuksia johtanut argentiinalainen hiv-tutkija Pedro Cahn sanoi, että tulokset osoittavat, että kolmen lääkkeen teho on mahdollista saada kahden lääkkeen kuurilla. Tutkittuaan 1 400 potilasta 48 viikon ajan tutkijat havaitsivat, että 91 prosentilla dolutegraviiria ja lamivudiinia käyttävistä potilaista viruksen hallinta oli korkealla tasolla, kun taas kolmea lääkettä saaneista potilaista se oli 93 prosenttia. Ero ei ollut tilastollisesti merkitsevä. Virologisen epäonnistumisen eli HIV:n hallitsemattomuuden osuus oli kaikissa ryhmissä korkeintaan 1 prosentti, eikä yhdellekään potilaalle kehittynyt lääkeresistenssiä. Tärkeää on, että tulokset olivat pitkälti yhdenmukaisia riippumatta siitä, oliko veressä korkeampi vai matalampi HIV:n lähtötaso, mikä rauhoittaa niitä, jotka olivat pelänneet, että kahden lääkkeen hoito saattaisi toimia huonommin henkilöillä, joilla oli enemmän virusta. "Tämä on uusi hoitovaihtoehto", Cahn sanoi. "Tärkein syy tähän on vähentää lääkekuormitusta, kun potilaat ovat elinikäisessä hoidossa."  GSK lyö vetoa, että siirtyminen kahden lääkkeen käyttöön kolmen lääkkeen sijasta lisää sen myyntiä, koska se tarjoaa potilaille hoitoa, jolla on vähemmän mahdollisesti myrkyllisiä sivuvaikutuksia. Kahden lääkkeen hoito olisi myös halvempaa, koska lamivudiini on patenttisuojan ulkopuolella oleva rinnakkaisvalmiste. ViiV on asettanut tavoitteekseen ohittaa Gileadin 26 miljardin dollarin vuotuisilla hiv-markkinoilla 2020-luvun puoliväliin mennessä - kunnianhimoinen tavoite, sillä Gileadin markkinaosuus on tällä hetkellä 52 prosenttia ja GSK:n 22 prosenttia. Kapkaupungin yliopiston hiv-asiantuntija Linda-Gail Bekker, joka ei osallistunut tutkimuksiin, sanoi, että kahden lääkkeen hoito on periaatteessa houkuttelevaa. "Ihmiset toivovat hoidon yksinkertaistamista sekä kustannusten että sivuvaikutusten vähentämiseksi", hän sanoi Reutersille. Lähes puolet kaikista HIV-potilaista Pohjois-Amerikan ja Euroopan kannattavilla markkinoilla on nykyään yli 50-vuotiaita, ja he ovat alttiita lääkkeiden sivuvaikutuksille, jotka pitävät heidät hengissä, joten siedettävyys on entistä tärkeämpää. Keskeinen kysymys on kuitenkin edelleen hoidon kestävyys, sillä monet potilaat käyttävät hiv-lääkitystä vuosikymmeniä. Vaikka jotkut lääkärit ovat varmoja 48 viikon tiedoista, toiset haluavat ehkä nähdä kahden tai kolmen vuoden tulokset. Keskeinen huolenaihe on lääkeresistenssin syntyminen. Vaikka 48 viikon tutkimuksissa ei havaittu resistenssiä, aiemmassa tutkimuksessa oli yksi tapaus, mutta GSK uskoo, että tämä johtui todennäköisesti siitä, että lääkkeitä ei otettu asianmukaisesti. Viranomaiset tutkivat myös, voisiko dolutegraviiri olla yhteydessä synnynnäisiin epämuodostumiin, vaikka tässä vaiheessa ei ole näyttöä yhteyden olemassaolosta. ViiV, jossa Pfizerilla ja Shionogilla on pieniä omistusosuuksia, suunnittelee kahden lääkkeen yhdistelmää koskevan hakemuksen jättämistä viranomaisille myöhemmin tänä vuonna. Jos uusi yhdistelmä hyväksytään, sen odotetaan olevan paljon laajemmin käytössä kuin GSK:n toinen kahden lääkkeen hoito nimeltä Juluca.</w:t>
      </w:r>
    </w:p>
    <w:p>
      <w:r>
        <w:rPr>
          <w:b/>
        </w:rPr>
        <w:t xml:space="preserve">Tulos</w:t>
      </w:r>
    </w:p>
    <w:p>
      <w:r>
        <w:t xml:space="preserve">GSK:n kahden lääkkeen HIV-hoito osoittautuu hyväksi tärkeimmissä testeissä.</w:t>
      </w:r>
    </w:p>
    <w:p>
      <w:r>
        <w:rPr>
          <w:b/>
        </w:rPr>
        <w:t xml:space="preserve">Esimerkki 2.522</w:t>
      </w:r>
    </w:p>
    <w:p>
      <w:r>
        <w:t xml:space="preserve">Boehringer Ingelheimin lääkettä Micardista eli telmisartaania käytetään tyypillisesti sydämen vajaatoimintapotilailla, mutta tutkimuksessa todettiin, että se toimi yhtä hyvin kuin ACE:n estäjä ramipriili, jota King Pharmaceuticals Inc. markkinoi Yhdysvalloissa nimellä Altace.    "Meillä on yksi vaihtoehto lisää käytettäväksi", sanoi tohtori Salim Yusuf McMasterin yliopistosta Kanadan Ontariossa. "Tämä on luultavasti avainasemassa niille 20-30 prosentille ihmisistä, jotka eivät siedä ACE:n estäjää", sanoi Yusuf, joka esitteli tutkimuksen American College of Cardiologyn kokouksessa Chicagossa. Telmisartaani on angiotensiinireseptorin salpaaja eli ARB. Ramipriili on angiotensiinikonvertaasin eli ACE:n estäjä. Molemmat vaikuttavat angiotensiiniksi kutsuttuun yhdisteeseen eri tavoin verenpaineen säätelyssä. Kansainvälinen tutkijaryhmä vertasi lääkkeitä tutkimuksessa, johon osallistui yli 25 620 potilasta, joilla oli sydänsairaus tai diabetes ja muita sydämen riskitekijöitä, mutta ei sydämen vajaatoimintaa. Telmisartaani ja ramipriili yksinään vähensivät yhtä hyvin sydän- ja verisuonitautikuolemia, aivohalvauksia, sydänkohtauksia tai sairaalahoitoa sydämen vajaatoiminnan vuoksi, mutta telmisartaani oli helpommin siedettävissä kuin ramipriili, ja harvemmilla potilailla esiintyi yskää tai muita sivuvaikutuksia. Micardis on ensimmäinen ARB, jolla on osoitettu olevan sydänhyötyjä potilailla, joilla ei ole sydänsairautta. Mutta koska lääke on kalliimpi kuin tyypillinen ACE:n estäjä, tutkimus ei ehkä muuta käytäntöä, lääkärit sanoivat. "Uudempi lääke ei todellakaan ole parempi", sanoi Cleveland Clinicin kardiologi Steven Nissen. "Lääkkeet olivat tutkimuksessa samanarvoisia, mikä tarkoittaa, että ACE:n estäjällä voidaan saavuttaa samat tulokset", Nissen sanoi haastattelussa. "Uskon, että useimmat lääkärit valitsevat lääkkeet, jotka ovat yleisesti saatavilla", hän sanoi. New England Journal of Medicine -lehdessä verkossa julkaistussa tutkimuksessa testattiin myös, voisiko Micardis yhdistettynä ACE:n estäjään toimia vielä paremmin. Tutkijat havaitsivat kuitenkin, että yhdistelmä aiheutti useita kielteisiä sivuvaikutuksia potilailla, joilla ei ole sydämen vajaatoimintaa. Yusufin mukaan löydökset tarkoittavat, että lääkäreiden on oltava varovaisia, etteivät he käytä potilaille molempia lääkkeitä. "Vielä tärkeämpää oli se, että näiden kahden yhdistäminen voi aiheuttaa haittaa", hän sanoi.</w:t>
      </w:r>
    </w:p>
    <w:p>
      <w:r>
        <w:rPr>
          <w:b/>
        </w:rPr>
        <w:t xml:space="preserve">Tulos</w:t>
      </w:r>
    </w:p>
    <w:p>
      <w:r>
        <w:t xml:space="preserve">Verenpainelääke Micardis vähentää sydänriskiä: tutkimus.</w:t>
      </w:r>
    </w:p>
    <w:p>
      <w:r>
        <w:rPr>
          <w:b/>
        </w:rPr>
        <w:t xml:space="preserve">Esimerkki 2.523</w:t>
      </w:r>
    </w:p>
    <w:p>
      <w:r>
        <w:t xml:space="preserve">Ankeniheny-Zahamena-käytävänä tunnetulta monimuotoiselta alueelta on löydetty viimeisten kuuden kuukauden aikana enemmän korkealaatuisia safiireja kuin koko maasta on löydetty viimeisten 20 vuoden aikana, kertoo Vincent Pardieu, ranskalainen gemmologi, joka on vieraillut siellä kaivoksissa yli kymmenen vuoden ajan ja joka kävi alueella viime kuussa. "Voin sanoa, että tämä on iso juttu", Pardieu sanoi. Jalokivimessuilla eri puolilla maailmaa on nyt "hienoja, isoja, erittäin puhtaita safiireja" alueelta. "Se on tärkein löytö Madagaskarilta viimeiseen 20-30 vuoteen." Kymmenettuhannet kaivostyöläiset ja jalokivikauppiaat ovat valuneet Bemaintyn kylää ympäröiviin sademetsiin, kertoivat paikalliset viranomaiset. Kaivostyöläiset ovat hakanneet tuhansia hehtaareja metsää suojelualueelta, jonka hallinnoinnissa ympäristöjärjestö Conservation International auttaa, kertoivat virkamiehet. Saarivaltio on tunnettu luonnon monimuotoisuudestaan, ja itäisen käytävän alueen suojellut metsät ovat Maailmanpankin mukaan "yksi Madagaskarin arvokkaimmista luonnonvaroista". Käytävässä elää yli 2 000 kasvilajia, joita ei löydy missään muualla maailmassa, ja 14 uhanalaista makilajia, ympäristö-, ekologia- ja metsäministeriön mukaan. Koska paikalliset viranomaiset eivät pysty hallitsemaan tilannetta, Conservation International on vaatinut sotilaallista väliintuloa. "Olemme esittäneet hallitukselle useita pyyntöjä armeijan kutsumiseksi paikalle", sanoo ryhmän projektijohtaja Bruno Rajaspera. "Mutta kivien kaupassa on liikaa vaikutusvaltaisia ihmisiä. Hallitus ei uskalla ryhtyä konkreettisiin toimiin." Pääministerin kanslia ei vastannut kommenttipyyntöihin. Madagaskar tuottaa noin puolet maailman korkealuokkaisista safiireista, kertoo yhdysvaltalaisen The Natural Sapphire Companyn toimitusjohtaja Michael Arnstein. Arnstein, joka on vieraillut maassa kahden vuosikymmenen ajan, sanoi, että noin 70 prosenttia safiirimarkkinoista on srilankalaisten hallinnassa, jotka salakuljettavat jalokiviä takaisin kotimaahansa hiottavaksi ja vietäväksi myyntiin. Madagaskarista saattaa lähteä vuosittain noin 150 miljoonan dollarin arvosta safiireja, mutta tarkkaa lukua on mahdotonta tietää, koska ala ei ole hyvin säännelty, hän sanoi. "Kaikki nämä pienimuotoiset, villin lännen operaatiot", hän sanoi. "Kaikki on melko laillista. Ei ole valvontaa, ei veroja. Se on kaaos." Viimeisin safiiriryntäys alkoi noin puoli vuotta sitten, minkä vuoksi Madagaskarin hallitus järjesti marraskuussa kokouksia ja julisti käytävän suojelun kansalliseksi prioriteetiksi. Ympäristöaktivistit toivoivat, että hallitus lähettäisi armeijan paikalle, kuten se teki pienemmän ryntäyksen aikana vuonna 2012 sen jälkeen, kun jalokiviä löydettiin alueelta ensimmäisen kerran. Tuolloin hallitus pidätti ja karkotti useita srilankalaisia jalokivikauppiaita. Rajasperan mukaan jalokivikauppiaat tuovat käytävälle työvoimaa Madagaskarin muista osista. Työntekijät kuljettavat ruokaa ja varusteita käsin ja vaeltavat vähintään viisi tuntia viidakon halki päästäkseen kaivospaikoille, joille ei pääse autolla tai moottoripyörällä. Kun yhä useammat kaivostyöläiset tulivat alueelle, Conservation International yritti auttaa turvallisuuden ylläpitämisessä maksamalla poliisivoimille, mutta sen mukaan tilanne oli edelleen hallitsematon. Lokakuuhun mennessä pääkaivospaikan väkiluku kasvoi noin 1 500-2 000 ihmisellä päivässä, kertoo paikalla tuolloin ollut brittiläinen gemmologi Rosey Perkins. Viidakkopoluilla oli vilkas liikenne, ja ihmiset kantoivat riisiä, kanoja ja jopa vuohia kaivospaikoille. Perkinsin mukaan pääalue näytti "melko villiintyneeltä". "Oli todellinen yllätys nähdä kokonainen ihmispelto erämaassa." Monet Didyn alueen asukkaat, joihin Bemainty ja ympäröivät kylät kuuluvat, haluavat myös Didyn pormestarin Davidson Radokan mukaan, että maan hallitus ryhtyy toimiin. Hänen mukaansa vain pieni osa paikallisista hyötyy kaivoksista. Joissakin kouluissa on henkilöstöongelmia, koska opettajat lähtevät kokeilemaan työtään kaivostoiminnassa. Kun uusia ruokittavia suita on niin paljon, tavaroiden kysyntä on kasvanut, ja peruselintarvikkeiden, kuten riisin, hinnat ovat nousseet 50 prosenttia tai enemmän. Ennen kaikkea ihmiset ovat huolissaan turvallisuudestaan. "Turvallisuus on hyvin, hyvin, hyvin vakava ongelma juuri nyt", Radoka sanoi. Rosvot ovat usein liikkeellä öisin, ja Didyn alueella on murhattu kahdeksan ihmistä joulukuun 21. päivän jälkeen, hän sanoi. Olosuhteet kaivosalueilla, joilla kymmenet tuhannet ihmiset asuvat ahtaasti ilman saniteettitiloja, voivat aiheuttaa tauteja, jotka leviävät paikallisiin kyliin. Hiljattain Didyn alueella puhkesi lavantauti, Radoka sanoi. Elinolosuhteista huolimatta kaivostyöläisehdokkaat tulevat edelleen käytävälle. Kaksi vuotta kestänyt kuivuus monissa Madagaskarin osissa on saanut maanviljelijät etsimään vaihtoehtoisia tulonlähteitä. Kaivokset houkuttelevat uusia tulijoita, koska suurin osa safiireista löytyy kahden metrin syvyydestä. "Siellä on paljon ihmisiä, jotka työllistyvät. Ilman tätä löytöä he olisivat suurissa vaikeuksissa", Pardieu sanoi. "Siksi viranomaiset eivät tee mitään. He antavat ihmisten kaivaa. He eivät halua, että 20 000 ihmistä näkee nälkää kaupungissa ilman rahaa." Paikalliset viranomaiset uskovat, että kaivostyöläisten määrä Bemaintyn alueella on paljon suurempi, ehkä jopa 200 000. Viranomaiset sanovat olevansa huolissaan siitä, että jos kaivostoiminta jatkuu hallitsemattomana, se voi levitä. Marraskuussa noin 500 kaivostyöläisen ryhmä meni syvemmälle suojelualueelle etsimään jalokiviä. "He saapuivat yhtäkkiä, ja huomasimme, että tästä voi tulla suuri ongelma alueellemme", sanoi käytävän pohjoisimman puiston johtaja Nestor Rafenonirina. Hänen virastonsa, Madagaskarin kansallispuistot, käytti poliisipartiota kaivostyöläisten poistamiseen. Mutta jos heidän määränsä kasvaa, tällaisia toimia olisi vaikeampi toteuttaa, hän sanoi. Pardieu sanoi odottavansa, että suojelualueelta löydetään vielä monia safiiri- ja rubiinikaivoksia seuraavien 5-10 vuoden aikana: "Esiintymiä on vain yksi toisensa jälkeen."</w:t>
      </w:r>
    </w:p>
    <w:p>
      <w:r>
        <w:rPr>
          <w:b/>
        </w:rPr>
        <w:t xml:space="preserve">Tulos</w:t>
      </w:r>
    </w:p>
    <w:p>
      <w:r>
        <w:t xml:space="preserve">Madagaskarin metsä on tuhansien safiirien etsijöiden valtaama.</w:t>
      </w:r>
    </w:p>
    <w:p>
      <w:r>
        <w:rPr>
          <w:b/>
        </w:rPr>
        <w:t xml:space="preserve">Esimerkki 2.524</w:t>
      </w:r>
    </w:p>
    <w:p>
      <w:r>
        <w:t xml:space="preserve">Ei sovelleta. Kustannuksista ei keskusteltu, mikä on ymmärrettävää tässä tutkimuksen alkuvaiheessa, jota tarina korosti. Riittävä selitys pienen tutkimuksen tuloksista. Mahdollisista haitoista ei keskusteltu. Jutussa olisi voitu ainakin korostaa, että näin pienen, lyhytaikaisen tutkimuksen jälkeen ei voida tietää paljon mahdollisista haitoista. Ihmiskokeen teho oli liian pieni haittojen havaitsemiseksi. Samaan aikaan BCG-rokotetta on käytetty pitkään ja laajalti kaikkialla maailmassa, joten rokotteen tunnetuista sivuvaikutuksista ja komplikaatioista on olemassa tietoa. Kyseessä on kuitenkin uusi käyttötapa, ja ennen kuin mahdolliset haitat tunnetaan, tarvitaan laajempia kokeita ja markkinoille saattamisen jälkeistä seurantaa. Jutussa arvioitiin erinomaisesti todistusaineiston laatua ja annettiin lukijoille selitys siitä, miten "löydökset ovat ristiriidassa diabeteksen hoidon keskeisen paradigman kanssa". Ei mitään tyypin I diabeteksen tautihöpinää. Hyvä lähdeaineisto, jossa on kaksi riippumatonta asiantuntijakommenttia. Myös työn hyväntekeväisyysrahoituksen lähde mainittiin. Juttu tarjosi tämän vankan kontekstin: "Löydökset ovat ristiriidassa diabeteksen hoidon keskeisen paradigman kanssa - sen, että kun haiman insuliinia erittävät beetasolut on tuhottu, ne ovat poissa ikuisesti. Tämän uskomuksen vuoksi suurin osa tutkimuksesta keskittyy nykyään rokotteiden käyttöön, joilla estetään solujen tuhoutuminen, tai beetasolusiirtoihin, joilla tuhoutuneet solut korvataan. Uudet havainnot viittaavat kuitenkin siihen, että jopa pitkäaikaista diabetesta sairastavilla potilailla elimistö pystyy palauttamaan haiman toiminnan, jos lääkärit pystyvät vain estämään immuunijärjestelmän ne osat, jotka tappavat beetasoluja." Jutussa kerrottiin selvästi tutkimuksen kokeellisesta luonteesta. Juttu täytti tämän kriteerin hyvin, sillä siinä todettiin työn suhteellinen uutuusarvo ja selitettiin samalla, että siihen liittyvää eläintutkimusta on tehty. On selvää, että juttu ei perustunut uutistiedotteeseen.</w:t>
      </w:r>
    </w:p>
    <w:p>
      <w:r>
        <w:rPr>
          <w:b/>
        </w:rPr>
        <w:t xml:space="preserve">Tulos</w:t>
      </w:r>
    </w:p>
    <w:p>
      <w:r>
        <w:t xml:space="preserve">Tutkimus osoittaa lupauksia tyypin 1 diabeteksen kääntämisestä</w:t>
      </w:r>
    </w:p>
    <w:p>
      <w:r>
        <w:rPr>
          <w:b/>
        </w:rPr>
        <w:t xml:space="preserve">Esimerkki 2.525</w:t>
      </w:r>
    </w:p>
    <w:p>
      <w:r>
        <w:t xml:space="preserve">Lakiehdotus läpäisi New Jerseyn lainsäätäjän molemmat kamarit vahvalla kahden puolueen tuella, ja se oli perjantaina Chistien pöydällä, mutta republikaanien presidenttiehdokkuutta tavoitteleva ehdokas ei ilmoittanut aikeistaan. Lainsäädäntö kieltäisi kokonaan tupakoinnin kaikissa osavaltion, piirikuntien ja kuntien puistoissa. Myös julkiset rannat olisivat savuttomia, vaikka paikalliset viranomaiset voivat halutessaan säästää 15 prosenttia ranta-alueesta tupakointialueeksi. "Tämä on ehdottomasti uraauurtavaa", sanoi Karen Blumenfeld, Global Advisors on Smokefree Policy -järjestön toiminnanjohtaja, joka on New Jerseyn lakiesityksen kannattaja. "Olisimme ensimmäinen osavaltio, joka määrää näin laajan kiellon kaikille julkisille ulkotiloille, ja lainsäädäntö jatkaa New Jerseyn suuntausta, jonka mukaan se on malliesimerkki muiden lainkäyttöalueiden tupakoinnin vastaiselle politiikalle", hän sanoi. Tupakointi on suurin ehkäistävissä oleva kuolinsyy Yhdysvalloissa, ja tautien torjunta- ja ehkäisykeskuksen mukaan passiivinen tupakointi on yhteydessä astmaan, keuhkosyöpään ja aivohalvaukseen. Kannattajien mukaan kielto antaa New Jerseyn asukkaille ja vierailijoille mahdollisuuden nauttia puistoista ja rannoista ilman, että tupakansavu häiritsee heitä, ja se vähentäisi huomattavasti roskaantumista, tulipaloriskiä ja lasten altistumista tupakoinnille. "Kenenkään ei tarvitse istua tuhkakupissa nauttiessaan rannalla", sanoi lakiesityksen tukija, osavaltion senaattori Joseph Vitale paikallisille tiedotusvälineille. Blumenfeldin mukaan toimenpiteellä on osavaltiossa "kriittinen massa" kannatusta. Joidenkin asukkaiden mielestä toimenpide kuitenkin polkee henkilökohtaisia vapauksia. "En usko, että hallituksen tarvitsee sekaantua asiaan", sanoi Bryan Adamson, 32, Blairstownista. "Tupakoitsijana käytän tervettä järkeä ja kunnioitan ympäristöä ja ympärilläni olevia ihmisiä", hän sanoi. Toiset sanoivat, että oli aika lopettaa ulkoilman käyttö viimeisenä turvapaikkana niille, jotka päättävät sytyttää tupakan. "Jopa silloin, kun poltin ja olin rannalla tupakoitsijan vieressä, olin turhautunut, koska suoraan sanottuna en halua jäädä tupakalle, jos minun ei ole pakko", sanoi Lauren DiGenova, 26, Waldwickistä. New Jerseyssä on maan tiukimpia tupakoinnin vastaisia käytäntöjä. Se oli ensimmäinen osavaltio, joka kielsi tupakoinnin yliopistojen asuntoloissa vuonna 2005, Blumenfeld sanoi. Vuotta myöhemmin Trentonissa kiellettiin tupakointi sisätiloissa baareissa ja ravintoloissa. Yli 200 New Jerseyn kaupunkia ja kuntaa on jo säätänyt omia rajoituksiaan, jotka koskevat savukkeiden ja tupakan käyttöä puistoissa ja rannoilla. Lainsäädäntö kattaisi julkiset ulkotilat koko osavaltiossa. Ensimmäisestä rikkomuksesta määrättäisiin 250 dollarin sakko, toisesta 500 dollarin sakko ja jokaisesta seuraavasta 1 000 dollarin sakko. Christien toimisto ei kertonut, mikä on kuvernöörin kanta lakiesitykseen.</w:t>
      </w:r>
    </w:p>
    <w:p>
      <w:r>
        <w:rPr>
          <w:b/>
        </w:rPr>
        <w:t xml:space="preserve">Tulos</w:t>
      </w:r>
    </w:p>
    <w:p>
      <w:r>
        <w:t xml:space="preserve">New Jersey saattaa olla ensimmäinen osavaltio, joka kieltää tupakoinnin rannoilla ja puistoissa.</w:t>
      </w:r>
    </w:p>
    <w:p>
      <w:r>
        <w:rPr>
          <w:b/>
        </w:rPr>
        <w:t xml:space="preserve">Esimerkki 2.526</w:t>
      </w:r>
    </w:p>
    <w:p>
      <w:r>
        <w:t xml:space="preserve">Presidenttiehdokkaiden välisessä väittelyssä 16. lokakuuta 2012 presidentti Barack Obama mainitsi Planned Parenthood -järjestön useaan otteeseen ja totesi kerran, että naiset "luottavat Planned Parenthood -järjestöön mammografioiden ja kohdunkaulan syövän seulontatutkimusten osalta".  Tämä lausunto herätti kritiikkiä, jossa väitettiin, että presidentti Obama oli virheellisesti vihjannut, että Planned Parenthood -terveyskeskukset tekevät itse mammografiatutkimuksia:  TORSTAI 18. LOKAKUUTA 2012: Planned Parenthoodissa! Me kaikki tiedämme, että Planned Parenthood EI SUORITA MAMMOGRAMMEJA. Presidentti Obama, Planned Parenthoodin toimitusjohtaja Cecile Richards, Hollywoodin julkkikset ja lukemattomat Planned Parenthoodin kannattajat väittävät kuitenkin yhä uudelleen ja uudelleen, että he tekevät. He kieltäytyvät ehdottomasti myöntämästä, että maan suurin aborttijärjestö EI SUORITA MAMMOGRAMMIA. Kirjaimellisesti ottaen on totta, että Planned Parenthoodin terveyskeskukset eivät itse tee mammografioita (toimenpide, joka vaatii erikoislaitteita ja asiantuntemusta niiden käyttämiseen). Planned Parenthood tarjoaa kokonaisvaltaista rintojen terveydenhuollon hoitoa, johon kuuluu rintojen manuaalinen tutkiminen sekä potilaiden valistaminen rintojen terveydestä, mutta ei mammografioita.</w:t>
      </w:r>
    </w:p>
    <w:p>
      <w:r>
        <w:rPr>
          <w:b/>
        </w:rPr>
        <w:t xml:space="preserve">Tulos</w:t>
      </w:r>
    </w:p>
    <w:p>
      <w:r>
        <w:t xml:space="preserve">Planned Parenthood -terveyskeskuksissa ei tehdä mammografioita.</w:t>
      </w:r>
    </w:p>
    <w:p>
      <w:r>
        <w:rPr>
          <w:b/>
        </w:rPr>
        <w:t xml:space="preserve">Esimerkki 2.527</w:t>
      </w:r>
    </w:p>
    <w:p>
      <w:r>
        <w:t xml:space="preserve">eDNA-näytteenotto on jo vakiintunut välineeksi merieläinten, kuten valaiden ja haiden, seurannassa. Aina kun eläin liikkuu ympäristössään, se jättää jälkeensä pieniä DNA-palasia ihosta, suomuista, höyhenistä, turkista, ulosteista ja virtsasta. "Tämä DNA voidaan ottaa talteen, sekvensoida ja käyttää sitten kyseisen olennon tunnistamiseen vertaamalla saatua sekvenssiä satojen tuhansien eri organismien tunnettujen geneettisten sekvenssien suuriin tietokantoihin", sanoi ryhmän edustaja professori Neil Gemmell Uuden-Seelannin Otagon yliopistosta. Ensimmäinen kirjallinen tieto hirviöstä liittyy irlantilaiseen munkkiin Pyhään Kolumbaan, jonka kerrotaan karkottaneen "vesipedon" Ness-joen syvyyksiin 6. vuosisadalla. Kuuluisin kuva Nessiestä, joka tunnetaan nimellä "kirurgin kuva", otettiin vuonna 1934, ja siinä näkyi vedestä nouseva pää pitkällä kaulalla. Kuva paljastui 60 vuotta myöhemmin huijaukseksi, jossa käytettiin lelusukellusveneeseen kiinnitettyä merihirviön mallia. Hirviötä on yritetty jäljittää lukemattomia kertoja sen jälkeen, erityisesti vuonna 2003, jolloin BBC rahoitti laajan tieteellisen etsinnän, jossa käytettiin 600 kaikuluotainta ja satelliittipaikannusta järven koko pituudelta. Viimeisin yritys tehtiin kaksi vuotta sitten, kun huipputekninen merenkulun lennokki löysi hirviön - mutta ei sitä, jota se etsi. Löytö osoittautui vuonna 1970 ilmestyneessä elokuvassa "Sherlock Holmesin yksityiselämä" käytetyksi jäljennökseksi, joka upposi lähes 50 vuotta sitten. Gemmellin ryhmä, johon kuuluu tutkijoita Britanniasta, Tanskasta, Yhdysvalloista, Australiasta ja Ranskasta, haluaa korostaa, että retkikunta on muutakin kuin pelkkää hirviöiden metsästystä. "Vaikka Loch Nessin hirviön todisteiden etsiminen on tämän hankkeen koukku, saamme työstämme poikkeuksellisen paljon uutta tietoa Loch Nessissä elävistä organismeista", Gemmell sanoi yliopistonsa verkkosivuilla. Hän ennustaa, että he dokumentoivat uusia eliölajeja, erityisesti bakteereja, ja antavat tärkeää tietoa useiden uusien, viime aikoina järvessä havaittujen vieraslajien, kuten Tyynenmeren merilohen, laajuudesta. Tutkimustulokset on tarkoitus esitellä tammikuussa 2019.</w:t>
      </w:r>
    </w:p>
    <w:p>
      <w:r>
        <w:rPr>
          <w:b/>
        </w:rPr>
        <w:t xml:space="preserve">Tulos</w:t>
      </w:r>
    </w:p>
    <w:p>
      <w:r>
        <w:t xml:space="preserve">Tutkijat suunnittelevat Loch Nessin hirviön DNA-jahtia ensi kuussa.</w:t>
      </w:r>
    </w:p>
    <w:p>
      <w:r>
        <w:rPr>
          <w:b/>
        </w:rPr>
        <w:t xml:space="preserve">Esimerkki 2.528</w:t>
      </w:r>
    </w:p>
    <w:p>
      <w:r>
        <w:t xml:space="preserve">Koronavirus on nyt siirtymässä sellaisiin osiin maailmaa, jotka ovat ehkä vähiten valmistautuneita. Joissakin Afrikan ja Latinalaisen Amerikan maissa ei ole riittävästi välineitä tai edes koulutettua terveydenhuoltohenkilöstöä. Monet näistä maista sulkevat rajojaan ja kieltävät suuret kokoontumiset siinä toivossa, että ne välttäisivät Italian ja Yhdysvaltojen kaltaisten vauraampien maiden kohtaukset, mutta viruksen leviäminen paikallisesti on alkanut. Uusi haaste on leviämisen hillitseminen. Afrikassa on todettu yli 900 ja Latinalaisessa Amerikassa yli 2 500 tapausta, mutta varhainen reagointi on ratkaisevan tärkeää, sillä hauraat terveydenhuoltojärjestelmät voivat nopeasti ylittyä. Koska resurssit ovat rajalliset, asiantuntijoiden mukaan tapausten tunnistaminen, jäljittäminen ja testaaminen ovat avainasemassa. "Olemme nähneet, miten virus itse asiassa kiihdyttää sitä tietyn ... käännekohdan jälkeen. Paras neuvo Afrikalle on siis varautua pahimpaan ja valmistautua tänään", WHO:n pääjohtaja Tedros Adhanom Ghebreyesus sanoi keskiviikkona. "Afrikassa on erilaisia ja merkittäviä esteitä terveydenhuollolle, mikä voi olla todellinen haaste", sanoi tohtori Ngozi Erondu, Chatham House Center for Global Health Securityn vanhempi tutkija. Monissa Saharan eteläpuolisen Afrikan maissa ei ole eristysosastoja tai suurta määrää terveydenhuoltohenkilöstöä, jotta COVID-19-potilaiden vyöryyn voitaisiin vastata, hän sanoi. Liberiassa ja Burkina Fasossa on vain muutama hengityskone miljoonia ihmisiä varten. Tohtori Bernard Olayo, Keniassa sijaitsevan Center for Public Health and Development -järjestön perustaja, sanoi, että useimmilla Afrikan mailla ei ole varaa hengityskoneisiin. Vaikka muut maat tarjoaisivat hengityskoneita, se ei riitä, koska niiden käyttöön ei ole päteviä ihmisiä. "Se on monimutkaista, hyvin monimutkaista, koska hengityskoneisiin päätyvät potilaat vaativat ympärivuorokautista hoitoa suuremmilta tiimeiltä", hän sanoi. Hänen mukaansa monet potilaat voisivat pärjätä hyvin pelkällä hapella, mutta lähes puolella Afrikan maiden terveydenhuoltolaitoksista ei ole luotettavia happivarastoja. Happirikastimia voidaan käyttää, mutta koska monissa maissa on usein sähkökatkoksia, tarvitaan happigeneraattoreita ja painepulloja, koska ne voivat toimia myös sähkökatkojen aikana. WHO:n Afrikan alueellisen johtajan, tohtori Matshidiso Moetin mukaan teho-osastojen ja hengityskoneiden puute on yksi maanosan suurimmista haasteista. "Olemme pystyneet määrittelemään kenttäsairaalan tyyppisen laitoksen maahantuonnin, joka voidaan perustaa ja varustaa joillakin tarvittavilla avaintarvikkeilla, kuten hengityskoneilla", hän sanoi. Kongon tasavallassa ja Senegalissa on aloitettu koulutus, jotta terveydenhuollon työntekijät olisivat valmiita käyttämään sitä, ja Maailmanpankin rahoitus on saatavilla, hän sanoi. Kaikki ei ole synkkää. Maailman talousfoorumin Afrikasta vastaava johtaja Elsie Kanza sanoi, että monet maat hyödyntävät Länsi-Afrikassa vuosina 2014-2016 puhjenneesta Ebola-epidemiasta saatuja kokemuksia, jonka seurauksena kuoli reilusti yli 10 000 ihmistä. Afrikan tautienvalvonta- ja ehkäisykeskukset perustettiin vastaamaan tuohon Ebola-epidemiaan. Torstaista lähtien 43 maata voi testata koronaviruksen, se kertoi. Lisäksi kiinalainen miljardööri Jack Ma lupasi tällä viikolla lahjoittaa 1,1 miljoonaa testipakkausta, 6 miljoonaa maskia ja 60 000 suojapukua ja kasvosuojusta jaettavaksi kaikkien Afrikan maiden kesken. Samaan aikaan Senegal auttaa kehittämään nopean COVID-19-testin, jonka odotetaan valmistuvan kesäkuussa. Jotkut, kuten Liberiassa toimiva ihmisoikeusaktivisti Adama Dempster, varoittivat kuitenkin, että tuki Afrikan maiden ponnisteluille saattaa loppua, jos tapaukset lisääntyvät. "Se on huolestuttavaa, koska muut maat, jotka ovat niin voimakkaita ja joilla on kokemusta tällaisten asioiden hoitamisesta, ovat itse huolissaan omasta tilanteestaan", hän sanoi. Afrikka ei ole ainoa maanosa, joka on huolissaan tulevasta. Useat Latinalaisen Amerikan maat ovat maailman huonoimmin valmistautuneita pandemiaan, ja niiden terveydenhuoltojärjestelmät ovat jo valmiiksi ahtaalla. Perun puolustusministeri Walter Martos kertoi maanantaina paikalliselle America TV:lle, että maassa on käytettävissä alle 400 hengityssuojainta. "Se ei ole paljon", hän sanoi. "Meillä ei todellakaan ole samanlaista infrastruktuuria kuin kehittyneillä mailla." Peru ja muut Latinalaisen Amerikan maat pitävät Euroopan kokemuksia varoittavana esimerkkinä ja toivovat voivansa hillitä koronavirustapausten leviämistä, ennen kuin ne valtaavat sairaalat. Epidemiologi Cristian Díaz Vélez sanoi, että nämä toimenpiteet voivat mahdollisesti johtaa tapausten hitaampaan lisääntymiseen, joka on Perun terveydenhuoltojärjestelmän kannalta helpommin hallittavissa. Hänen mukaansa maassa on noin 300-350 tehohoitopaikkaa, joista puolet on nyt käytössä. "Hän sanoi, että jos tapaukset kasvavat räjähdysmäisesti, terveydenhuoltojärjestelmämme on ylikuormitettu. Muille Latinalaisen Amerikan maille voi käydä paljon huonommin. John Hopkinsin terveysturvakeskuksen ja Nuclear Threat Initiative -ydinuhka-aloitteen hankkeen Global Health Security Index -indeksin mukaan Venezuela on maailman 195 kansakunnasta 176. sijalla valmistautumisessa terveyskriisiin. Venezuelan terveydenhuoltojärjestelmää ovat rampauttaneet vuosia jatkunut talouden supistuminen, poliittinen kaaos ja humanitaarinen kriisi, jossa lapsikuolleisuus on lisääntynyt ja veden ja lääkkeiden puute on kriittinen. Siirtolaiskriisi, jossa yli 4,5 miljoonaa ihmistä on paennut - yksi maailman suurimmista maastapakolaisuuksista tällä hetkellä - saattaa pahentaa viruksen leviämistä koko alueelle. Tämä on erityisen huolestuttavaa Kolumbiassa, jossa asuu nyt lähes 2 miljoonaa venezuelalaista. Sairaaloiden kapasiteetti rajan varrella on kasvanut. Koronavirus-pandemia voisi kaataa ne entisestään. "Terveydenhuoltojärjestelmän kapasiteetti voidaan selvästi ylittää Kolumbiassa ja missä tahansa Latinalaisen Amerikan maassa", sanoi tohtori Alfonso Rodríguez-Morales, Kolumbian tartuntatautiyhdistyksen varapuheenjohtaja. __ AP:n toimittajat Clarence Roy-Macaulay Sierra Leonen Freetownissa, Jonathan Paye-Layleh Liberian Monroviassa, Babacar Dione Senegalin Dakarissa, Sam Mednick Burkina Fason Ouagadougoussa, Christine Armario Kolumbian Bogotassa ja Maria Cheng Lontoossa osallistuivat tähän raporttiin.</w:t>
      </w:r>
    </w:p>
    <w:p>
      <w:r>
        <w:rPr>
          <w:b/>
        </w:rPr>
        <w:t xml:space="preserve">Tulos</w:t>
      </w:r>
    </w:p>
    <w:p>
      <w:r>
        <w:t xml:space="preserve">Afrikka ja Latinalainen Amerikka herkkiä kohteita koronaviruksen leviämiselle.</w:t>
      </w:r>
    </w:p>
    <w:p>
      <w:r>
        <w:rPr>
          <w:b/>
        </w:rPr>
        <w:t xml:space="preserve">Esimerkki 2.529</w:t>
      </w:r>
    </w:p>
    <w:p>
      <w:r>
        <w:t xml:space="preserve">"Floridan GOP-puolueen esivaali Yhdysvaltain senaattiin on muuttunut keskinäiseksi sormien osoittamiseksi siitä, kumpi ehdokas on mahdollisesti enemmän entisen republikaanin Charlie Cristin kaltainen. Florida First Project -niminen Super PAC julkaisi 14. heinäkuuta mainoksen, jossa senaattori Marco Rubion esivaalivastustajaa Carlos Beruffia kutsuttiin "Charlie Cristin republikaaniksi", mikä on suuri loukkaus Floridan GOP-puolueen uskollisten keskuudessa. PAC tukee Rubion uudelleenvalintaehdokkuutta, ja sitä hallinnoi useita Rubion presidenttiehdokkuutta tukeneen Conservative Solutions PAC:n työntekijöitä. ""Beruff tuki Cristiä myös sen jälkeen, kun hän vaihtoi puoluetta, ja puukotti republikaaneja selkään"", mainoksessa sanotaan. Rivillä viitataan erityisesti Bradentonin rakennuttajan tukeen Cristin senaattorikampanjalle Rubiota vastaan vuonna 2010. Entinen kuvernööri Crist siirtyi republikaanista puoluepuolueettomaksi, kun Rubion kampanja pääsi vauhtiin. Hävittyään tuon kisan Crist hävisi vuonna 2014 uudelleenvaaliehdokkuuden kuvernööriksi demokraattipuolueena, ja tällä hetkellä hän pyrkii demokraattien ehdokkaaksi Yhdysvaltain edustajainhuoneen paikalle, jota pitää hallussaan edustaja David Jolly (R-Indian Shores). Beruff on julkaissut oman mainoksensa, jossa hän hyökkää Rubiota vastaan ja syyttää häntä Cristin kaltaiseksi "poliittiseksi opportunistiksi". Pohdimme, onko Rubion kyseenalaistama Beruffin republikaanien hyvämaineisuus oikein. Tukeeko Beruff yhä Cristiä sen jälkeen, kun Crististä tuli riippumaton ehdokas? Beruffin silloiset toimet eivät viittaa siihen, että hän olisi kokonaan vältellyt Cristiä, vaikka hän nyt sanookin niin. Beruff väittää mielellään olevansa poliittinen ulkopuolinen, mutta hän on ollut pitkään mukana Floridan politiikassa. Kuvernöörinä Crist nimitti Beruffin kolmeen poliittiseen lautakuntaan: Sarasota-Bradentonin lentokenttäviranomaiseen, Floridan osavaltion korkeakoulun johtokuntaan ja Lounais-Floridan vesienhoitopiiriin. Beruff on myös lahjoittanut vuosien varrella tuhansia euroja republikaaniehdokkaille, muun muassa Cristin senaattikampanjaan. Crist ilmoitti ehdokkuudestaan senaattiin toukokuussa 2009. Liittovaltion vaalilautakunnan kesäkuussa 2009 antamista raporteista kävi ilmi, että Beruff antoi Cristille yksityishenkilöille sallitun enimmäismäärän - 2400 dollaria esivaaleihin ja 2400 dollaria parlamenttivaaleihin. (Beruffin yritykset olivat lahjoittaneet Cristille myös tämän pyrkiessä kuvernööriksi vuonna 2006). Kun Rubio sai kannatusta, Crist leikitteli ajatuksella vaihtaa rekisteröintiä. Huhtikuussa 2010 Sarasota Herald-Tribune -lehdessä julkaistussa jutussa Beruff mainittiin lahjoittajana, joka jatkaisi Cristin tukemista, jos hän tekisi tällaisen siirron. Jutussa lueteltiin myös muita Cristille uskollisia republikaaneja, kuten Sarasotan republikaanipuolueen entiset puheenjohtajat Bob Waechter ja Eric Robinson sekä tunnettu kiropraktikko Gary Kompothecras. Huhtikuun 2010 loppuun mennessä, kun Crist oli jo 20 pistettä jäljessä Rubiosta mielipidemittauksissa, hän ilmoitti luovuttavansa republikaanien ehdokkuuden senaattiin siirtymällä puoluepoliittisesti sitoutumattomaksi. Useita viikkoja myöhemmin, kesäkuussa 2010, Beruff osallistui (useiden demokraattien kanssa) Cristin varainkeruutilaisuuteen Kompothecrasin Siesta Keyn kodissa. Vaikuttaa erikoiselta, että Beruff olisi mennyt Cristin tilaisuuteen vuoden 2010 senaattorikisan poliittisesti latautuneessa ilmapiirissä, jos hän olisi ollut eri mieltä Cristin päätöksestä. Tuohon aikaan republikaanit kohtasivat puolueessaan katkeran hajaannuksen Cristin loikkauksen vuoksi, ja puolenvalinta oli hyvin julkinen asia. Jotta saisit käsityksen siitä, kuinka kiistanalainen Cristin päätös oli, Miamin osavaltion edustaja David Rivera kutsui sitä "yhdeksi suurimmista petoksista Yhdysvaltain historiassa sitten Benedict Arnoldin". Beruffin poliittiset vastustajat ovat toistuvasti pitäneet hänen osallistumistaan varainkeruuseen pilkkanaan. Yhdysvaltain edustaja Ron DeSantis, joka kohtasi Beruffin esivaaleissa ennen luopumistaan, esitti saman syytöksen helmikuussa ja perusti CharlieCristRepublican.com-nimisen verkkosivuston. Kuvernööriluutnantti Carlos Lopez-Cantera luopui senaattorikilpailusta ja hyökkäsi myös Beruffia vastaan aiemmin tänä kesänä. Beruff on kuitenkin hiljattain kiistänyt tukevansa Cristiä, vaikka hän kävi varainkeruukeräyksessä, ja sanoi luopuneensa Crististä sen jälkeen, kun tämä oli "tullut tyhmäksi" ja jättänyt republikaanipuolueen. Cristin tiedottaja kieltäytyi sanomasta, tukiko Beruff Cristiä varainkeruussa. Emme löytäneet muita raportteja kuuden vuoden takaa, joissa Beruff olisi mainittu Cristin äänekkääksi kannattajaksi, kun hän kääntyi NPA:n puoleen. Emme myöskään löytäneet tapausta, jossa Beruff olisi puhunut Cristiä vastaan. Kampanjan tiedottajan Chris Hartlinen kautta Beruff kertoi PolitiFact Floridalle äänestäneensä Rubiota Cristin sijaan, mutta oli "pettynyt" Rubion esitykseen. Washington Free Beacon kysyi Beruffilta vuoden 2010 varainkeruusta Lopez-Canteran kommenttien jälkeen. Beruff myönsi olleensa paikalla, mutta sanoi, ettei hän enää tuolloin tukenut Cristiä. Beruffin ei ole tiedossa lahjoittaneen Rubiolle. ""Jos tohtori Gary (Kompothecras) kutsuu minut johonkin tilaisuuteen kotiinsa, menen, paitsi jos olen matkoilla"", Beruff sanoi Free Beaconille. ""Hän on hyvä ystävä, vaikkemme jaa poliittisia teitä koko ajan.""". Beruff sanoi myös, ettei hän ole lahjoittanut Cristille puoluekannan vaihdon jälkeen, sanomalla ""follow the money"". Hartline toisti ajatuksen, kun kysyimme häneltä asiasta. ""Se on valetta, ja Marco Rubio tietää sen"", Hartline kertoi meille lausunnossaan. ""Carlos ei koskaan tukenut Charlie Cristiä sen jälkeen, kun hän jätti republikaanipuolueen. Hänen viimeinen lahjoituksensa Cristille oli 1. kesäkuuta 2009, lähes 11 kuukautta ennen kuin hänestä tuli riippumaton.""" Tietenkin on hyvä syy, miksi Beruff ei lahjoittanut enää rahaa, vaikka olisi halunnutkin. Hän oli saavuttanut 4 800 dollarin lakisääteisen rajan ja häntä kiellettiin antamasta lisää. ""Beruff ei olisi voinut antaa enempää vuoden 2010 kierroksella, mutta hän antoi silloin, kun Crist pyrki republikaanien ehdokkaaksi"", Center for Responsive Politicsin vanhempi tutkija Douglas Weber kertoi PolitiFact Floridalle sähköpostitse. Ei ole todisteita siitä, että Beruff olisi antanut Cristille rahaa sen jälkeen. Lisäksi uutisraportit kertoivat tuolloin, että jotkut lahjoittajat vaativat hyvitystä Cristin puoluevaihdon jälkeen. Beruff ei tehnyt niin. Hartline sanoi, että se johtui siitä, että Beruff "keskittyi auttamaan Rick Scottia tämän pyrkiessä kuvernööriksi". Hallitseva Florida First Project -hankkeemme sanoi, että Beruff ""tuki Cristiä myös sen jälkeen, kun hän vaihtoi puoluetta."" Beruff oli tukenut Cristin ehdokkuutta senaattiin vuonna 2010, kun Crist oli ehdolla republikaanina, antamalla lahjoituksina laillisen enimmäismäärän. Cristin siirryttyä itsenäiseksi ehdokkaaksi Beruff osallistui myös Cristin varainkeruutilaisuuteen, vaikka hän kiisti tukeneensa Cristiä millään tavoin kyseisessä tilaisuudessa. Bradentonilainen rakennuttaja mainittiin uutisraportissa luotettavana Cristin tukijana ennen vaihtoa, eikä hän pyytänyt palautusta lahjoituksistaan. Tämän lisäksi emme löytäneet Beruffista mitään mainintaa. Mutta lopputulos on se, että vaikka Beruff kiistääkin sen nyt, on todisteita siitä, ettei hän suhtautunut Cristiin yhtä kylmästi kuin muut republikaanit välittömästi."</w:t>
      </w:r>
    </w:p>
    <w:p>
      <w:r>
        <w:rPr>
          <w:b/>
        </w:rPr>
        <w:t xml:space="preserve">Tulos</w:t>
      </w:r>
    </w:p>
    <w:p>
      <w:r>
        <w:t xml:space="preserve">"Florida First Projectin mukaan Carlos Beruff "tuki (Charlie) Cristiä myös sen jälkeen, kun hän vaihtoi puoluetta"."</w:t>
      </w:r>
    </w:p>
    <w:p>
      <w:r>
        <w:rPr>
          <w:b/>
        </w:rPr>
        <w:t xml:space="preserve">Esimerkki 2.530</w:t>
      </w:r>
    </w:p>
    <w:p>
      <w:r>
        <w:t xml:space="preserve">Tutkijaryhmä raportoi lokakuussa 2014, että Yhdysvalloissa elävä triatomiinihyönteinen, reduviidinen ötökkä, voi kantaa Chagasin tautia aiheuttavaa loista. Esimerkkejä: Onko partakuoriainen vaarallinen, jopa kuolemaan johtava puremallaan nukkuessasi? Etsin tietoa parturikuoriaiseksi nimetystä ötökästä. Pink Penguin -sivuston mukaan tämä ötökkä voi tartuttaa loisen ja loinen kantaa Chagasin tautia. Verkkosivustolla sanotaan, että ötökkä on tapettava, ja jos ei tapeta, on soitettava välittömästi tuholaistorjujalle. Kuulostaa afrikkalaiselta ötökältä, jos ei muuta. Minulla on useita ystäviä, jotka eivät koskaan tarkista, mitä he jakavat, luotan sivustoosi paljon. Kiitos. Luin artikkelin ötökästä, joka kuulostaa olevan uusi ruttohyönteinen. Aids on samanlainen tauti, jota tämä "hyönteinen" muka levittää puremansa kautta. Chagas ja Trypanosome olivat tauteja, joiden tiedetään myös leviävän. Onko tämä totta? Ällöttäviä ötököitä, joilla on söpö nimi, liikkuu pohjoiseen: Kissing Bugs &amp; Chagas Disease https://t.co/OSP8aSHcjc pic.twitter.com/OAPUPGgyKV - InfectionControl (@PreventionTips) March 13, 2017 Melissa Nolan Garcia, tutkimusapulainen Baylor College of Medicinessä Houstonissa, esitteli kaksi tutkimusta American Society of Tropical Medicine and Hygiene -järjestön vuosikokouksessa. Yhtä tutkimusta varten Garcia ja hänen tiiminsä keräsivät 40 triatomiiniötökkää Teksasissa ja havaitsivat, että lähes 75 prosenttia ötököistä kantoi Trypanosoma cruzi -loista. Toisessa tutkimuksessa Garcian ryhmä tutki 17 verenluovuttajaa, joilla oli Chagasin tautiin viittaavia oireita: "Löysimme uusia todisteita siitä, että Teksasissa esiintyy paikallista tartuntaa ihmisiin. Olimme yllättyneitä havaitessamme, että 36 prosentilla (verenluovuttajista) oli todisteita paikallisesti hankitusta tapauksesta. Lisäksi 41 prosentilla tästä oletettavasti terveestä verenluovuttajapopulaatiosta oli Chagasin sydänsairauteen viittaavia sydänpoikkeavuuksia." Taudintorjunta- ja ehkäisykeskukset (CDC) uskovat, että Yhdysvalloissa lähes 300 000 ihmistä saattaa olla saanut Trypanosoma cruzi -loisen tartunnan. Garcia uskoo, että tämä määrä voi kuitenkin olla suurempi, koska monet tautiin sairastuneet ovat oireettomia ja diagnosoimattomia: "Se on hiljainen tappaja. Ihmiset eivät tunne oloaan sairaaksi, joten he eivät hakeudu hoitoon, mutta se aiheuttaa sydänsairauksia noin 30 prosentille tartunnan saaneista. Lääkäreiden tulisi harkita Chagas-tautia, kun potilailla on sydämen turvotusta ja laajentumista, joka ei johdu korkeasta verenpaineesta, diabeteksesta tai muista syistä, vaikka heillä ei olisikaan ollut matkoja." CDC on luokitellut Chagasin taudin yhdeksi viidestä laiminlyödystä loisinfektiosta Yhdysvalloissa. Chagas-tautia, samoin kuin kystiserkoosia, toksokariaasia, toksoplasmoosia ja trikomoniaasia, pidetään NPI:nä Yhdysvalloissa, koska niiden seurantaan, ehkäisyyn ja hoitoon on kiinnitetty vain vähän huomiota. CDC:n tietolehdessä NPI-taudeista Yhdysvalloissa todetaan seuraavaa: Useimmat ihmiset ajattelevat, että loistaudit esiintyvät köyhissä ja kehitysmaissa, ja että ne voivat tarttua niihin ulkomaanmatkalla. Loistartuntoja esiintyy kuitenkin edelleen Yhdysvalloissa, ja joissakin tapauksissa ne vaikuttavat miljooniin ihmisiin. Usein ne voivat jäädä huomaamatta, eikä niistä ole juurikaan oireita. Usein nämä infektiot aiheuttavat kuitenkin vakavia sairauksia, kuten kouristuksia, sokeutta, sydämen vajaatoimintaa ja jopa kuoleman. Kuka tahansa voi saada tartunnan rotuun tai taloudelliseen asemaan katsomatta, vaikka vähemmistöt, maahanmuuttajat ja köyhissä tai heikossa asemassa olevissa yhteisöissä asuvat ihmiset näyttävät olevan suurimmassa vaarassa. Hyvä uutinen on se, että useimmat näistä infektioista voidaan ehkäistä, ja monet niistä ovat hoidettavissa. Nämä infektiot jäävät kuitenkin usein havaitsematta ja hoitamatta. Miksi? Useimmat ihmiset eivät tiedä, että heillä on tartunta tai että he ovat vaarassa, tai heillä ei ole mahdollisuutta saada asianmukaista hoitoa. Terveydenhuoltopalvelujen tarjoajat eivät useinkaan tunne näitä loisinfektioita eivätkä välttämättä diagnosoi tai hoida niitä asianmukaisesti. Meillä on vain vähän tietoa siitä, kuinka monella ihmisellä on tartunta tai kuka on suurimmassa vaarassa." Triatomiinihyönteisiä (joita kutsutaan myös nimillä reduviid-hyönteiset, suuteluhyönteiset, salamurhaajahyönteiset, kartiohyönteiset ja verenimijät) on löydetty Yhdysvaltojen eteläosista, Meksikosta, Keski-Amerikasta ja Etelä-Amerikasta:  Tautia aiheuttava loinen on ötökän ulosteessa. Ötökkä ulostaa yleensä ihmisen päälle tai lähelle, kun se syö tämän verta, yleensä silloin, kun henkilö nukkuu. Tartunta tapahtuu, kun ulostemateriaali hankautuu puremahaavaan tai limakalvolle (esimerkiksi silmään tai suuhun) ja loinen pääsee elimistöön. Pian sen jälkeen, kun Garcia oli raportoinut löydöksistään, useat julkaisut julkaisivat sensaatiomaisia otsikoita, joissa väitettiin Chagasin taudin olevan "uusi AIDS". Vaikka uhka on todellinen, on epätodennäköistä, että joku Yhdysvalloissa saisi tartunnan suudelmaeläimestä: "On ollut muutamia raportteja siitä, että ihmiset ovat saaneet tartunnan näistä ötököistä täällä Yhdysvalloissa. Emme tiedä, kuinka usein näin tapahtuu, koska voi olla tapauksia, joita ei ole diagnosoitu, koska monet lääkärit eivät ajattele testata potilaitaan tämän taudin varalta. Uskomme kuitenkin, että tartuntariski on hyvin pieni." Chagasin tauti voi johtaa kuolemaan, mutta monet Trypanosoma cruzi -tartunnan saaneet eivät koskaan sairastu tautiin ja pysyvät oireettomina koko elämänsä ajan. CDC:n mukaan vain noin 30 prosentille tartunnan saaneista "kehittyy elämänsä aikana heikentäviä ja joskus hengenvaarallisia lääketieteellisiä ongelmia". Marraskuussa 2015 julkaistussa raportissa, joka käsitteli suuteluhyönteisten löytymistä Georgiassa, todettiin, että kyseisessä osavaltiossa ei ollut raportoitu Chagas-tapausta sitten vuoden 1855: Atlantassa sijaitsevan Centers for Disease Control and Preventionin mukaan Georgiasta on löydetty "suuteluhyönteinen", joka voi kantaa ulosteessaan loista, joka voi aiheuttaa tappavan taudin." Tohtori Susan Montgomeryn CDC:stä mukaan hyönteisiä on kuitenkin ollut Georgiassa vuodesta 1855 lähtien, eikä osavaltiossa ole koskaan raportoitu tautitapausta hyönteisen välityksellä. Yhdysvalloissa on CDC:n mukaan pieni mahdollisuus saada Chagas-tauti triatomiinihyönteisestä. Kyseistä ötökkälajia tavataan Yhdysvalloissa useammin metsäalueilla kuin ihmisten kodeissa, Montgomery sanoi. Se syö usein villieläimiä. Valtakunnallisesti on raportoitu yhteensä alle 30 Chagas-tapausta, jotka on saatu ötökän välityksellä, Montgomery sanoi.</w:t>
      </w:r>
    </w:p>
    <w:p>
      <w:r>
        <w:rPr>
          <w:b/>
        </w:rPr>
        <w:t xml:space="preserve">Tulos</w:t>
      </w:r>
    </w:p>
    <w:p>
      <w:r>
        <w:t xml:space="preserve">Yhdysvalloissa esiintyvät suuteluhyönteiset kantavat tautia aiheuttavaa loista.</w:t>
      </w:r>
    </w:p>
    <w:p>
      <w:r>
        <w:rPr>
          <w:b/>
        </w:rPr>
        <w:t xml:space="preserve">Esimerkki 2.531</w:t>
      </w:r>
    </w:p>
    <w:p>
      <w:r>
        <w:t xml:space="preserve">Kolme viidestä muusta potilaasta on joko vakavassa tai kriittisessä tilassa sairaalassa, kun taas lopuilla kahdella on lieviä oireita, YK:n terveysjärjestö kertoi tautitapauksen päivityksessä. H7N9-lintuinfluenssa puhkesi viime vuonna Kiinassa, ja se on tartuttanut siellä sekä Taiwanissa ja Hongkongissa tähän mennessä noin 150 ihmistä, joista ainakin 46 on kuollut. Viimeisin kuolemantapaus oli 38-vuotias mies Kiinan Fujianin maakunnasta, joka sairastui H7N9-virukseen 3. tammikuuta, otettiin sairaalaan 8. tammikuuta mutta kuoli kaksi päivää myöhemmin. Hänellä oli perussairauksia, kuten tuberkuloosi ja keuhkokuume. Kiinan valtiollinen uutistoimisto Xinhua ilmoitti maanantaina toisesta H7N9-tautiin kuolleesta henkilöstä lounaisessa Guizhoun maakunnassa, mutta WHO ei ole vielä vahvistanut tätä. Hongkongissa kuoli myös 65-vuotias H7N9-tartunnan saanut mies, kertoi hallitus maanantaina. WHO toisti, että toistaiseksi ei ole todisteita siitä, että kanta olisi tarttunut helposti tai pysyvästi ihmisestä toiseen, ja että ihmisten tartuntalähdettä tutkitaan edelleen. Yhdysvaltalaiset tutkijat totesivat viime kuussa, että vaikka ei ole mahdotonta, että H7N9-kanta voisi tarttua helposti ihmisten välillä, sen pitäisi tehdä useita mutaatioita. Tutkijat eri puolilla maailmaa pitävät silmällä ja odottavat, että virus kehittyisi ja alkaisi levitä nopeasti.</w:t>
      </w:r>
    </w:p>
    <w:p>
      <w:r>
        <w:rPr>
          <w:b/>
        </w:rPr>
        <w:t xml:space="preserve">Tulos</w:t>
      </w:r>
    </w:p>
    <w:p>
      <w:r>
        <w:t xml:space="preserve">Kiinan uuden lintuinfluenssan kuolleiden määrä nousee: WHO.</w:t>
      </w:r>
    </w:p>
    <w:p>
      <w:r>
        <w:rPr>
          <w:b/>
        </w:rPr>
        <w:t xml:space="preserve">Esimerkki 2.532</w:t>
      </w:r>
    </w:p>
    <w:p>
      <w:r>
        <w:t xml:space="preserve">Viranomaiset olivat varoittaneet, että Yhdistyneessä kuningaskunnassa on erittäin todennäköisesti tapauksia uudesta koronaviruksesta, joka ilmaantui ensimmäisen kerran Kiinan keskisessä Hubein maakunnassa ja on tähän mennessä tappanut 213 ihmistä. "Potilaat saavat erikoissairaanhoitoa kansallisessa terveydenhuoltopalvelussa (NHS), ja käytämme hyväksi havaittuja ja testattuja infektioiden torjuntamenetelmiä viruksen leviämisen estämiseksi", sanoi Englannin ylilääkäri Chris Whitty. Hän sanoi, että kaksi tartunnan saanutta potilasta, jotka paikallisten tiedotusvälineiden mukaan olivat yöpyneet Yorkin kaupungissa sijaitsevassa hotellissa, oli siirretty tartuntatautien erikoisyksikköön Newcastleen Koillis-Englannissa. Whitty sanoi, että kyseessä voi olla suhteellisen vähäinen infektio, sillä kuolleisuus on vain kaksi prosenttia. Hän sanoi, että henkilökunta, muut potilaat ja suuri yleisö eivät ole vaarassa, ja terveysviranomaiset jäljittivät niitä, jotka olivat olleet läheisessä kosketuksessa kaksikon kanssa. Whitty sanoi myös, että he laajentavat neuvojaan siten, että kaikkien Kiinasta palanneiden olisi "eristettävä itsensä", jos he saavat minkäänlaisia oireita. Torstaina Britannia nosti maan koetun riskin tasoa kohtalaiseksi alhaisesta sen jälkeen, kun Maailman terveysjärjestö WHO julisti maailmanlaajuisen terveyshätätilan. Lentokone kuljetti perjantaina 83 Britannian kansalaista Hubein pääkaupungista Wuhanista Britanniaan ennen kuin se lensi edelleen Madridiin tallettamaan 27 muuta Euroopan unionin (EU) kansalaista, enimmäkseen espanjalaisia. Espanjan terveysministeriön mukaan espanjalaismatkustajat pidetään karanteenissa Madridin sotilassairaalassa, kun taas neljä Tanskan ja yksi Norjan kansalaista lennätetään takaisin kotimaahansa. Kotiin palaavat britit joutuvat 14 päivän karanteeniin Luoteis-Englannissa sijaitsevaan NHS:n laitokseen. Yksi koneessa olleista, Ben Williams, kertoi BBC:n televisiolle menneensä juuri naimisiin Kiinassa ja olleensa häämatkalla. Hän kertoi joutuneensa jättämään Kiinasta kotoisin olevan vaimonsa, koska he eivät olleet ehtineet järjestää tämän tuloa. "Toivottavasti kyse on vain muutamasta kuukaudesta", hän sanoi. "On hyvä olla takaisin, mutta minulla on myös ikävä Kiinaa."  Whitty sanoi, että tarkoituksena oli pitää palanneet lähellä sairaanhoitopalveluja, jos he tarvitsisivat niitä. "Toivomme, että kaikki nämä ihmiset ovat 14 päivän ajan eristettyinä muusta väestöstä, mutta ei eristyssellin merkityksessä, ja sen jälkeen heidät voidaan vapauttaa ilman minkäänlaisia oireita", hän sanoi. Vanhempi brittiministeri Michael Gove sanoi Britannian lähettävän tarvittaessa toisen koneen Wuhaniin.</w:t>
      </w:r>
    </w:p>
    <w:p>
      <w:r>
        <w:rPr>
          <w:b/>
        </w:rPr>
        <w:t xml:space="preserve">Tulos</w:t>
      </w:r>
    </w:p>
    <w:p>
      <w:r>
        <w:t xml:space="preserve">Britannia raportoi kahdesta koronavirustapauksesta, evakuointilento Kiinasta laskeutuu.</w:t>
      </w:r>
    </w:p>
    <w:p>
      <w:r>
        <w:rPr>
          <w:b/>
        </w:rPr>
        <w:t xml:space="preserve">Esimerkki 2.533</w:t>
      </w:r>
    </w:p>
    <w:p>
      <w:r>
        <w:t xml:space="preserve">Jääkauden pikkulapsen tuhkaantuneiden jäännösten alta löytyneet hautaukset ajoittuvat noin 11 500 vuoden taakse, ja ne antavat uutta tietoa Upward Sun -joen alueella tuolloin asuneiden ihmisten hautaustapoihin. Suurelta osin täydelliset luurangot löydettiin pyöreästä kuopasta, johon liittyi "hautaesineitä", joihin kuului neljä sarvitankoa ja kaksi kivistä ammuspistettä, jotka kaikki oli koristeltu punaisella okralla, Alaskan yliopiston antropologin Ben Potterin johtaman tutkimusryhmän viime vuonna tekemän tutkimuksen mukaan. Maanantaina Proceedings of the National Academy of Sciences -tiedelehdessä julkaistussa artikkelissa tutkimusryhmä totesi, että luuranko- ja hammasanalyysit osoittavat, että toinen luurangoista oli pikkulapsen, joka kuoli pian syntymänsä jälkeen, ja toinen oli myöhään syntyneen sikiön luuranko. Tutkimusryhmä totesi, että kyseessä on nuorimmat Amerikoista tunnetut myöhäispleistoseenin ajan yksilöt ja maanosan ainoa tunnettu synnytystä edeltävä hautaaminen kyseiseltä ajanjaksolta. Kaksikko, joiden molempien uskotaan alustavasti olleen naisia, löydettiin haudattuna noin 40 senttimetriä 3-vuotiaan lapsen tuhkaantuneen jäännöksen alle, jonka tutkimusryhmä oli aiemmin kaivanut esiin työskennellessään paikalla vuonna 2010. "Kaksi hautaan haudattua pikkulasta ja niihin liittyvät hautaesineet sekä kolmas tuhkattu lapsi edustavat varhaisimpia tunnettuja ihmisjäännöksiä Pohjois-Amerikan subarktiselta alueelta, ja ne tarjoavat todisteita uudenlaisesta hautaustavan käytöstä viimeisen jääkauden lopulla", kirjoittajat kirjoittavat. Ryhmä, johon kuului myös Joel Irish Liverpoolin John Mooresin yliopistosta, totesi, että löytöpaikalla on yhteisiä piirteitä muiden samoihin aikakausiin kuuluvien hautausten kanssa, kuten hautaaminen kuoppiin, punainen okranväri ja hautaesineet, jotka koostuvat toiminnallisista työkaluista koristeiden tai rihkamakorujen sijasta. Arkeologit uskovat, että kiviset ammuskärjet kiinnitettiin aikoinaan sarvisauvoihin työkalujen tai aseiden valmistamiseksi, ja ne saattavat kuvastaa metsästysvälineiden merkitystä hautajaisseremoniassa. He sanoivat kuitenkin huomanneensa myös kalojen ja pienriistan jäännösten hallitsevan paikan.</w:t>
      </w:r>
    </w:p>
    <w:p>
      <w:r>
        <w:rPr>
          <w:b/>
        </w:rPr>
        <w:t xml:space="preserve">Tulos</w:t>
      </w:r>
    </w:p>
    <w:p>
      <w:r>
        <w:t xml:space="preserve">Tutkijat löysivät Alaskasta harvinaisen jääkauden lapsen hautapaikan.</w:t>
      </w:r>
    </w:p>
    <w:p>
      <w:r>
        <w:rPr>
          <w:b/>
        </w:rPr>
        <w:t xml:space="preserve">Esimerkki 2.534</w:t>
      </w:r>
    </w:p>
    <w:p>
      <w:r>
        <w:t xml:space="preserve">Lähes kolme vuotta sen jälkeen, kun hän sai luuytimen kantasoluja luovuttajalta, jolla oli harvinainen geneettinen mutaatio, joka kestää HIV-infektiota - ja yli 18 kuukautta sen jälkeen, kun hän lopetti antiretroviraalisten lääkkeiden käytön - erittäin herkät testit eivät vieläkään osoita jälkiä miehen aiemmasta HIV-infektiosta. "Siellä ei ole virusta, jota voisimme mitata. Emme pysty havaitsemaan mitään", sanoo professori ja hiv-biologi Ravindra Gupta, joka johti miestä hoitavaa lääkäriryhmää. Aids-asiantuntijoiden mukaan tapaus on todiste siitä, että tiedemiehet pystyvät jonain päivänä lopettamaan aidsin, ja se on "kriittinen hetki" hiv-lääkkeen etsinnässä, mutta se ei tarkoita, että lääke olisi jo löydetty. Gupta kuvaili potilaansa olevan "toiminnallisesti parantunut" ja "remissiossa", mutta varoitti: "On liian aikaista sanoa, että hän on parantunut".  Miestä kutsutaan "Lontoon potilaaksi" osittain siksi, että hänen tapauksensa on samankaltainen kuin ensimmäinen tunnettu tapaus, jossa HIV:stä on saatu toiminnallinen parannus - yhdysvaltalaisella Timothy Brownilla, joka tuli tunnetuksi Berliinin potilaana, kun hän kävi läpi vastaavanlaisen hoidon Saksassa vuonna 2007, jolloin myös hänen HIV:nsä hävisi. Berliinissä asunut Brown on sittemmin muuttanut Yhdysvaltoihin, ja hiv-asiantuntijoiden mukaan hän on edelleen hiv-vapaa. Noin 37 miljoonalla ihmisellä maailmassa on tällä hetkellä hiv-tartunta, ja aids-pandemia on tappanut maailmanlaajuisesti noin 35 miljoonaa ihmistä sen jälkeen, kun se alkoi 1980-luvulla. Monimutkaista virusta koskeva tieteellinen tutkimus on viime vuosina johtanut sellaisten lääkeyhdistelmien kehittämiseen, joilla virus voidaan pitää loitolla useimmilla potilailla. Gupta, joka nykyään työskentelee Cambridgen yliopistossa, hoiti lontoolaispotilasta työskennellessään University College Londonissa. Guptan mukaan mies oli saanut HIV:n vuonna 2003, ja vuonna 2012 hänellä todettiin myös Hodgkinin lymfooma -niminen verisyöpätyyppi. Vuonna 2016, kun hän oli hyvin sairas syöpään, lääkärit päättivät etsiä hänelle sopivaa elinsiirrännäistä. "Tämä oli todella hänen viimeinen mahdollisuutensa selviytyä", Gupta kertoi Reutersille. Luovuttajalla - joka ei ollut sukulainen - oli geneettinen mutaatio nimeltä "CCR5 delta 32", joka antaa vastustuskyvyn HIV:lle. Guptan mukaan elinsiirto sujui suhteellisen hyvin, mutta siihen liittyi joitakin sivuvaikutuksia, kuten "graft-versus-host"-tauti, jossa luovuttajan immuunisolut hyökkäävät vastaanottajan immuunisoluja vastaan. Useimmat asiantuntijat sanovat, että on mahdotonta kuvitella, että tällaisilla hoidoilla voitaisiin parantaa kaikki potilaat. Toimenpide on kallis, monimutkainen ja riskialtis. Jotta se voitaisiin tehdä muille, olisi löydettävä täsmälleen samanlaiset luovuttajat sille pienelle osalle ihmisistä - joista suurin osa on pohjoiseurooppalaista syntyperää - joilla on CCR5-mutaatio, joka tekee heistä vastustuskykyisiä virukselle. "Vaikka tämä ei olekaan toteuttamiskelpoinen laajamittainen strategia parannuskeinon löytämiseksi, se on kriittinen hetki", sanoi kansainvälisen aids-yhdistyksen puheenjohtaja Anton Pozniak. "Toivottavasti tämä johtaa lopulta turvalliseen, kustannustehokkaaseen ja helppoon strategiaan... geenitekniikan tai vasta-ainetekniikan avulla."  Asiantuntijoiden mukaan ei ole myöskään vielä selvää, onko CCR5-resistenssi ainoa avain - vai onko siirteen ja isännän välinen tauti saattanut olla yhtä tärkeä. Sekä berliiniläisillä että lontoolaisilla potilailla oli tämä komplikaatio, jolla saattoi olla merkitystä HIV-tartunnan saaneiden solujen häviämisessä, Gupta sanoi. Hänen ryhmänsä aikoo käyttää näitä tuloksia tutkiakseen mahdollisia uusia HIV:n hoitostrategioita. "Meidän on ymmärrettävä, voisimmeko tyrmätä tämän (CCR5-) reseptorin hiv-tartunnan saaneilla ihmisillä, mikä voi olla mahdollista geeniterapian avulla", hän sanoi. Lontoolaispotilas, jonka tapaus oli määrä raportoida Nature-lehdessä ja esitellä tiistaina Seattlessa pidettävässä lääketieteellisessä konferenssissa, on pyytänyt hoitotiimiään olemaan paljastamatta hänen nimeään, ikäänsä, kansallisuuttaan tai muita yksityiskohtia.</w:t>
      </w:r>
    </w:p>
    <w:p>
      <w:r>
        <w:rPr>
          <w:b/>
        </w:rPr>
        <w:t xml:space="preserve">Tulos</w:t>
      </w:r>
    </w:p>
    <w:p>
      <w:r>
        <w:t xml:space="preserve">Lontoolaisesta HIV-potilaasta tulee maailman toinen AIDSin parannuskeinon toivo.</w:t>
      </w:r>
    </w:p>
    <w:p>
      <w:r>
        <w:rPr>
          <w:b/>
        </w:rPr>
        <w:t xml:space="preserve">Esimerkki 2.535</w:t>
      </w:r>
    </w:p>
    <w:p>
      <w:r>
        <w:t xml:space="preserve">Republikaani Collins esitteli ehdotuksen yhdessä Minnesotan demokraattisen senaattorin Tina Smithin kanssa. Ehdotuksen tarkoituksena on myös tehostaa puutiaisten levittämien tautien ennaltaehkäisyä, diagnostiikkaa ja hoitoa, ja se on seuraavaksi menossa koko senaatin käsittelyyn. Ehdotus on nimetty Kay Hagan Tick Act -laiksi Pohjois-Carolinan entisen senaattorin Kay Haganin kunniaksi, joka kuoli lokakuussa puutiaisaivotulehduksen Powassan-viruksen aiheuttamiin komplikaatioihin. Borrelioositapaukset lähes kaksinkertaistuivat Mainessa vuodesta 2010 vuoteen 2018. Collins kuvailee punkkien levittämien tautien vyöryä "kasvavaksi kansanterveydelliseksi kriisiksi". Ehdotuksessa edellytettäisiin, että Yhdysvaltain terveysministeriö laatii kansallisen strategian taudeista.</w:t>
      </w:r>
    </w:p>
    <w:p>
      <w:r>
        <w:rPr>
          <w:b/>
        </w:rPr>
        <w:t xml:space="preserve">Tulos</w:t>
      </w:r>
    </w:p>
    <w:p>
      <w:r>
        <w:t xml:space="preserve">Collinsin lakiesitys Lymen borrelioosin ja muiden puutiaistautien torjumiseksi etenee.</w:t>
      </w:r>
    </w:p>
    <w:p>
      <w:r>
        <w:rPr>
          <w:b/>
        </w:rPr>
        <w:t xml:space="preserve">Esimerkki 2.536</w:t>
      </w:r>
    </w:p>
    <w:p>
      <w:r>
        <w:t xml:space="preserve">Kaksikymmentä vuotta ja yli 12 380 kuljetusta myöhemmin tonneittain kylmän sodan aikaisia jätteitä, jotka ovat peräisin vuosikymmeniä kestäneestä pommien valmistuksesta ja ydintutkimuksesta eri puolilla Yhdysvaltoja, on kätketty maanalaisen laitoksen muodostaviin suolaluolastoihin. Joka viikko sinne kuljetetaan useita erikoislaatikoita ja tynnyreitä, jotka on pakattu laboratoriotakeilla, kumihanskoilla, työkaluilla ja plutoniumin ja muiden radioaktiivisten aineiden saastuttamilla jätteillä. Waste Isolation Pilot Plant ei kuitenkaan ole ollut ongelmaton. Vuonna 2014 sattunut säteilyvuoto pakotti laitoksen kalliiseen, lähes kolmivuotiseen sulkemiseen, viivästytti liittovaltion hallituksen puhdistusohjelmaa ja aiheutti muutoksia toimintatapoihin kansallisissa laboratorioissa ja puolustukseen liittyvissä laitoksissa eri puolilla Yhdysvaltoja. Hiljattain Yhdysvaltain energiaministeriö ilmoitti tutkivansa raportteja, joiden mukaan työntekijät saattoivat altistua vaarallisille kemikaaleille viime vuonna. Kannattajat pitävät loppusijoituslaitosta silti menestyksenä ja sanovat, että se tarjoaa toteuttamiskelpoisen vaihtoehdon käsitellä miljardien dollarien sotkua, joka ulottuu Washingtonin osavaltiossa sijaitsevalta käytöstä poistetulta ydinaseiden tuotantolaitokselta Idahossa sijaitsevalle yhdelle maan parhaista ydintutkimuslaboratorioista ja niinkin kaukana idässä kuin Etelä-Carolinassa sijaitseviin paikkoihin. Ilman Waste Isolation Pilot Plant -pilottilaitosta monet plutoniumia sisältävän jätteen säiliöt olisivat ulkona, alttiina säälle ja alttiina luonnonkatastrofeille, sanoi J.R. Stroble, joka johtaa liiketoimintaa energiaministeriön Carlsbadin kenttätoimistossa, joka valvoo loppusijoituslaitosta ylläpitävää urakoitsijaa. "WIPP:n tarkoituksena on eristää pitkäikäinen radioaktiivinen ja vaarallinen jäte ympäristöstä, jossa sitä voi käyttää, ihmisistä ja asioista, joita ihmiset tarvitsevat elääkseen maapallolla", Stroble sanoi Associated Pressille. Stroble ja muut loppusijoituslaitosta ympäröivien yhteisöjen asukkaat ovat vakaasti sitä mieltä, että laitos on menestys. He viittaavat 22:een eri puolilla maata sijaitsevaan laitokseen, jotka on puhdistettu sen ansiosta, että jätteet on voitu sijoittaa jonnekin. Niihin kuuluu myös Rocky Flats, Denverin ulkopuolella sijaitseva entinen ydinasevarasto, jossa on esiintynyt vuotoja, vuotoja ja muita rikkomuksia. Arvostelijoiden mielestä menestys on parhaimmillaankin ristiriitaista, sillä loppusijoituspaikka ei ole läheskään täyttänyt tehtäväänsä. "Se on 80 prosenttia käyttöajastaan, ja se on hävittänyt alle 40 prosenttia jätteestä, ja se on maksanut yli kaksi kertaa enemmän kuin sen piti maksaa", sanoi Don Hancock Southwest Research and Information Center -valvontaryhmästä. "Kuinka suuri menestys se on?" Viranomaiset arvelivat alun perin, että laitos toimisi noin 25 vuotta. Sen sijaan, että laitos valmistuisi lähivuosina, johtajat ovat lykänneet aikataulua vuoteen 2050. Varasto kaivettiin muinaiseen suolamuodostumaan noin 0,8 kilometrin syvyydessä maanpinnan alapuolella, ja ajatuksena oli, että liikkuva suola hautaisi radioaktiivisen jätteen lopulta sisäänsä. Kansallinen tiedeakatemia suositteli 1950-luvulla ensimmäisen kerran ydinjätteen sijoittamista syviin geologisiin muodostumiin. Tutkijat alkoivat tarkastella New Mexicon sijoituspaikkaa tarkkaan noin kaksi vuosikymmentä myöhemmin. Tutkijoiden oli vakuutettava itsensä ja sitten liittovaltion sääntelyviranomaiset siitä, että se oli turvallista. Yksi heidän tehtävistään oli selvittää, että suolakiteiden väliin jäänyt ja ohuisiin savikaistaleisiin sitoutunut muinainen merivesi ei aiheuttaisi ongelmia tuhansia vuosia myöhemmin. "Oli jännittävää työskennellä sen parissa, josta tulisi maailman ensimmäinen syvälle ulottuva geologinen loppusijoituspaikka tämäntyyppiselle jätteelle", sanoo Peter Swift, Sandia National Laboratoriesin vanhempi tutkija. "Mitään niin radioaktiivista jätettä ei ollut aiemmin sijoitettu niin syvälle maan alle. Tämä pätee yhä 20 vuotta myöhemmin." Todellinen testi on se, mitä tapahtuu sukupolvien kuluttua, mutta Swift luottaa hankkeen taustalla olevaan tieteeseen. Villi kortti siihen, pidetäänkö loppusijoituslaitosta lopulta onnistuneena, on kuitenkin inhimillinen tekijä. Loppujen lopuksi vuoden 2014 säteilypäästöstä syytettiin johdon virheitä. Koska osa alueista on pysyvästi suljettu saastumisen vuoksi, kapasiteetin laajentamiseksi on tehtävä lisää louhintaa. Liittovaltion hallitus käyttää myös yli puoli miljardia dollaria uuden ilmanvaihtojärjestelmän asentamiseen, uusien kuilujen upottamiseen ja muihin parannuksiin, joilla pyritään palaamaan "normaaliin toimintaan". Hancock ja eräät entiset vaaleilla valitut johtajat, jotka olivat mukana varhaisissa keskusteluissa laitoksesta, ovat huolissaan siitä, että maanalaisesta kaatopaikasta voi tulla korkea-aktiivisen jätteen tai kaupallisen ydinjätteen kaatopaikka. Mutta loppusijoituspaikan laajentaminen vaatisi kongressin säädöksen, ja New Mexicon edustajien suostumuksen saaminen olisi vaikea tehtävä, koska liittovaltion hallituksella ei ole vieläkään pitkän aikavälin suunnitelmaa tällaisten jätteiden käsittelystä. Nevadan ehdottama Yucca Mountain -hanke on pysäytetty, eikä muita pysyvää loppusijoitusta koskevia ehdotuksia ole pöydällä. Toney Anaya, joka toimi New Mexicon kuvernöörinä 1980-luvulla, muistaa kiivaat keskustelut radioaktiivisen jätteen lisäämisestä osavaltioon. Hänen mukaansa turvallisuudesta oltiin huolissaan, mutta lupaus työpaikoista oli houkutteleva. Jotkut väittivät myös, että New Mexicolla on moraalinen velvollisuus, koska se on uraanin louhinnan perintöä ja osallistunut atomipommin kehittämiseen. Toinen entinen kuvernööri, Bill Richardson, oli molemmilla puolilla köydenvetoa - ensin nuorena demokraattisena kongressiedustajana, joka halusi asettaa ympäristönormeja ja estää jätteellä lastattuja 18-pyöräisiä kuorma-autoja kulkemasta Santa Fen sydämen läpi. Sitten hänestä tuli Yhdysvaltain energiaministeri Clintonin hallinnon aikana ja hän painosti osavaltiota raivaamaan tietä loppusijoituslaitoksen avaamiselle. "New Mexicon osalta olemme tehneet osamme jätteiden varastoimisesta, ja olemme tehneet sen turvallisesti ja tehokkaasti", Richardson sanoi. "Se on tarjonnut työpaikkoja, mutta mielestäni osavaltion tulevaisuus ei ole ydinvoima." Kaakkois-New Mexicon siteet ydinvoimaan ovat pitkät, ja ne jatkuvat ainakin seuraavat 30 vuotta nyt laadittavien suunnitelmien mukaisesti. Valvontaryhmän Hancockin mukaan vankka osavaltion sääntely on avainasemassa, kun halutaan varmistaa vastuullinen hallinto tulevaisuudessa. Hänen mukaansa ongelmana on, että kylmän sodan aikaisen jätteen lisäksi, jota ei ole vielä käsitelty, liittovaltion hallitus ja ydinvoimalat tuottavat jatkuvasti lisää jätettä. "Meidän on päätettävä, mikä on todellinen kapasiteettimme - kuinka paljon ydinvoimajätettä aiomme tuottaa, kuinka paljon ydinasejätettä aiomme tuottaa - jotta voimme sitten käsitellä ongelmaa", Hancock sanoi.</w:t>
      </w:r>
    </w:p>
    <w:p>
      <w:r>
        <w:rPr>
          <w:b/>
        </w:rPr>
        <w:t xml:space="preserve">Tulos</w:t>
      </w:r>
    </w:p>
    <w:p>
      <w:r>
        <w:t xml:space="preserve">Ensimmäisen laatuaan olevan yhdysvaltalaisen ydinjätteen kaatopaikan perustamisesta tulee kuluneeksi 20 vuotta.</w:t>
      </w:r>
    </w:p>
    <w:p>
      <w:r>
        <w:rPr>
          <w:b/>
        </w:rPr>
        <w:t xml:space="preserve">Esimerkki 2.537</w:t>
      </w:r>
    </w:p>
    <w:p>
      <w:r>
        <w:t xml:space="preserve">"Koronaviruspandemian vuoksi autojen ajokilometrit ovat romahtaneet - ja sen myötä myös bensiinin kysyntä - ja amerikkalaiset huomaavat, että pumpun hinnat ovat alhaisemmat kuin vuosiin. New Yorkin osavaltio on kuitenkin edelleen korkeammalla tasolla. Näin kertoi WKBW-TV, Buffalon ABC-kanava, 27. huhtikuuta vedoten American Automobile Associationiin. "New York on yksi vain 12 osavaltiosta, joissa keskimääräinen gallona bensiiniä maksaa yli 2,00 dollaria, AAA of Western and Central New Yorkin toimittamien lukujen mukaan", raportissa sanottiin. Pitääkö tämä paikkansa? Kyllä. Pyysimme AAA:lta bensan hintatietoja huhtikuun 27. päivältä, ja he toimittivat meille täydellisen luettelon 50 osavaltiosta ja District of Columbian osavaltiosta. Tiedot ovat peräisin jopa 120 000 huoltoaseman tutkimuksista eri puolilla maata. Tarkastelimme lyijyttömän tavallisen bensiinin gallonahintaa. Tässä on luettelo osavaltioista kalleimmasta halvimpaan:  Luettelon mukaan New York oli 2,18 dollarilla gallonalta seitsemänneksi kallein osavaltio, ja sen jälkeen tulivat Havaiji, Kalifornia, Washingtonin osavaltio, Oregon, Nevada ja District of Columbia. (Viisi muuta osavaltiota, joissa bensiinin hinta oli yli 2,00 dollaria, olivat Arizona, Pennsylvania, Utah, Alaska ja New Jersey. Yhteensä siis 12 osavaltiota on yli 2,00 dollaria, kuten lausunnossa sanottiin, kunhan Washington lasketaan osavaltioksi. Kolmessa osavaltiossa bensiinin hinta oli alle 1,40 dollaria gallonalta: Ohio, Oklahoma ja Wisconsin. AAA ei ole ainoa näiden tietojen lähde. Katsoimme myös GasBuddyn wesbite-sivuston tietoja. GasBuddy lähetti meille omat osavaltiokohtaiset hintatietonsa 27. huhtikuuta, ja ne osoittavat samanlaista kaavaa, mutta hieman erilaista, mikä johtuu tietojen otannasta. New York, jossa kaasun hinta oli 2,13 dollaria, oli yksi kahdeksasta osavaltiosta, joissa kaasun hinta oli yli 2,00 dollaria. Alenevassa järjestyksessä ne olivat Havaiji, Kalifornia, Oregon, Washingtonin osavaltio, Nevada, New York, Arizona ja Pennsylvania. Tämä on vähemmän kuin AAA:n löytämät 12 osavaltiota, joissa bensiinin hinta oli yli 2,00 dollaria, mutta GasBuddyn listalla oli neljä muuta osavaltiota, joissa hinnat olivat hieman alle 2,00 dollaria. Utahissa, Alaskassa, District of Columbiassa ja New Jerseyssä bensiinin hinta oli 1,95 dollarin ja 1,95 dollarin välillä. American Petroleum Instituten tuottaman interaktiivisen kartan mukaan yksi syy siihen, miksi bensiinin hinnat ovat New Yorkissa suhteellisen korkeat, on verorasitus. Vuonna 2018 newyorkilaiset maksoivat osavaltion veroja yli 45 senttiä gallonalta ja liittovaltion veroja 18 senttiä gallonalta eli yhteensä 63 senttiä gallonalta. Se on lähes kaksi kertaa enemmän kuin Ohion autoilijat maksavat veroja. New York on yksi niistä harvoista osavaltioista, joissa autoilijat maksavat bensiiniveroja yli 49 senttiä gallonalta. Artikkelin ilmestymisen jälkeen tilanne ei ole juurikaan muuttunut. Seuraavalla viikolla vain 10 osavaltiossa bensiinin keskihinta oli yli 2,00 dollaria gallonalta, ja New York oli edelleen yksi niistä. AAA:n ja GasBuddyn tietojen mukaan bensiinin hinnat ovat joissakin osavaltioissa nousseet hieman, kun jotkin osavaltiot ovat alkaneet avata osan talouksistaan uudelleen. Keskimääräinen gallonahinta Yhdysvalloissa oli kuitenkin noussut vain pari senttiä gallonalta, New Yorkissa muutokset olivat myös vähäisiä. AAA:n mukaan New Yorkin keskimääräinen gallonahinta oli 2,15 dollaria, kun taas GasBuddyn mukaan hinta oli hieman alhaisempi, 2,12 dollaria. Uutisessa siteerattiin American Automobile Associationia, jonka mukaan ""New York on yksi vain 12 osavaltiosta, joissa keskimääräinen gallona bensiiniä maksaa yli 2,00 dollaria""." AAA toimitti meille täydelliset tiedot, jotka vahvistavat, että väite pitää paikkansa, kunhan District of Columbia lasketaan osavaltioksi. New York oli 50 osavaltion ja D.C:n joukossa seitsemänneksi korkein tavallisen lyijyttömän bensiinin gallonahinnoissa. Toisessa GasBuddyn bensiinin hintamittarissa kahdeksan osavaltiota oli yli 2,00 dollaria ja neljä muuta osavaltiota 1,95-1,99 dollarin välillä."</w:t>
      </w:r>
    </w:p>
    <w:p>
      <w:r>
        <w:rPr>
          <w:b/>
        </w:rPr>
        <w:t xml:space="preserve">Tulos</w:t>
      </w:r>
    </w:p>
    <w:p>
      <w:r>
        <w:t xml:space="preserve">"New York on yksi niistä 12 osavaltiosta, joissa keskimääräinen gallona bensiiniä maksaa yli 2,00 dollaria."</w:t>
      </w:r>
    </w:p>
    <w:p>
      <w:r>
        <w:rPr>
          <w:b/>
        </w:rPr>
        <w:t xml:space="preserve">Esimerkki 2.538</w:t>
      </w:r>
    </w:p>
    <w:p>
      <w:r>
        <w:t xml:space="preserve">Jos Michael Jacksonissa oli jotain merkittävämpää kuin hänen muuttumisensa Jackson 5 -yhtyeen laulavasta ja tanssivasta ihmelapsesta maailman suosituimmaksi viihdyttäjäksi (hänen vuonna 1982 julkaistu Thriller-albuminsa on edelleen yksi kaikkien aikojen myydyimmistä albumeista), se oli hänen muodonmuutoksensa tummaihoisesta, leveänenäisestä, afrotukkaisesta nuorukaisesta kalpeaihoiseksi, hoikkanenäiseksi, pitkätukkaiseksi, kuopukselliseksi aikuiseksi, jonka taltutetut kasvonpiirteet ovat jo kauan sitten ylittäneet groteskin rajan. Hänen ulkonäkönsä oli muuttunut niin epätodelliseksi, että monet ihmiset kyseenalaistivat, oliko hänestä otettuja aitoja valokuvia (kuten yllä oleva kuva, joka on otettu Jacksonin esiintyessä Santa Marian ylioikeudessa 13. marraskuuta 2002) väärennetty, kun huhut kertoivat, että useat kauneusleikkaukset olivat vaikuttaneet hänen kasvoihinsa niin pahasti, että hänellä oli nenäproteesi:  Tämä on todellinen kuva - ei väärennetty - Michael Jacksonista, kun hän oli tällä viikolla oikeudessa puolustautumassa syytöksiä vastaan, joiden mukaan hän olisi perunut konserttiesiintymisiä. Tuomari pakotti hänet ottamaan kirurgisen maskin pois. "Mikä Michael Jacksonin nenää vaivaa?" huhut levisivät uudestaan, kun hän saapui todistamaan vastaajana sopimusrikkomusjutussa Santa Mariassa turvoksissa kasvot, näennäisesti arpinen ja värjäytynyt nenä ja ylähuuli, joka näytti olevan rupien peitossa. Lehtikuvien perusteella vaikutti siltä, että poptähden kasvoilla oli terävä, romahtanut nenäpää, ja seuraavien päivien aikana useat tunnetut plastiikkakirurgit arvioivat lehdistölle Jacksonin nenän epätavallisen ulkonäön mahdollisia syitä:  "Hän on halunnut saada terävän nenän, ja hänelle on tehty niin paljon toimenpiteitä, että kudos ei enää kestä sitä. Iho on leikkausten jäljiltä niin ohut, että luu tai rusto tai silikoni-implantti työntyy sen läpi", sanoi tohtori Les Bolton, Beverly Hillsin plastiikkakirurgi. "Jos esiin työntyvä materiaali on keinotekoista materiaalia, kuten implantti, paras hoito olisi poistaa implantti, antaa nenän parantua ja rakentaa se myöhemmin uudelleen omalla kudoksella, kuten korvan rustolla tai kylkiluun luulla."  "Hän on muuttanut neekerin tai mustan nenän, joka on pyöreä, leveä ja litteä, valkoihoisen nenäksi, joka on kapea ja ulkoneva", sanoo tohtori Harvey Zarem, entinen UCLA:n plastiikkakirurgian ylilääkäri, joka toimii Santa Monicassa. "Sitä varten nenään on laitettava rustoa, silikonia tai luuta kuin telttapaalu, jotta nenä kohoaa ulos. Mutta kun sitä tekee tarpeeksi, rusto tai silikoni tai luu työntyy läpi." "On selvää, että hänellä oli jonkinlainen nenäkärjen katastrofi", sanoo Manhattanilla toimiva julkkisten plastiikkakirurgi Gerald Imber. "Todennäköisesti hänelle oli laitettu sinne jonkinlainen tuki, ja kudos hajosi. Nyt näyttää siltä, että hänellä on ihonsiirtoja tai jotain, jolla se suljetaan. Romahtanut nenä on hyvin epätavallinen - en ole koskaan nähnyt sellaista, vaikka olen tehnyt 15 000 nenäleikkausta."  Ihotautilääkärit ehdottivat myös, että Jacksonille oli luultavasti tehty Botox-injektioita otsaan, silmiin oli tehty plastiikkakirurgisia leikkauksia, leuka oli suoristettu, ihoa oli vaalennettu hydrokinoniseoksella (joka ei ole laillista Yhdysvalloissa) ja kulmakarvat ja silmänrajaus oli tatuoitu. Kuten Newport Beachin plastiikkakirurgi Edward Domanskis sanoi, rajanveto joidenkin kauneusleikkauspotilaiden kohdalla on valitettavasti erityisen vaikeaa: "Hänen olisi luultavasti pitänyt lopettaa kolme tai neljä nenää sitten. Mutta siitä tulee hyvin vaikeaa sellaisen henkilön kanssa, joka on vaikutusvaltainen ja haluaa tahtonsa läpi. Ulkona on tarpeeksi plastiikkakirurgeja, jotka tuntevat itsensä erityiseksi, jos hän tulee heidän luokseen, joten hän luultavasti löytää aina jonkun, joka on valmis leikkaamaan."  Jackson todisti kolme päivää. Ensimmäisenä päivänä hän saapui oikeuteen yllään kirurginen naamari, jonka tuomari määräsi hänet poistamaan, jolloin hänen nenänsä peittävä side paljastui. Toisena päivänä Jackson saapui paikalle ilman naamiota, mutta hän oli vaihtanut ihonvärisen siteen. Kolmantena päivänä laulaja todisti ilman naamiota eikä sidettä. Katsojat, jotka eivät katsoneet tarkkaan toisena päivänä otettuja valokuvia (kuten yllä olevaa) eivätkä huomanneet, että Jacksonilla oli yllään ihonväriä vastaava side, saattoivat päätellä, että hänen nenänsä ryppyinen, epäsäännöllinen pinta ja siitä roikkuva lihaisa aine olivat hänen luonnollinen ulkonäkönsä eivätkä sitä peittävän siteen rakenne. Mahdollisesti jotkut kirurgit, jotka kommentoivat Jacksonin nenän kuntoa, joutuivat samalla tavalla harhaan näiden kuvien perusteella.</w:t>
      </w:r>
    </w:p>
    <w:p>
      <w:r>
        <w:rPr>
          <w:b/>
        </w:rPr>
        <w:t xml:space="preserve">Tulos</w:t>
      </w:r>
    </w:p>
    <w:p>
      <w:r>
        <w:t xml:space="preserve">Michael Jacksonin kasvoista oikeudenkäynnin aikana otettu valokuva on aito ja väärentämätön.</w:t>
      </w:r>
    </w:p>
    <w:p>
      <w:r>
        <w:rPr>
          <w:b/>
        </w:rPr>
        <w:t xml:space="preserve">Esimerkki 2.539</w:t>
      </w:r>
    </w:p>
    <w:p>
      <w:r>
        <w:t xml:space="preserve">"Koska käsittelemme PolitiFact Ohiossa paljon löysää retoriikkaa, meitä vetävät puoleensa kuin magneetti kaikki väitteet, joilla yritetään todella kvantifioida poliittinen tai ideologinen seikka." "PolitiFact Ohio on siis hyvin kiinnostunut väitteistä, jotka ovat poliittisia tai ideologisia. Ohion Yhdysvaltain senaattori Rob Portman kertoi tällaisen väitteen 23. toukokuuta ohiolaisten toimittajien kanssa käydyssä puhelinkonferenssissa. Portman selitti lakiehdotusta, jonka hän oli mukana esittämässä ja joka voisi vaatia lisää kustannus-hyötyanalyysejä ja antaa yrityksille enemmän joustovaraa ennen uusien liittovaltion säädösten ja sääntöjen antamista. Portman sanoo, että liian monet hallituksen määräykset annetaan ilman järkevää arviointia niiden yrityksille ja työpaikoille aiheuttamasta taakasta. Hän sanoi, että presidentti Barack Obaman hallinto on antanut ""enemmän tällaisia merkittäviä sääntöjä kuin Clintonin tai Bushin hallinto vastaavina aikoina.""". Emme yritä arvioida, ovatko nykyiset ja vireillä olevat ympäristöä, työntekijöiden ja elintarvikkeiden turvallisuutta, terveydenhuoltoa, luonnonvaraisia eläimiä tai polttoainetehokkuutta koskevat säädökset hyviä vai ovatko ne hallituksen ylilyöntejä. Mutta onko Obaman hallinto saanut valmiiksi enemmän tällaisia "merkittäviä" sääntöjä kuin muut viimeaikaiset presidentit? Tämä osa väitteestä on mitattavissa, ja sitä ovat itse asiassa tutkineet eri poliittisten ryhmien edustajat, jotka kaikki ovat käyttäneet samoja hallituksen tietolähteitä. Jos kaikki säädökset laskettaisiin, Obaman ennätys ei olisi lähelläkään Portmanin kuvausta, varsinkin kun otetaan huomioon, että Bill Clintonin kahden ensimmäisen vuoden aikana säädösvalmistelu oli huomattavan vilkasta, kuten liberaaliryhmä OMB Watch, joka nykyisin tunnetaan nimellä Center for Effective Government, totesi raportissaan viime syyskuussa. Kun republikaanien presidenttiehdokas Mitt Romney vuonna 2012 väitti, että liittovaltion sääntely nelinkertaistui Obaman aikana, PolitiFact totesi sen vääräksi. Mutta Portman sanoi ""merkittäviä"" sääntöjä.""". ""Major"" on erityinen merkitys, kun hallitus käyttää sitä tässä yhteydessä. Se tarkoittaa mitä tahansa sääntöä, jonka taloudellinen vaikutus on vähintään 100 miljoonaa dollaria. Valkoisen talon hallinto- ja budjettivirasto OMB (Office of Management and Budget) sekä hallituksen tilintarkastusvirasto pitävät kirjaa juuri näistä säännöistä. OMB kutsuu niitä "taloudellisesti merkittäviksi" säännöiksi, joilla on myös oma määritelmänsä, mutta jotka ovat niin lähellä "merkittäviä" sääntöjä, ettei tässä yhteydessä ole tarpeen jakaa hiuksia. Tarkastelemme kolmea analyysia suurista tai taloudellisesti merkittävistä säännöistä, jotka kaikki on jaoteltu vuoden ja puheenjohtajavaltion mukaan ja joissa kaikissa on käytetty OMB:n tietoja. Yhden analyysin toimitti Portmanin senaatin henkilökunta, joka tuntee tiedot, koska Portman johti ennen OMB:tä. Toinen oli peräisin George Washingtonin yliopiston sääntelytutkimuskeskuksesta, jota johtaa Susan Dudley, OMB:n entinen sääntelyasioista vastaava hallintovirkamies. Kolmas oli peräisin Center for Effective Government -järjestöltä. Portmanin toimisto vertasi Obaman kolmen ensimmäisen virkavuoden aikana viimeisteltyjä sääntöjä Clintonin ja George W. Bushin kolmen ensimmäisen virkavuoden sääntöihin. Jotta vältyttäisiin laskemasta yhteen sääntöjä, jotka yksi hallinto on saanut valmiiksi mutta toinen julkaissut, virasto jätti pois ne säännöt, jotka julkaistiin tulevan presidentin kauden ensimmäisten viikkojen aikana. Portmanin henkilökunta laski mukaan vain toimeenpanovallan ministeriöt ja virastot eikä riippumattomien virastojen virastoja, jotka eivät raportoi presidentille. Se löysi 162 merkittävää sääntöä Obaman aikana, 115 sääntöä Bushin aikana ja 135 sääntöä Clintonin aikana. George Washingtonin yliopiston Regulatory Studies Centerin analyysissä päädyttiin samankaltaiseen tulokseen, vaikka raakaluvut poikkesivatkin hieman Portmanin analyysistä, koska laskenta-ajankohdissa oli teknisiä eroja. Analyysissä laskettiin muun muassa kaikki presidenttien palvelusvuodet, mikä mahdollisti Clintonin ja Bushin ensimmäisen ja toisen virkakauden vertailun sekä Obaman ensimmäisen virkakauden koko neljän vuoden vertailun. Tällä ei ollut merkittävää eroa Portmanin väitteen kannalta. Se osoitti, että Obamalla oli edelleen enemmän taloudellisesti merkittäviä sääntöjä - 217 ensimmäisten neljän vuoden aikana, kun taas Bushin toisella kaudella niitä oli 190, mikä on seuraavaksi eniten. Lopuksi oli vielä Center for Effective Governmentin, eli OMB Watchin tiedot. Viime syyskuussa se tutki uusia säädöksiä vuodesta 1992 lähtien ja havaitsi, että niiden määrä on pysynyt melko vakiona eri presidenttikausilla lukuun ottamatta Clintonin ensimmäisiä vuosia. Taloudellisesti merkittäviksi luokiteltujen säädösten osalta Obaman ennätys presidenttikautensa 42 ensimmäisen kuukauden aikana oli kuitenkin 38 prosenttia korkeampi kuin vastaavana aikana Bushin ensimmäisellä kaudella ja 36 prosenttia korkeampi kuin vastaavana aikana Clintonin kaudella. Haastattelussa ja raportissaan Randy Rabinowitz, Center for Effective Government -järjestön sääntelypolitiikasta vastaava johtaja, varoitti, että jotkin näistä vertailuista voivat olla harhaanjohtavia, koska 100 miljoonan dollarin suuruisen "merkittävän" säännön kynnysarvo ei ole muuttunut inflaatiosta huolimatta vuoden 1978 jälkeen. Yhdysvaltain työvoimatilastokeskuksen (U.S. Bureau of Labor Statistics) verkossa olevan inflaatiolaskurin mukaan 100 miljoonaa dollaria vuonna 1993, Clintonin ensimmäisenä presidenttivuonna, maksava sääntö maksaisi nykyään 161 miljoonaa dollaria. Tiedossamme ei ole yhtään sääntelyä koskevaa analyysia, jossa tämä olisi otettu huomioon. Rabinowitz huomautti myös, että monet säädökset perustuvat suoraan kongressin säätämiin tai tuomioistuinten määräämiin lakeihin, joten presidentit eivät vain ratsasta lainsäätäjien tai kansalaisten tahdon yli. Jotkin Obaman suurimmista säännöksistä ovat seurausta Bushin aikana tehdyistä oikeuden päätöksistä, kun tuomioistuimet vaativat ympäristösääntelyä Bushin vastustettua sitä. Obaman osuus näistä tai vastaavista lakisääteisistä tai oikeudellisesti vaadituista säännöistä - 48 prosenttia kaikista hänen hallintonsa viimeistelemistä säännöistä - ei kuitenkaan eronnut paljon siitä osuudesta, joka Clintonilla oli ensimmäisellä kaudellaan tai Bushilla toisella kaudellaan. Tämä ei muuta Portmanin toteamia tosiasioita tai tilastoja: Obaman hallinto on laatinut ""enemmän näitä merkittäviä sääntöjä kuin Clintonin hallinto tai Bushin hallinto vastaavina aikoina.""""</w:t>
      </w:r>
    </w:p>
    <w:p>
      <w:r>
        <w:rPr>
          <w:b/>
        </w:rPr>
        <w:t xml:space="preserve">Tulos</w:t>
      </w:r>
    </w:p>
    <w:p>
      <w:r>
        <w:t xml:space="preserve">"Obaman hallinto on antanut "enemmän näitä tärkeitä sääntöjä kuin Clintonin tai Bushin hallinto vastaavina aikoina.""</w:t>
      </w:r>
    </w:p>
    <w:p>
      <w:r>
        <w:rPr>
          <w:b/>
        </w:rPr>
        <w:t xml:space="preserve">Esimerkki 2.540</w:t>
      </w:r>
    </w:p>
    <w:p>
      <w:r>
        <w:t xml:space="preserve">Tehohoitoyksiköissä olevien ihmisten määrä laski kuitenkin 6 730:een 6 821:stä 24 tunnin aikana - määrä väheni kuudetta päivää peräkkäin, mikä viittaa siihen, että 17. maaliskuuta käyttöön otettu kansallinen lukitus on onnistunut jonkin verran taudin hillitsemisessä. Maanantaina presidentti Emmanuel Macron ilmoitti, että lukitusta jatketaan toista kertaa 11. toukokuuta asti, ja totesi, että edistystä on tapahtunut, mutta että maa ei ollut valmistautunut riittävän varhaisessa vaiheessa selviytymään uuden koronaviruksen aiheuttamista haasteista. Kansanterveysviranomaisen johtaja Jerome Salomon kertoi lehdistötilaisuudessa, että COVID-19-tautiin kuolleiden määrä Ranskan sairaaloissa ja hoitokodeissa oli noussut 5 prosenttia päivässä, yhteensä 15 729:ään, kun se maanantaina ja sunnuntaina oli ollut 4 prosenttia. Hän lisäsi, että vahvistettujen tartuntojen kokonaismäärä oli noussut 5,3 prosenttia 103 573:een, kun maanantaina kasvu oli 2,8 prosenttia ja sunnuntaina 1,7 prosenttia. Hoitokodeissa epäiltiin myös 26 680 koronavirustapausta, mikä nostaa kokonaismäärän yli 130 000 vahvistettuun ja mahdolliseen tapaukseen, mikä on viidenneksi eniten maailmassa. Erilaisten simulaatioiden mukaan Salomon sanoi, että eri alueita koskevista laskelmista riippuen 5-10 prosenttia Ranskan väestöstä oli todennäköisesti saanut taudin.</w:t>
      </w:r>
    </w:p>
    <w:p>
      <w:r>
        <w:rPr>
          <w:b/>
        </w:rPr>
        <w:t xml:space="preserve">Tulos</w:t>
      </w:r>
    </w:p>
    <w:p>
      <w:r>
        <w:t xml:space="preserve">Ranskassa koronavirustartuntojen ja -kuolemien määrä kiihtyy jälleen.</w:t>
      </w:r>
    </w:p>
    <w:p>
      <w:r>
        <w:rPr>
          <w:b/>
        </w:rPr>
        <w:t xml:space="preserve">Esimerkki 2.541</w:t>
      </w:r>
    </w:p>
    <w:p>
      <w:r>
        <w:t xml:space="preserve">Virus löydettiin 2 600 ankan parvesta maatilalla Marolle-en-Solnen kylässä Loir-et-Cherin hallinnollisessa departementissa, käy ilmi OIE:n verkkosivuilla julkaistusta raportista. Vapaasti liikkuvat ja metsästystä varten kasvatetut linnut on tarkoitus teurastaa. Tauti havaittiin osana suunniteltua seurantaa, eikä ankoilla ollut kliinisiä oireita, raportissa lisättiin. Ranska on vahvistanut bioturvallisuustoimenpiteitä sen jälkeen, kun viime vuosina esiintyneet lintuinfluenssan vakavammat taudinpurkaukset ovat hävittäneet ankka- ja hanhiparvia, joita on kasvatettu erityisesti hanhenmaksan tuotantoon.</w:t>
      </w:r>
    </w:p>
    <w:p>
      <w:r>
        <w:rPr>
          <w:b/>
        </w:rPr>
        <w:t xml:space="preserve">Tulos</w:t>
      </w:r>
    </w:p>
    <w:p>
      <w:r>
        <w:t xml:space="preserve">Ranska havaitsi lievän lintuinfluenssaviruksen ankkatilalla: OIE.</w:t>
      </w:r>
    </w:p>
    <w:p>
      <w:r>
        <w:rPr>
          <w:b/>
        </w:rPr>
        <w:t xml:space="preserve">Esimerkki 2.542</w:t>
      </w:r>
    </w:p>
    <w:p>
      <w:r>
        <w:t xml:space="preserve">Valitettavasti WSJ:n jutussa ei Timesin aiemman jutun tavoin mainita kustannuksia, jotka liittyvät reseptilääkkeiden tai reseptivapaiden lääkkeiden käyttöön unettomuuden hoidossa tai kognitiiviseen käyttäytymisterapiaan. Lähimpänä kustannusten mainitsemista jutussa on se, että yksi ongelma reseptillä saatavien unilääkkeiden käytössä on se, että vakuutus ei välttämättä kata niiden pitkäaikaista käyttöä; tämä olisi ollut ilmeinen kohta, jossa olisi pitänyt mainita, kuinka kalliita nämä lääkkeet voivat olla. Jutussa todetaan, että kognitiivinen käyttäytymisterapia voi olla tehokasta jo kahden istunnon jälkeen, mutta siinä ei mainita, kuinka monta istuntoa keskimääräinen potilas tarvitsee, kuinka kalliita nämä istunnot todennäköisesti ovat tai kuinka todennäköistä on, että vakuutus korvaisi tämäntyyppisen terapian. Jutussa todetaan, että eräässä kognitiivista käyttäytymisterapiaa koskevassa tutkimuksessa osoitettiin, että se vähensi kroonista unettomuutta ja auttoi potilaita toimimaan tehokkaammin päiväsaikaan jopa kahden vuoden ajan. Tutkimuksessa ei kuitenkaan täsmennetä, tarkoittiko kroonisen unettomuuden lievittyminen sitä, että potilaat eivät enää kärsineet unettomuudesta vai että unettomuus oli vain harvemmin pitkittynyt, eikä siinä myöskään määritetä, kuinka paljon potilaat kokivat parannusta päivisin tapahtuvassa toiminnassaan. Kemiallisia unilääkkeitä käsiteltäessä artikkelissa ei esitetä mitään yksityiskohtia tehokkuudesta, vaan siinä keskitytään mekanismeihin, joilla reseptilääkkeet edistävät unta. (Esimerkkinä siitä, miten yksityiskohtaisempaa tietoa voitaisiin antaa, on tämä kriteeri Timesin samaa tietoa käsittelevän jutun tarkastelussa). Artikkelissa keskitytään siihen, miksi monet lääkärit suosittelevat nykyään kognitiivista käyttäytymisterapiaa lääkkeiden sijaan unettomuuden ensisijaiseksi hoidoksi. Se tekee sinänsä erinomaista työtä esittelemällä kaikki unettomuuslääkkeiden, sekä reseptilääkkeiden että reseptivapaiden lääkkeiden, mahdolliset kielteiset sivuvaikutukset. Kun otetaan huomioon näiden mahdollisten haittojen vakavuus - mukaan luettuina väsymys, unessa käveleminen ja syöminen, tasapainon heikkeneminen, kaatumisten ja moottoriajoneuvo-onnettomuuksien lisääntynyt riski ja mahdollisesti jopa dementia - tämä huolellinen keskustelu haitoista on arvokas julkinen palvelu. Kognitiivinen käyttäytymisterapia ei näytä aiheuttavan mitään haittoja, ja tämä olisi voitu tuoda jutussa selvemmin esiin, etenkin kun otetaan huomioon, että jutussa kuvataan hyötyjen kestävän "jopa kaksi vuotta", mikä saattaa johtaa jotkut lukijat olettamaan, että CBT lakkaa toimimasta suhteellisen lyhyen ajan kuluttua. Kaiken kaikkiaan artikkelissa käsitellään kuitenkin enemmän kuin riittävästi näiden kahden lähestymistavan haittoja. Tässä jutussa ei keskitytä yhteen tiettyyn tutkimukseen, mutta siinä todetaan, että American College of Physicians tarkasteli 15 vuoden tieteellistä näyttöä ennen kuin se antoi suuntaviivat, joissa suositellaan, että unettomuuden hoitoon tulisi käyttää lääkkeitä vain, jos kognitiivinen käyttäytymisterapia on epäonnistunut. Olisi voitu kertoa enemmän siitä, kuinka perusteellinen oli ohjeiden laatimiseen vaikuttanut katsaus ja oliko tutkimuksessa merkittäviä aukkoja, jotka rajoittavat tuloksia. Jutussa ei liioitella unettomuuden yleisyyttä tai vakavuutta. Jutussa oli useita riippumattomia lähteitä, emmekä havainneet eturistiriitoja. Jutun pääpaino on selittää, miksi kognitiivinen käyttäytymisterapia on unettomuuslääkkeiden kielteisten sivuvaikutusten vuoksi parempi vaihtoehto unettomuuden hoitoon. Juttu sisältää myös paljon käytännön tietoa "unihygieniasta". Jutussa todetaan, että CBT:tä voi antaa kuka tahansa koulutettu terapeutti tai sairaanhoitaja. Juttu olisi voinut olla hyödyllisempi, jos siinä olisi täsmennetty, kuinka yleistä tämä koulutus on ja miten CBT:tä hakeva potilas voisi löytää tekniikkaan koulutetun terveydenhuollon ammattilaisen. Artikkelissa olisi myös voitu mainita, että tutkimusten systemaattinen analyysi on osoittanut, että kognitiivisen käyttäytymisterapian verkkoversiotkin voivat hoitaa unettomuutta tehokkaasti, mikä tekisi siitä entistäkin laajemmin saatavilla olevan. Juttu ei viittaa siihen, että kognitiivinen käyttäytymisterapia olisi uutta. Siinä kuitenkin viitataan suhteellisen uusiin (toukokuussa 2016 julkaistuihin) American College of Physiciansin ohjeisiin, joissa suositellaan kognitiivista käyttäytymisterapiaa unettomuuden lääkehoidon sijaan. Juttu ei näytä perustuvan uutistiedotteeseen.</w:t>
      </w:r>
    </w:p>
    <w:p>
      <w:r>
        <w:rPr>
          <w:b/>
        </w:rPr>
        <w:t xml:space="preserve">Tulos</w:t>
      </w:r>
    </w:p>
    <w:p>
      <w:r>
        <w:t xml:space="preserve">Etkö saa unta? Lopeta lääkkeet</w:t>
      </w:r>
    </w:p>
    <w:p>
      <w:r>
        <w:rPr>
          <w:b/>
        </w:rPr>
        <w:t xml:space="preserve">Esimerkki 2.543</w:t>
      </w:r>
    </w:p>
    <w:p>
      <w:r>
        <w:t xml:space="preserve">Monet eivät tienneet, että puolet 107 miljoonan asukkaan väestöstä oli käsketty pysymään kotona kuukauden ajan, ja jumissa olevat työntekijät tungeksivat tarkastuspisteillä Manilan laitamilla, kun ajoneuvot yrittivät väistää keskeytyksiä ja poliisi takavarikoi vielä kulkevia takseja. "Minun on ansaittava elantoni perheelleni", sanoi Albert Santos, 42, joka ajoi jeeppiä, ja lisäsi yrittävänsä tienata mahdollisimman paljon rahaa ennen kuin hänen olisi pakko pysähtyä. "En voi pysähtyä tai heillä ei ole mitään syötävää."  Filippiinit on ensimmäinen alueellinen valtio, joka on ryhtynyt näin jyrkkiin toimiin virusta vastaan, jota presidentti Rodrigo Duterte kuvasi "elämämme taisteluksi", pidettyään nykyisiä liikkumista ja kokoontumisia koskevia rajoituksia riittämättöminä. Vain 10 päivässä Filippiineillä virustartunnat nousivat kolmesta 142:een, ja 12 ihmistä kuoli. Malesia seuraa esimerkkiä keskiviikosta alkaen ja sulkee rajat, koulut ja useimmat yritykset sekä rajoittaa sisäistä liikkumista sen jälkeen, kun päivittäinen 125 tapauksen määrä on noussut 553 tapaukseen, joista lähes kaksi kolmasosaa liittyy moskeijassa järjestettyyn suurtapahtumaan. Kambodžan tartunnat kaksinkertaistuivat 24:ään tiistaina, ja Thaimaa ilmoitti 30 uudesta tartunnasta, jolloin sen luku nousi 177:ään, mikä merkitsee lähes kolminkertaista kasvua viikossa. Alueellinen suuntaus herättää lisää epäilyksiä siitä, että lämpimämpi sää voisi hillitä leviämistä. Thaimaan kabinetti päätti tiistaina sulkea koulut, elokuvateatterit, baarit ja viihdekeskukset sekä lykätä ensi kuun uudenvuoden juhlallisuuksia pääasiassa buddhalaisessa maassa. Manilan tavallisesti vilkkaat liikealueet olivat lähes autioita ensimmäisenä aamuna kotikaranteenin aikana, ja teillä liikkui vain jakeluautoja, poliisipartioita ja satunnaisia yksityisajoneuvoja. Suojapukuihin pukeutuneet kaupungin työntekijät desinfioivat julkisia alueita, turvamiehet istuivat pankkien ja ruokakauppojen ulkopuolella, ja työntekijät valuivat kotiin yövuorojen jälkeen puhelinkeskuksista ja sairaalaklinikoilta, jotka ovat harvoja poikkeuksia Duterten rajoituksiin. Monet vuorotyöntekijät jäivät jumiin kuljetusten keskeyttämisen jälkeen. Poliisi pysäytti kymmeniä takseja, joiden kuljettajat - ja monet työmatkalaiset - eivät tienneet uusista karanteenitoimenpiteistä, joista ilmoitettiin maanantaina iltapäivällä ja joita täsmennettiin vasta myöhään illalla. "Minun on mentävä töihin. En saa palkkaa, jos en saavu paikalle", sanoi Sheila Reyes, 24, odottaessaan toiveikkaana kyytiä tehtaalle, joista osa saa toimia. "Jos on pakko, kävelen töihin."  Toimenpiteet laajentavat perjantaista lähtien jatkunutta lukitusta, joka on tuonut maahanmuuttorajoituksia, ulkonaliikkumiskieltoja, koulujen ja ostoskeskusten sulkemisia, kokoontumiskieltoja, sosiaalista etäisyyttä ja liikkumisrajoituksia pääkaupunkiin. Filippiinit keskeytti rahoitusmarkkinat tiistaina, mikä oli ensimmäinen kaupankäynnin keskeytys maailmassa, joka kamppailee viruksen hillitsemiseksi. Malesia lykkäsi tällä viikolla pidettävää APEC-maiden taloushallinnon virkamiesten kokousta. Filippiinien viranomaiset ilmoittivat, että Manilan ja Clarkin kansainväliset lentokentät suljetaan kansalaisilta, koska ulkomaalaisten odotetaan lähtevän ennen 72 tunnin määräajan päättymistä. Karanteenin aiheuttamat alkuvaikeudet olivat väistämättömiä, ja karanteeniin jääneet ihmiset saisivat apua kotiin pääsemiseksi ja siellä pysymiseksi, sanoi sisäministeriön virkamies Jonathan Malaya. "Kuten odotettua, on yhä ihmisiä, jotka eivät ole saaneet tietoa eilisiltaisesta ilmoituksesta", hän sanoi. "Meillä on joitakin ongelmia korjattavana ... tilanne normalisoituu, kun ihmiset ymmärtävät, että heidän on todella pysyttävä kotona."  Bangkokin Patpongin alueella, joka on kuuluisa kiihkeästä yöelämästä ja väärennetyistä käsilaukuista, baarien omistajat ja työntekijät sanoivat, että he kärsivät jo viruksen vaikutuksesta ja että pakolliset sulkemiset olivat luultavasti parhaaksi. "Meidän on noudatettava hallituksen toimenpiteitä", sanoi eräs baarityöntekijä Kornpisit Kutakorn. "Meidän on tehtävä tämä yhteisen edun vuoksi."</w:t>
      </w:r>
    </w:p>
    <w:p>
      <w:r>
        <w:rPr>
          <w:b/>
        </w:rPr>
        <w:t xml:space="preserve">Tulos</w:t>
      </w:r>
    </w:p>
    <w:p>
      <w:r>
        <w:t xml:space="preserve">Hämmennystä ja huolta, kun lukitut Filippiinit aloittavat koronaviruskaranteenin.</w:t>
      </w:r>
    </w:p>
    <w:p>
      <w:r>
        <w:rPr>
          <w:b/>
        </w:rPr>
        <w:t xml:space="preserve">Esimerkki 2.544</w:t>
      </w:r>
    </w:p>
    <w:p>
      <w:r>
        <w:t xml:space="preserve">"Syytöksiä siitä, kuka on vastuussa siitä, että Yhdysvallat on pyrkinyt nopeuttamaan koronavirustestausta, on tullut joka suunnasta, ja syyllisyys on langennut, usein epätarkasti, eri virkamiesten harteille. Presidentti Donald Trump sanoi 13. maaliskuuta lähettämässään twiitissä, että Centers for Disease Control and Prevention tutki testausjärjestelmäänsä vuosikymmeniä, mutta ei ollut valmistautunut laajamittaiseen pandemiaan, ja asiaa vaikeuttivat entisen presidentin Barack Obaman tekemät politiikkamuutokset. Yhdysvaltain senaattori Chuck Schumer, D-N.Y., twiittasi Trumpin huomautuksen uudelleen ja lisäsi oman kommenttinsa: ""Trump yrittää jälleen kerran syyttää edellistä hallintoa käytettävissä olevien testien määrästä. Tämä on hänen #DailyLiensä.""" Yhdysvaltain edustaja Dan Crenshaw, R-Houston, twiittasi Schumerin huomautuksen uudelleen ja sanoi: ""Se ei ole Obaman vika eikä se ole Trumpin vika. Meillä on jo pitkään voimassa olleet tiukat FDA:n määräykset, jotka loivat esteitä sille, että yksityinen teollisuus voi luoda testin nopeasti.""" PolitiFact tarkasteli erästä toista Trumpin väitettä, jossa syytettiin Obamaa testien puutteesta. Tarkastelimme myös demokraattien Joe Bidenin väitettä siitä, että Trumpin hallinto hylkäsi Maailman terveysjärjestön testit (niitä ei koskaan tarjottu). Trump väitti myös virheellisesti, että kuka tahansa henkilö, joka haluaa testata itsensä koronaviruksen varalta, voi saada testin. Halusimme kaivaa syvemmälle Crenshawin väitteeseen, jonka mukaan laajamittaisten testien saatavuuden viivästyminen johtuu elintarvike- ja lääkeviraston määräyksistä. Crenshaw'n tiedottaja Justin Discigil viittasi ProPublican, New Yorkerin, The Atlanticin ja Washington Postin artikkeleihin, joissa kaikissa korostettiin FDA:n säännösten merkitystä. Hän lisäsi: ""Tehdäkseni asian selväksi - emme missään sanoneet, että nämä säädökset olisivat ainoa/yksinomainen syy testausongelmaan, vaan sanoimme, että ne loivat esteitä.""" Tapahtumien aikajana Ensimmäinen vahvistettu COVID-19-tauti Yhdysvalloissa tuli tammikuun lopussa, kun Washingtonin osavaltiossa asuva mies sai oireita palattuaan Wuhanin-matkalta. Kuukautta myöhemmin liittovaltion terveysviranomaiset Centers for Disease Control and Prevention -virastossa totesivat, että viruksen leviäminen Yhdysvalloissa oli väistämätöntä, ja kehottivat ihmisiä ryhtymään varotoimiin. Näinä viruksen alkuaikoina testejä ei jaettu laajalti paikallisiin ja osavaltioiden laboratorioihin. Sen sijaan uuden koronaviruksen testauksen suoritti lähes kokonaan CDC - paikallistasolla kerätyt näytteet lähetettiin virastolle. CDC:n paikallisissa ja osavaltioiden laboratorioissa käytettäväksi kehittämät alkuperäiset testipaketit olivat virheellisiä ja tuottivat epätarkkoja tuloksia joissakin laboratorioissa, joten niitä ei voitu jakaa. Kun virasto työskenteli testien korjaamiseksi, terveysviranomaiset kääntyivät FDA:n puoleen. U.S. Association of Public Health Laboratories toimitti kirjeen, jossa se pyysi virastoa käyttämään "täytäntöönpanoharkintaa" ja antamaan paikallisille ja osavaltioiden laboratorioille luvan kehittää ja käyttää omia testejään. Kansanterveydellisen hätätilanteen aikana laboratorioiden ja lääkkeiden valmistajien on haettava FDA:lta hätäkäyttölupaa käyttää diagnostisia testejä ja lääketieteellisiä hoitoja, jotka eivät ole käyneet läpi tyypillistä hyväksymisprosessia - jotta niitä voitaisiin jakaa nopeammin hätätilanteessa. (Nämä luvat myönnettiin vuonna 2004 presidentti George W. Bushin aikana.) Laboratorioiden kehittämien testien, kuten nyt kyseessä olevien, osalta FDA:n toimintaperiaatteiden mukaan niitä ei voida käyttää kliinisissä diagnooseissa ilman FDA:n hyväksyntää hätätilanteessa. Vaikka näiden säännösten tavoitteena on varmistaa, että tehdään vain tarkkoja laboratoriotestejä, terveysviranomaiset ovat sanoneet, että ne estivät heitä reagoimasta nopeasti virukseen. Eräs Seattlen laboratorion lääkäri kuvaili FDA:n hätätilakäyttöluvan hankkimisprosessia ja sanoi GQ:n profiilin mukaan, että virasto vaati testaustasoa, joka ei ollut järkevää hätätilanteen yhteydessä. Eräs Pohjois-Carolinassa toimiva lääkäri kertoi NBC Newsille, että hän oli kehittänyt testin Maailman terveysjärjestön protokollaa käyttäen, mutta ei ollut vielä saanut FDA:lta käyttölupaa, minkä vuoksi osavaltio oli ""paljon jäljessä"" kyvyistään testata potilaita. FDA ilmoitti 29. helmikuuta muutoksesta prosessiin: Laboratorioiden olisi edelleen haettava viraston hyväksyntä testeilleen, mutta laboratoriot voisivat aloittaa testauksen odottaessaan virallista vihreää valoa. Maaliskuun 16. päivänä (kolme päivää Crenshaw'n väitteen esittämisen jälkeen) FDA ilmoitti toisesta muutoksesta menettelytapoihinsa ja antoi osavaltioiden viranomaisten vastata osavaltioidensa laboratorioiden kehittämistä koronavirustesteistä, mikä tarkoittaa, että laboratoriot olisivat yhteydessä osavaltioiden virkamiehiin eivätkä FDA:han. Se poistaa myös vaatimuksen, jonka mukaan näiden laboratorioiden on haettava testeilleen hätäkäyttölupaa. Muutokset laajentavat myös sitä, mitkä laboratoriot ja valmistajat kuuluvat FDA:n ohjeiden piiriin ja minkälaisia testejä voidaan kehittää. ""Uskomme, että tämänpäiväisissä päivitetyissä ohjeissa esitetty ennennäkemätön politiikka, joka koskee laboratorioita ja kaupallisia valmistajia, auttaa ratkaisemaan nämä kiireelliset kansanterveydelliset ongelmat auttamalla laajentamaan diagnostisten testien määrää ja valikoimaa sekä käytettävissä olevia testausmahdollisuuksia terveydenhuoltoympäristöissä sekä viite- ja kaupallisissa laboratorioissa"", todetaan viraston tiedotteessa. Muutosten jälkeen FDA:n ilmoitettua muutoksista toimintaperiaatteisiinsa Labcorps ja Quest Diagnostics ilmoittivat molemmat suunnitelmistaan aloittaa uuden koronaviruksen testaaminen ja pitivät liittovaltion toimintaperiaatteiden muutoksia hyvänä mahdollisuutenaan tehdä niin. ""Kiitämme FDA:ta siitä, että se tarjoaa joustavuutta innovatiivisten, laadukkaiden laboratorioiden kehittämien testien nopeaan toimittamiseen potilaille ja palveluntarjoajille, jotta voidaan edistää tehokasta reagointia koronaviruksen puhkeamiseen", Quest Diagnosticsin hallituksen puheenjohtaja ja toimitusjohtaja Steve Rusckowski sanoi lausunnossaan. Mutta vaikka osavaltioiden ja paikalliset viranomaiset pyrkivät lisäämään testausta, käytettävissä olevien testien määrä on edelleen vähäinen. Esimerkiksi Austinissa käytettävissä olevien testilasten ja testauksen kysynnän välillä on edelleen kuilu, sillä viranomaiset priorisoivat terveydenhuollon työntekijöiden, vanhainkodeissa asuvien ihmisten ja sellaisten ihmisten testaamista, joilla on suuri riski saada komplikaatioita viruksesta. Meidän tuomiomme Crenshaw sanoi twiitissä, että pitkäaikaiset FDA:n määräykset ""loivat esteitä yksityiselle teollisuudelle luoda nopeasti testi"" koronavirukselle. Crenshaw'n lausunto pitää paikkansa. Vuonna 2004 hyväksytyt FDA:n menettelyt merkitsivät sitä, että laboratorioiden oli haettava viraston hyväksyntä ennen testien kehittämistä ja käyttöä yhteisöissä, ja tämä käytäntö esti monien terveydenhuollon virkamiesten mukaan maata ryhtymästä varhaisiin toimiin uudenlaisen koronaviruksen torjumiseksi. On tärkeää pitää mielessä, että muutkin tekijät ovat vaikuttaneet viruksen testauksen vähäisyyteen kuin FDA:n määräykset. Crenshaw'n lausunto on kuitenkin tarkka."</w:t>
      </w:r>
    </w:p>
    <w:p>
      <w:r>
        <w:rPr>
          <w:b/>
        </w:rPr>
        <w:t xml:space="preserve">Tulos</w:t>
      </w:r>
    </w:p>
    <w:p>
      <w:r>
        <w:t xml:space="preserve">Dan Crenshaw sanoo, että pitkäaikaiset elintarvike- ja lääkeviraston määräykset "loivat esteitä sille, että yksityinen teollisuus voisi luoda nopeasti testin" koronavirukselle.</w:t>
      </w:r>
    </w:p>
    <w:p>
      <w:r>
        <w:rPr>
          <w:b/>
        </w:rPr>
        <w:t xml:space="preserve">Esimerkki 2.545</w:t>
      </w:r>
    </w:p>
    <w:p>
      <w:r>
        <w:t xml:space="preserve">"Donald Trump ja hänen liittolaisensa ovat tarttuneet tilastoon, jonka he uskovat heijastavan huonosti Hillary Clintonia - ja he korostavat sitä päivittäin. 30. elokuuta 2016 Trumpin kampanja lähetti sähköpostiviestin otsikolla ""HIDING HILLARY: DAY 269"" ja selitti, että ""on kulunut 269 päivää siitä, kun (Hillary) Clinton on pitänyt lehdistötilaisuuden.""". Sähköpostissa painostettiin Clintonia muun muassa ottamaan vastaan toimittajien kysymyksiä hänen suhteeseensa Clinton-säätiöön liittyvistä näkökohdista. Trumpin kampanjaan liittyi tähän kehotukseen republikaanien kansallinen komitea, joka lähetti oman sähköpostinsa otsikolla ""269 päivää siitä, kun Hillary Clinton piti lehdistötilaisuuden"". ""Tänään ja joka päivä siihen asti, kunnes Hillary Clinton pitää virallisen lehdistötilaisuuden, republikaanien kansalliskomitea (RNC) julkaisee muistutuksen siitä, kuinka monta päivää on kulunut siitä, kun Hillary Clinton on kohdannut tiedotusvälineiden edustajia ympäristössä, jota hänen kampanjansa ei ole tarkkaan valvonut.""". Pitääkö Trumpin kampanja paikkansa, että 30. elokuuta ""on kulunut 269 päivää siitä, kun Clinton on pitänyt lehdistötilaisuuden""? (Julkaisupäivänämme luku olisi noussut 270:een - Trumpin kampanjan julkaisupäivänä lähettämässä sähköpostiviestissä ilmoitettiin ""HIDING HILLARY: DAY 270""). Paljon riippuu ""lehdistötilaisuuden"" määritelmästä, joka on jossain määrin katsojan silmässä. Monet riippumattomat tiedotusvälineet ovat tukeneet Trumpin pontta. Washington Post loi jopa reaaliaikaisen widgetin, joka näyttää, kuinka kauan on kulunut siitä, kun Clinton viimeksi piti lehdistötilaisuuden:  Postin poliittinen kirjoittaja Chris Cillizza on kirjoittanut: ""Clinton piti lehdistötilaisuuden viimeksi 5. joulukuuta 2015". Se tapahtui ennen kuin: 1. Yksikään osavaltio ei ollut äänestänyt presidentinvaalien esivaaleissa tai vaalikokouksessa. 2. Suuret terrori-iskut Nizzassa, Brysselissä ja Orlandossa. 3. FBI:n johtaja James Comey julkaisi murskaavan raporttinsa Clintonin sähköpostikäytännöistä hänen ollessaan ulkoministeriössä. 4. Bernie Sanders -ilmiö. 5. Debbie Wasserman Schultz ajettiin pois demokraattien kansalliskomiteasta massiivisen sähköpostihakkerin/-vuodon seurauksena. 6. Tämä koko Ryan Lochten kansainvälinen huoltoasematapaus.""" Ja on syytä huomata, että Trumpin kampanjalla on jonkin verran hyvämaineisuutta, kun se haukkuu Clintonia tässä suhteessa: NBC Newsin laskennassa laskettiin 17 Trumpin lehdistötilaisuutta vuonna 2016. Clintonin kampanja on väittänyt, että Clinton on säännöllisesti antanut itsensä lehdistön käyttöön tavalla, joka vastaa lehdistötilaisuuksia. Mutta yhtä kiistanalaista poikkeusta lukuun ottamatta Trump voi väittää vahvasti, ettei Clinton ole pitänyt lehdistötilaisuutta. Fort Dodgen lehdistötilaisuus Clintonin tilaisuus 5. joulukuuta 2015 - joka on Clintonin kampanjaa käsittelevien toimittajien ja tiedotusvälineiden yksimielinen päivämäärä hänen viimeisestä lehdistötilaisuudestaan - pidettiin Fort Dodgessa, Iowassa. (Ja kyllä, laskimme varmistaaksemme, että Trumpin sähköpostiviesti tuli 269 päivää myöhemmin.) Clintonin kampanja toimitti meille transkriptin keskustelusta, jonka olemme julkaisseet kokonaisuudessaan täällä. Clinton vastasi kahdeksaan kysymykseen. Niissä keskityttiin vahvasti asiallisiin aiheisiin, kuten asevalvontaan, terrorismiin, mielenterveyspolitiikkaan, viisumivapaussääntöihin ja kansalaisvapauksiin. Kun otetaan huomioon keskustelujen vakava sävy ja matkustavan lehdistön jäsenten suodattamattomien kysymysten yhdistelmä, Fort Dodgen tilaisuus voidaan mielestämme luokitella aidoksi lehdistötilaisuudeksi, vaikkakin istuvan presidentin standardien mukaan melko lyhyeksi. Ainakin yksi toimittaja, CNN:n Dan Merica, kutsui keskustelua "lehdistötilaisuudeksi". Vaikka Clintonin kampanja pidättäytyi nimeämästä niitä lehdistötilaisuuksiksi, se tarjosi PolitiFactille neljän myöhemmän tilaisuuden puhtaaksikirjoitukset, jotta niitä voitaisiin verrata Fort Dodgen keskustelutilaisuuteen. Queensin lehdistötilaisuus 4. huhtikuuta Clinton vieraili Jackson Dinerissa, intialaisessa buffetravintolassa, joka sijaitsee maahanmuuttajien suosimalla Jackson Heightsin alueella Queensissa, New Yorkissa. Clinton-kampanjan toimittama transkriptio on tässä. Tällä kertaa Clintonin vastaamien kysymysten määrä oli hieman pienempi - kuusi - ja useat niistä koskivat paikallista mielenkiintoa herättäviä aiheita, kuten maahanmuuttouudistusta ja Wall Streetin politiikkaa. Muut kysymykset koskivat kuitenkin enemmän kampanjataktiikkaa ja Clintonin ja Sandersin välistä kilpajuoksua. Yksi koski väittelyn valmistelua, toinen Sandersin kannattajien epäsiveellisyyttä ja kolmas sitä, uskooko Clinton, että hän ja hänen kannattajansa voisivat lopulta yhdistyä Sandersin ja tämän tukijoiden kanssa. Huomionarvoista on, että yhdessäkään löytämissämme tapahtumaa käsittelevissä artikkeleissa ei puhuttu lehdistötilaisuudesta "lehdistötilaisuutena". Eräässä amNewYorkin artikkelissa kirjoitettiin, että Clinton ""pysähtyi vastaamaan toimittajien kysymyksiin ennen kuin hän poistui ravintolasta"". Ja Guardian-blogissa kirjoitettiin, että Clinton ""otti juuri vastaan kysymyksiä toimittajilta"". Comptonin lehdistötilaisuus Seuraava Clintonin kampanjan esiin nostama tapahtuma järjestettiin 6. kesäkuuta Comptonissa, Kaliforniassa, joka on pääosin afroamerikkalaisten asuttama hallintoalue lähellä Los Angelesia. Tilaisuus järjestettiin päivää ennen Kalifornian presidentinvaalien esivaalia, joka on demokraattien ehdokasasettelukauden viimeinen suuri kilpailu. Clinton vastasi kahdeksaan kysymykseen, joissa käsiteltiin hyvin vähän poliittisia asioita. Kysymykset koskivat pikemminkin hänen vaalinäkymiään esivaaleissa, hänen kamppailuaan Sandersin kanssa ja sitä, milloin presidentti Barack Obama alkaa kampanjoida hänen puolestaan. Monissa lähetyksissä viitattiin Sandersin virallisempaan tiedotustilaisuuteen samana päivänä, mutta useimmat eivät käyttäneet termiä "lehdistötilaisuus" median ja Clintonin välisestä keskustelusta. Associated Press ja Orlando Sentinel käyttivät ilmaisua ""puhui toimittajille"", kun taas Guardian käytti ilmaisua ""kertoi toimittajille"". CNN:n juontaja Brooke Baldwin ja Fox Newsin kirjeenvaihtaja Jennifer Griffin kutsuivat sitä ""gaggleksi"", joka on termi improvisoidulle - ja yleensä lyhyelle - kysymys-vastaus-tilaisuudelle, jossa poliitikko usein päättää yhden tilaisuuden ja siirtyy toiseen. Griffin kutsui sitä "viime hetken kysymysten esittämiseksi" Comptonissa. Clintonin Comptonin-vierailun aikaan jotkut toimittajat olivatkin alkaneet kysellä kampanjalta, miksi hän ei ollut vastannut kysymyksiin niin pitkään. Kuten Fox News kertoi, kampanjaa raportoivat toimittajat torjuivat Clintonin tiedottajan Brian Fallonin CNN:lle esittämän väitteen, jonka mukaan hän usein ""tulee ulos tapahtuman päätyttyä"" ja ""hän kirjaimellisesti seisoo siellä 15, 20 minuuttia ja vastaa matkustavien lehdistön jäsenten kysymyksiin"". Washington Postin mediatoimittaja Callum Borchers kutsui Fallonin kommentteja ""ei pidä paikkaansa"". ""Toimittajille puhuminen ryntäyksessä ei ole erityisen suotuisaa suorassa televisiolähetyksessä - ja tässä verrataan Trumpin säännöllisesti järjestämiin lehdistötilaisuuksiin, joita kaapelikanavat usein lähettävät suorana - mutta ainakin Clinton alistuisi samantasoiseen kuulusteluun", Borchers kirjoitti. (Borchers siteerasi ABC Newsin Liz Kreutzin laskelmia, jossa hän laski ""vain yhdeksän"" tällaista tilaisuutta, joista ""yksikään ei kestänyt niin kauan kuin Fallon väitti."". Itse asiassa kaikkien yhdeksän yhteenlaskettu kesto oli alle 50 minuuttia, mikä on kesto, jonka Trump on ylittänyt yhdessä ainoassa lehdistötilaisuudessa."" Comptonin tilaisuuden osalta Kreutz kertoi, että se kesti ""noin kahdeksan minuuttia - vielä selvästi vähemmän kuin 15-20 minuuttia, jonka Fallon sanoi olevan tavallista"", Borchers kertoi. Ashlandin lehdistötilaisuus Clintonin kampanja viittasi myös Clintonin ja hänen vastaehdokkaansa Tim Kainen sekä tiedotusvälineiden väliseen yhteiseen keskusteluun 31. heinäkuuta Ashlandissa, Ohiossa. Tässä on transkriptio. Toimittajat saivat esittää ehdokkaille pienen määrän kysymyksiä, jotka keskittyivät lähinnä Trumpin kiisteltyihin kommentteihin kaatuneen sotilaan, kapteeni Humayun Khanin, vanhemmista ja siihen, menevätkö syksyn neljä väittelyä suunnitellusti. Keskustelun avauspätkää hallitsee keskustelu heidän tilaamistaan pirtelöistä. Emme löytäneet esimerkkejä siitä, että toimittajat olisivat tuolloin kutsuneet tätä ""lehdistötilaisuudeksi"". NABJ-NAHJ-konferenssi Lopuksi 5. elokuuta Clinton piti puheen afroamerikkalaisten ja latinalaisamerikkalaisten toimittajien yhteisessä konferenssissa ja piti sen jälkeen kyselytunnin. Tässä on koko puhepöytäkirja. Clintonin kampanja viittasi NABJ:n puheenjohtajan Sarah Gloverin huomautukseen, jossa hän kutsui tilaisuutta "suurimmaksi lehdistötilaisuudeksi, jossa yksikään presidenttiehdokas ei ollut läsnä värillisiä toimittajia täynnä olevassa huoneessa". Myös NAHJ:n puheenjohtaja Mekahlo Medina kutsui sitä ""lehdistötilaisuudeksi"" Huffington Postille. Lisäksi tämä oli näistä tilaisuuksista pisin, noin 30 minuuttia. NBC:n Kristen Welker ja Telemundon Lori Montenegro edustivat moderaattoreina näitä kahta journalistijärjestöä; he esittivät moniosaisia kysymyksiä. Kolme muuta toimittajaa - Yamiche Alcindor New York Timesista, Ed O'Keefe Washington Postista ja Kevin Merida ESPN:stä - esittivät kukin yhden kysymyksen. Moderaattorit olivat valinneet heidät etukäteen, koska he olivat osallistuneet alustavaan paneeliin. Se, että moderaattorit valitsivat kysyjät rajoitetusta joukosta konferenssin osanottajia (ja olivat itse konferenssin osanottajia), herätti kuitenkin monissa lehdistön edustajissa epäilyksiä siitä, oliko tämä lehdistötilaisuus täysin lehdistötilaisuuden määritelmän mukainen. Politicon Jennifer Epstein, Associated Pressin Lisa Lerer, CNN:n Merica sekä The Postin Chris Cillizza ja Abby Phillip esittivät tämän väitteen Twitterissä. Matkustavien lehdistön edustajien valitettua kuukausia siitä, että he eivät saaneet lehdistötilaisuutta, jossa kaikilla olisi ollut yhtäläinen mahdollisuus esittää kysymyksiä, monet eivät olleet tyytyväisiä siihen, että tämä järjestely vastasi heidän vaatimuksiinsa. Clintonin leirin muut argumentit Näihin neljään esimerkkiin viittaamisen lisäksi Clintonin kampanjan virkamiehet ovat todenneet, että Clinton on ollut käytettävissä moniin haastatteluihin. Esimerkiksi MSNBC:n Morning Joe -ohjelmassa kampanjapäällikkö Robby Mook sanoi: ""Hän on tehnyt yli 300 haastattelua tänä vuonna, ja hän vastaa kysymyksiin eri muodoissa.""". Kun NPR tutki kampanjan asiakirjoja 25. elokuuta, se vahvisti, että Clinton oli todellakin tehnyt 350 haastattelua tänä vuonna. Analyysissä laskettiin myös yhdeksän town-hall-tilaisuutta 1. tammikuuta ja 31. heinäkuuta välisenä aikana, vaikka nämä kysymys-vastaus-tilaisuudet oli suunnattu enemmän yleisölle kuin tiedotusvälineille. Analyysissä todettiin kuitenkin, että noin viidesosa "haastatteluista" tehtiin kannattajien eikä toimittajien toimesta tai sellaisissa tiloissa, joita ei yleensä pidetä journalistisina. Lisäksi NPR kertoi, että "haastattelujen pistokokeen perusteella useimmat haastattelut olivat kestoltaan noin kolmesta kahdeksaan minuuttia, mikä riittää, jotta ne näkyisivät televisioruuduilla ja kuultaisiin lähetyksessä, mutta on tarpeeksi lyhyt aika rajoittaakseen sitä, kuinka syvällisesti haastattelija voisi paneutua asiaan."" "Clintonin tiedottaja Nick Merrill, joka toimitti tietokannan NPR:lle, ei vastustanut verkoston päätelmiä, kun ne jaettiin hänen kanssaan", NPR kertoi. Cillizza, joka kirjoitti Postissa, piti jopa suurta haastattelumäärää riittämättömänä. ""Sitdown- ja yksilöhaastattelut eivät ole sama asia kuin vapaamuotoinen lehdistötilaisuus"", hän kirjoitti. "Sit-down-haastatteluihin liittyy paljon ja paljon perussääntöjä, joista tärkeimpänä on tyypillisesti tiukka aikaraja, joka tekee minkä tahansa tietyn kysymyksen esittämisen todella syvällisesti lähes mahdottomaksi." Ja sitten on vielä se, että esimerkiksi Jimmy Kimmelin haastattelu ei ole sama asia kuin lehdistötilaisuus Washington Postin, New York Timesin ja televisiokanavien toimittajien kanssa. Kimmel on koomikko, ei toimittaja.""" Hallitsemassamme Trumpin sähköpostissa sanottiin: ""On kulunut 269 päivää siitä, kun Clinton on pitänyt lehdistötilaisuuden."". Vain yhtä tapahtumaa viimeisten 269 päivän aikana - Clintonin esiintymistä vähemmistötoimittajien kokouksessa - voidaan kohtuudella pitää lehdistötilaisuutena, ja on olemassa hyviä perusteluja sille, miksi se ei ole sitä. Kysyjät rajattiin pieneen joukkoon kokouksen osanottajia, jolloin suurin osa Clintonin kampanjan lehdistöstä - ne kymmenet toimittajat, jotka tuntevat kampanjan parhaiten ja jotka olivat valittaneet eniten pääsyn puutteesta - jäivät vaille yhtäläistä mahdollisuutta esittää kysymyksiä. Lausunto on täsmällinen, mutta kaipaa selvennystä.</w:t>
      </w:r>
    </w:p>
    <w:p>
      <w:r>
        <w:rPr>
          <w:b/>
        </w:rPr>
        <w:t xml:space="preserve">Tulos</w:t>
      </w:r>
    </w:p>
    <w:p>
      <w:r>
        <w:t xml:space="preserve">Hillary Clinton ei ole pitänyt lehdistötilaisuutta 269 päivään.</w:t>
      </w:r>
    </w:p>
    <w:p>
      <w:r>
        <w:rPr>
          <w:b/>
        </w:rPr>
        <w:t xml:space="preserve">Esimerkki 2.546</w:t>
      </w:r>
    </w:p>
    <w:p>
      <w:r>
        <w:t xml:space="preserve">Maanantaina julkaistu pieni sveitsiläinen tutkimus osoitti, että kolmen kuukauden ajan portaissa käveleminen ilman hissiä paransi kuntoa huomattavasti. Itse asiassa aerobisen kapasiteetin paraneminen vastasi 15 prosentin laskua riskissä kuolla ennenaikaisesti mistä tahansa syystä. Koehenkilöiden vyötärönympärys, kehon rasva, verenpaine ja kolesteroli vähenivät myös huomattavasti - kaikki nämä ovat tunnettuja sydänsairauksien riskitekijöitä. Philippe Meyer Geneven yliopistollisesta sairaalasta tutki 69:ää yliopiston työntekijää, joilla oli istuva elämäntapa, joka määriteltiin siten, että he harrastivat liikuntaa alle kaksi tuntia viikossa ja kiipesivät vähemmän kuin 10 portaita päivässä. Kun he olivat olleet käyttämättä hissejä 12 viikon ajan, he lisäsivät portaiden käyttöä keskimäärin 23 nousu- tai laskukerrokseen päivässä aiemmasta viidestä, minkä seurauksena kuntotaso nousi jyrkästi. "Tämä viittaa siihen, että portaiden kiipeämisellä työpaikalla voi olla merkittäviä kansanterveydellisiä vaikutuksia", Meyer kertoi Euroopan kardiologiyhdistyksen vuosikokouksessa. "Pilottitutkimuksen tulokset on kuitenkin vahvistettava laajemmassa satunnaistetussa kontrolloidussa tutkimuksessa."</w:t>
      </w:r>
    </w:p>
    <w:p>
      <w:r>
        <w:rPr>
          <w:b/>
        </w:rPr>
        <w:t xml:space="preserve">Tulos</w:t>
      </w:r>
    </w:p>
    <w:p>
      <w:r>
        <w:t xml:space="preserve">Käy portaita terveen sydämen vuoksi.</w:t>
      </w:r>
    </w:p>
    <w:p>
      <w:r>
        <w:rPr>
          <w:b/>
        </w:rPr>
        <w:t xml:space="preserve">Esimerkki 2.547</w:t>
      </w:r>
    </w:p>
    <w:p>
      <w:r>
        <w:t xml:space="preserve">Kentuckyn Medicaid-ilmoittautuminen on vähentynyt "todennäköisesti noin 41 000:lla" viimeisten viiden kuukauden aikana, kertoi terveys- ja perhepalveluiden ministeri Adam Meier osavaltion lainsäätäjille tiistaina. Kentucky Center for Economic Policy -järjestön mukaan lasku on tätä jyrkempi, sillä tammikuusta syyskuuhun ilmoittautuneiden määrä väheni yli 96 000:lla. Vähennystä tapahtuu myös muissa avustusohjelmissa, kuten Supplemental Nutritional Assistance Program -ohjelmassa, joka tunnettiin aiemmin nimellä food stamps. "Ensimmäinen syy siihen, miksi ihmiset eivät ilmoittaudu mukaan, on se, että he ansaitsevat liikaa tuloja", Meier sanoi. Lasku tulee, kun Trumpin hallinto on hyväksynyt uusia sääntöjä - alustavasti 1. huhtikuuta alkaen - joillekin Kentuckyn Medicaid-väestön jäsenille, jotka vaativat heitä hankkimaan työpaikan, käymään koulua tai tekemään vapaaehtoistyötä vähintään 80 tuntia kuukaudessa säilyttääkseen kattavuutensa. Kriitikot sanovat, että uudet säännöt estävät ihmisiä saamasta terveydenhuoltoa, ja huomauttavat, että virallisten arvioiden mukaan ne vähentävät Kentuckyn Medicaid-ilmoittautumista 95 000 ihmisellä seuraavien viiden vuoden aikana. Samanlaisia sääntöjä on sovellettu Kentuckyn ruokakuponkien saajiin tänä vuonna, ja noin 10 000 ihmistä on menettänyt etuuksia, koska he eivät ole noudattaneet sääntöjä. "Ongelmallista on, että 95 000 tulevaa kansalaista menettää terveydenhuoltopalvelunsa. Mielestäni meidän on oltava huolissamme siitä, mitä heille tapahtuu", demokraattinen osavaltion edustaja George Brown sanoi. Meier sanoi kuitenkin tiistaina, että on "väärinkäsitys", että ihmiset menettävät vakuutusturvan. Hän sanoi, että monet näistä 95 000 ihmisestä menettävät todennäköisesti kelpoisuutensa, koska he ansaitsevat liikaa rahaa tai saavat työpaikan yrityksestä, joka tarjoaa sairausvakuutuksen. Hän huomautti, että osavaltiossa on poikkeuksia ihmisille, joilla on huume- ja alkoholiriippuvuus, jotka ovat ensisijaisesti vastuussa lasten tai vanhusten hoidosta ja jotka ovat perheväkivallan uhreja. "Jos voimme siirtää enemmän ihmisiä yksityisten markkinoiden vakuutusturvan piiriin, se on hyvä asia. Sitä varten tämä (ohjelma) on suunniteltu", Meier sanoi. Perinteisesti Medicaid on kattanut köyhät aikuiset, joilla on lapsia tai vamma. Kentucky oli kuitenkin yksi 37 osavaltiosta, jotka laajensivat entisen presidentin Barack Obaman terveydenhuoltolain mukaisia kelpoisuusvaatimuksiaan entisen demokraattisen kuvernöörin Steve Beshearin johdolla kattamaan lapsettomat aikuiset, jotka ansaitsevat enintään 138 prosenttia liittovaltion köyhyysrajasta, joka on hieman yli 12 000 dollaria vuodessa yksineläjille. Kentuckyn Medicaid-väestö kasvoi räjähdysmäisesti, ja siihen liittyi yli 400 000 ihmistä. Republikaanihallituksen jäsen Matt Bevin sanoi, että laajennus oli liian kallis, eikä se tee Kentuckyn kansalaisista terveempiä. Hän haki lupaa asettaa uusia kelpoisuussääntöjä osavaltion laajennetulle Medicaid-väestölle. Tammikuussa Kentucky oli maan ensimmäinen osavaltio, joka sai luvan uusille säännöille. Liittovaltion tuomari esti kuitenkin kesäkuussa sääntöjen voimaantulon. Trumpin hallinto hyväksyi säännöt uudelleen viime viikolla. Puolustusryhmät, kuten Kentuckyn Equal Justice Center, sanovat kuitenkin jatkavansa sääntöjen haastamista oikeudessa. Samaan aikaan Arkansas oli ensimmäinen osavaltio, joka pani uudet Medicaid-säännöt täytäntöön. Kolmen ensimmäisen kuukauden aikana Arkansasin viranomaiset ilmoittivat, että 12 000 ihmistä menetti kattavuutensa. Meier sanoi, ettei hän tiedä, kuinka moni menettäisi aluksi Medicaid-palvelun Kentuckyssa uusien sääntöjen vuoksi. Hän sanoi kuitenkin, että osavaltion virkamiehet ovat tehneet kovasti töitä "lieventääkseen tarpeettomia häiriöitä, jotka haittaavat ihmisten mahdollisuuksia saada hoitoa". "Samat ihmiset, jotka pääsevät hoitoon nyt, pääsevät hoitoon myös täytäntöönpanon jälkeen", Meier sanoi.</w:t>
      </w:r>
    </w:p>
    <w:p>
      <w:r>
        <w:rPr>
          <w:b/>
        </w:rPr>
        <w:t xml:space="preserve">Tulos</w:t>
      </w:r>
    </w:p>
    <w:p>
      <w:r>
        <w:t xml:space="preserve">Kentuckyn Medicaid-ilmoittautuminen laskee ennen uusia sääntöjä.</w:t>
      </w:r>
    </w:p>
    <w:p>
      <w:r>
        <w:rPr>
          <w:b/>
        </w:rPr>
        <w:t xml:space="preserve">Esimerkki 2.548</w:t>
      </w:r>
    </w:p>
    <w:p>
      <w:r>
        <w:t xml:space="preserve">Baarimestari Nicolas de Soto sekoittaa Calvados-pohjaista cocktailia ECC:ssä Chinatownissa Lontoossa 3. joulukuuta 2010. REUTERS/Toby Melville Japanissa sijaitsevan Tsukuban yliopiston kliinisen lääketieteen instituutin Satoru Kodaman johtama ryhmä havaitsi 14 tutkimuksen analyysissä, että pahimmat juomarit sairastuivat todennäköisemmin sairauteen kuin ihmiset, jotka käyttivät alkoholia vain vähän tai ei lainkaan. Vaikka "runsaan" juomisen määritelmät vaihtelivat, se tarkoitti miehillä vähintään kahta tai useampaa juomaa päivässä ja naisilla vähintään yhtä juomaa päivässä. Joissakin tutkimuksissa raskas alkoholinkäyttäjät nauttivat vähintään kuusi juomaa päivässä. Lääkärit ovat jo pitkään tienneet, että humalahakuinen juominen voi laukaista eteisvärinän, mutta Journal of the American College of Cardiology -lehdessä julkaistut tulokset viittaavat siihen, että myös tavanomaisilla juomatavoilla voi olla merkitystä. "Tässä (tutkimuksessa) paljastui, että paitsi episodimainen myös tavanomainen runsas juominen liittyy korkeampaan AF-riskiin", Kodaman kollega Hirohito Sone kertoi Reuters Healthille sähköpostitse. Eteisvärinä on yleisin poikkeava sydämen rytmihäiriö, eikä se sinänsä ole hengenvaarallinen, mutta sitä sairastavilla potilailla on huomattavasti suurempi aivohalvauksen riski. Se voi myös aiheuttaa sydämentykytystä, pyörtymistä, rintakipua tai sydämen vajaatoimintaa. Kun kaikki tutkimustulokset yhdistettiin, runsaan alkoholinkäytön harjoittajat kärsivät 51 prosenttia todennäköisemmin eteisvärinästä kuin juomatta jättävät tai satunnaisesti juovat. Kaiken kaikkiaan riski kasvoi 8 prosenttia jokaista 10 gramman lisäystä kohti osallistujien päivittäisessä alkoholin saannissa. Yhdysvaltain tautien valvonta- ja ehkäisykeskuksen mukaan yli 2,6 miljoonaa Yhdysvaltain kansalaista kärsii tänä vuonna eteisvärinästä. Tila yleistyy iän myötä, ja muita riskitekijöitä ovat korkea verenpaine, diabetes ja lihavuus. Koska sepelvaltimotauti on paljon yleisempi kuolinsyy kuin eteisvärinä, Sone sanoi, että kohtuullinen juominen - korkeintaan yksi tai kaksi juomaa päivässä - on luultavasti edelleen sydänterveellinen tapa useimmille ihmisille. Parempi tapa osoittaa yhteys on tehdä tutkimuksia, joissa mitataan ihmisten juomatottumuksia ja seurataan sitten ajan mittaan, kuka sairastuu eteisvärinään, sanoi Kenneth Mukamal Harvardin yliopistosta ja Beth Israel Deaconess Medical Centeristä Bostonista, joka johti kahta analyysiin sisältyvistä tutkimuksista. Yhdessä Mukamalin tutkimuksista havaittiin yhteys vain runsaan alkoholinkäytön välillä, sillä miehillä, jotka joivat viisi tai enemmän juomia päivässä, oli suurempi riski sairastua eteisvärinään ajan mittaan kuin satunnaisilla juojilla. Mukamal sanoi, että pidempiaikaisten tutkimusten perusteella "krooninen juominen kohtuudella ei aiheuta juurikaan riskiä, mutta raskaampi juominen - jopa harvoin - lisää akuutisti riskiä".   LÄHDE: bit.ly/guQxql</w:t>
      </w:r>
    </w:p>
    <w:p>
      <w:r>
        <w:rPr>
          <w:b/>
        </w:rPr>
        <w:t xml:space="preserve">Tulos</w:t>
      </w:r>
    </w:p>
    <w:p>
      <w:r>
        <w:t xml:space="preserve">Runsas alkoholinkäyttö voi lisätä sydämen rytmihäiriöiden riskiä.</w:t>
      </w:r>
    </w:p>
    <w:p>
      <w:r>
        <w:rPr>
          <w:b/>
        </w:rPr>
        <w:t xml:space="preserve">Esimerkki 2.549</w:t>
      </w:r>
    </w:p>
    <w:p>
      <w:r>
        <w:t xml:space="preserve">Janet Murnaghan kirjoitti Facebookissa, että hänen tyttärensä Sarah Murnaghan toipuu teho-osastolla kuuden tunnin toimenpiteen jälkeen, joka alkoi klo 11 paikallista aikaa Philadelphian lastensairaalassa. "Hänen lääkärinsä ovat erittäin tyytyväisiä sekä hänen edistymiseensä toimenpiteen aikana että hänen toipumisennusteeseensa", Murnaghan sanoi kirjoituksessaan keskiviikkoiltana. Kirurgeilla ei ollut haasteita aikuisen luovuttajan keuhkojen koon muuttamisessa ja siirtämisessä, Murnaghan sanoi ja lisäsi, että "leikkaus sujui ongelmitta ja Sarah pärjäsi erittäin hyvin".  Philadelphian Newtown Squaren esikaupungissa asuvan tytön perhe haastoi oikeuteen estääkseen Yhdysvaltain terveysministeriötä panemasta täytäntöön käytäntöä, joka estää alle 12-vuotiaita lapsia saamasta aikuisen keuhkonsiirtoa, vaikka he olisivat erittäin sairaita.  Yhdysvaltain piirituomari Michael Baylson myönsi perheelle 10 päivän väliaikaisen lähestymiskiellon 5. kesäkuuta. Luovuttajan henkilöllisyydestä tai elinluovutuksen olosuhteista ei annettu tietoja. Lastensairaalan tiedottajan mukaan sairaala ei julkaissut mitään yksityiskohtia suojellakseen potilaiden yksityisyyttä. Murnaghan sanoi, että vaikka perhe oli "riemuissaan" siitä, että elinsiirron päivä oli koittanut, se tiesi myös, että "meidän hyvät uutisemme ovat toisen perheen tragedia". Tämä perhe teki päätöksen antaa Sarahille elämän lahja - ja he ovat tänään todellisia sankareita."  Yhdysvaltain republikaanisenaattori Pat Toomey Pennsylvaniasta, joka on ajanut tytön asiaa, sanoi aiemmin päivällä antamassaan lausunnossa olevansa syvästi kiitollinen tuntemattomalle elinluovuttajalle ja tämän perheelle. "Nyt kun sopiva luovuttaja on löytynyt, myös rukous auttaisi - rukous, että Sarahin keho ottaa uuden elimen vastaan niin kuin lääkärit uskovat", hän sanoi.</w:t>
      </w:r>
    </w:p>
    <w:p>
      <w:r>
        <w:rPr>
          <w:b/>
        </w:rPr>
        <w:t xml:space="preserve">Tulos</w:t>
      </w:r>
    </w:p>
    <w:p>
      <w:r>
        <w:t xml:space="preserve">Äiti sanoo, että Pennsylvanian tytön keuhkonsiirto onnistui.</w:t>
      </w:r>
    </w:p>
    <w:p>
      <w:r>
        <w:rPr>
          <w:b/>
        </w:rPr>
        <w:t xml:space="preserve">Esimerkki 2.550</w:t>
      </w:r>
    </w:p>
    <w:p>
      <w:r>
        <w:t xml:space="preserve">Useiden kansanterveysasiantuntijoiden ja WHO:n työtä seuraavan länsimaisen diplomaatin mukaan YK:n virasto pyrkii tasapainottamaan tarpeen varmistaa, että Kiina jakaa edelleen tietoa viruksesta ja antaa samalla kansainväliselle yhteisölle vankkaa tieteellistä neuvontaa riskeistä. WHO on julistanut viime vuosikymmenen aikana viisi maailmanlaajuista hätätilannetta, mukaan lukien Kongon demokraattisessa tasavallassa meneillään oleva ebolaepidemia. Tämä voi vahingoittaa isäntämaita, koska se voi johtaa lentojen peruuntumiseen ja matka- tai kaupparajoituksiin, mikä heikentää taloutta. Viimeisimmässä tapauksessa WHO kieltäytyi julistamasta Kiinan koronavirusta kansainvälisesti merkittäväksi kansanterveydelliseksi hätätilanteeksi (PHEIC) kahdesti viime viikolla, vaikka WHO:n hätätilakomitea oli jakautunut "50-50" sen suhteen, pitäisikö näin tehdä. "Se, mikä puuttui, jotta he voisivat julistaa kansainvälisen hätätilan, olivat kuolemantapaukset ulkomailla ja ihmisestä ihmiseen siirtyminen Kiinan ulkopuolella", sanoi Genevessä toimiva diplomaatti, joka seuraa virastoa. "Jos 'maahantuotujen' tapausten joukossa olisi todisteita ihmisestä ihmiseen leviämisestä, paneeli kallistuisi toisenlaiseen toteamukseen."  WHO:n tiedottaja Christian Lindmeier kieltäytyi kommentoimasta sen lisäksi, mitä hän kertoi tiedotustilaisuudessa aiemmin tiistaina. Hän toisti, että WHO:n kriteerit maailmanlaajuiselle hätätilanteelle sisältävät "vakavan tai epätavallisen" terveystilanteen, joka vaikuttaa muihin maihin ja voi vaatia koordinoitua kansainvälistä toimintaa. Vastauksena kysymykseen hän lisäsi: "Se ei ole 'villiintymässä' Kiinan ulkopuolelle."  Suurin osa noin 4 500 vahvistetusta tapauksesta ja 106 kuolemantapauksesta on tähän mennessä todettu Kiinassa, mutta myös Saksassa, Vietnamissa, Taiwanissa ja Japanissa sattuneet tapaukset, joissa virus on levinnyt ihmisestä toiseen, ovat lisänneet huolta. "Kun tietoja tulee, ne näyttävät vahvistavan pahimmat pelkomme", Washingtonissa sijaitsevan Georgetownin oikeustieteen yliopiston professori Lawrence Gostin sanoi Reutersille. "Uskon siis, että WHO:n on julistettava hätätila ja otettava johto... Tätä ei voi jättää Kiinalle."  WHO:n 16-jäseninen asiantuntijapaneeli pidetään ajan tasalla, ja se voidaan kutsua milloin tahansa koolle arvioimaan taudinpurkausta uudelleen. "Pelkästään se, että luvut Kiinassa kasvavat nyt, ei automaattisesti käynnistäisi hätätilakomiteaa", Lindmeier sanoi tiedotustilaisuudessa. Julistus johtaisi kansanterveystoimenpiteiden, rahoituksen ja resurssien lisäämiseen, jotta voidaan estää ja vähentää maailmanlaajuista leviämistä. Se voisi sisältää kauppaa ja matkustamista koskevia suosituksia, vaikka WHO pyrkii yleensä välttämään häiritseviä kaupan rajoituksia. Hätätilakomitean neuvottelut ovat salaisia, ja sen jäseniä on kehotettu olemaan puhumatta keskusteluistaan, kertoivat useat WHO:n virkamiehet Reutersille. WHO:n johtaja Tedros Adhanom Ghebreyesus ja Kiinan presidentti Xi Jinping tapasivat tiistaina Pekingissä keskustellakseen siitä, miten Kiinan kansalaisia ja ulkomaalaisia voitaisiin suojella viruksen saastuttamilla alueilla ja "mahdollisista" evakuointivaihtoehdoista, Lindmeier sanoi. Kiina on suostunut siihen, että WHO voi lähettää sinne mahdollisimman pian kansainvälisiä asiantuntijoita lisäämään ymmärrystä uudesta koronaviruksesta ja ohjaamaan maailmanlaajuista reagointia taudinpurkaukseen, WHO kertoi Tedrosin kaksipäiväisen vierailun päätteeksi. Joidenkin asiantuntijoiden mielestä Genevessä sijaitseva terveysvirasto on vaikeassa asemassa, sillä se on aiemmin saanut osakseen kritiikkiä siitä, että se on toiminut joko liian nopeasti tai liian hitaasti. "WHO on pohjimmiltaan kiven ja kankaan välissä", sanoi Jeremy Farrar, tartuntatautiepidemioiden asiantuntija ja Wellcome Trustin maailmanlaajuisen terveysjärjestön johtaja. Farrar huomautti, että järjestöä arvosteltiin siitä, että se kutsui vuonna 2009 hätätilanteen koolle liian aikaisin H1N1-influenssapandemian vuoksi, joka osoittautui lieväksi, ja että se ilmoitti liian myöhään Länsi-Afrikan Ebola-epidemiasta vuonna 2014.</w:t>
      </w:r>
    </w:p>
    <w:p>
      <w:r>
        <w:rPr>
          <w:b/>
        </w:rPr>
        <w:t xml:space="preserve">Tulos</w:t>
      </w:r>
    </w:p>
    <w:p>
      <w:r>
        <w:t xml:space="preserve">WHO punnitsee tiedettä ja politiikkaa maailmanlaajuisessa virushätätilannepäätöksessä.</w:t>
      </w:r>
    </w:p>
    <w:p>
      <w:r>
        <w:rPr>
          <w:b/>
        </w:rPr>
        <w:t xml:space="preserve">Esimerkki 2.551</w:t>
      </w:r>
    </w:p>
    <w:p>
      <w:r>
        <w:t xml:space="preserve">Kreikka toteutti nopeasti sosiaalista etäisyyttä lisääviä toimenpiteitä sen jälkeen, kun ensimmäinen COVID-19-tauti tuli ilmi helmikuun lopulla, ja määräsi muutamaa päivää myöhemmin maanlaajuisen lukituskiellon, jota noudatetaan muutamaa poikkeusta lukuun ottamatta koko maassa. "Näytimme parhaamme, ja tämä ... täyttää meidät ylpeydellä ja antaa meille lisää rohkeutta jatkaa taistelua", Mitsotakis sanoi televisioidussa lausunnossaan. "Sotaa ei ole vielä voitettu", hän lisäsi. Kreikka ilmoitti maanantaina 30 uudesta COVID-19-tapauksesta, ja maan kokonaislukumäärä on nyt 2 145. Yhdeksänkymmentäyhdeksän ihmistä on kuollut. Viikko ennen ortodoksisen pääsiäisen alkamista konservatiivinen pääministeri kehotti kreikkalaisia pysymään kotona ja olemaan menemättä kirkkoon, sillä itsetyytyväisyys voisi helposti kumota maan tähänastiset onnistuneet ponnistelut taudin hillitsemiseksi. Kreikkalaisia uhkaa ankara sakkorangaistus, jos he rikkovat kieltoa, ja liikkuminen on sallittua vain luvalla. Pääsiäinen on uskonnollisen kalenterin kohokohta monille kreikkalaisille, jotka kuuluvat valtaosin itäortodoksiseen kirkkokuntaan. Monet pakkaavat yleensä kirkot täyteen palmusunnuntaista pääsiäissunnuntaihin. "Meidän terveytemme ei ole vaarassa ... vaan uskovien terveys", hän sanoi. "Vain lanka erottaa voiton tappiosta."  Mitsotakis sanoi, että talouden taantuma on syvä vuonna 2020 maalle, joka selvisi pelastustoimista vasta kaksi vuotta sitten, mutta lisäsi, että kasvu voi olla voimakasta vuonna 2021. Hän sanoi, että valtio on valmis käyttämään jopa 14 miljardia euroa tukeakseen yrityksiä ja suojellakseen työpaikkoja viruksen vaikutuksilta yhdessä 10 miljardin euron EU-varojen kanssa. Kreikan valtiovarainministeri sanoi aiemmin maanantaina, että koronaviruksen koettelemat Euroopan maat voivat odottaa 5-10 prosentin taantumaa tänä vuonna. Mutta ennennäkemättömän terveyskriisin aikana valtion oli pakko viedä eteenpäin vuosia vireillä olleita uudistuksia, ja myös kreikkalaiset ovat muuttuneet, Mitsotakis sanoi. "On varmaa, että kun kriisi on ohi, katsomme supermarketin hyllyjä pinoavia ihmisiä eri tavalla. Välitämme siitä, onko pyöräilijällä kypärä päässä. Sanomme hyvää huomenta niille naisille ja miehille, jotka tyhjentävät naapurustomme roska-astioita", hän sanoi. "He eivät ole enää näkymättömiä."</w:t>
      </w:r>
    </w:p>
    <w:p>
      <w:r>
        <w:rPr>
          <w:b/>
        </w:rPr>
        <w:t xml:space="preserve">Tulos</w:t>
      </w:r>
    </w:p>
    <w:p>
      <w:r>
        <w:t xml:space="preserve">Kreikka on voittanut taistelun COVID-19:tä vastaan, mutta sota ei ole ohi: PM.</w:t>
      </w:r>
    </w:p>
    <w:p>
      <w:r>
        <w:rPr>
          <w:b/>
        </w:rPr>
        <w:t xml:space="preserve">Esimerkki 2.552</w:t>
      </w:r>
    </w:p>
    <w:p>
      <w:r>
        <w:t xml:space="preserve">New York Times kertoi 24. joulukuuta 2017, että Trumpin hallinto oli vähentämässä Obaman aikakauden politiikkaa, jolla lisättiin sakkojen käyttöä ammattitaitoisille hoitolaitoksille haavoittuvassa asemassa olevia potilaita vaarantavista toimista: Trumpin hallinto vähentää sakkojen käyttöä hoitokoteja vastaan, jotka vahingoittavat asukkaita tai asettavat heidät vakavaan loukkaantumisvaaraan, mikä on osa laajempaa sääntelyn keventämistä presidentin aikana. Muutosta Medicare-ohjelman sakkoprotokolliin toivoi hoitokotialalla. Alan tärkein ammattijärjestö American Health Care Association on valittanut, että presidentti Barack Obaman aikana liittovaltion tarkastajat keskittyivät liikaa väärinkäytösten havaitsemiseen sen sijaan, että he olisivat auttaneet hoitokoteja parantamaan toimintaansa. Kuten oli odotettavissa, Timesin raportti (joka julkaistiin jouluaattona) johti useisiin yhteenlaskettuihin juttuihin, jotka oli suunniteltu nostamaan esiin paheksuntaa sensaatiomaisilla otsikoilla, joissa kerrottiin lähinnä, että presidentti aikoi tappaa mummon jouluna. Yliampuvat sanamuodot, kuten tässä otsikossa "Trump sallii vanhusten hyväksikäytön vanhainkodeissa", saivat lukijat kysymään, oliko juttu totta. Vanhusten hyväksikäyttö on rikos, eikä se ole muuttunut. Trumpin hallinto aloitti kuitenkin prosessin, jossa perutaan Obaman hallinnon politiikkaa, jossa käytetään mojovia sakkoja vipuvoimana laitoksia vastaan, jotka aiheuttavat vakavaa haittaa potilaille. Trumpin hallinto julkaisi touko- ja kesäkuussa 2017 kaksi sääntöehdotusta (Notices of Proposed Rule-Making, NPRM), joilla kumotaan säännöt, joiden mukaan laitoksessa on oltava nimetty valitusviranomainen, joka käsittelee väitteitä väärinkäytöksistä, ja joissa kielletään hoitokoteja vaatimasta potilaita allekirjoittamaan riitoja edeltäviä välimiesmenettelysopimuksia sisäänpääsyn ehtona. Nämä muutokset eivät kuitenkaan tarkoita, että hillitön ja valvomaton väärinkäyttö sallittaisiin, kuten joissakin otsikoissa on esitetty. Marraskuussa 2017 Centers for Medicare and Medicaid Services (CMS) antoi myös lykkäyksen vaatimukselle, jonka mukaan hoitokotien on laadittava uusille potilaille perushoitosuunnitelma 48 tunnin kuluessa sisäänpääsystä, sekä seitsemälle muulle vaatimukselle, jotka koskevat muun muassa käyttäytymisterveydenhuoltoa, psykotrooppista lääkitystä ja laitosarviointeja. Peruutusten vaikutuksia ei vielä tiedetä, mutta Center for Medicare Advocacy -järjestön vanhempi lakimies Toby Edelman kertoi Timesille, että "ne ovat melko lailla heikentäneet täytäntöönpanoa, joka oli jo ennestään heikkoa". Timesin tarkastelemien liittovaltion tietojen mukaan neljä kymmenestä hoitokodista on saanut vähintään kerran huomautuksen vuodesta 2013 lähtien vakavista rikkomuksista, kuten laiminlyönneistä, huonosta kohtelusta ja siitä, ettei asukkaita ole suojattu onnettomuuksilta ja makuuhaavoilta. CMS lykkäsi 18 kuukaudeksi vaatimusta, jonka mukaan hoitokotien on laadittava uusille potilaille perushoitosuunnitelma 48 tunnin kuluessa. Tämä sääntö otettiin käyttöön sen jälkeen, kun Health and Human Services Office of Inspector General havaitsi vuonna 2014 julkaistussa tutkimuksessa, että joka viides Medicare-potilas koki lääketieteellisiä komplikaatioita keskimäärin 15 päivän kuluessa siitä, kun hänet oli otettu hoitolaitokseen, ja suurin osa näistä komplikaatioista oli vakavia, ehkäistävissä ja aiheuttivat miljoonia ylimääräisiä hoitokuluja, jotka laskutettiin Medicarelta. CMS totesi kuitenkin osavaltioiden terveysviranomaisille osoittamassaan muistiossa, että moratorio ei tarkoita, että vaatimusten rikkominen ei johtaisi lainvalvontaan. Moratorion piiriin kuuluvia vaatimuksia, kuten perushoitosuunnitelmaa, käsitellään yksinkertaisesti eri tavalla, kunnes moratorio päättyy. Center for Medicare Advocacy -järjestön lakimies Dara Valanejad kertoi lausunnossaan: Center for Medicare Advocacy on erittäin huolestunut hallinnon toimista, joilla se on peruuttanut Medicare- ja Medicaid-osallistumisvaatimuksissa vahvistettuja hoidon vähimmäisvaatimuksia. CMS:n pitäisi suojella asukkaiden oikeuksia, joihin sen pitäisi ensisijaisesti keskittyä, eikä kutsua hoitokotialaa "asiakkaakseen". Hoitokotien vähimmäisvaatimukset otettiin käyttöön, koska asukkaiden kiireelliselle suojelulle ei ollut tarvetta. Esimerkiksi HHS:n tarkastusvirasto (Office of the Inspector General, OIG) raportoi vuonna 2014, että joka viides asukas koki haittaa ensimmäisen kuukauden aikana siitä, kun hän oli otettu ammattitaitoiseen hoitolaitokseen (keskiarvo oli 15,5 päivää), 20 prosenttia näistä tapauksista johti elämää ylläpitäviin toimenpiteisiin tai kuolemaan, ja 59 prosenttia näistä haittatapahtumista oli "selvästi tai todennäköisesti estettävissä". Perushoitosuunnitelma, yksi vaiheen 2 vaatimuksista, jota CMS lykkäsi 18 kuukaudeksi, edellyttää, että hoitokodit laativat 48 tunnin kuluessa perushoitosuunnitelman, jolla puututaan OIG:n havaitsemiin ongelmiin. Miten hoitokotien asukkaat ja heidän perheensä voivat tuntea olonsa turvalliseksi, kun he tietävät, että tällaisia elintärkeitä vaatimuksia, joiden tarkoituksena on suojella heitä vahingoittumiselta, loukkaantumiselta tai kuolemalta, ei panna asianmukaisesti täytäntöön? Timesin raportin mukaan American Health Care Association lähetti joulukuussa 2016 silloiselle presidentiksi valitulle Trumpille kirjeen, jossa se pyysi "helpotusta" säännöksiin ja valitti CMS:lle: Sen sijaan, että palveluntarjoajat viettäisivät laadukasta aikaa potilaidensa kanssa, he käyttävät aikaa sellaisten säännösten noudattamiseen, jotka haittaavat potilaiden hoitamista eivätkä paranna heidän tarjoamansa hoidon laatua.</w:t>
      </w:r>
    </w:p>
    <w:p>
      <w:r>
        <w:rPr>
          <w:b/>
        </w:rPr>
        <w:t xml:space="preserve">Tulos</w:t>
      </w:r>
    </w:p>
    <w:p>
      <w:r>
        <w:t xml:space="preserve">Presidentti Trump kumosi hoitokotien asukkaita suojelevia sääntöjä.</w:t>
      </w:r>
    </w:p>
    <w:p>
      <w:r>
        <w:rPr>
          <w:b/>
        </w:rPr>
        <w:t xml:space="preserve">Esimerkki 2.553</w:t>
      </w:r>
    </w:p>
    <w:p>
      <w:r>
        <w:t xml:space="preserve">Covid-19-tautia ei voi saada kosketuspinnoista. Virukset ovat parantavista soluista erittyvää kuollutta materiaalia. Jokaisella on elimistössään tuhansia viruksia. On kiistelty siitä, ovatko virukset teknisesti eläviä. Ihmiskehossa on kuitenkin useita viruksia, jotka eivät aiheuta haittaa. Covid-19:n aiheuttaa virus, joka on kuitenkin mahdollisesti hyvin haitallinen. Naamarit vähentävät hapen saantia, lisäävät hiilidioksidin saantia, lisäävät myrkkyjen saantia, lisäävät stressitasoja, mikä vaikuttaa suoraan immuunijärjestelmään kielteisellä tavalla ja tekee meistä alttiimpia sairauksille. Väite 1 4:stä</w:t>
      </w:r>
    </w:p>
    <w:p>
      <w:r>
        <w:rPr>
          <w:b/>
        </w:rPr>
        <w:t xml:space="preserve">Tulos</w:t>
      </w:r>
    </w:p>
    <w:p>
      <w:r>
        <w:t xml:space="preserve">Covid-19-tautia ei voi tarttua ihmisestä toiseen.</w:t>
      </w:r>
    </w:p>
    <w:p>
      <w:r>
        <w:rPr>
          <w:b/>
        </w:rPr>
        <w:t xml:space="preserve">Esimerkki 2.554</w:t>
      </w:r>
    </w:p>
    <w:p>
      <w:r>
        <w:t xml:space="preserve">The Kearney Hub kertoo, että pormestari Stan Clouse esitti pyynnön tiistain kaupunginvaltuuston kokouksessa. Hän mainitsi Grand Islandin kieltävän höyrystämisen julkisilla paikoilla ja Kearneyn julkisten koulujen kieltävän höyrystimien käytön koulun alueella. Hän kertoi Kearney Hubille kokouksen jälkeen, että hän ei ole "liian suuren hallinnon" ystävä, mutta sanoi: "Jos koulut ovat huolissaan höyrystämisestä, ehkä meidänkin pitäisi olla." Kansanterveysasiantuntijat ovat yrittäneet selvittää, mikä aiheuttaa sähkösavukkeita käyttävien ihmisten salaperäisen ja joskus kuolemaan johtavan keuhkosairauden. Sairaus on sairastuttanut ainakin 530 ihmistä ja tappanut yhdeksän. ___ Tietoja: Kearney Hub, http://www.kearneyhub.com/.</w:t>
      </w:r>
    </w:p>
    <w:p>
      <w:r>
        <w:rPr>
          <w:b/>
        </w:rPr>
        <w:t xml:space="preserve">Tulos</w:t>
      </w:r>
    </w:p>
    <w:p>
      <w:r>
        <w:t xml:space="preserve">Kearney tutkii höyryttämisen kieltämistä julkisilla paikoilla.</w:t>
      </w:r>
    </w:p>
    <w:p>
      <w:r>
        <w:rPr>
          <w:b/>
        </w:rPr>
        <w:t xml:space="preserve">Esimerkki 2.555</w:t>
      </w:r>
    </w:p>
    <w:p>
      <w:r>
        <w:t xml:space="preserve">"Kongressiin kohdistuu yhä enemmän paineita, jotta se hyväksyisi neljännen koronaviruksen aiheuttamien vahinkojen lievittämistä koskevan lain, joka ylittää jo hyväksytyt noin 2,2 biljoonaa dollaria, jotta ihmiset ja yritykset pysyisivät elinkelpoisina ennennäkemättömän viruskohtauksen aikana. Senaattori Bernie Sanders (I-Vt.) esittää, mitä ylimääräisen pelastuspaketin pitäisi sisältää - taattua yleistä sairauslomaa kaikille työntekijöille. "On arvioitu, että vain 12 prosenttia niiden yritysten työntekijöistä, jotka todennäköisesti pysyvät auki tämän kriisin aikana, saa palkallisia sairauslomaetuuksia toisen koronaviruksen aiheuttaman avustuspaketin ansiosta", Sanders väitti The Guardian -lehdessä 8. huhtikuuta julkaistussa mielipidekirjoituksessa, vain muutama tunti ennen kuin hän keskeytti presidentinvaalikampanjansa. Maksulliset sairauslomat nousivat Capitol Hillissä hankalaksi kysymykseksi, kun lainsäätäjät työskentelivät liittovaltion avustuspaketin laatimiseksi. Families First Coronavirus Emergency Response Act -laki, jonka presidentti Donald Trump allekirjoitti 18. maaliskuuta, sisälsi takuun palkallisesta sairauslomasta joillekin työntekijöille, mikä on kannattajien mukaan ratkaisevan tärkeää sen varmistamiseksi, että virukseen sairastuneet voivat todellakin jäädä kotiin. Laki edellyttää, että yritykset, jotka työllistävät alle 500 työntekijää, tarjoavat kahden viikon hätäsairausloman, jos työntekijä saa COVID-19-oireita, eristää itsensä terveydenhuollon ammattilaisen neuvojen mukaan tai hoitaa perheenjäsentä, jolla on mahdollinen COVID-19-tauti. Näiden työnantajien on myös tarjottava palkallinen perhevapaa henkilöille, jotka saattavat joutua hoitamaan lapsia koronaviruksen aiheuttamien koulujen sulkemisten aikana. Laki vapauttaa kuitenkin suuremmat yritykset, joihin kuuluvat usein "välttämättömät" vähittäiskauppiaat, kuten Amazon, Walmart, Target ja supermarketketjut. Tämä myönnytys tehtiin, jotta Valkoinen talo ja kongressin republikaanit olisivat tyytyväisiä, sillä monet heistä ovat väittäneet, että useimmat suuret yritykset tarjoavat jo sairauslomapaketteja ja että liittovaltion vaatimus loisi tarpeetonta byrokratiaa. Sandersin argumentti on, että niiden työntekijät ovat edelleen haavoittuvia. Monet lain soveltamisalan ulkopuolelle jäävät yritykset pysyvät auki kriisin aikana. Sairaaksi mahdollisesti sairastuvia työntekijöitä ei suojele liittovaltion tae sairauslomasta. Sanders väittää, että monet heistä jäävät työttömäksi, koska vaikka heidän työnantajansa voivat halutessaan tarjota palkallista vapaata, nämä etuudet eivät kuuluisi liittovaltion direktiivin piiriin, ja ne voivat osoittautua vähemmän anteliaiksi kuin mitä pienemmät yritykset, joiden on noudatettava lakia, tarjoavat. Otimme yhteyttä Sandersin kongressitoimistoon saadaksemme lisätietoja, mutta emme saaneet vastausta. Tutkimuksemme osoittaa, että hän on ymmärtänyt kokonaiskuvan oikein, vaikka tarkat laskelmat ovatkin hankalia. Lain yksityiskohtien vuoksi on vaikea määrittää niiden ihmisten määrää, jotka hyötyisivät helpotuspakettiin sisältyvästä sairauslomavaatimuksesta. Sandersin luku näyttää olevan peräisin The Washington Postin tekemästä analyysistä, jonka mukaan ""vain 12 prosenttia niiden yritysten työntekijöistä, jotka todennäköisesti pysyvät auki, hyötyvät tästä""." Analyysissä käytettiin Philadelphian shelter-in-place -määräystä sen määrittämiseksi, mitkä yksityisen sektorin yritykset todennäköisesti pysyvät auki, koska se tarjosi selkeän ja julkisesti saatavilla olevan luettelon määräyksen ulkopuolelle jäävistä työpaikoista. Muut asiantuntijat vahvistivat tämän lähestymistavan ja totesivat, että tämä luettelo oli hyvä - joskaan ei täydellinen - korvike koko maan toimipaikoille. Sitten Post käytti Census Bureau's Statistics of U.S. Businesses -tilastosta saatuja tietoja (tuoreimmat luvut ovat vuodelta 2017) määrittääkseen, kuinka usein nämä ulkopuolelle jätetyt yritykset - kuten ruokakaupat, apteekit, suurmyymälät, rautakaupat, pankit ja pesulat - työllistivät tarpeeksi ihmisiä, jotta ne voisivat saada vapautuksen maksullisen sairausloman määräyksestä. Tulokseksi saatiin 12 prosenttia. Ensinnäkin Sanders on siis oikeassa siinä, että joku oli arvioinut tämän prosenttiosuuden. Mutta on muutakin huomioitavaa. Koska laki myöntää poikkeuksia suuryrityksille, monet amerikkalaiset luottavat siihen, että monet työntekijät eivät ehkä saa suojaa. ""Työntekijät, jotka ovat etulinjassa, ruokakauppaketjuissa, apteekeissa ja varastoissa, eivät ole suojattuja"", sanoi Vicki Shabo, joka on keskustaajattelijoiden ajatushautomossa New Americassa palkallisia vapaita koskevan politiikan ja strategian vanhempi tutkija. "Ne yritykset, jotka jatkavat toimintaansa, ovat hyvin todennäköisesti niitä, jotka ovat suurempia, joilla on kassavirrat, jotta ne voivat pitää myyntinsä käynnissä ja jotka tarjoavat olennaisia palveluja."" Postin analyysin mukaan nämä suuret yritykset työllistävät noin 7,4 miljoonaa ihmistä, joita todennäköisesti pidettäisiin välttämättöminä työntekijöinä. Laissa säädetään myös muista poikkeuksista. Työministeriö on lain tulkinnassa antanut määräyksiä, joiden mukaan alle 50 työntekijän yritys voi vapauttaa itsensä toimeksiannon palkallisia perhevapaita koskevasta osasta, jos se rasittaa liiketoimintaa. Uusi laki edellyttää kuitenkin edelleen, että nämä pienyritykset tarjoavat palkallisen sairausloman työntekijöilleen, joita on yhteensä noin 2,2 miljoonaa - mikä on tekijä, jota Post ei ottanut huomioon analyysissään, kuten eräät politiikan tutkijat huomauttivat. Jos nämä työntekijät lasketaan uudelleen, toimenpiteen sairauslomalupaus pitää paikkansa hieman paremmin - se kattaa noin kolmanneksen kaikista keskeisistä työntekijöistä. Mutta siinä on toinenkin juju. Laki ei myöskään takaa palkallisia sairauslomia terveydenhuollon tarjoajille ja hätätilanteissa toimiville henkilöille - toinen työntekijäryhmä, jota pidetään tyypillisesti välttämättömänä pandemian aikana. Työministeriö määrittelee nämä ryhmät laajasti. Terveydenhuoltopalvelujen tarjoajiin kuuluvat esimerkiksi "työntekijät, joita tarvitaan sairaaloiden ja vastaavien terveydenhuoltolaitosten hyvän varustuksen ja toimintakyvyn ylläpitämiseen", eivät ainoastaan lääkärit. Jos nämä eri poikkeukset otetaan huomioon niiden todennäköisesti välttämättömien työntekijöiden määrässä, joille taataan palkallinen sairausloma helpotuspaketin nojalla - jakamalla taattuun sairauslomaan oikeutettujen välttämättömien työntekijöiden määrä välttämättömien työntekijöiden kokonaislukumäärällä - todellinen prosenttiosuus on lähempänä kymmeniä prosentteja. Lopputulos: "Ihmisten on ymmärrettävä, miten laajoja poikkeukset lopulta olivat", sanoi Kathleen Romig, vasemmistolaisen Center on Budget and Policy Priorities -järjestön vanhempi analyytikko. Liittovaltion toimeksiannon lukuisat poikkeukset - ja edut, joita toimeksianto edellyttää vaatimukset täyttäviltä yrityksiltä - valaisevat yhdessä suurempaa asiaa. Amerikkalaiset sairauslomakäytännöt eivät ole historiallisesti olleet yhdenmukaisia eri toimialoilla tai organisaatioissa. Shabo sanoi, että uusi laki perustuu joissakin yrityksissä jo käytössä oleviin toimintatapoihin. Esimerkiksi yksityisen sektorin työntekijät, joilla oli sairauslomaa, saivat keskimäärin seitsemän taattua palkallista päivää vuodessa. Laki nostaa tämän määrän 10 päivään (eli kaksi työviikkoa useimmille) ja sallii näiden päivien käyttämisen jonkun muun hoitamiseen. Tämä on suuri muutos. Siitä huolimatta suurin osa etulinjan työntekijöistä ei kuulu liittovaltion lupaaman palkallisen loman piiriin, jos he sairastuvat pandemian aikana. Monet saavat jonkinlaista palkallista sairauslomaa. Suuria työnantajia edustavan ERISA Industry Committee -järjestön (ERISA Industry Committee) julkiseen politiikkaan erikoistunut työntekijä Dillon Clair sanoi, että hänen järjestönsä edustamat yritykset tarjoavat yleensä vähintään 40 tuntia palkallista sairauslomaa ja että sairauslomaan liittyy muita etuja (kuten loma-aikaa), joita työntekijät voivat käyttää, jos he sairastuvat sairausloman käytettyään. Samaan aikaan Walmartin ja McDonald'sin kaltaiset yritykset ovat ottaneet käyttöön koronaviruksen hätäohjelmia, joissa tarjotaan kahden viikon palkallinen vapaapäivä ihmisille, joita yritys pitää riittävän riskialttiina. Kysymys siitä, kenen katsotaan olevan vaarassa, on kuitenkin hankala. Muut työnantajat, kuten Burger King, Dunkin' ja Marriott International, eivät ole New American mukaan ottaneet käyttöön mitään hätätilanteita koskevia koronaviruspolitiikkoja työntekijöilleen. Ja standardoinnin puute tarkoittaa, että monissa vapaaehtoisten lomien käytännöissä on huomattavia aukkoja, Shabo sanoi. Esimerkiksi McDonald's ja Walmart vaativat molemmat työntekijöiltä virallisen karanteenisuosituksen tai vahvistetun lääketieteellisen diagnoosin COVID-19:stä, jotta he voivat saada sairauslomaetua. Nämä toiminnalliset esteet merkitsevät sitä, että viruksen saaneiden ihmisten on epätodennäköisempää jäädä kotiin - erityisesti siksi, että koronavirustestejä on joskus vaikea saada. Tämä vaikuttaa sekä yksilöiden että kansanterveyteen. ""He sairastuvat todennäköisemmin kuin minun kaltaiseni henkilö, joka eristää itsensä ja työskentelee kotona. He altistavat itsensä kirjaimellisesti riskille joka kerta, kun he menevät töihin", Romig sanoi." Romig sanoi. Ilman takuuta palkallisesta vapaasta, hän lisäsi, yksittäiset työntekijät saattavat joutua valitsemaan, ottavatko he vapaapäivän toipuakseen sairaudesta vai ansaitsevatko he rahaa ruokaostoksiin. Myös julkiset vaikutukset ovat olemassa. "Emme todellakaan halua, että viruksen saaneet ihmiset ovat julkisuudessa. Emme halua heitä ruokakauppaan, jossa kaikkien on haettava ruokaa", hän sanoi. "Haluamme heidät pois liikenteestä. Haluamme, että heillä on tulot, joita he tarvitsevat ylläpitääkseen sitä.""" Sanders väitti mielipidekirjoituksessaan, että ""on arvioitu, että vain 12 prosenttia niiden yritysten työntekijöistä, jotka todennäköisesti pysyvät auki tämän kriisin aikana, saa palkallisia sairauslomaetuuksia toisen koronaviruksen aiheuttaman helpotuspaketin seurauksena"". Tämä on totta. Laskutoimituksista on erilaisia näkemyksiä, mutta kun otetaan huomioon laissa säädettyjen poikkeusten vaikutus tähän vaatimukseen, näyttää silti siltä, että niiden keskeisten työntekijöiden määrä, joille taataan palkallinen sairausloma tämän lain ansiosta, on 12 prosentista pieneen kymmeneen. Vielä tärkeämpää on, että Sanders on oikeassa kokonaiskuvan suhteen: Kongressin myöntämä sairauslomatakuu vapauttaa pandemian aikana valtaosan etulinjan työntekijöistä, mikä voi vaikeuttaa viruksen leviämisen estämistä. Sandersin väite kaipaisi lisää kontekstia, mutta yleisesti ottaen se on oikeudenmukainen arvio."</w:t>
      </w:r>
    </w:p>
    <w:p>
      <w:r>
        <w:rPr>
          <w:b/>
        </w:rPr>
        <w:t xml:space="preserve">Tulos</w:t>
      </w:r>
    </w:p>
    <w:p>
      <w:r>
        <w:t xml:space="preserve">"On arvioitu, että vain 12 prosenttia niiden yritysten työntekijöistä, jotka todennäköisesti pysyvät auki tämän kriisin aikana, saa palkallisia sairauslomaetuuksia toisen koronaviruksen aiheuttaman helpotuspaketin ansiosta.</w:t>
      </w:r>
    </w:p>
    <w:p>
      <w:r>
        <w:rPr>
          <w:b/>
        </w:rPr>
        <w:t xml:space="preserve">Esimerkki 2.556</w:t>
      </w:r>
    </w:p>
    <w:p>
      <w:r>
        <w:t xml:space="preserve">Chilen Escuderon tukikohta King George -saarella toimii tutkimuskeskuksena etelänavalle ulottuvalla jäätyneellä alueella, ja yli 300 kansainvälistä tutkijaa on vuorotellen lähtenyt uhmaamaan Etelämantereen karuja lämpötiloja. Chilen Etelämanner-instituutti (INACH) on tukenut tutkimusta, jossa tutkitaan "Antartina" -nimistä biomolekyyliä, joka on peräisin alueella kasvavasta kasvista ja joka on osoittanut myönteisiä tuloksia paksu- ja peräsuolen, maksan ja mahalaukun syöpien vähentämisessä hiirillä. Tutkijat tutkivat myös jäkäliä, joilla voitaisiin hoitaa Alzheimerin tautia, entsyymejä, jotka poistavat laktoosia maidosta, ja muita entsyymejä, jotka parantavat salaattisatoa. Tässä kuussa monikansallinen ryhmä lähti tutkimusmatkalle selvittämään, mikä aiheuttaa jäähyllyjen murtumisen, joka on ilmastonmuutokseen liittyvä ilmiö. Vuonna 2017 Trinidadin ja Tobagon kokoinen jäävuori irtosi Etelämantereella sijaitsevalta jäähyllyltä, mikä herätti laajaa huolestuneisuutta, pelkoa laivaturmista ja merenpinnan noususta entisestään. "On olemassa erilaisia teorioita, jotka liittyvät meren lämpötilojen muutoksiin, jotka syövät alustoja, ja toinen liittyy veden käyttäytymiseen ja sen valumiseen", ryhmän johtaja, uusiseelantilainen jäätiköntutkija Shelley MacDonell valmistautui matkustamaan yhdelle vaurioituneista jäävuorista. MacDonellin ryhmä haluaa pystyä ennustamaan, missä ja milloin jäähyllyt saattavat tulevaisuudessa murtua. Tutkijat toivovat, että heidän tutkimuksensa auttaa kartoittamaan maailman eteläisimmän mantereen muotoa tulevina vuosikymmeninä ja antaa saari- ja rannikkovaltioille mahdollisuuden varautua merenpinnan nousuun. "On olemassa koko (Etelämantereen ekosysteemin) dynamiikka, jota on tutkittava nopeasti, kuten tulevia ilmastonmuutosskenaarioita", sanoi INACHin johtaja Marcelo Leppe. Jäähyllyt toimivat tukimuurina, joka estää Etelämantereen jäätä valumasta nopeammin mereen. Jäävuoret ovat historiallisesti murtuneet vuosisatojen kuluessa, mutta niiden murtuminen on kiihtynyt viime vuosina. Tammikuussa julkaistun tutkimuksen mukaan "valkoisen mantereen" jäähäviö kasvoi 252 000 miljoonan tonnin vuotuiseen nettolukuun vuosina 2009-2017, kun se vuosina 1979-1990 oli keskimäärin 40 000 miljoonaa tonnia. "Suuret lautat ovat romahtaneet aiemmin. Sitä ei tiedetä, olivatko romahdukset asteittaisia vai hetkellisiä, kuten nyt nähtävät", MacDonell sanoi. Etelämantereen niemimaa, mantereen pohjoisin osa ja Chilen tukikohdan sijaintipaikka, on yksi niistä alueista, joihin jään sulaminen on vaikuttanut eniten - tutkijat uskovat, että se on alttiimpi merelle. "Meillä on pitkäaikainen suuntaus, joka viittaa tähän lämpenemisprosessiin ja näiden alustojen romahtamiseen", sanoi chileläinen jäätutkija Francisco Fernandoy, joka kuuluu MacDonellin ryhmään. Alankomaat ja useat saaristoalueet odottavat innokkaasti tutkimuksen tuloksia. Jos Grönlannin ja Etelämantereen jääpeitteet sulaisivat kokonaan, INACHin tietojen mukaan odotettavissa oleva 10 metrin merenpinnan nousu tulvisi niiden alle. MacDonell ja hänen tutkimusryhmänsä ovat lähteneet pitkälle matkalle lentokoneella, veneellä, helikopterilla ja suksilla päästäkseen leiriin Müllerin jäähyllyllä, joka itse menetti 1,6 kilometrin pituisen jäävuoren viime vuoden lopulla. Heidän on uhmattava lumimyrskyjä ja Etelämantereen kesän pakkaslämpötiloja, jotta he voivat ottaa näytteitä kahden viikon ajan ennen talven tuloa ensi kuussa. Ryhmä aikoo käyttää tutka-aaltoja ottaakseen mittauksia jäävuorista ja poimiakseen jääsydämiä, pylväitä, joiden avulla tutkijat voivat tehokkaasti katsoa ajassa taaksepäin. Jääsydämet kuljetetaan Chilen keskiosassa sijaitseviin erikoislaboratorioihin analysoitaviksi jäähdytetyissä kammioissa, joissa lämpötila pidetään -20 celsiusasteessa. Tutkijat toivovat, että heidän rakentamansa mallit tulevista sulamisista toimivat pohjana valtioiden välisille sopimuksille ilmastonmuutoksen torjumiseksi. "Emme voi tehdä näitä poliittisia päätöksiä, mutta voimme sanoa, mitkä ovat skenaariot: jos lämpötila nousee, pysyy samana tai laskee, tapahtuu sitä tai tätä", jäätiköntutkija Fernandoy sanoi. "Se on se, mitä me voimme edistää. Itse päätökset ovat toisella alalla."</w:t>
      </w:r>
    </w:p>
    <w:p>
      <w:r>
        <w:rPr>
          <w:b/>
        </w:rPr>
        <w:t xml:space="preserve">Tulos</w:t>
      </w:r>
    </w:p>
    <w:p>
      <w:r>
        <w:t xml:space="preserve">Etelämantereen jäähyllyt: Ilmastonmuutoksen johtolankoja etsimässä.</w:t>
      </w:r>
    </w:p>
    <w:p>
      <w:r>
        <w:rPr>
          <w:b/>
        </w:rPr>
        <w:t xml:space="preserve">Esimerkki 2.557</w:t>
      </w:r>
    </w:p>
    <w:p>
      <w:r>
        <w:t xml:space="preserve">KTWO-AM kertoo, että Carbon County School District No. 2 peruutti torstaina oppitunnit Hannan, Elk Mountainin ja Medicine Bowin peruskouluissa sekä Hannan lukiossa. Opetus jatkuu maanantaina, kun koulukampukset on desinfioitu. Wyomingin terveysministeriön tiedottaja Kim Deti sanoo, että aivokalvontulehdusta ei ole vielä vahvistettu eikä kansanterveydellistä uhkaa ole. Ylitarkastaja Jim Copeland sanoo, että asianomainen oppilas käy Hannan ala-astetta, ja muut koulut suljettiin varotoimenpiteenä. Lapsi on sittemmin ollut sairaalahoidossa. Aivokalvontulehdus on aivoja ja selkäydintä ympäröivien kalvojen infektio. ___ Juttua on päivitetty siten, että aivokalvontulehdusta ei ole vahvistettu. ___ Tietoja: KTWO-AM, http://www.k2radio.com/.</w:t>
      </w:r>
    </w:p>
    <w:p>
      <w:r>
        <w:rPr>
          <w:b/>
        </w:rPr>
        <w:t xml:space="preserve">Tulos</w:t>
      </w:r>
    </w:p>
    <w:p>
      <w:r>
        <w:t xml:space="preserve">4 Wyomingin koulua suljetaan mahdollisen aivokalvontulehdustapauksen jälkeen.</w:t>
      </w:r>
    </w:p>
    <w:p>
      <w:r>
        <w:rPr>
          <w:b/>
        </w:rPr>
        <w:t xml:space="preserve">Esimerkki 2.558</w:t>
      </w:r>
    </w:p>
    <w:p>
      <w:r>
        <w:t xml:space="preserve">Emmy- ja Tony-palkittu näyttelijä on tällä viikolla Ann Arborissa, Michiganissa, kokoontumisessa, jonka tarkoituksena on lisätä tietoisuutta pyrkimyksistä vähentää mielisairauksiin liittyvää leimautumista. "Olen innoissani tämän tapahtuman jokaisesta osa-alueesta. Luulen, että meille, jotka olemme tulossa osallistumaan, se on hyvin jännittävää, koska odotan todella innolla, että pääsen puhumaan opiskelijoiden kanssa ja oppimaan siitä, mitä he käsittelevät", Close kertoi Associated Pressille haastattelussa torstaina Michiganin yliopistossa. "Kampuksilla on paljon ahdistusta, masennusta ja leimautumista. Uskon, että lapset ovat todella, todella avoimia ja valmiita puhumaan siitä." Close, NFL-pelaaja Brandon Marshall, räppäri/laulaja Logic ja muut vierailevat kampuksella osoittaakseen tukeaan Steven Schwartzberg -säätiölle, joka käynnistää kampanjan, jonka tarkoituksena on voimaannuttaa opiskelijoita käsittelemään mielenterveysongelmia rohkaisemalla keskusteluihin. Kampanja on nimeltään "Who Can Relate?" (Kuka voi kertoa?). Se on saanut nimensä Logicin hittikappaleen "1-800-273-8255" repliikistä, joka on nimetty kansallisen itsemurhien ehkäisylinjan puhelinnumeron mukaan. Logicin kappaleen sanat ovat mm. seuraavat: "I don't wanna be alive/I just wanna die today" ja "I want you to be alive/You don't got to die today". Logicin on määrä esiintyä perjantai-iltana, ja voitot menevät järjestöille, joilla on sama tavoite mielenterveyssairauksien leimautumisen poistamisesta, mukaan lukien Close's Bring Change to Mind, jonka hän perusti sen jälkeen, kun hänen siskollaan diagnosoitiin kaksisuuntainen mielialahäiriö ja veljenpojalla skitsoaffektiivinen häiriö. Näytöksestä hyötyy myös Project375, jonka Marshall ja hänen vaimonsa Michi Marshall perustivat sen jälkeen, kun tähtilevyottelijalla todettiin rajatilapersoonallisuushäiriö. Michi Marshall vietti suuren osan torstaista johtaen mielenterveyden ensiapukoulutusta. Close piipahti tutustumassa koulutukseen ja osallistui myös taiteilijan ja yhteiskunnallisen aktivistin Peter Tunneyn luennolle. Tapahtuman juonsi Harris Schwartzberg, joka istuu Bring Change to Mind -järjestön johtokunnassa ja on Michiganin yliopiston Comprehensive Depression Centerin neuvoa-antava jäsen. Steven Schwartzbergin säätiö on nimetty Harris Schwartzbergin veljen mukaan, joka kuoli pitkän taistelun jälkeen kaksisuuntaisen mielialahäiriön kanssa. "Glenn on ihminen ja Brandon on ihminen, ja he kamppailevat ja heidän perheensä kamppailevat. Ja sen pitäisi olla hyvä esimerkki siitä, että ihmiset tulevat esiin ja puhuvat. Ja se on todella kaikkein inspiroivinta, että he ovat halukkaita riskeeraamaan julkisen asemansa levittääkseen viestiä, joka on niin tärkeä", Schwartzberg sanoi.</w:t>
      </w:r>
    </w:p>
    <w:p>
      <w:r>
        <w:rPr>
          <w:b/>
        </w:rPr>
        <w:t xml:space="preserve">Tulos</w:t>
      </w:r>
    </w:p>
    <w:p>
      <w:r>
        <w:t xml:space="preserve">Näyttelijä Glenn Close pyrkii vähentämään mielenterveyden leimautumista.</w:t>
      </w:r>
    </w:p>
    <w:p>
      <w:r>
        <w:rPr>
          <w:b/>
        </w:rPr>
        <w:t xml:space="preserve">Esimerkki 2.559</w:t>
      </w:r>
    </w:p>
    <w:p>
      <w:r>
        <w:t xml:space="preserve">De Queen Medical Center Inc:n sulkemisen jälkeen asukkaat ovat joutuneet matkustamaan vähintään 50 kilometrin (30 mailin) päähän saadakseen hoitoa Howardin ja Little Riverin piirikuntien tai McCurtainin piirikunnan sairaaloista Oklahomassa. Piirikunnan maaseudun kehittämisviranomaisen puheenjohtaja, tohtori Steve Cole sanoi torstaina, että sairaalan rakentaminen varmistaisi, että yhteisöllä on mahdollisuus saada terveydenhuoltoa, Texarkana Gazette -lehti kertoi. "Haluamme, että sairaalaa johtavat ihmiset, jotka välittävät", Cole sanoi. "Haluamme varmistaa, että ihmiset saavat asianmukaista terveydenhuoltoa." De Queenin pormestari Jeff Brown sanoi tukevansa ehdotettua myyntiveron korotusta. Piirikunnan virkamiesten mukaan on vielä epävarmaa, kuinka paljon myyntiveroa pitäisi korottaa tai milloin se laitettaisiin äänestyslistalle. Verkkokaupan myyntivero-opas osoittaa, että nykyinen myyntiveroprosentti Arkansasin De Queenissa on 9,625 prosenttia, ja Sevierin piirikunta saa hieman yli kaksi prosenttia. De Queen Medical Center asetettiin hiljattain konkurssipesään, jotta omistajat Jorge Perez ja Ricardo Perez eivät voisi käyttää tai siirtää laitoksen varoja. Sevierin piirikunnan piirituomari Tom Cooper valitsi hoitotyön johtaja Rachel Mathesonin terveyskeskuksen pesänhoitajaksi. "DMCI on maksukyvytön eikä kykene maksamaan velkojaan, kun ne erääntyvät. DMCI:n työntekijät on joko lomautettu tai irtisanottu, koska heille ei ole maksettu palkkaa. Lisäksi terveydenhuollon ammattilaiset, jotka ovat välttämättömiä DMCI:n toiminnan ja sairaalan toimiluvan jatkumisen kannalta, ovat lopettaneet lääketieteellisten palvelujen tarjoamisen", Cooperin viime kuussa allekirjoittamassa määräyksessä todetaan. Cole sanoi ihailevansa sairaalan 34 työntekijää, jotka työskentelivät ilman korvausta ennen laitoksen sulkemista. "He olivat 34 sankaria. Harva ihminen tekisi sitä, mitä he tekivät, eikä saisi palkkaa", Cole sanoi. ___ Tiedot ovat peräisin: Texarkana Gazette, http://www.texarkanagazette.com.</w:t>
      </w:r>
    </w:p>
    <w:p>
      <w:r>
        <w:rPr>
          <w:b/>
        </w:rPr>
        <w:t xml:space="preserve">Tulos</w:t>
      </w:r>
    </w:p>
    <w:p>
      <w:r>
        <w:t xml:space="preserve">Sevierin piirikunta voi harkita liikevaihtoveron korotusta sairaalan rakentamiseksi.</w:t>
      </w:r>
    </w:p>
    <w:p>
      <w:r>
        <w:rPr>
          <w:b/>
        </w:rPr>
        <w:t xml:space="preserve">Esimerkki 2.560</w:t>
      </w:r>
    </w:p>
    <w:p>
      <w:r>
        <w:t xml:space="preserve">Suurin osa näistä päivystyskäynneistä johtuu kolikonmuotoisista paristoista, jotka ovat yleistyneet leluissa, kaukosäätimissä ja kuulolaitteissa ja jotka ovat kiiltävä houkutus uteliaille pikkulapsille, ilmenee Pediatrics-lehdessä, American Academy of Pediatricsin julkaisemassa tutkimuksessa. Asiantuntijoiden mukaan "nappiparistoihin" liittyy ylimääräisiä riskejä, koska ne voivat lähettää sähkövirtaa ruokatorven kudoksen läpi ja lopulta jopa polttaa reiän henkitorveen tai ruokatorveen - ilman, että lapsilla on merkkejä välittömästä vammasta. "Jos lapsi nielee nappipariston, vanhempi ei välttämättä näe sitä, eikä lapsella välttämättä ole aluksi oireita - ja kello tikittää", sanoo Gary Smith, joka johtaa Nationwide Children's Hospitalin loukkaantumistutkimus- ja -politiikkakeskusta Columbuksessa, Ohiossa, ja joka on yksi tutkimuksen tekijöistä. "Olemme nähneet lasten saavan alle kahdessa tunnissa vakavia, vakavia vammoja siitä, että nappiparistot ovat jääneet ruokatorveen."   Smith ja hänen kollegansa laskivat, että yli 65 000 alle 18-vuotiasta lasta kävi paristoon liittyvässä päivystyskäynnissä vuosina 1990-2009 käyttäen valtakunnallisesti edustavaa otosta, joka koostui noin sadasta yhdysvaltalaisesta sairaalasta, joissa on ympärivuorokautinen päivystys. Näiden vammojen määrä lähes kaksinkertaistui tutkimusjakson aikana, noin neljästä lapsesta 100 000:ta kohden seitsemästä kahdeksaan 100 000:ta kohden. Tämä johtuu todennäköisesti siitä, että yhä useammat kodin elektroniikkalaitteet, kuulolaitteet ja lelut käyttävät nappiparistoja aiempien sylinterimäisten paristojen sijaan, ja yli 80 prosenttia kaikista päivystyskäynneistä liittyy nappiparistoihin. "Ne ovat kiiltäviä ja pieniä, ja lapset tutkivat asioita suunsa avulla - jos he eivät tiedä, mikä jokin on, he laittavat sen suuhunsa", sanoo Nicholas Slamon, lastenlääkäri, joka on hoitanut paristoihin liittyviä vammoja Nemours/Alfred I. DuPont Hospital for Children -sairaalassa Wilmingtonissa. Hän lisäsi, että nappiparistot voivat aiheuttaa vammoja muutamalla eri tavalla. Ne voivat jäädä tai kiilautua ruokatorveen ja painaa sen seinämiä, tai niistä voi vuotaa happoa, jos paristoa ympäröivä kotelo on syöpynyt. Yleisin pelko on kuitenkin se, että ne voivat synnyttää kudoksen läpi kulkevan sähkövirran, vaikka niissä ei enää riittäisikään mehu kaukosäätimen käyttämiseen. Slamon ja kollegat näkevät vuosittain useita lapsia, jotka tarvitsevat hätäleikkauksen pariston poistamiseksi kurkusta, nenästä tai korvasta. Mutta vain pieni osa käynneistä, noin kahdeksan prosenttia, vaatii näin vakavaa toimenpidettä. Asiantuntijat olivat yhtä mieltä siitä, että vanhempien pitäisi varmistaa, että paristokoteloiden kaikki lokerot on ruuvattu kiinni tai teipattu kiinni ja että tyhjät paristot pitäisi heittää roskiksen pohjalle, josta lapset eivät todennäköisesti löydä niitä, Slamon lisäsi. "Todellinen tapa estää nämä (hätätilanteet) on estää tapahtuman syntyminen", Smith sanoi. "Jos (vanhemmat) epäilevät jotain, heidän on mentävä sairaalaan ja otettava röntgenkuva välittömästi."   LÄHDE: bit.ly/jsoh2P</w:t>
      </w:r>
    </w:p>
    <w:p>
      <w:r>
        <w:rPr>
          <w:b/>
        </w:rPr>
        <w:t xml:space="preserve">Tulos</w:t>
      </w:r>
    </w:p>
    <w:p>
      <w:r>
        <w:t xml:space="preserve">"Lapset vaarassa, kun "nappiparistojen" käyttö kasvaa: tutkimus."</w:t>
      </w:r>
    </w:p>
    <w:p>
      <w:r>
        <w:rPr>
          <w:b/>
        </w:rPr>
        <w:t xml:space="preserve">Esimerkki 2.561</w:t>
      </w:r>
    </w:p>
    <w:p>
      <w:r>
        <w:t xml:space="preserve">U.S. Sens. Joe Manchin ja Shelley Moore Capito ilmoittivat tiistaina Yhdysvaltain terveysministeriön myöntämästä rahoituksesta. Rahoitus jaetaan FMRS Health Systemsin ja Westbrook Health Servicesin kesken. FMRS palvelee Fayetten, Monroen, Raleighin ja Summersin piirikuntien asukkaita. Westbrook palvelee Calhounin, Jacksonin, Pleasantsin, Ritchien, Roanen, Tylerin, Wirtin ja Woodin piirikuntia. Manchin sanoo, että rahoitus on elintärkeää osavaltion taistelussa opioidiepidemiaa vastaan. Länsi-Virginiassa on ylivoimaisesti eniten reseptilääkkeiden yliannostuksiin kuolleita.</w:t>
      </w:r>
    </w:p>
    <w:p>
      <w:r>
        <w:rPr>
          <w:b/>
        </w:rPr>
        <w:t xml:space="preserve">Tulos</w:t>
      </w:r>
    </w:p>
    <w:p>
      <w:r>
        <w:t xml:space="preserve">WVa:n palveluntarjoajat saavat rahoitusta päihteiden väärinkäyttöön ja mielenterveyteen.</w:t>
      </w:r>
    </w:p>
    <w:p>
      <w:r>
        <w:rPr>
          <w:b/>
        </w:rPr>
        <w:t xml:space="preserve">Esimerkki 2.562</w:t>
      </w:r>
    </w:p>
    <w:p>
      <w:r>
        <w:t xml:space="preserve">"Se on erittäin tehokas. Se on innoittanut joitakin seurakuntamme jäseniä asentamaan paneelit koteihinsa", pastori David Lowry sanoi aurinkorististä, joka asennettiin vuonna 2009 Caloundran Uniting Church -kirkkoon, johon kuuluu kolme protestanttista kirkkokuntaa. Monet uskonnot ovat suhtautuneet varauksellisesti uusiutuvien energialähteiden asentamiseen jumalanpalveluspaikkoihinsa katedraaleista moskeijoihin - tai ylipäätään ilmastonmuutoksen torjuntaan - huolimatta opetuksista, joiden mukaan ihmisten pitäisi olla luonnon suojelijoita. Hitaasti tämä saattaa kuitenkin muuttua uusien uskonnollisten johtajien, kuten Rooman katolisen kirkon johtajan paavi Franciscuksen, ansiosta. Franciscuksen maaliskuussa tapahtuneen valintansa jälkeen korostama ympäristönsuojelu ja hänen valintansa 1200-luvun luonnonystävän - pyhän Franciscus Assisilaisen - nimestä voivat vaikuttaa kaikkiin uskontoihin, jotka yrittävät selvittää, miten maapalloa voidaan suojella uhkilta, kuten ilmastonmuutokselta. Hänen edeltäjänsä paavi Benedictus XVI:n aikana Vatikaani otti ympäristöystävällisiä askeleita, kuten aurinkopaneelien asentaminen paavin audienssisalin katolle vuonna 2008. Se sanoo haluavansa vähentää kasvihuonekaasupäästöjä, mutta sillä ei ole virallista tavoitetta. "Uskonnollinen ympäristöystävällisyys lisääntyy hitaasti", sanoo John Grim, joka koordinoi uskonnon ja ekologian foorumia Yalen yliopistossa Yhdysvalloissa. "Se on hyvin epätasaista. Uskonnot ovat yleensä hyvin konservatiivisia käytännöissään ja opissaan."  Grimin mukaan paavin vaikutusvalta on merkittävä, sillä vain harvat muut uskonnot tunnustavat yhtä maallista johtajaa - ja katolilaisia on 1,2 miljardia, mikä on Vatikaanin mukaan kuudesosa ihmiskunnasta. Virkaanastujaispuheessaan paavi Franciscus korosti, että ihmisten tulisi suojella maapalloa. "Olkaamme luomakunnan "suojelijoita", luontoon kirjoitetun Jumalan suunnitelman suojelijoita, toistemme ja ympäristön suojelijoita. Älkäämme antako tuhon ja kuoleman enteiden seurata tämän maailman etenemistä!" hän sanoi. Vuonna 2010 ilmestyneessä kirjassaan "Taivaasta ja maasta" hän sanoi Buenos Airesin arkkipiispana ollessaan, että ihmiskunta on toisinaan menettänyt kunnioituksensa luontoa kohtaan. "Silloin syntyy ekologisia ongelmia, kuten ilmaston lämpeneminen."  Jotkut uskonnot ovat olleet haluttomia liittymään ilmastonmuutospolitiikkaan uskovien erimielisyyksien vuoksi. Pew Research Centerin vuonna 2012 tekemä kyselytutkimus osoitti, että vain 42 prosenttia amerikkalaisista on sitä mieltä, että ilmaston lämpeneminen on pääosin ihmisen aiheuttamaa, vaikka esimerkiksi ilmastotutkijat ovat valtaosin tätä mieltä. Englannin kirkko sanoo pyrkivänsä vähentämään hiilidioksidipäästöjään 42 prosenttia vuoteen 2020 mennessä ja 80 prosenttia vuoteen 2050 mennessä 16 000 rakennuksen hyvin erilaisessa energiankäytössä, mutta se on poikkeus. "Joitakin kirkkoja käytetään koko viikon ja toisia hyvin satunnaisesti, ja niissä on vain yksi lamppu", sanoo arkkipiispojen neuvoston ympäristöneuvonantaja David Shreeve. Hänen mukaansa muut uskonnot pyytävät nyt neuvoja päästöjen vähentämiseksi. Ilmastonmuutoksesta riippumatta suuria säästöjä voidaan saada aikaan tukkimalla vedot ja parantamalla lämmitystä ja valaistusta. Jotkut uskovaiset vastustavat sitä, että aurinkopaneelit voivat vahingoittaa tai rumentaa herkkiä historiallisia rakennuksia. Joidenkin katedraalien, kuten Wienin katolisen Pyhän Stefanuksen kirkon, katossa on taidokkaita kuvioita. Bradfordin katedraali, jonka kirkkolaivan vanhimmat osat ovat vuodelta 1458, asensi aurinkopaneelit vuonna 2011 ja sanoi, että se oli Englannin - ja ehkä koko maailman - ensimmäinen katedraali, joka tuotti itse sähköä. Muiden esimerkkien joukossa Länsi-Turkkiin Bursan kaupunkiin suunnitellussa moskeijassa on tarkoitus käyttää aurinkopaneeleita ja asentaa minareettiin pystyakselinen tuuliturbiini, jossa ei ole suuria pyöriviä siipiä. "Moskeijat ... voidaan kattaa aurinkopaneeleilla", moskeijan arkkitehti Çelik Erengezgin sanoi. Uskonnollisten johtajien ja ryhmien vihreät aloitteet eivät ole uusia. Lowellissa, Massachusettsissa sijaitseva juutalainen Temple Emanuel asensi aurinkopaneelit vuonna 1978, ja sen uskotaan olleen ensimmäinen tällainen järjestelmä uskonnolliseen rakennukseen Pohjois-Amerikassa, kertoo Lowell Green Building Commission. Maailman ortodoksikristittyjen hengellistä johtajaa, kreikkalaisortodoksista ekumeenista patriarkkaa Bartolomeusta on jo pitkään kutsuttu "vihreäksi patriarkaksi", koska hän on pyrkinyt suojelemaan ympäristöä järjestämällä konferensseja makeasta vedestä ja kirjoittamalla vuonna 2012 enkyrikan, jossa kehotetaan katumaan "syntisyyttämme maailman tuhoamisessa". Pyhä Fransiskus on jo pitkään ollut vihreä innoittaja. Buddhalaiset, kristityt, hindulaiset, juutalaiset, juutalaiset ja islamilaiset johtajat kehottivat vuonna 1986 antamissaan Assisin julistuksissa ihmisiä elämään sopusoinnussa luonnon kanssa. Baha'i, jainismi ja sikhismi lisäsivät myöhemmin omat julistuksensa. Yhdysvalloissa monet evankeliset kristityt korostavat toiminnan kannustimena laajaa tarvetta "luomakunnan hoitamiseen" ihmisen aiheuttaman ilmastonmuutoksen sijaan. Monet evankeliset kristityt ovat republikaaneja, jotka epäilevät demokraatteja todennäköisemmin, että ilmastonmuutos johtuu pääasiassa ihmisen toiminnasta, kuten fossiilisten polttoaineiden polttamisesta. "Amerikkalaiset antavat politiikkansa vaikuttaa uskoonsa", sanoi Katharine Hayhoe, evankelinen kristitty ja Texas Tech Universityn ilmastotutkija. Australiassa Lowry sanoi, että aurinkopaneelit säästävät rahaa ja vähentävät kasvihuonekaasupäästöjä metodistit, kongregationalistit ja presbyteerit yhdistävälle Uniting Churchille. "Aurinkoristi ... ei tuo ihmislaumoja kirkkoon", hän sanoi. "Mutta se auttaa ihmisiä ymmärtämään, että Jumala on läsnä maailmassa, jossa elämme."  Vatikaanilla on tarkkailijan paikka YK:n neuvotteluissa, joihin osallistuu 200 maata, jotka ovat sopineet, että vuoden 2015 loppuun mennessä laaditaan ilmastosopimus tulvien, kuivuuden ja merenpinnan nousun estämiseksi. Paavi Franciscus itse on keskittynyt ympäristönsuojeluun esittämättä vielä selkeitä ratkaisuja. Ympäristötietoisuuden lisääminen voisi olla askel kohti kirkon nykyaikaistamista. Kirkko on joutunut skandaalin kohteeksi, koska papit ovat peitelleet lasten seksuaalista hyväksikäyttöä, ja sen tiukat moraaliset perinteet ovat usein ristiriidassa yhä maallistuvamman yhteiskunnan kanssa. "Paavi Franciscuksen myötä on uutta toivoa", sanoi Ruotsin kirkon pastori Henrik Grape, joka on myös kirkkojen maailmanneuvoston ilmastonmuutosryhmän jäsen.</w:t>
      </w:r>
    </w:p>
    <w:p>
      <w:r>
        <w:rPr>
          <w:b/>
        </w:rPr>
        <w:t xml:space="preserve">Tulos</w:t>
      </w:r>
    </w:p>
    <w:p>
      <w:r>
        <w:t xml:space="preserve">Uskonnot siirtyvät hitaasti vihreiksi; paavilla on mahdollisuus innostaa.</w:t>
      </w:r>
    </w:p>
    <w:p>
      <w:r>
        <w:rPr>
          <w:b/>
        </w:rPr>
        <w:t xml:space="preserve">Esimerkki 2.563</w:t>
      </w:r>
    </w:p>
    <w:p>
      <w:r>
        <w:t xml:space="preserve">New Yorkissa asuva 34-vuotias Costa Ricasta kotoisin oleva nainen päätyi nenänsä kauneusleikkaukseen ja tuntee nyt olevansa valmis sosiaalisessa mediassa. "Tunnen ehdottomasti oloni mukavammaksi juuri nyt ulkonäköni kanssa", Reynolds selitti. "Jos minun täytyy ottaa selfie, minulla ei epäilemättä olisi mitään ongelmaa."  Reynolds on yksi kasvavasta joukosta ihmisiä, jotka ovat kääntyneet plastiikkakirurgien puoleen parantaakseen imagoaan. Toiset taas palkkaavat meikkaajiin erikoistuneita meikkaajia, mikä saattaa olla alkava selfie-talous. Selfiet eli omakuvat nousivat suosioon älypuhelinten ja sosiaalisen median sivustojen, kuten Facebookin, MySpacen ja Instagramin, myötä, kun enimmäkseen nuoret aikuiset julkaisivat kuvia itsestään. Nyt kaikki Hollywood-tähdistä pääministereihin ottavat selfieitä. Koomikko Ellen DeGeneres julkaisi Twitterissä Oscar-gaalassa Hollywoodin A-luokan tähtien kanssa selfien, josta tuli kaikkien aikojen eniten uudelleentwiitattu. Kun Tanskan pääministeri Helle Thorning-Schmidt otti selfien presidentti Barack Obaman ja Britannian pääministerin David Cameronin kanssa Nelson Mandelan muistotilaisuudessa, se aiheutti mediasensaation. Tavallisista kuolevaisista paremman selfien ottaminen ei ehkä tunnu niin äärimmäiseltä. Yhdysvaltojen plastiikkakirurgit ovat havainneet, että potilaat, jotka haluavat parantaa imagoaan selfieissä ja sosiaalisessa mediassa, ovat kysyneet yhä enemmän toimenpiteitä silmäluomien kohotuksista nenänleikkauksiin. American Academy of Facial Plastic and Reconstructive Surgery (AAFPRS) -järjestön 2 700 jäsenelle tekemä kysely osoitti, että joka kolmas oli havainnut toimenpidepyyntöjen lisääntyneen, koska potilaat ovat entistä tietoisempia sosiaalisen median imagoistaan. He havaitsivat, että nenäleikkaukset lisääntyivät 10 prosenttia vuonna 2013 vuoteen 2012 verrattuna, hiustensiirrot lisääntyivät 7 prosenttia ja silmäluomileikkaukset 6 prosenttia. "Viimeisten puolentoista-kahden vuoden aikana kasvu on ollut 25 prosenttia. Se on hyvin merkittävää", plastiikkakirurgi Sam Rizk sanoi manhattanilaisesta vastaanotostaan. "He tulevat sisään iPhonensa kanssa ja näyttävät minulle kuvia", Rizk, 47, lisäsi. "Selfiet alkavat olla niin hulluja. Rizk, joka on erikoistunut nenäleikkauksiin, sanoi, etteivät kaikki leikkausta pyytävät tarvitse sitä, koska selfie tuottaa vääristyneen kuvan, joka ei edusta sitä, miltä henkilö todella näyttää. "Meissä kaikissa on jotain vikaa selfie-kuvassa", hän selitti. "Kieltäydyn merkittävästä osasta potilaista, joilla on selfie, koska uskon, että se ei ole todellinen kuva siitä, miltä he todella näyttävät henkilökohtaisesti."  Jotkut potilaat hermostuvat, kun Rizk kertoo heille, ettei leikkaus ole tarpeen, ja hän tietää, että he yksinkertaisesti menevät toisen kirurgin luo. "Liian monet selfiet kertovat pakkomielteestä itseensä ja tietystä epävarmuudesta, joka useimmilla teini-ikäisillä on. Se vain pahentaa asiaa", hän sanoi. "Nyt he voivat nähdä itsensä 100 kuvassa päivässä Facebookissa ja Instagramissa."  Newyorkilainen meikkitaiteilija Ramy Gafni, joka on työskennellyt asiakkaiden kanssa selfieiden ja nettideittailun profiilikuvien parissa, suosittelee käyttämään puhdasta meikkiä, hyvin rajattuja kulmakarvoja ja hieman väriä huulilla parhaiden selfieiden tuottamiseksi. "Haluat korostaa piirteitäsi, viimeistellä piirteesi, mutta et välttämättä muuttaa piirteitäsi joksikin, mitä ne eivät ole", hän sanoo. Tuotteita testaavan ja arvostelevan CNETin vanhempi toimittaja Dan Ackerman sanoi, että internet on täynnä vinkkejä ja neuvoja selfieitä varten. "On olemassa sovelluksia, jotka käyttävät kasvoihisi filttereitä, jotka tasoittavat ryppyjä ... tai laittavat keinotekoista meikkiä..... Tämän ympärille on syntynyt työkalujen ja neuvojen alatalous", hän lisäsi.</w:t>
      </w:r>
    </w:p>
    <w:p>
      <w:r>
        <w:rPr>
          <w:b/>
        </w:rPr>
        <w:t xml:space="preserve">Tulos</w:t>
      </w:r>
    </w:p>
    <w:p>
      <w:r>
        <w:t xml:space="preserve">Nip, tuck, click: USA:n plastiikkakirurgian kysyntä kasvaa selfie-aikakaudella.</w:t>
      </w:r>
    </w:p>
    <w:p>
      <w:r>
        <w:rPr>
          <w:b/>
        </w:rPr>
        <w:t xml:space="preserve">Esimerkki 2.564</w:t>
      </w:r>
    </w:p>
    <w:p>
      <w:r>
        <w:t xml:space="preserve">Viranomaiset kertovat Post Registerille, että viime viikolla tehdyissä testeissä havaittiin joissakin Bonneville High Schoolin lähteissä lyijypitoisuus, joka oli 35 osaa miljardissa kappaleessa. Turvallisena pidetty taso on 15 osaa miljardissa. Merrill Hemming on ympäristöterveydenhuollon asiantuntija Itä-Idahon kansanterveyslaitoksessa. Hänen mukaansa korkeiden lyijypitoisuuksien syyn selvittämiseksi tehdään parhaillaan testejä. John Pymm on Bonneville Joint School District 93:n kunnossapito- ja käyttöpäällikkö. Hän sanoo, että koulun vessat ja lavuaarit toimivat edelleen. ___ Tiedot: Post Register, http://www.postregister.com.</w:t>
      </w:r>
    </w:p>
    <w:p>
      <w:r>
        <w:rPr>
          <w:b/>
        </w:rPr>
        <w:t xml:space="preserve">Tulos</w:t>
      </w:r>
    </w:p>
    <w:p>
      <w:r>
        <w:t xml:space="preserve">Itä-Idahon lukiossa löydettiin lyijyä vedestä.</w:t>
      </w:r>
    </w:p>
    <w:p>
      <w:r>
        <w:rPr>
          <w:b/>
        </w:rPr>
        <w:t xml:space="preserve">Esimerkki 2.565</w:t>
      </w:r>
    </w:p>
    <w:p>
      <w:r>
        <w:t xml:space="preserve">"Kun Yhdysvaltain edustaja Gwen Moore (D-Wis.) sai kunnianosoituksen National Network to End Domestic Violence -verkostolta, hän antoi lausunnon, jossa hän sanoi, että "meillä on käsissämme todellinen kriisi.""" Wisconsinissa hänen 7. lokakuuta 2010 antamassaan lausunnossa luki: ""perheväkivallasta johtuvat kuolemantapaukset ovat korkeimmat 10 vuoteen.""" Kahdeksan päivää aiemmin Wisconsin Coalition Against Domestic Violence julkaisi raportin, jossa esitettiin sama väite. Tiedottajansa mukaan Moore perusti lausuntonsa Milwaukee Journal Sentinelin raporttia käsittelevään artikkeliin. Artikkelin mukaan perheväkivalta "vaati 67 ihmishenkeä" vuonna 2009. Me ihmettelimme: Tarkoittaako se, että perheväkivalta tappoi 67 ihmistä? Ja onko tämä luku, kuten Moore väitti, 10 vuoden huippuluku? Wisconsin Coalition Against Domestic Violence on Mooren palkitseman kansallisen järjestön tavoin perheväkivallan lopettamiseen sitoutunut etujärjestö. Se on laatinut vuodesta 2000 lähtien vuosittain "perheväkivallan henkirikosraportin", jossa on käytetty paikallisten poliisilaitosten rikosilmoitusten yhteenvetoja ja erilaisia uutisartikkeleita. Koalitio määrittelee henkirikoksen "toisen ihmisen tappamiseksi toisen ihmisen toimesta". Sen vuotuisissa henkirikosraporteissa lasketaan kuitenkin muutakin. Kuten aiempinakin vuosina, vuoden 2009 raportin 67 kuolemantapaukseen sisältyivät henkirikokset, jotka liittyvät yleisesti ymmärrettyihin perheväkivaltatapauksiin, kuten tapauksiin, joissa uhrit ja tekijät olivat aviopuolisoita tai kumppaneita, entisiä aviopuolisoita tai kumppaneita tai aikuisia, joilla oli yhteisiä lapsia. Muiden ihmisten tekemät henkirikokset lasketaan mukaan, jos esimerkiksi naisen nykyinen poikaystävä tappaa naisen entisen poikaystävän, jos perheväkivallan uhria suojelemaan pyrkivä kolmas henkilö tappaa tekijän tai jos perheväkivallan uhri tappaa tekijän itsepuolustukseksi. Kuten Wisconsinin koalitio raportissaan selvästi toteaa, se laskee mukaan myös perheväkivallan tekijöiden tekemät itsemurhat. Se laskee esimerkiksi tammikuussa 2009 kuolleen Fond du Lacin piirikunnan miehen, joka riisti itseltään hengen ammuttuaan vaimonsa kuoliaaksi heidän kotinsa ulkopuolella. Kaiken kaikkiaan koalitio sanoo, että vuonna 2009 "perheväkivaltaan liittyviä henkirikoksia oli 47, ja ne johtivat 67 kuolemaan - 52 henkirikokseen ja 15 tekijän itsemurhaan."" Monet ihmiset eivät pitäisi itsemurhan tehnyttä perheväkivallan tekijää perheväkivallan uhrina. Kokoomus sanoo, että se on aina sisällyttänyt tekijöiden itsemurhat vuosittaisiin tilastoihinsa, koska ne ovat tapahtuneet perheväkivaltatapauksen seurauksena, sanoi tiedottaja Tony Gibart. Koalition mukaan 67 kuolemantapausta vuonna 2009 oli suurin määrä 10 vuoteen, ja se ylitti edellisen huippulukeman, 61 kuolemantapausta vuonna 2003. Ilman itsemurhia 52 muuta perheväkivaltaan liittyvää henkirikosta oli myös suurin määrä 10 vuoteen, ja se ylitti edellisen 45:n vuonna 2003. Moore siis siteerasi tarkasti ryhmän tilastoja, ja näitä tilastoja on johdonmukaisesti käsitelty - vaikka itsemurhien mukaan ottaminen lisääkin lukua. Tarkistimme muutamasta muusta osavaltiosta, miten ne laskevat perheväkivaltakuolemat:   ""Ei ole olemassa kansallista standarditapaa raportoida"" perheväkivaltakuolemista, mutta rikoksentekijöiden itsemurhien laskeminen ei ole yleistä, sanoi Shellene Johnson, Minnesotan koalition ohjelmapäällikkö. Kysyimme myös osavaltion virastolta, Wisconsinin oikeusapuvirastolta, onko perheväkivaltakuolemista olemassa virallisia tilastoja. Vastaus on, että ei varsinaisesti. Toimiston seuraamissa henkirikoksissa ei yksilöidä, johtuivatko ne perheväkivallasta, eikä itsemurhia seurata lainkaan. Toimisto voi päätellä, mitkä henkirikokset olivat perheväkivaltatapauksia, kun otetaan huomioon rikoksentekijän ja uhrin välinen suhde, joka on kirjattu poliisiraportteihin, sanoi tiedottaja Tami Jackson. Toisin kuin Wisconsin Coalition Against Domestic Violence, toimisto ei kuitenkaan tutki tarkemmin kuolemantapausten olosuhteita, hän sanoi. Tästä pääsemmekin takaisin Mooren väitteeseen. Milwaukeen kongressiedustaja sanoi, että perheväkivallan aiheuttamat kuolemantapaukset Wisconsinissa ovat korkeimmat kymmeneen vuoteen."" Moore siteerasi täsmällisesti erään etujärjestön laatimia tilastoja vuodelta 2009. On tärkeää huomata, että ryhmä sisältää perheväkivallan tekijöiden tekemät itsemurhat, mikä tekee kuolemantapausten määrästä suuremman kuin se muuten olisi. Siitä huolimatta vuoden 2009 luvut olivat 10 vuoden huippulukemat, olipa niitä miten tahansa.""</w:t>
      </w:r>
    </w:p>
    <w:p>
      <w:r>
        <w:rPr>
          <w:b/>
        </w:rPr>
        <w:t xml:space="preserve">Tulos</w:t>
      </w:r>
    </w:p>
    <w:p>
      <w:r>
        <w:t xml:space="preserve">"Wisconsinissa perheväkivallan aiheuttamat kuolemantapaukset ovat korkeimmat 10 vuoteen."</w:t>
      </w:r>
    </w:p>
    <w:p>
      <w:r>
        <w:rPr>
          <w:b/>
        </w:rPr>
        <w:t xml:space="preserve">Esimerkki 2.566</w:t>
      </w:r>
    </w:p>
    <w:p>
      <w:r>
        <w:t xml:space="preserve">Kansanterveysministeriö ilmoitti keskiviikkona, että Eastonissa ja New Bedfordissa maanantaina kerätyissä hyttysnäytteissä havaittiin EEE:tä. Tänä vuonna osavaltiossa ei ole tähän mennessä havaittu yhtään EEE-tapausta ihmisillä tai eläimillä, eikä löydökseen liity kohonnutta riskitasoa. Virus leviää ihmisiin yleensä tartunnan saaneen hyttysen pureman välityksellä. Viimeisin EEE-tauti Massachusettsissa oli vuonna 2013. Viime vuonna EEE todettiin hevosella ja kalkkunalla Worcesterin piirikunnassa. Toinen hyttysten levittämä tauti, Länsi-Niilin virus, havaittiin Massachusettsissa ensimmäisen kerran tänä vuonna viime viikolla.</w:t>
      </w:r>
    </w:p>
    <w:p>
      <w:r>
        <w:rPr>
          <w:b/>
        </w:rPr>
        <w:t xml:space="preserve">Tulos</w:t>
      </w:r>
    </w:p>
    <w:p>
      <w:r>
        <w:t xml:space="preserve">Massachusettsissa havaittu EEE-virusta ensimmäistä kertaa tänä vuonna.</w:t>
      </w:r>
    </w:p>
    <w:p>
      <w:r>
        <w:rPr>
          <w:b/>
        </w:rPr>
        <w:t xml:space="preserve">Esimerkki 2.567</w:t>
      </w:r>
    </w:p>
    <w:p>
      <w:r>
        <w:t xml:space="preserve">"Lääkkeiden lisääntyneestä käytöstä kertovissa jutuissa on luonnollisesti ilmoitettava lääkkeiden hinnat. Tutkimukseen perustuva ohjeiden muutos lisäisi hoitoon oikeutettujen potilaiden määrää Yhdysvalloissa useilla sadoilla tuhansilla. Lääkehoidon vuotuiset kustannukset ovat 12 000-24 000 dollaria hoitomuodosta riippuen, mikä johtaa 24-48 miljardin dollarin mahdollisiin uusiin menoihin. Jutussa todetaan, että hoidon lykkääminen ""lähes kaksinkertaistaa kuoleman riskin seuraavien vuosien aikana"" ja parantaa eloonjäämismahdollisuuksia ""70 prosenttia"". Tämä raportointi on epämääräistä. Jutussa olisi pitänyt verrata absoluuttisia riskejä eikä suhteellisia riskejä. Katso tätä asiaa koskeva alustus. Jutussa olisi pitänyt mainita tutkittu ajanjakso. Näissä luvuissa olisi pitänyt mainita suoraan kaksi kuolemantapausta, jotta lukijat voisivat ymmärtää hyödyn suuruuden - onko kuolemanriski laskenut [vaikkapa] 2 prosentista 1 prosenttiin vai 30 prosentista 15 prosenttiin. Jutussa asetetaan aikaisempien lääkehoitojen hoitosuositus hoitojen tunnettujen sivuvaikutusten yhteyteen, jotka voivat olla hyvin vakavia. Jutussa olisi pitänyt kuvata näiden haittavaikutusten vakavuus. Annamme tästä tyydyttävän arvosanan, mutta tuskin. Raportti perustuu tärkeässä lääketieteellisessä kokouksessa esiteltyyn tutkimukseen. Jutussa olisi pitänyt mainita, että sitä ei ole julkaistu tai vertaisarvioitu. Siinä olisi myös pitänyt mainita, että kyseessä oli retrospektiivinen kohorttitutkimus, jota pidetään vähemmän vakuuttavana kuin prospektiivisia, kaksoissokkotutkimuksia. Siinä olisi myös pitänyt huomauttaa, kuten NIH:n lehdistötiedotteessa tehdään, että tarvitaan kliininen tutkimus, jotta tulokset voitaisiin validoida niin, että nykyisiä suuntaviivoja voitaisiin muuttaa. Näiden varoitusten ja asiayhteyden puuttuminen aiheuttaa sen, että juttu saa tämän kriteerin perusteella arvosanan "epätyydyttävä". Jutussa ei liioitella aidsin vakavuutta tai yleisyyttä. Jutussa siteerataan Anthony Faucia, joka on yksi tunnetuimmista ja arvostetuimmista hiv/aids-asiantuntijoista. Jutussa siteerataan myös tutkimuksen johtavaa tutkijaa ja aidsin hoitosuositusten laatijaa. Kyseisen lähteen yhteys AIDS-lääkkeitä valmistaviin yrityksiin on asianmukaisesti huomioitu. Jutussa siteerataan myös riippumatonta kliinikkoa, joka on perehtynyt ohjeisiin ja nykyiseen tutkimukseen. Jutussa verrataan selvästi nykyisiä ohjeita ja testattua hoitoa. Jutussa selitetään, että aids-potilaiden käyttämiä lääkeyhdistelmiä on käytetty laajalti 1990-luvun puolivälistä lähtien. Mitään väitteitä lääkehoidon uutuudesta ei esitetä. Suositusta varhaisemmasta hoidosta ei esitetä uutena, vaan suunnitelmana, jota on harkittu ja tutkittu jo pitkään. Jutussa ei vedota liiaksi NIH:n lehdistötiedotteeseen."</w:t>
      </w:r>
    </w:p>
    <w:p>
      <w:r>
        <w:rPr>
          <w:b/>
        </w:rPr>
        <w:t xml:space="preserve">Tulos</w:t>
      </w:r>
    </w:p>
    <w:p>
      <w:r>
        <w:t xml:space="preserve">AIDS-hoito pitäisi aloittaa aikaisemmin, sanoo tutkimus.</w:t>
      </w:r>
    </w:p>
    <w:p>
      <w:r>
        <w:rPr>
          <w:b/>
        </w:rPr>
        <w:t xml:space="preserve">Esimerkki 2.568</w:t>
      </w:r>
    </w:p>
    <w:p>
      <w:r>
        <w:t xml:space="preserve">Yhdysvalloissa yksi kiistanalaisimmista kysymyksistä vuoden 2020 alun COVID-19-koronaviruspandemiaan liittyen oli keskustelu siitä, epäonnistuiko Trumpin hallinto valmistelemaan maata riittävästi tällaiseen taudinpurkaukseen ja reagoimaan siihen ajoissa ja tehokkaasti, kun se iski Yhdysvaltoihin: Presidentti Donald Trumpin epäonnistuminen koronavirus-pandemiaan vastaamisessa ei alkanut siitä, että hallinto ei pystynyt lähettämään miljoonia testipakkauksia ja terveydenhuollon työntekijöiden suojavarusteita, joita asiantuntijoiden mukaan tarvitaan kriisin torjumiseksi. Se ei alkanut Trumpin epäonnistuneesta viestinnästä, jossa hän vähätteli kriisiä, vaikka se on pahentunut, eikä hänen maaliskuun puolivälissä esittämästään vaatimuksesta, jonka mukaan sosiaaliset etäisyystoimenpiteet voitaisiin kumota pääsiäiseen mennessä (hän perui myöhemmin). Se alkoi huhtikuussa 2018 - yli puolitoista vuotta ennen kuin SARS-CoV-2 -virus ja sen aiheuttama tauti Covid-19 sairastuttivat Kiinassa niin paljon ihmisiä, että viranomaiset tajusivat olevansa tekemisissä uuden taudin kanssa. Trumpin hallinto, jossa John Bolton oli juuri aloittanut Valkoisen talon kansallisen turvallisuusneuvoston johdossa, alkoi purkaa pandemian torjunnasta vastannutta ryhmää, erotti sen johdon ja hajotti ryhmän keväällä 2018. Leikkaukset yhdessä hallinnon toistuvien kehotusten kanssa leikata tautien torjunta- ja ehkäisykeskusten (CDC) ja muiden kansanterveysvirastojen määrärahoja tekivät selväksi, että Trumpin hallinto ei asettanut etusijalle liittovaltion kykyä reagoida tautipesäkkeisiin. Tämä varautumisen huomiotta jättäminen selittää asiantuntijoiden mukaan osaltaan, miksi Trumpin hallinto on johdonmukaisesti möhlinyt vastauksensa koronavirus-pandemiaan. Vastauksena tällaiseen kritiikkiin Yhdysvaltain presidentti Donald Trump pyrki sysäämään syyllisyyden muille henkilöille ja tahoille, mukaan lukien hänen edeltäjälleen Valkoisessa talossa, Barack Obamalle: Vuosikymmeniä @CDCgov tarkasteli ja tutki testausjärjestelmäänsä, mutta ei tehnyt asialle mitään. Se olisi aina riittämätön ja hidas laajamittaista pandemiaa varten, mutta pandemiaa ei koskaan tapahtuisi, he toivoivat. Presidentti Obama teki muutoksia, jotka vain vaikeuttivat asioita entisestään..... - Donald J. Trump (@realDonaldTrump) 13. maaliskuuta 2020 Trumpin arvostelijat vastasivat hänen tekosyihinsa muun muassa esittämällä videoleikkeen, jonka sanotaan olevan vuodelta 2014 (kokonaiset viisi vuotta ennen COVID-19-pandemian alkua) ja jossa Obama näyttäisi näyttävän, että Obama kehotti voimakkaasti Yhdysvaltoja investoimaan sellaisen infrastruktuurin luomiseen, jolla voitaisiin käsitellä "tappavaa ilmateitse leviävää tautia", jonka avulla "voisimme nähdä sen nopeasti, eristää sen nopeasti ja reagoida siihen nopeasti":   Tämä on todellakin oikein tunnistettu videoleike, joka kuvasi Obaman puheita, kun hän vieraili 2. joulukuuta 2014 National Institutes of Healthin (NIH) kampuksella Bethesdassa, Marylandissa, vaatien lisää rahoitusta Ebola-tutkimukselle: Presidentti Barack Obama vieraili 2. joulukuuta NIH:n kampuksella tutustuakseen omakohtaisesti edistymiseen, jota biolääketieteellinen tutkimus on saavuttanut Ebola-virustautia vastaan. Presidentti kiersi NIH:n rokotetutkimuskeskuksessa ja tapasi tutkijoita, jotka tekevät kovasti töitä kehittääkseen keinoja torjua tätä tappavaa virusta, joka tuhoaa edelleen Länsi-Afrikkaa. Puhuessaan NIH:n kliinisen keskuksen täpötäydessä auditoriossa presidentti kehui NIH:n henkilökunnan panosta. Hän korosti myös, että kongressi tarvitsee kiireellisesti resursseja, jotta voidaan varmistaa, että kansakunnan tutkimus- ja kansanterveysponnistelut Ebolaa vastaan johtavat mahdollisimman nopeasti tämän tuhoisan taudinpurkauksen loppumiseen.</w:t>
      </w:r>
    </w:p>
    <w:p>
      <w:r>
        <w:rPr>
          <w:b/>
        </w:rPr>
        <w:t xml:space="preserve">Tulos</w:t>
      </w:r>
    </w:p>
    <w:p>
      <w:r>
        <w:t xml:space="preserve">Videoleikkeellä entinen presidentti Barack Obama korostaa Yhdysvaltojen pandemiavalmiuden tarvetta vuonna 2014.</w:t>
      </w:r>
    </w:p>
    <w:p>
      <w:r>
        <w:rPr>
          <w:b/>
        </w:rPr>
        <w:t xml:space="preserve">Esimerkki 2.569</w:t>
      </w:r>
    </w:p>
    <w:p>
      <w:r>
        <w:t xml:space="preserve">Brittiläisen Wellcome Trust Sanger Institute -instituutin ryhmä kehittää uutta luetteloa niin sanotuista toimintakyvyttömyysgeenivarianteista, joiden avulla voidaan tunnistaa uusia sairauksia aiheuttavia mutaatioita, ja sanoo, että heidän työnsä auttaa tutkijoita ymmärtämään paremmin ihmisen geenien normaalia toimintaa. Osana 1000 Genomes Project -nimistä suurempaa tutkimusta työryhmä kehitti joukon suodattimia, joiden avulla voidaan tunnistaa yleisiä virheitä ihmisen genomissa, joka kartoittaa koko geneettisen koodin. "Keskeiset kysymykset, joihin keskityimme tässä tutkimuksessa, olivat, kuinka monta näistä LoF-muunnoksista on todellisia ja kuinka suuri merkitys niillä voi olla ihmisen sairauksissa", sanoo Daniel MacArthur Sanger-instituutista, joka työskenteli ryhmässä. Tutkijat tarkastelivat lähes 3 000 mahdollista LoF-muunnosta 185 eurooppalaisen, itäaasialaisen ja länsiafrikkalaisen ihmisen genomissa. Heidän havaintonsa julkaistiin Science-lehdessä torstaina. Toiminnan menetysmuunnokset ovat geneettisiä muutoksia, joiden ennustetaan häiritsevän vakavasti geenien toimintaa. Joidenkin tiedetään aiheuttavan vakavia sairauksia, kuten lihasdystrofiaa ja kystistä fibroosia. Aiemmissa genomin sekvensointihankkeissa on saatu viitteitä siitä, että jopa täysin terveiden ihmisten DNA:ssa on satoja tällaisia variantteja, mutta tutkijat eivät pystyneet kertomaan, kuinka monta niitä on tarkalleen. Tässä tutkimuksessa suodattimet paljastivat, että 56 prosenttia analysoiduista 3 000 mahdollisesta LoF-muunnoksesta ei todennäköisesti vaikuta vakavasti geenin toimintaan. Todellisista LoF-muunnoksista 100 löytyy kuitenkin tyypillisesti jokaisen eurooppalaisen perimästä, kertoivat tutkijat, ja 20 vaikuttaa geenin molempiin kopioihin - eli ne johtavat todennäköisesti geenin toiminnan täydelliseen menetykseen. "Tämä osoittaa, että ainakin yksi prosentti ihmisen geeneistä voidaan sammuttaa aiheuttamatta vakavia sairauksia", sanoi Mark Gerstein, biolääketieteellisen informaatiotieteen professori Yalen yliopistosta Yhdysvalloista, joka myös työskenteli tutkimuksen parissa. "Pystyimme käyttämään tällaisten 'LoF-toleranttien' geenien ja ihmisen tunnettujen sairausgeenien välisiä eroja kehittääksemme tavan ennustaa, onko äskettäin löydetty muutos geenissä todennäköisesti vakavasti sairautta aiheuttava."   Chris Tyler-Smith, joka johti tutkimusryhmää Sanger-instituutissa, sanoi, että löydökset osoittautuisivat välittömästi hyödyllisiksi nykyisissä DNA:n sekvensointitutkimuksissa, joita tehdään tiettyjä sairauksia sairastavilla potilailla. Hänen mukaansa tulokset tuottivat luettelon yli 1 000 LoF-muunnoksesta, "ja useimmissa tapauksissa tiedetään vain vähän tai ei mitään siitä, miten nämä geenit toimivat tai mitä ne tekevät". "Tutkimalla niitä kantavia ihmisiä yksityiskohtaisesti meidän pitäisi saada uutta tietoa monien huonosti tunnettujen ihmisgeenien toiminnasta."</w:t>
      </w:r>
    </w:p>
    <w:p>
      <w:r>
        <w:rPr>
          <w:b/>
        </w:rPr>
        <w:t xml:space="preserve">Tulos</w:t>
      </w:r>
    </w:p>
    <w:p>
      <w:r>
        <w:t xml:space="preserve">Tutkimuksen mukaan yksi prosentti ihmisen geeneistä on kytketty pois päältä.</w:t>
      </w:r>
    </w:p>
    <w:p>
      <w:r>
        <w:rPr>
          <w:b/>
        </w:rPr>
        <w:t xml:space="preserve">Esimerkki 2.570</w:t>
      </w:r>
    </w:p>
    <w:p>
      <w:r>
        <w:t xml:space="preserve">Kantajat Russell Geissler, Bernard Bagley ja Willie James Jackson nostivat vuonna 2017 kanteen vankeinhoitolaitosta vastaan hepatiitti C:n hoidon puuttumisen vuoksi. "Tämä on merkittävä askel kohti hepatiitti C:n pistekuormituslähteen poistamista", sanoi ryhmän asianajaja Reuben Guttman lakiasiaintoimistosta Guttman, Buschner &amp; Brooks lehdistötiedotteessa. Tuomari Margaret Seymour antoi ehdotetulle sovintoratkaisulle alustavan hyväksynnän, uutistoimistot kertoivat. Hepatiitti C:tä sairastavien vankien tunnistaminen ja hoito maksaa 4 000-15 000 dollaria henkilöä kohti, riippuen henkilön terveydentilasta. Virasto aloitti nykyisten ja entisten vankien testaamisen vuonna 2018. Osasto sai myös 10 miljoonaa dollaria vuosien 2019-2020 talousarvioonsa lääkkeiden, henkilöstön, laitteiden ja muiden hepatiitti C:n testaukseen ja hoitoon liittyvien kulujen kattamiseksi. Kaikkien 18 125 Etelä-Carolinan vangin testaus on tarkoitus saada päätökseen kesäkuuhun mennessä. Viraston johtaja Bryan Stirling sanoi, että tämä on suuri askel kohti vankien turvallista ympäristöä. "Tiedämme, että noin 85 prosenttia vangeista palaa yhteiskuntaan viiden vuoden kuluessa, ja tämä säästää veronmaksajien sairaanhoitokuluja pitkällä aikavälillä", Stirling sanoi. C-hepatiitti on virusinfektio, joka leviää altistumalla verelle tai verituotteille, yleensä jakamalla neuloja suonensisäisen huumeidenkäytön yhteydessä.</w:t>
      </w:r>
    </w:p>
    <w:p>
      <w:r>
        <w:rPr>
          <w:b/>
        </w:rPr>
        <w:t xml:space="preserve">Tulos</w:t>
      </w:r>
    </w:p>
    <w:p>
      <w:r>
        <w:t xml:space="preserve">Pakollinen hepatiitti C -hoito SC-vangeille saa alustavan hyväksynnän.</w:t>
      </w:r>
    </w:p>
    <w:p>
      <w:r>
        <w:rPr>
          <w:b/>
        </w:rPr>
        <w:t xml:space="preserve">Esimerkki 2.571</w:t>
      </w:r>
    </w:p>
    <w:p>
      <w:r>
        <w:t xml:space="preserve">"Uudelleenvalintaa tavoitteleva apulaiskuvernööri David Dewhurst twiittasi parodian presidentti Barack Obamasta, joka mainosti hänen allekirjoittamaansa terveydenhuoltolakia. Keskipäivän aikaan 12. joulukuuta 2013 Valkoisen talon virallinen Twitter-tili julkaisi kuvan Obamasta, joka piteli kylttiä, jossa hän kehotti amerikkalaisia hankkimaan sairausvakuutuksen, koska ""kenenkään ei pitäisi mennä vararikkoon vain siksi, että hän sairastuu.""". Sosiaalisen median käyttäjät alkoivat luoda versioita, joissa kyltin teksti oli kirjoitettu uudelleen; Dewhurstin versiossa Obama sanoi: ""Haluan lisää teksasilaisten yksityisiä tietoja"". Hieman perspektiiviä: Texasissa oli vuonna 2012 noin 19,5 miljoonaa vakuutettua asukasta ja 5,2 miljoonaa laillista asukasta ilman vakuutusta osavaltion terveys- ja terveyspalvelukomission 18. maaliskuuta 2013 antaman raportin mukaan. Vaatiiko Obamacare-laki heistä yksityisiä tietoja, jotka eivät olleet hallituksen tiedossa aiemmin? PolitiFactin toimittajat ovat tarkistaneet useita väitteitä siitä, miten Affordable Care Actin verkkomarkkinapaikat käsittelevät henkilökohtaisia tietoja. Monet esitetyistä huolenaiheista koskevat sitä, miten valtion virastot jakavat jo keräämiään tietoja - ja miten turvallisia nämä tiedot ovat. Toukokuussa 2013 tehdyssä faktantarkistuksessa Washingtonissa sijaitseva PolitiFact kertoi, että vuoden 2010 lakiin perustuva liittovaltion "datakeskus" ottaisi tietoja valtion virastoilta, mutta ei laajentaisi liittovaltion tiedonkeruuta. Esimerkiksi sosiaaliturvalaitosta pyydetään tarkistamaan henkilön sosiaaliturvatunnus, ja IRS vahvistaa taloudelliset tiedot, jotta voidaan selvittää, onko henkilö oikeutettu tukeen. PolitiFact antoi 19. syyskuuta 2013 D.C.:ssä arvosanan False (väärä) New Yorkin entisen apulaiskuvernöörin Betsy McCaugheyn väitteelle, jonka mukaan "Obamacare kyselee seksielämästäsi", ja totesi, että mikään terveydenhuoltolaissa ei edellytä tällaisia kysymyksiä. Mitä tietoja hallitus kerää Obamacare-lain nojalla? Jos haet liittovaltion tai osavaltiosi vakuutusmarkkinoille, annat itsestäsi ja mahdollisesti perheenjäsenistäsi tietoja, joista osa on jo hallituksella. Healthcare.gov tarjoaa tarkistuslistan ihmisille, jotka valmistautuvat täyttämään hakemuksia joko verkossa tai tulostettuna: Sosiaaliturvatunnus, työnantaja, tulot, nykyisten vakuutussopimusten numerot ja tiedot työnantajan vakuutusohjelmista (jos sellaisia on). Vastaukset auttavat määrittämään, oletko oikeutettu ostamaan vakuutuksen markkinapaikkojen kautta ja voitko saada ilmaisen tai alennetun kustannustason vakuutusturvan verohyvitysten, Medicaidin tai lasten sairausvakuutusohjelman kautta. Vakiomuotoisessa perhehakemuksessa kysytään tietoja sinusta ja kaikista kanssasi asuvista henkilöistä, kuten siitä, oletko raskaana ja montako lasta odotat, onko sinulla jokin päivittäisiä toimintoja rajoittava terveydentila, asutko hoitokodissa ja olitko sijaishuollossa 18 ikävuoden jälkeen. Muut kysymykset koskevat työsuhdetta, asepalvelusta, tulolähteitä, verovähennyksiä ja sitä, oletko Amerikan intiaani tai Alaskan alkuperäiskansa. Liittovaltion Centers for Medicare and Medicaid Services -viraston 18. syyskuuta 2013 julkaisemassa tiedotteessa sanottiin: "Henkilökohtaisia terveystietoja (PHI) pyydetään vain silloin, kun niitä tarvitaan hakemuksen täyttämiseen ja kelpoisuuden määrittämiseen terveydenhuollon kattavuusvaihtoehtoja varten.""" Terveydenhuollon tietosuoja-asiantuntija Deven McGraw kertoi meille sähköpostitse, että hakemukset keräävät joitakin tietoja, joita hallituksella ei jo ollut, mutta sanoi, että ne ovat samantyyppisiä tietoja, joita kerätään, kun ihmiset hakevat julkista kattavuutta, kuten Medicaidia. "Kysymykset on erityisesti suunniteltu vastaamaan kelpoisuusehtoja. Mikään niistä ei siis ole tarpeetonta", sanoi McGraw, joka johtaa terveydenhuollon yksityisyyden suojaa koskevaa hanketta Center for Democracy and Technology -järjestössä, joka puolustaa internetin vapautta. Hänen mukaansa tietoja ei voida käyttää muihin tarkoituksiin kuin markkinapaikkojen toimintaan. Lisätietoa sinusta voisi tiedotteen mukaan tulla ""yleisistä liittovaltion tietolähteistä, kuten sosiaaliturvalaitoksesta (SSA), verovirastosta (IRS) ja sisäisen turvallisuuden ministeriöstä (DHS).""". Hetkinen - Homeland Security? National Immigration Law Centerin verkkosivuston mukaan hakijoiden, jotka eivät ole Yhdysvaltain kansalaisia, asema tarkistetaan Homeland/U.S. Citizenship and Immigration Service -tietokannasta. Virastot käyttävät jo nyt verkkopalvelua, jota kutsutaan nimellä Systematic Alien Verification for Entitlements (SAVE), määrittääkseen maahanmuuttajien kelpoisuuden etuuksiin, kuten Medicaidiin, asuntolainoihin ja työttömyyskorvauksiin. Sosiaaliturvan tiedottaja Kia Anderson kertoi sähköpostitse, että hänen virastonsa voi toimittaa hakijoiden henkilötunnukset, kansalaisuustiedot, kuoleman tai työkyvyttömyyden tunnusluvut sekä sosiaaliturvatulot ja ansaitut sosiaaliturvaturvan katteet, kun CMS tarvitsee tietoja kelpoisuuden määrittämiseksi. Hakemusprosessissa yhdistetään siis tietoja, jotka hallituksella oli jo ennestään, ja tietoja, joita sillä ei ollut. Ihmiset, jotka eivät hae markkinapaikoille, mutta joihin sovelletaan Obamacare-lain valtuutusta, jakavat myös joitakin uusia tietoja Samuli-sedälle. Maahanmuutto-oikeuskeskuksen mukaan vakuutuksen ottamista tai hankkimista koskeva toimeksianto koskee kaikkia Yhdysvaltain kansalaisia, kansalaisiksi kansallistettuja ja laillisia maahanmuuttajia. IRS:n tiedottaja Lea Crusberg kertoi sähköpostitse, että vuoden 2014 veroilmoituksissa kysytään, onko sinulla uusien normien mukainen terveydenhuoltopalvelu tai vapautus, saitko kattavuuden Obamacare-markkinapaikan kautta ja saitko verohyvityksen kustannusten kattamiseksi. Lain uudet veromaksut ja hyvitykset ovat tietenkin myös veroilmoituksissa. Crusbergin mukaan IRS alkaa vuonna 2015 kerätä tietoja vakuutusten kattavuudesta vakuutuksen tarjoajilta. Työnantajat, jotka vakuuttavat omat työntekijänsä sisäisesti, ilmoittavat, mitkä työntekijät ovat vakuutettuja, ja antavat riittävästi tietoja, jotta IRS voi kertoa, onko näille työntekijöille maksettava verohyvitys. Itsevakuuttavat työnantajat merkitsevät tarjoamansa vakuutuksen kustannukset myös W-2-lomakkeisiin, jotta työntekijät näkevät ne. Ovatko uudet tiedot "yksityisiä" tietoja? CMS:n tiedotteen mukaan Obamacaren hakijoita voidaan pyytää antamaan joitakin henkilökohtaisia terveystietoja. Tiedotteessa kuitenkin sanotaan myös, että markkinapaikkojen järjestelmät "eivät säilytä näitä tietoja", mikä herättää epäilyksiä siitä, kerääkö hallitus niitä todella, mutta on osoitus siitä, että niitä pidetään arkaluonteisina. Entä kun IRS kysyy, mistä vakuutuksesi on peräisin, saitko siitä verohyvitystä ja täyttääkö se Obamacare-lain vaatimukset? Yleisesti ottaen IRS pitää veroilmoitukseen merkittyjä tietoja yksityisinä. Esimerkiksi veroilmoituksen laatijat, jotka paljastavat tällaisia tietoja ilman suostumustasi, voivat joutua rikossyytteeseen. Lopulliset IRS:n määräykset siitä, kuka voi luovuttaa mitä veroilmoitustietoja HHS:lle Obamacare-lain nojalla, annettiin 13. elokuuta 2013. IRS:n tuona päivänä julkaisemassa FAQ:ssa sanottiin, että ""IRS:n virkamiehet ja työntekijät luovuttavat HHS:lle, markkinapaikalle ja osavaltioiden virastoille vain kirjallisesta pyynnöstä ja tiukkojen yksityisyys- ja turvallisuussääntöjen mukaisesti tiettyjä veroilmoitustietoja ... kelpoisuuden määrittämiseksi tiettyihin terveydenhuollon kohtuuhintaisuusohjelmiin""." Dewhurst sanoi, että Obama haluaa ""lisää teksasilaisten yksityisiä tietoja""." Se osa teksasilaisista, joka hakee vakuutusturvaa verkkomarkkinoiden kautta, antaa lisää yksityisiä tietoja syystä: varmistaakseen, että he ovat oikeutettuja. Dewhurstin lausunto jättää nämä näkökohdat huomiotta. Siitä huolimatta paljon useampia teksasilaisia pyydetään antamaan IRS:lle tietoja terveydenhuoltopalvelustaan, joita ei aiemmin ole pyydetty. Lausunto on täsmällinen, mutta se kaipaa selvennystä tai lisätietoja."</w:t>
      </w:r>
    </w:p>
    <w:p>
      <w:r>
        <w:rPr>
          <w:b/>
        </w:rPr>
        <w:t xml:space="preserve">Tulos</w:t>
      </w:r>
    </w:p>
    <w:p>
      <w:r>
        <w:t xml:space="preserve">"Väärennetyssä kuvassa Barack Obama sanoo haluavansa "enemmän teksasilaisten yksityisiä tietoja" terveydenhuollon kautta.""</w:t>
      </w:r>
    </w:p>
    <w:p>
      <w:r>
        <w:rPr>
          <w:b/>
        </w:rPr>
        <w:t xml:space="preserve">Esimerkki 2.572</w:t>
      </w:r>
    </w:p>
    <w:p>
      <w:r>
        <w:t xml:space="preserve">"Jutussa mainitaan testin hinta 1625 dollaria ja mainitaan, että vakuutusyhtiöt eivät tällä hetkellä kata rintasyövän uuden geenitestin kustannuksia. Testin valmistajan toimitusjohtajan spekulaatio siitä, että vakuutusyhtiöt lopulta kattavat testin, koska se on helppo tehdä ja ""kuka tahansa lääkäri voi tilata testin"", on sopimaton peruste mille tahansa seulonnalle, varsinkin kun tällainen seulonta saattaa asettaa naisen tarpeettoman leikkauksen tai muun hoidon vaaraan. Ei ole selvää, miten tämä testi parantaa nykyisiä käytäntöjä, koska siitä ei esitetty näyttöä. Jutussa esitetään asianmukaisesti varovaisuutta, kun esitellään tämän uuden testin arvoa naisen elinikäisen syöpäriskin ennustamisessa. Haastateltujen asiantuntijoiden joukko on laaja, ja kaikki heistä ilmaisevat huolensa tämän testin ennustearvosta tällä hetkellä saatavilla olevasta todistusaineistosta. Useimmat asiantuntijat kehottavat naisia olemaan käyttämättä tätä testiä, eikä American Cancer Society suosittele testiä. Jutussa esitetään asianmukaisia varoituksia naisille, jotka harkitsevat tätä testiä. Keskimääräistä alhaisempi tulos saattaa nimittäin merkitä sitä, että nainen voisi luopua seulonnasta. Naiset, joiden riskipisteet ovat keskimääräistä korkeammat, voivat kokea tarpeetonta ahdistusta ja mahdollisesti valita hoitoja, joita he eivät tarvitse (kuten ennaltaehkäisevän rinnanpoiston). Jutussa ei esitetä mitään todisteita itse testistä (vaikka siihen viitataankin). Jutussa mainitaan kuitenkin, että testiä ei ole validoitu ulkopuolisessa arvioinnissa, joten mahdolliset todisteet ovat peräisin yrityksen rahoittamista tutkimuksista. Lisäksi on tehtävä vertaisarvioituja tutkimuksia, jotta voidaan määrittää paras ennaltaehkäisytapa, jos nainen päättää tehdä testin ja huomaa, että hänen riskinsä sairastua rintasyöpään on suurempi. Koska juttu herätti asianmukaisia kysymyksiä todisteiden laadusta, annamme tälle tyydyttävän arvosanan. Jutussa luetellaan uusien rintasyöpien vuosittainen esiintyvyys ja kuolleisuus. Jutussa kerrotaan maltillisesti uudesta geenitestistä, joka voi olla tai olla olematta toinen vaihtoehto naisille, jotka haluavat arvioida riskinsä. Jutussa mainitaan, että yksilöllisen riskin tunteminen voi auttaa naisia päättämään, lisäävätkö he seurantaa ja/tai käyttävätkö he solunsalpaajalääkkeitä, kuten tamoksifeeniä. Juttua varten haastatellaan useita johtavia rintasyöpätutkijoita, American Cancer Societyn jäsentä ja FDA:n tiedottajaa. Näillä haastateltavilla ei ole omaa etua tästä testistä - toisin kuin Decoden toimitusjohtajalla, jota myös haastatellaan ja joka pääasiassa mainostaa yrityksensä tuotetta. Tutkijat auttavat valistamaan lukijaa siitä, että uudella testillä voi olla paljon enemmän haittoja kuin hyviä puolia. Jutussa todetaan potilasasiamiehen välityksellä, että jotkut naiset saattavat silti tehdä testin, jos he kokevat, että se voi auttaa heitä tulevissa rintasyövän ehkäisytoimissa. Jutussa mainitaan nykyiset ennaltaehkäisyohjeet naisille, joilla katsotaan olevan keskimääräistä suurempi riski sairastua rintasyöpään. Niihin kuuluvat magneettikuvauksen ja mammografian lisäseuranta, kemoterapia ja terveellisempien elämäntapojen omaksuminen eli alkoholinkäytön vähentäminen ja kehon rasvan vähentäminen. Elämäntapojen ja seulontatutkimusten eloonjäämishyötyjä koskevat todisteet ovat kuitenkin melko rajalliset. Suurin osa rintasyöpäkuolleisuuden viimeaikaisesta vähenemisestä johtuu hoidon kehittymisestä, ei välttämättä seulonnasta. Tällä hetkellä sellaisten naisten rintasyöpäriski, jotka eivät kanna BRAC1/2-geenejä, määritetään väestöpohjaisten laskureiden, kuten Gailin riskimallin, avulla. Tämä työkalu antaa arvioidun 5 vuoden riskin, ja se on validoitu vain valkoihoisille naisille, joten hyvin validoitu, yksilöllinen ennustetesti olisi teoriassa hyödyllinen joillekin naisille. Tässä jutussa käsiteltyä testiä ei ole tutkittu riittävän pitkään, eikä yritystutkimusten tuloksia ole tarkastettu ulkopuolisen tahon toimesta. Jutun kohteena on uusi, laajalti saatavilla oleva geenitesti. Jutussa kerrotaan, että kuka tahansa lääkäri voi tilata tämän testin arvioidakseen naisen riskin sairastua johonkin yleisimmistä rintasyövän muodoista. Jutussa todetaan, että FDA ei sääntele tätä tai vastaavanlaisia ennustavia geenitestejä, ja sellaisten testien pätevyys, joita ei ole tarkastettu ulkopuolisen tahon toimesta, on kyseenalainen. Jutussa todetaan, että on olemassa muitakin geenitestejä, mutta tämä on yksi ensimmäisistä rintasyöpää koskevista testeistä naisille, jotka eivät kanna BRCA1/2-geeniä. Jutussa ei mainita, että on olemassa useita muita riskilaskureita naisten riskin arvioimiseksi. Juttu ei perustu Decode Geneticsin lehdistötiedotteeseen. Siinä on riippumaton raportointi ja tasapainoinen katsaus tähän uuteen geenitestiin."</w:t>
      </w:r>
    </w:p>
    <w:p>
      <w:r>
        <w:rPr>
          <w:b/>
        </w:rPr>
        <w:t xml:space="preserve">Tulos</w:t>
      </w:r>
    </w:p>
    <w:p>
      <w:r>
        <w:t xml:space="preserve">Yrityksen mukaan testi arvioi yleisten rintasyöpien riskiä.</w:t>
      </w:r>
    </w:p>
    <w:p>
      <w:r>
        <w:rPr>
          <w:b/>
        </w:rPr>
        <w:t xml:space="preserve">Esimerkki 2.573</w:t>
      </w:r>
    </w:p>
    <w:p>
      <w:r>
        <w:t xml:space="preserve">Kannabisliikkeiden johtajat sanovat, että heillä on pidemmät jonot kuin paikallisissa ruokakaupoissa ja vain odotushuoneita. Suurin osa tiistai-iltana tavoitetun tusinan myymälän henkilökunnasta sanoi olevansa liian kiireisiä puhuakseen Reutersille. "Voi hitto, me olemme tulvillaan. Heti kun ihmiset kuulivat, että olemme vielä auki, he alkoivat jonottaa", sanoi San Josessa sijaitsevan Cana Culture -myymälän toimitusjohtaja Anthony Barajas. "Kun kaikki vessapaperi oli myyty loppuun, he tiesivät tarvitsevansa helpotusta", hän sanoi. Baarit, klubit, kuntosalit ja muut liikkeet suljettiin maanantaina, koska Yhdysvalloissa on toistaiseksi annettu yksi tiukimmista määräyksistä, joilla pyritään hillitsemään koronaviruspandemiaa. Määräysten vaikutusalueella asuu noin 7 miljoonaa ihmistä. Kannabiskaupat ja -myyjät kuuluvat lyhyeen luetteloon "välttämättömistä" paikoista, jotka voivat pysyä auki ruokakauppojen, apteekkien ja lääkärin vastaanotot mukaan lukien, kertoivat San Jose Mercury News ja muut tiedotusvälineet osavaltion kannabiksen valvontaviraston ja paikallisten viranomaisten mukaan. Kaliforniassa on yli 500 vahvistettua koronavirustapausta, ja ainakin 12 ihmistä on kuollut. Cana Culture noudattaa tiukkoja sääntöjä, kuten sitä, että tiloissa ei saa olla kerrallaan enempää kuin 10 ihmistä joko ostoksilla tai tupakointialueella rentoutumassa. Ulkona myymälän turvamiehet valvovat myymälän sääntöä, jonka mukaan kaikkien on seisottava noin kädenmitan päässä toisistaan. "Olemme välttämätön palvelu", Barajas sanoi. "Ihmiset tarvitsevat tätä lääketieteellisiin tarkoituksiin ja virkistykseen. Yleisö tarvitsee edelleen laboratoriossa testattuja lääkkeitä."  "Se on ollut tasaista avaamisesta aina sulkemiseen asti, ja ihmiset odottavat yhä ulkona", Barajas sanoi. "Ja saamme edelleen tehdä palvelua kadunvarressa."  Hän lisäsi: "Valtio kai tarvitsee edelleen verotuloja, kun kaikki muu on suljettu." Hän lisäsi: "Luulen, että valtio tarvitsee edelleen verotuloja, kun kaikki muu on suljettu."</w:t>
      </w:r>
    </w:p>
    <w:p>
      <w:r>
        <w:rPr>
          <w:b/>
        </w:rPr>
        <w:t xml:space="preserve">Tulos</w:t>
      </w:r>
    </w:p>
    <w:p>
      <w:r>
        <w:t xml:space="preserve">Pitkät jonot San Franciscon alueen kannabismyymälöissä, jotka on vapautettu coronaviruslukituksesta.</w:t>
      </w:r>
    </w:p>
    <w:p>
      <w:r>
        <w:rPr>
          <w:b/>
        </w:rPr>
        <w:t xml:space="preserve">Esimerkki 2.574</w:t>
      </w:r>
    </w:p>
    <w:p>
      <w:r>
        <w:t xml:space="preserve">Mies poistuu äänestyskopista parlamenttivaalien toisen kierroksen aikana Budapestissa 25. huhtikuuta 2010. REUTERS/Karoly Arvai Pittsburghissa tehty tutkimus, jossa lähes 300 ihmistä seurasi, kuinka paljon he kävelivät viikoittain, osoitti, että niillä, jotka kävelivät vähintään kuusi mailia, aivot kutistuivat ikääntymisen vuoksi vähemmän kuin niillä, jotka kävelivät vähemmän. "Aivojen koko kutistuu myöhäisessä aikuisuudessa, mikä voi aiheuttaa muistiongelmia. Tulostemme pitäisi rohkaista hyvin suunniteltuja tutkimuksia liikunnan harrastamisesta iäkkäillä aikuisilla lupaavana keinona ehkäistä dementiaa ja Alzheimerin tautia", sanoo Kirk Erickson Pittsburghin yliopistosta, jonka tutkimus ilmestyy Neurology-lehdessä. Alzheimerin tauti, yleisin dementian muoto, tappaa hitaasti aivosoluja, ja kävelyn kaltaisten toimintojen on osoitettu kasvattavan aivojen tilavuutta. Erickson ja kollegat testasivat, voisivatko paljon kävelevät ihmiset taistella tautia vastaan paremmin. He tutkivat 299 vapaaehtoista, joilla ei ollut dementiaa ja jotka pitivät kirjaa siitä, kuinka paljon he kävelivät. Yhdeksän vuotta myöhemmin tutkijat ottivat aivokuvauksia mitatakseen heidän aivojensa tilavuuden. Neljän vuoden kuluttua he testasivat, oliko kenelläkään tutkimukseen osallistuneista kognitiivisia häiriöitä tai dementiaa. He havaitsivat, että ihmiset, jotka kävelivät noin kuudesta yhdeksään kilometriä viikossa, puolitti riskin sairastua muistiongelmiin. "Tuloksemme ovat sopusoinnussa niiden tietojen kanssa, joiden mukaan aerobinen aktiivisuus saa aikaan monia solukaskadeja, jotka voivat mahdollisesti lisätä harmaan aineen määrää", ryhmä kirjoitti. Heidän mukaansa liikunnan vaikutuksista dementiaan on tehtävä lisää tutkimuksia, mutta koska Alzheimerin tautiin ei ole tehokasta hoitoa, kävely voi olla yksi asia, joka voi auttaa. "Jos säännöllinen liikunta keski-iässä voisi parantaa aivojen terveyttä ja parantaa ajattelua ja muistia myöhemmällä iällä, se olisi yksi syy lisää siihen, että kaikenikäisten ihmisten säännöllinen liikunta olisi kansanterveydellisesti välttämätöntä", Erickson sanoi. Alzheimerin taudin etenemistä ei voida muuttaa millään nykyisillä lääkkeillä, ja siitä kärsii maailmanlaajuisesti yli 26 miljoonaa ihmistä.</w:t>
      </w:r>
    </w:p>
    <w:p>
      <w:r>
        <w:rPr>
          <w:b/>
        </w:rPr>
        <w:t xml:space="preserve">Tulos</w:t>
      </w:r>
    </w:p>
    <w:p>
      <w:r>
        <w:t xml:space="preserve">Kävely voi estää aivoja kutistumasta vanhuudessa.</w:t>
      </w:r>
    </w:p>
    <w:p>
      <w:r>
        <w:rPr>
          <w:b/>
        </w:rPr>
        <w:t xml:space="preserve">Esimerkki 2.575</w:t>
      </w:r>
    </w:p>
    <w:p>
      <w:r>
        <w:t xml:space="preserve">"Floridan kuvernöörikilpailussa sekä republikaanit että demokraatit ovat korostaneet Aurinko-osavaltiota uhkaavaa ongelmaa: sairaanhoitajapulaa. Jo kuukausien ajan republikaanien maatalouskomissaari Adam Putnam on korostanut yllättävää faktaa Floridan sairaanhoitajavoimista, usein samalla kun hän on korostanut ammatillisen koulutuksen ja urakoulutuksen merkitystä nelivuotisen kandidaatin tutkinnon ulkopuolella. "Floridan avoimista työpaikoista numero yksi on joka kuukausi seitsemän vuoden ajan ollut sairaanhoito", Putnam sanoi 31. lokakuuta kampanjapysähdyksellä Whitey's Fish Campissa Fleming Islandilla. Myös Tallahasseen demokraattinen pormestari Andrew Gillum (ja Putnamin mahdollinen vastustaja) on maininnut osavaltion sairaanhoitajapulasta, joten halusimme vilkaista asiaa. Huomasimme, että Putnamin väite saa tukea osavaltion tiedoista, ja Floridan asiantuntijat olivat yhtä mieltä siitä, että sairaanhoitajapula on ollut ongelma jo 1990-luvulta lähtien. Taloudellisten mahdollisuuksien ministeriön tiedot osoittavat, että sairaanhoitajat ovat jatkuvasti olleet kuukausittaisten sähköisten työpaikkailmoitusten ja vuotuisten avoimien työpaikkojen listojen kärjessä. Ministeriön tiedottaja Karen Smith kertoi PolitiFact Floridalle, että Floridan suosituimmat työpaikkailmoitukset verkossa ovat olleet rekisteröityjä sairaanhoitajia joka kuukausi viimeisten seitsemän vuoden ajan. Pyysimme otoksen näistä tiedoista ja saimme vuoden ajalta kuukausiraportit Help Wanted OnLine -palvelusta, jota ministeriö käyttää reaaliaikaisen työvoiman kysynnän mittaamiseen. Nämä raportit julkaistaan DEO:n sivustolla ja niitä päivitetään kuukausittain. Viimeisimmän kuukauden tietojen (lokakuu 2017) mukaan rekisteröityjä sairaanhoitajia varten julkaistiin 13 619 online-ilmoitusta. Toiseksi suosituimmissa ilmoituksissa etsittiin vähittäismyyjiä 7 207 ilmoituksella, ja seuraavaksi suosituimpia olivat vähittäismyyjien ""ensimmäisen linjan esimiehet"" 6 467 ilmoituksella. Putnam on puhunut myös kuorma-autonkuljettajien tarpeesta, jotka sijoittuvat neljänneksi verkkotyöilmoituksissa. Lisäksi Floridan osavaltion laajuisesta kysyntäluettelosta käy ilmi, että sairaanhoitajat ovat olleet jatkuvasti kysytyin ammatti ainakin vuodesta 2011 lähtien. Mary Lou Brunell on Florida Center for Nursingin toiminnanjohtaja. Florida perustettiin vuonna 2001 Floridan lainsäätäjän toimesta puuttumaan osavaltion sairaanhoitajapulaan. Hänen mukaansa ongelmaa ovat viime vuosina pahentaneet sairaanhoitajiksi opiskelevien opiskelijoiden vähyys, tulevien opiskelijoiden opetusta antavan tiedekunnan puute sekä työvoiman ja osavaltion väestön ikääntyminen. "Kun kaikki nämä osat yhdistetään, tilanne ei vain parane", sanoi Dianne Morrison-Beedy, Etelä-Floridan yliopiston sairaanhoitajakoulun entinen dekaani. Myös sairaanhoitajien työvoima ikääntyy. Florida Center for Nursingin vuonna 2017 julkaiseman raportin mukaan 44 prosenttia sairaanhoitajista on yli 50-vuotiaita, ja heidän odotetaan jäävän eläkkeelle seuraavien 5-10 vuoden aikana. Myös 2000-luvun lopun taloudellinen käänne vähensi sairaanhoitajien määrää työvoimassa. Kun talous romahti vuonna 2008, monet sairaanhoitajakoulutuksen saaneet mutta työelämän ulkopuolella olevat henkilöt palasivat työhönsä tai lykkäsivät eläkkeelle jäämistä. Talouden kohentuessa avoimia työpaikkoja tuli jälleen lisää, koska nämä sairaanhoitajat palasivat kotiin tai jäivät eläkkeelle. Brunell sanoi olevansa huolissaan myös lisensoitujen käytännön sairaanhoitajien tarpeesta, jotka työskentelevät rekisteröityjen sairaanhoitajien tai lääkäreiden ohjauksessa. Hänen mukaansa kotihoitolaitosten määrä on lisääntynyt, minkä vuoksi hän ennustaa, että tulevaisuudessa tarvitaan enemmän lisensoituja käytännön sairaanhoitajia. Morrison-Beedy sanoi, että ongelman korjaamiseksi on keskityttävä siihen, miten kehittää tiedekuntaa ja tukea ihmisiä, jotka haluavat tulla sairaanhoitajiksi. Floridassa sairaanhoitajaksi pääseminen edellyttää joko kahden vuoden apulaistutkintoa tai hoitotyön kandidaatin tutkintoa. "Tarvitsemme enemmän opiskelijoita kandidaattiohjelmaan, meidän on tarjottava opiskelijoille taloudellista tukea koulunkäyntiin, ja sitä varten meillä on oltava riittävästi opettajia opettamaan näitä opiskelijoita", hän sanoi. ""Haluamme parhaiten koulutettuja ja parhaita sairaanhoitajia, koska silloin tulokset ovat parempia.""". Putnam sanoi, että Floridan avoimista työpaikoista numero yksi on ollut sairaanhoito joka kuukausi seitsemän vuoden ajan. Hän on oikeassa. Floridan suurin verkossa oleva työpaikkailmoitus on ollut rekisteröityjä sairaanhoitajia joka kuukausi viimeisten seitsemän vuoden ajan. Asiantuntijat olivat yhtä mieltä siitä, että puute on ollut ongelma Floridassa jo jonkin aikaa.""</w:t>
      </w:r>
    </w:p>
    <w:p>
      <w:r>
        <w:rPr>
          <w:b/>
        </w:rPr>
        <w:t xml:space="preserve">Tulos</w:t>
      </w:r>
    </w:p>
    <w:p>
      <w:r>
        <w:t xml:space="preserve">Floridan avoimista työpaikoista numero 1 on seitsemän vuoden ajan ollut joka kuukausi hoitotyö.</w:t>
      </w:r>
    </w:p>
    <w:p>
      <w:r>
        <w:rPr>
          <w:b/>
        </w:rPr>
        <w:t xml:space="preserve">Esimerkki 2.576</w:t>
      </w:r>
    </w:p>
    <w:p>
      <w:r>
        <w:t xml:space="preserve">Jutussa mainittiin testin kustannukset, mutta kilpailevassa Bloombergin jutussa esitettiin yksityiskohtaisempi erittely kustannuksista. Siinä ei mainittu vakuutusturvaa eikä positiivisten testien jälkitarkastusten kokonaiskustannuksia eikä jatkuvan testauksen tarvetta. Jutussa siteerataan yrityksen lukua, jonka mukaan testi "havaitsee mutaatiot yli 99 prosentin tarkkuudella verinäytteistä, jotka sisältävät vähintään yhdeksän kopiota testatusta mutaatiosta". Sen jälkeen se kumoaa tämän luvun lainaamalla tutkijan sanoja, joiden mukaan luku edustaa testin "teknistä kykyä havaita DNA:ta verestä". Jatkossa todetaan, että tarvitaan laaja kliininen tutkimus, jotta voitaisiin määrittää testin todellinen tarkkuus, mukaan lukien väärät positiiviset ja väärät negatiiviset tulokset. Tällaista tutkimusta ei kuitenkaan ole vielä tehty. Bloombergin kilpailevassa jutussa viitattiin vääriin positiivisiin ja negatiivisiin tuloksiin, mutta Reuters selitti, miksi nämä testit voivat aiheuttaa haittaa. Jutussa sanotaan esimerkiksi, että "potilaita saattaa houkutella vähemmän invasiivinen paksusuolisyövän testi, mutta jos se ei ole yhtä tehokas, se saattaa johtaa paksusuolisyövän tapausten lisääntymiseen eikä vähenemiseen". Toinen huolenaihe on se, että testit saattavat havaita merkkejä, jotka eivät koskaan ole syöpää, ja tämän tiedetään tapahtuvan jo eturauhassyövän verikokeissa." Näin on myös eturauhassyöpäkokeissa. Jutussa selitettiin hienosti, ettei kyseisestä testistä ole näyttöä. Tässä jutussa ei ollut mitään sairauden lietsontaa. Päinvastoin. Se valotti tätä kasvavaa alaa ja kyseenalaisti sen, johtavatko biomarkkeritestit todella parempiin kliinisiin tuloksiin. Jutussa siteerattiin enemmän riippumattomia lähteitä kuin kilpailevassa Bloombergin jutussa, ja siinä myös tunnistettiin hyvin, missä henkilöillä oli ristiriitoja. Esimerkiksi viimeinen lainattu asiantuntija sanoo, että testin pitäisi käydä läpi laaja kliininen koe, mistä useat lehdistössä lainatut asiantuntijat olivat yhtä mieltä. Sitten jutussa kuitenkin sanotaan, että tämä asiantuntija "neuvoo kahta yritystä, jotka kehittävät nestebiopsiatestejä syövän seulontaan": Sysmexiä ja Personal Genome Diagnosticsia". Todellinen vaihtoehto näille testeille on rutiininomainen syöpäseulonta, jossa käytetään Yhdysvaltojen Preventive Services Task Force -työryhmän suosittelemia ja hyväksi havaittuja seulontamenetelmiä. Itse asiassa koko nimi "nestebiopsiat" on väärä. Ne eivät ole lainkaan koepaloja, vaan terveille ihmisille tarkoitettuja seulontatestejä, joilla etsitään verestä syövän biomarkkereita. Emme kuitenkaan tiedä, millainen kliininen merkitys niillä on tai johtavatko ne parempiin tuloksiin. Kummassakaan jutussa ei selitetty täysin vaihtoehtoisia seulontamenetelmiä, vaikka tässä jutussa mainittiin paksusuolen tähystykset (jotka ovat yksi tällainen seulontamenetelmä) sekä eturauhassyövän seulontatestit. Annamme epäilyksille etua. Jutussa sanotaan, että "lääkärin on määrättävä testit potilaan riskiprofiilin perusteella". Ei kuitenkaan ole selvää, että tämä kuvaa täysin prosessia. Vaikka testit voidaan tilata potilaan lääkärin kautta, Pathwayn verkkosivusto antaa myös ymmärtää, että potilaat voivat tilata ne itsenäisesti verkossa Pathwayn "online-lääkäriverkoston" kautta. Tässä on teksti: Potilaat voivat tilata CancerIntercept™ Detectin myös verkossa Pathway Genomicsin online-lääkäriverkoston kautta. Puhuttuaan asiakaspalvelun edustajan kanssa potilaan on luotava henkilökohtainen tili Pathway Genomicsin jäsensivustolle (members.pathway.com) ja syötettävä kaikki henkilökohtaiset terveystiedot verkkosivustolle lääkärin tarkistusta varten. Lääkärin tarkastukseen kuluu 1-2 työpäivää, jonka jälkeen näytteenottopakkaus lähetetään potilaan ilmoittamaan toimitusosoitteeseen, jos testi hyväksytään. Prosessi näyttää lähinnä olevan suora kuluttajaostos, johon osallistuu lääkärin välittäjä, mikä ei käy täysin ilmi tekstistä. Annamme epäilyksen olla hyödyksi, koska on kiistanalaista, onko juttu teknisesti väärässä tässä kohdassa vai ei. Toivoisimme kuitenkin, että asiasta olisi kerrottu tarkemmin. Tarinassa selvitetään, mikä testissä on uutta verrattuna nykyisiin testeihin. Juttu meni pidemmälle kuin mikään mahdollisesti julkaistu uutistiedote.</w:t>
      </w:r>
    </w:p>
    <w:p>
      <w:r>
        <w:rPr>
          <w:b/>
        </w:rPr>
        <w:t xml:space="preserve">Tulos</w:t>
      </w:r>
    </w:p>
    <w:p>
      <w:r>
        <w:t xml:space="preserve">Pathway lanseeraa "nestebiopsian", jolla löydetään syöpä terveiltä ihmisiltä.</w:t>
      </w:r>
    </w:p>
    <w:p>
      <w:r>
        <w:rPr>
          <w:b/>
        </w:rPr>
        <w:t xml:space="preserve">Esimerkki 2.577</w:t>
      </w:r>
    </w:p>
    <w:p>
      <w:r>
        <w:t xml:space="preserve">Tutkijat tutkivat yli miljoonan sellaisen 2-24-vuotiaan lapsen ja nuoren aikuisen potilastietoja, jotka käyttivät tai olivat käyttäneet Ritalinin tai Adderallin kaltaisia piristeitä, eivätkä havainneet merkkejä lisääntyneestä sydänongelmien riskistä. "Emme näe mitään todisteita lisääntyneestä riskistä", sanoi tohtori William Cooper Vanderbiltin yliopistosta, jonka tutkimus julkaistiin New England Journal of Medicine -lehdessä. Lapsia koskeva tutkimus on ensimmäinen kolmesta tutkimuksesta, jotka Food and Drug Administration on teettänyt ymmärtääkseen lääkkeiden mahdollisia sydänriskejä sen jälkeen, kun Yhdysvaltain ja Kanadan viranomaiset saivat vuonna 2006 useita raportteja sydänkohtauksista, aivohalvauksista ja äkillisistä sydänpysähdyksistä lääkkeitä käyttävillä lapsilla. Raportit johtivat useisiin FDA:n neuvoa-antavien komiteoiden kuulemisiin sydänongelmista, ja Health Canada keskeytti väliaikaisesti ADHD-lääkkeiden markkinoinnin. Huoli sai myös American Heart Associationin antamaan ohjeet, joissa ehdotetaan, että lapset, jotka olivat juuri aloittamassa lääkkeiden käyttöä, olisi testattava mahdollisten sydänongelmien varalta. "Perheiden ja palveluntarjoajien keskuudessa oli paljon huolta ja hämmennystä siitä, mikä olisi paras lähestymistapa ADHD-lapsille, jotka saattaisivat hyötyä näistä lääkkeistä", Cooper sanoi puhelimitse. ADHD on yksi yleisimmistä lasten mielenterveyden häiriöistä, ja se vaikuttaa noin 3-5 prosenttiin lapsista maailmanlaajuisesti. ADHD:tä sairastavat lapset ovat liian levottomia, impulsiivisia ja helposti hajamielisiä, ja heillä on usein vaikeuksia kotona ja koulussa. Parannuskeinoa ei ole, mutta oireet voidaan pitää kurissa käyttäytymisterapian ja lääkityksen yhdistelmällä. Yhdysvalloissa noin 2,7 miljoonalla lapsella on resepti ADHD-lääkkeisiin, kuten Novartisin Ritaliniin eli metyylifenidaattiin ja Focaliniin, Johnson &amp; Johnsonin Concertaan, Shiren Adderalliin ja Vyvanseen sekä Eli Lillyn Stratteraan. Cooperin työryhmä käytti tutkimuksessa neljän suuren, maantieteellisesti ja demografisesti erilaisen terveydenhuoltosuunnitelman reseptitietoja 1 200 438 lapsesta ja nuoresta, mukaan lukien lääkkeiden nykyiset ja aiemmat käyttäjät. He tarkistivat terveystietoja sydänongelmista, kuten sydänkohtauksista, aivohalvauksista ja äkillisistä sydänkuolemista, lapsilta, jotka käyttivät tai olivat käyttäneet kyseisiä lääkkeitä. Tutkimusryhmä ei havainnut lisääntynyttä sydänongelmien riskiä lääkkeiden nykyisillä tai aiemmilla käyttäjillä. Koska vakavia sydänongelmia oli kuitenkin niin vähän - vain 81 - tutkimus ei ehkä ollut tarpeeksi suuri sen havaitsemiseksi. Mutta vaikka sydänongelmien riski olisikin olemassa, se on erittäin pieni, Cooper sanoi. Tiistaina antamassaan ohjeessa FDA totesi, että se suosittelee edelleen, ettei lääkkeitä käytetä potilaille, joilla on vakavia sydänongelmia. Se lisäsi, että potilaita olisi seurattava sykkeen tai verenpaineen muutosten varalta. Jefferiesin analyytikko Peter Welford sanoi, että tulokset rauhoittavat todennäköisesti Adderallia ja Vyvansea valmistavan Shiren sijoittajia. Mutta koska sydänongelmia oli niin vähän, tutkimus oli liian vähän kattava, eikä se voi lopullisesti kumota sydän- ja verisuonitauteihin liittyviä huolenaiheita. Shiren osakkeet pysyivät tiistaina ennallaan, ja ne menestyivät jyrkästi laskeneilla markkinoilla.</w:t>
      </w:r>
    </w:p>
    <w:p>
      <w:r>
        <w:rPr>
          <w:b/>
        </w:rPr>
        <w:t xml:space="preserve">Tulos</w:t>
      </w:r>
    </w:p>
    <w:p>
      <w:r>
        <w:t xml:space="preserve">ADHD-lääkkeet eivät lisää lasten sydänongelmia.</w:t>
      </w:r>
    </w:p>
    <w:p>
      <w:r>
        <w:rPr>
          <w:b/>
        </w:rPr>
        <w:t xml:space="preserve">Esimerkki 2.578</w:t>
      </w:r>
    </w:p>
    <w:p>
      <w:r>
        <w:t xml:space="preserve">Yksi tällainen potilas on itsenäisenä ammatinharjoittajana toimiva asianajaja Dan Hobart, jonka oli vaikea löytää vakuutusta jo olemassa olevien sairauksiensa vuoksi. Jopa sen jälkeen, kun Affordable Care Act astui voimaan, lääkärikäynnit olivat edelleen liian kalliita, jotta hän olisi saanut tarvitsemaansa hoitoa. Kuultuaan ystävältään suorasta perusterveydenhuollosta Hobart ilmoittautui heti. "Se on todella kuin siunaus", Hobart sanoi. "Halusin vain lääkärin enkä voinut uskoa, että minulla olisi varaa sellaiseen." Kansas Cityn alueella 26 suoran perusterveydenhuollon klinikkaa on muodostanut Midwest Direct Primary Care Alliancen. Se koostuu lääkäreistä, jotka ovat päättäneet jättää perinteisen maksullisen vastaanoton ja siirtyä yksityispraktiikkaan, joka tarjoaa potilaille jäsenyyteen perustuvia terveydenhuoltopalveluja. Hobart kertoi KCUR-FM:lle, ettei hänellä ollut ollut vakituista lääkäriä sitten lapsuutensa, kunnes hän kirjautui viime syksynä Kansas City Direct Primary Care -lääkäri Allison Edwardsin vastaanotolle. Edwardsin toimisto veloittaa 65 dollaria kuukaudessa tavalliselta aikuiselta; 140 dollarin kuukausihintainen perhesuunnitelma sisältää rajoittamattomat rutiinikäynnit, puhelin- ja sähköpostikäynnit suoraan hänen kanssaan. Hobartin mukaan hän nauttii nyt suorasta yhteydenpidosta ja henkilökohtaisesta suhteesta lääkäriin. "Voin lähettää hänelle suoraan sähköpostia, ja jos on jokin iso ongelma, hän voi puuttua siihen nopeasti", Hobart sanoi. Edwards sanoi, että liittouma "pelaa edelleen vakuutuspeliä". Allianssilla on kuitenkin mahdollisuus neuvotella hinnoista riippumattomien yritysten kanssa, jotka tarjoavat palveluja, kuten laboratorio- ja röntgenpalveluja, tukkuhintaan. "Käytämme sitä asioiden demokratisoimiseen", hän sanoi ryhmän kollektiivisesta vallasta. DPC:n riippumattomien kumppanuuksien kautta potilas maksaisi noin 40 dollaria rintakehän röntgenkuvasta, 10 dollaria diabeteksen seulonnasta ja 9 dollaria kilpirauhasen tarkistuksesta ilman piilotettuja maksuja, omavastuuta tai vakuutusta. Vakuutuksen oli tarkoitus olla taloudellinen suojatuote, Edwards selitti, mutta terveydenhuoltoala on harhautunut tästä käsitteestä ja käyttää sitä kaikkiin palveluihin, vaikka jotkut voidaan maksaa taskusta. Potilaat eivät ole ainoita, jotka torjuvat alan byrokratian. Jennifer Smith oli maksettuaan lääkärinopintolainansa pois valmis lopettamaan lääkärin ammatin, koska hän oli kyllästynyt vakuutusyhtiöihin, jotka asettivat potilasmäärän etusijalle potilaiden hoidon sijaan. Hän sanoi, että hän pystyi käyttämään keskimäärin vain seitsemän minuuttia jokaisen potilaan hoitoon. Tämä aika ei riittänyt heidän tarpeisiinsa vastaamiseen. "Minusta tuntui, että tämä ei ollut asianmukaista hoitoa, ja halusin tehdä jotain sellaista, jonka avulla voisin viettää tuon ajan potilaideni kanssa", Smith sanoi. Kollega kertoi hänelle DPC:stä, eikä mennyt kauaakaan, kun hän avasi Accomplished Health and Wellnessin Lawrencessa. Hänellä on vapaus harjoittaa lääketiedettä yksilöllisemmällä tavalla, joka palvelee parhaiten hänen potilaidensa tarpeita, ja Smith sanoi olevansa onnellisempi nyt, kun vakuutusalan paine ei enää säädellä häntä. Sekä Smith että Edwards sanoivat suosittelevansa potilailleen jonkinlaista vakuutusta kalliimpien tapausten, kuten syövän tai muiden kriittisten hoitotarpeiden, kattamiseksi. Heidän vastaanotollaan ei kuitenkaan hyväksytä vakuutuksia. Myös Edwards sanoi olevansa "tuhat kertaa onnellisempi" siirryttyään pois vakuutuslaitosten byrokratiasta, vaikka hän tienaa vähemmän rahaa. "Ei ole väliä, kuinka paljon jollekin maksetaan työstä, joka on viime kädessä sielun imevää ja merkityksetöntä", Edwards sanoi, "ja juuri sellaiseksi perusterveydenhuolto on muuttumassa ruutujen tarkistamisineen ja muine sellaisineen." ___ Tiedot: KCUR-FM, http://www.kcur.org.</w:t>
      </w:r>
    </w:p>
    <w:p>
      <w:r>
        <w:rPr>
          <w:b/>
        </w:rPr>
        <w:t xml:space="preserve">Tulos</w:t>
      </w:r>
    </w:p>
    <w:p>
      <w:r>
        <w:t xml:space="preserve">Jotkut Kansas Cityn alueen potilaat luopuvat maksullisista lääkäreistä.</w:t>
      </w:r>
    </w:p>
    <w:p>
      <w:r>
        <w:rPr>
          <w:b/>
        </w:rPr>
        <w:t xml:space="preserve">Esimerkki 2.579</w:t>
      </w:r>
    </w:p>
    <w:p>
      <w:r>
        <w:t xml:space="preserve">Israelilainen BrainStorm kertoi maanantaina, että päätutkija ja hänen kollegansa Jerusalemin Hadassah-sairaalassa sekä Minnesotan Mayo-klinikan professori julkaisevat tapausselostuksen Muscle &amp; Nerve -lehden helmikuun numerossa. Raportti on jo saatavilla verkossa. 75-vuotiasta miestä, jolla oli diagnosoitu sekä MG että amyotrofinen lateraaliskleroosi (ALS), joka tunnetaan myös Lou Gehrigin tautina, hoidettiin BrainStormin NurOwn-soluilla. Molemmat ovat neurodegeneratiivisia sairauksia. Kuukausi soluinjektioiden saamisen jälkeen potilas ja hänen perheensä ilmoittivat kognition, puheen ja lihasvoiman parantuneen merkittävästi. Kuuden kuukauden kuluttua, kun heikkous oli lisääntynyt ja kognitio oli heikentynyt, NurOwn-soluja annettiin uudelleen. Raportissa todettiin jälleen parannuksia ALS:n toiminnallisessa luokitusasteikossa ja lisättiin, että NurOwn-hoito vaikutti turvalliselta ja hyvin siedetyltä. "Tulokset viittaavat siihen, että toistuva hoito voi ylläpitää ja tehostaa NurOwn-soluhoidon kliinisiä hyötyjä neurologisissa sairauksissa", raportissa todetaan. BrainStormin toimitusjohtaja Chaim Lebovits sanoi, että Muscle &amp; Nerve -lehden raportti oli erittäin lupaava. "Tämä julkaisu on tärkeä virstanpylväs BrainStormille, sillä tämä on ensimmäinen arvostetussa tieteellisessä aikakauslehdessä julkaistu NurOwn-valmistetta koskeva ihmisdata", hän sanoi. Hänen mukaansa yhtiö odottaa saavansa vaiheen IIa kliinisen tutkimuksensa päätökseen vuoden 2014 ensimmäisellä puoliskolla. ALS Associationin mukaan Yhdysvalloissa diagnosoidaan vuosittain 5 600 ihmistä, joilla on ALS-tauti, joka on vammauttanut vakavasti brittifyysikko Stephen Hawkingin.</w:t>
      </w:r>
    </w:p>
    <w:p>
      <w:r>
        <w:rPr>
          <w:b/>
        </w:rPr>
        <w:t xml:space="preserve">Tulos</w:t>
      </w:r>
    </w:p>
    <w:p>
      <w:r>
        <w:t xml:space="preserve">BrainStorm sanoo, että kantasolut auttoivat ALS- ja MG-potilasta.</w:t>
      </w:r>
    </w:p>
    <w:p>
      <w:r>
        <w:rPr>
          <w:b/>
        </w:rPr>
        <w:t xml:space="preserve">Esimerkki 2.580</w:t>
      </w:r>
    </w:p>
    <w:p>
      <w:r>
        <w:t xml:space="preserve">Todellisessa elämässä rahoitusalan ammattilaiset harvoin ovat yhtä avoimia hakemaan psykologista apua. Wall Streetillä ja Lontoon Cityssä ylikunnianhimosta ja "aina mukana"-asenteesta palkitaan runsaasti, ja ihmiset ovat usein varovaisia paljastamaan jotain, jota voitaisiin pitää heikkoutena. Vuonna 2018 tehdyn tutkimuksen mukaan kaksi kolmesta rahoituspalvelualalla työskentelevästä on kokenut mielenterveysongelmia työn seurauksena tai siihen liittyvänä tekijänä, mikä on suurin piirtein samaa luokkaa kuin muillakin työntekijöillä. Mental Health at Work -kyselyssä haastateltiin yli 4 600 brittiläistä työntekijää eri toimialoilta. Monet eivät kerro asiasta pomoilleen uran vahingoittumisen pelossa. "Leimautuminen on ehdottomasti edelleen olemassa", sanoi Beth Robotham, Goldman Sachsin johtaja Lontoossa. "Lainsäädännön on tarkoitus suojella ihmisiä tällaiselta syrjinnältä, ja työnantajat yrittävät paljon, paljon enemmän, mutta olisi naiivia väittää, ettei se olisi enää ongelma."   Robotham koki ahdistuskohtauksia, kun hän vastasi Goldmanin terveydenhuoltoalaan keskittyneiden pankkiirien rekrytoinnista Euroopassa, Lähi-idässä ja Afrikassa (EMEA) vuonna 2010. Häneltä kesti kuukausia kertoa asiasta esimiehilleen ja hakea apua. "Oletin vain, että kaltaisteni ihmisten täytyy vain pudota "järjestelmästä", ja siksi minun pitäisi vain olla hiljaa tai minut työnnetään ulos", hän sanoi. Robotham, joka on Lontoon finanssialan työntekijöiden hyvää mielenterveyttä edistävän City Mental Health Alliancen varapuheenjohtaja, on yksi kasvavasta joukosta johtajia, jotka päättävät puhua julkisesti ongelmistaan vakuuttaakseen muille, etteivät he ole yksin. Ihmiset voivat kokea ahdistusta, masennusta ja muita mielenterveysongelmia työstä riippumatta. Rangaistavat aikataulut voivat kuitenkin lisätä paineita. Yötyöt ja 100-tuntiset työviikot eivät ole epätavallista investointipankkitoiminnassa, erityisesti silloin, kun työskennellään yrityskauppojen tai julkisten velka- tai osakeantien parissa. Noin 44 prosenttia pankkitoiminnan työntekijöistä kertoi, että he kokivat työssään liiallisia suorituspaineita, ilmenee Ison-Britannian pankkialan standardilautakunnan viime vuonna yli 70 000 ihmiselle tekemästä tutkimuksesta. Neljännes sanoi, että työskentely heidän yrityksessään oli terveydelle haitallista. Viime vuosina pankit ovat yrittäneet keventää työtaakkaa, höllentää pukeutumissääntöjä ja antaa henkilökunnalle enemmän aikaa keskittyä toimiston ulkopuoliseen elämään, jotta lahjakkuudet pysyisivät mukana ja vältettäisiin kalliit loppuunpalamiset. Mielenterveysongelmista kärsivät pankkiirit, etenkin uransa alkuvaiheessa olevat, eivät kuitenkaan usein halua tuoda niitä esiin, jos heidän esimiehensä luulevat, etteivät he jaksa työtahtia. Matt Evans, JPMorganin investointipankkien rekrytoinnin globaali johtaja ja JPMorganin EMEA-alueen koko yrityksen rekrytoinnin johtaja, kertoi viettäneensä lähes 20 vuotta salaten kamppailuaan masennuksen kanssa, kunnes pankin "This Is Me" -kampanja vuonna 2017 sai hänet jakamaan kokemuksensa. "Tarinani kertominen ei ole ollut minulle haitaksi. Saamani tuki on ollut merkittävää", hän sanoi. "Minut ylennettiin MD:ksi sen jälkeen, kun olin paljastanut tilani."  Evansilla diagnosoitiin hiljattain kaksisuuntainen mielialahäiriö, ja hän piti viime vuonna kolme kuukautta vapaata. Hän palasi vaiheittain töihin joulukuussa ja sanoo olevansa "sataprosenttisen vakuuttunut" siitä, ettei tauolla ole vaikutusta hänen ammatillisiin näkymiinsä. Kaikki eivät kuitenkaan jaa hänen luottamustaan mielenterveyteen liittyviin asenteisiin. Vaikka työnantajat eivät saa syrjiä ihmisiä mielenterveysongelmien vuoksi, yli puolet terveysteknologiayritys Mynurvan kyselytutkimukseen osallistuneista 2 000 brittiläisestä työntekijästä pelkäsi, että jos he kertoisivat asiasta esimiehelleen, se haittaisi heidän ylenemismahdollisuuksiaan, ja 57 prosenttia uskoi, että asian paljastaminen vahingoittaisi suhteita kollegoihin. Verkkoneuvontaa tarjoava Mynurva raportoi myös, että talousjohtajien kysyntä on kasvanut voimakkaasti, sillä he välttelevät työnantajiensa palveluja, koska pelkäävät seurauksia. "Tulokset osoittavat, kuinka paljon työntekijät pelkäävät ja nolostuvat paljastaessaan sairaudestaan työnantajalleen. Ja se selittää, miksi ammattilaiset kärsivät mieluummin hiljaisuudessa kuin hakevat tarvittavaa apua", sanoi Mynurvan toimitusjohtaja tohtori Zain Sikafi. Joka neljäs ihminen kärsii jossain vaiheessa elämäänsä mielenterveys- tai neurologisista häiriöistä, ja Maailman terveysjärjestön mukaan menetetty tuottavuus maksaa maailmantaloudelle vuosittain arviolta 1 biljoona dollaria. Brian Heyworth, HSBC:n globaalin asiakasstrategian johtaja ja City Mental Health Alliancen puheenjohtaja, haluaa, että hänen pankkinsa ja muut pankit auttavat työntekijöitä ennen kuin he sairastuvat vakavasti.  "Organisaatiossa, jossa työskentelee 235 000 ihmistä, joillakin on itsemurha-ajatuksia, mutta monet muut ovat liukumassa kohti itsemurhaa. Haluamme ennakoida ja estää sen", hän sanoi. HSBC harkitsee neuvonantajien palkkaamista paikan päälle osana "Healthiest Human System" -aloitettaan, joka on toimitusjohtaja John Flintin ajatus. JPMorganin ensimmäinen Yhdistyneessä kuningaskunnassa toimiva neuvonantaja aloittaa työnsä pankin toimistossa Lontoon Canary Wharfissa tänä kesänä. Pankilla on jo kokopäiväisiä neuvonantajia yhdeksässä Yhdysvaltain toimipisteessä, muun muassa New Yorkissa, Delawaressa, Chicagossa ja Texasissa, ja se tarjoaa myös Resilience App -sovelluksen, joka tarjoaa vinkkejä stressinhallintaan. Goldman Sachs aikoo kouluttaa kymmeniä brittiläisiä työntekijöitä mielenterveyden ensiauttajiksi, jotta he voivat havaita merkkejä siitä, että työtoverit saattavat alkaa ajautua kierteeseen stressin tai ahdistuksen vuoksi - mukaan lukien muutokset ulkonäössä, työskentelytavoissa tai sosiaalisissa tottumuksissa, Robotham sanoi. Goldman on myös käynnistänyt Yhdysvalloissa maksullisen harjoitteluohjelman neurodiversiteeteiksi identifioituville henkilöille. Neurodiversiteetti kattaa monenlaisia neurologisia eroja, kuten autismia, lukihäiriöitä, kehityshäiriöitä ja mielenterveysongelmia. Mielenterveyden yleisen näkyvyyden kasvaessa brittiläiset työnantajat, jotka eivät pysty osoittamaan, että henkilöstön henkinen hyvinvointi on riittävässä määrin turvattu, voidaan haastaa oikeuteen vuoden 1999 työterveyden ja -turvallisuuden hallinnointia koskevan lain (Management of Health and Safety at Work Regulations Act 1999) nojalla. Laki velvoittaa työnantajat arvioimaan työpaikan terveysriskien, kuten stressin, luonteen ja laajuuden. "Tällaisista ongelmista työnantajalle aiheutuvat haitat eivät ole pelkästään taloudellisia, vaan ne voivat aiheuttaa suurempaa vahinkoa maineelle, julkisuuskuvalle, tuottavuudelle ja työntekijöiden pysyvyydelle", sanoo Matthew Cole, lakiasiaintoimisto Prettysin osakas. Cole sanoi, ettei hän ole havainnut merkittävää kasvua niiden työntekijöiden määrässä, jotka vaativat työnantajalta vahingonkorvauksia stressiin liittyvien olosuhteiden vuoksi, mutta sanoi, että yritykset ovat hyvin herkkiä tälle riskille. "Jos työntekijä päätyy psykiatriseen tilaan, joka estää häntä työskentelemästä ympäristössä, jossa hän olisi muuten voinut ansaita kuusinumeroisia summia, se voi aiheuttaa merkittäviä vastuita."  Ennaltaehkäisy on paljon halvempaa. Britannian mielenterveyssäätiö arvioi, että mielenterveyden tukeminen työpaikoilla voisi säästää brittiläisyrityksiltä jopa 8 miljardia puntaa vuodessa. Hyväntekeväisyysjärjestö arvioi, että mielenterveyttä koskevan tiedon ja neuvonnan tarjoaminen verkossa ja työpajoissa maksaa noin 80 puntaa työntekijää kohti vuodessa. Heyworth on kamppaillut ahdistuksen ja masennuksen kanssa lapsuudesta lähtien, ja HSBC palkkasi hänet Bank of America -yhtiön palvelukseensa sen jälkeen, kun hän oli jäänyt lomalle. Hän tietää olevansa yksi onnekkaista, sillä molemmat pankit tiesivät hänen mielenterveysongelmistaan ja tukivat häntä. "Älkää tehkö mitään virhettä, olemme tällä matkalla vielä alkutaipaleella", hän sanoi. "Positiivista on se, että yhä useammat ihmiset pyytävät nyt apua, mutta meidän on myös hyväksyttävä, että on luultavasti enemmän ihmisiä, jotka myös tarvitsevat apua. Haasteen seuraava vaihe on luoda olosuhteet, joissa voimme kääntää tämän suuntauksen."</w:t>
      </w:r>
    </w:p>
    <w:p>
      <w:r>
        <w:rPr>
          <w:b/>
        </w:rPr>
        <w:t xml:space="preserve">Tulos</w:t>
      </w:r>
    </w:p>
    <w:p>
      <w:r>
        <w:t xml:space="preserve">Terapiaa toimistossa: pankit ottavat mielenterveystyön sisäisen taistelun.</w:t>
      </w:r>
    </w:p>
    <w:p>
      <w:r>
        <w:rPr>
          <w:b/>
        </w:rPr>
        <w:t xml:space="preserve">Esimerkki 2.581</w:t>
      </w:r>
    </w:p>
    <w:p>
      <w:r>
        <w:t xml:space="preserve">Helmikuussa 2018 viraalisisältöä tuottava Newsner-sivusto kertoi kauhistuttavan tarinan Katie Flynnin kuolemasta, seitsemänvuotiaan tytön, jonka pää katkaistiin Long Islandilla New Yorkissa vuonna 2005 tapahtuneessa tuhoisassa auto-onnettomuudessa. Saimme useita kyselyjä artikkelin ja Trending Stylistin 28. helmikuuta julkaiseman samanlaisen artikkelin todenperäisyydestä. Valitettavasti se on totta. Aikaisin aamulla 3. heinäkuuta 2005 rattijuoppo, joka ajoi 70 mailia tunnissa väärään suuntaan moottoritiellä, törmäsi limusiiniin, jossa oli useita Katien perheenjäseniä, jotka olivat palaamassa kotiin häiden jälkeen. Törmäys aiheutti limusiinin kuljettajan, 59-vuotiaan Stanley Rabinowitzin ja morsiamen veljentyttären, seitsemänvuotiaan Katie Flynnin välittömän kuoleman. Muut matkustajat saivat vakavia vammoja, muun muassa morsiamen isä Chris Tangney, jonka jalka murtui onnettomuudessa niin pahasti, että se jouduttiin amputoimaan. Kuten CNN kertoi vuonna 2008: töistä kotiin palaava, virkavapaalla ollut turvamies oli ensimmäisenä paikalla. "Lähestyin limusiinikuskia ja taisin joutua shokkiin", kertoo New Yorkin osavaltion oikeusvirkailija Michael Lerardi. "Se näytti räjähdykseltä. Moottori oli periaatteessa vain istunut hänen päällään. Tiesin, että hän oli kuollut." Limusiinin kuljettaja, 59-vuotias Stanley Rabinowitz, kuoli välittömästi. Seuraavaksi paikalle saapui luutnantti Michael Tangney, morsiamen setä, joka oli ollut häissä vain tunteja aiemmin. "Olin kävelemässä limusiinin takaosaan, kun eräs herrasmies oli poistumassa limusiinista, ja hän sanoi: 'Älä mene takaisin sinne. Se on paha juttu", luutnantti Tangney kertoo. "Avasin limusiinin takaoven ja tajusin, että se oli perheeni." Luutnantti Tangneyn veli - Jenniferin isä Chris - makasi lattialla, jalat kietoutuneina huoltotangon ympärille, murtuneina useista kohdista. Muu perhe oli kasattu päällekkäin. Jenniferin äiti Denise oli loukkaantunut vakavasti, samoin Jenniferin aviomies Neil, joka yritti ryömiä ulos limusiinista hakemaan apua murtuneesta selästään huolimatta. Myös viisivuotias Grace jäi loukkuun romun sisälle. Jennifer, jonka jalka oli loukkaantunut, onnistui kiipeämään ulos ja etsi Katieta, joka oli maannut sivuistuimella ennen onnettomuutta. "Emme löytäneet Katea", luutnantti Tangney sanoo. Sitten Jennifer teki musertavan löydön - Katie oli saanut päähänsä turvavyönsä. "Yhtäkkiä rouva Flynn tuli autosta ulos lapsensa pää kädessään", kertoo Michael Lerardi, yksi niistä 70 ensihoitajasta ja poliisista, jotka kutsuttiin paikalle. "Minä puutuin. Luulin, että romahdan", konstaapeli Christopher Pandolfo sanoo. "Katsoin limusiinin takaosaan ja näin Katien jäännökset. Hänellä oli yllään mekko, ja aloin vain vapista." Tämä faktatarkistus sisältää linkkejä oikeudenkäyntiä koskeviin todistajalausuntoihin, joita jotkut lukijat saattavat pitää häiritsevinä. Helmikuussa 2007 New Yorkin korkeimman oikeuden tuomari Alan Honorof tuomitsi 25-vuotiaan Martin Heidgenin vähintään 18 vuoden vankeusrangaistukseen kahdesta toisen asteen murhasta ja siihen liittyvistä syytteistä. Heidgen oli juonut useita tunteja Manhattanilla ja Nassaun piirikunnassa, ennen kuin hän ajoi pick-up-kuorma-autollaan limusiinin päälle. Oikeudenkäynnissä kiisteltiin siitä, oliko Katie Flynnillä ollut turvavyö päällä törmäyshetkellä. Tohtori Michael DeMartino, joka suoritti Flynnin ruumiinavauksen, todisti puolustuksen ristikuulustelussa, että hänen ruumiinavausraportissaan Katie Flynn oli kuvattu "takapenkillä istuneeksi matkustajaksi, jolla ei ollut turvavyötä", mikä perustui alustaviin tietoihin, jotka jotkut ensivasteyksiköt olivat antaneet DeMartinolle. DeMartino oli kuitenkin samaa mieltä syyttäjän kanssa siitä, että Flynnin vammat "sopivat yhteen sen kanssa, että lapsi oli ollut vyötettynä ja makasi penkillä ja heittäytyi eteenpäin suurnopeusonnettomuuden aikana", mutta hän sanoi myös, että vammat "saattoivat sopia" siihen, että tyttö ei käyttänyt turvavyötä. Lopulta DeMartino näytti kallistuvan vahvasti sen todennäköisyyden puoleen, että Flynnillä oli ollut turvavyö päällä kuolinhetkellä ja että turvavyön jääminen hänen kaulansa ympärille saattoi johtaa suoraan hänen kauheaan kuolemaansa. Hän totesi, että jos Flynnillä ei olisi ollut turvavyötä, olisi ollut kohtuullista odottaa paljon vakavampia vammoja muualla kehossa kuin mitä todellisuudessa havaittiin, nimittäin "hyvin pieniä mustelmia" vasemmassa polvessa ja kyynärpäässä sekä joitakin mustelmia vasemmassa kädessä. Lisäksi Katie Flynnin perhe, joka oli mukana limusiinissa tuona yönä, väitti jyrkästi, että Katie Flynnillä oli turvavyö. Oikeudenkäynnissä Jennifer Flynn - Katien äiti ja morsiamen sisko - todisti, että hänen miehensä Neil oli asettanut Katien limusiinin penkille ja "kiinnittänyt hänet turvavyöllä", kun Katie nukkui. Chris Tangney - eläkkeellä oleva Nassaun piirikunnan poliisi, morsiamen isä ja Katie Flynnin isoisä - todisti samoin, että tyttö oli ollut nukkuen limusiinin penkillä ja turvavyö kiinnitettynä törmäyshetkellä. Jennifer Flynn sanoi oikeudelle luetussa musertavassa ja murskaavassa uhrin vaikutuslausunnossaan: Rattijuopumus jatkuu, koska ihmiset eivät pelkää olla ajamatta. Rangaistukset eivät ole niin suuri asia. Ne eivät ole tarpeeksi ankaria, koska yhteiskunta ei pidä sitä rikoksena, kuten sen pitäisi... Katien pää oli irrotettu hänen ruumiistaan. Koko etuosa oli upotettu Stanley Rabinowitziin. Sen siivoaminen ja vesittäminen, jotta se olisi miellyttävämpää lehdille ja uutisille, valamiehistölle ja syytetylle, on väärin. Vuonna 2010 Jennifer ja Neil Flynn osallistuivat New Yorkin osavaltiossa rattijuopumuksen vastaiseen kampanjaan, jossa kuvailtiin Katien kuoleman kauheita vaikutuksia.</w:t>
      </w:r>
    </w:p>
    <w:p>
      <w:r>
        <w:rPr>
          <w:b/>
        </w:rPr>
        <w:t xml:space="preserve">Tulos</w:t>
      </w:r>
    </w:p>
    <w:p>
      <w:r>
        <w:t xml:space="preserve">Katie Flynn menehtyi turvavyötä käytettäessä vuonna 2005 Long Islandilla, New Yorkissa sattuneessa kolarissa.</w:t>
      </w:r>
    </w:p>
    <w:p>
      <w:r>
        <w:rPr>
          <w:b/>
        </w:rPr>
        <w:t xml:space="preserve">Esimerkki 2.582</w:t>
      </w:r>
    </w:p>
    <w:p>
      <w:r>
        <w:t xml:space="preserve">J&amp;J:n näkemys biosimilaarien nimeämisestä on vastakkainen Mylan Inc:n ja Novartis AG:n viime kuukausien näkemyksen kanssa, kun Yhdysvaltain elintarvike- ja lääkevirasto FDA jatkaa biosimilaarien - kalliiden biologisten lääkkeiden eli alkuperäisten vertailulääkkeiden halvempien versioiden - hyväksymistä koskevien säännösten laatimista. "Nimien, jotka ovat samankaltaisia mutta eivät samoja, antaminen heijastaa asianmukaisesti oikeudellista ja tieteellistä todellisuutta, jonka mukaan biosimilaarit ovat samankaltaisia mutta eivät samoja kuin vertailutuotteet tai muut biosimilaarit", J&amp;J:n biotekniikkajohtaja Jay Siegel sanoi lausunnossaan. Biologisten lääkkeiden kopioiden luominen on monimutkaista, koska näitä tuotteita tuotetaan elävissä soluissa, mikä tuo väistämättä mukanaan arvaamattomuutta. Tämän vuoksi niiden kopiot voivat aina olla vain "samankaltaisia", eivät tarkkoja jäljennöksiä. Biosimilaarien nimet vaikuttavat varmasti myös niiden myyntiin ja käyttöönottoon alkuperäisten tuotteiden korvaajina. Novartis ja Mylan ovat molemmat aiemmin ilmaisseet kannattavansa järjestelmää, jossa biosimilaarilla on oltava sama kansainvälinen yleisnimi (INN-nimi) kuin niillä biologisilla tuotteilla, joihin se viittaa, ja sanoneet, että samoilla nimillä vältettäisiin kevytmieliset bränditaktiikat ja sekaannukset markkinoilla. Mylan sanoi syyskuussa kannattavansa Washingtonissa toimivan Generic Pharmaceutical Associationin vetoomusta, jossa suositeltiin, että biosimilaareilla olisi samat nimet, koska ne ovat määritelmällisesti hyvin samankaltaisia kuin vertailutuotteet eikä niillä ole sellaisia merkittäviä eroja, jotka edellyttäisivät yksilöllistä nimeä. Novartis kannatti samaa esittämällä oman vetoomuksensa lokakuussa. Biologisia lääkkeitä, jotka annetaan yleensä injektiona, käytetään syöpien, immunologisten sairauksien, kuten nivelreuman ja multippeliskleroosin, sekä muiden kroonisten sairauksien hoitoon, mutta niiden kallis hinta voi pitää ne monien potilaiden ulottumattomissa. FDA antoi helmikuussa 2012 luonnoksen ohjeiksi biosimilaarien hyväksymismenettelyistä, mutta ei ole vielä viimeistellyt ohjeita, kun taas eurooppalaiset sääntelyviranomaiset ovat jo hyväksyneet joidenkin bioteknologialääkkeiden halvemmat kopiot. IMS Health -nimisen terveydenhuollon tietopalveluyrityksen mukaan biosimilaarimarkkinoiden odotetaan olevan maailmanlaajuisesti noin 11-25 miljardin dollarin suuruiset vuonna 2020, mikä vastaa vaatimatonta 4-10 prosenttia biotekniikkalääkkeiden kokonaismyynnistä siihen mennessä.</w:t>
      </w:r>
    </w:p>
    <w:p>
      <w:r>
        <w:rPr>
          <w:b/>
        </w:rPr>
        <w:t xml:space="preserve">Tulos</w:t>
      </w:r>
    </w:p>
    <w:p>
      <w:r>
        <w:t xml:space="preserve">J&amp;J pyytää FDA:ta vaatimaan "samanlaisia" nimiä biosimilaareille ja biologisille lääkkeille.</w:t>
      </w:r>
    </w:p>
    <w:p>
      <w:r>
        <w:rPr>
          <w:b/>
        </w:rPr>
        <w:t xml:space="preserve">Esimerkki 2.583</w:t>
      </w:r>
    </w:p>
    <w:p>
      <w:r>
        <w:t xml:space="preserve">Trumpin Valkoisen talon lääkärin ja VA:n parannusten nopeuttamiseen valitun laivaston kontra-amiraalin Ronny Jacksonin vahvistuskuuleminen on määrä järjestää ensi viikolla. Tiistaina hän tapasi yksityisesti Montanan senaattorin Jon Testerin, senaatin veteraaniasioiden komitean kärkidemokraatin, kanssa osana tämän viikon vierailuja, joiden tarkoituksena on vakuuttaa lainsäätäjille, että hän pystyy johtamaan tehokkaasti hallituksen toiseksi suurinta osastoa. Tester sanoi tapaamisen jälkeen, että Jackson oli sitoutunut samaan yksityistämistä vastustavaan kantaan kuin David Shulkin, joka lupasi ennen viime vuonna tapahtunutta vahvistamistaan veteraaniministeriksi jatkaa voimakkaita investointeja veteraaniministeriön keskeisiin ohjelmiin ja laitoksiin ja samalla laajentaa yksityislääkäreiden saatavuutta. Shulkin erotettiin viime kuussa. "Puhuimme laajasti siitä, miksi Shulkin sai potkut, kun kysymykset pyörivät yksityistämisen ja kapasiteetin rakentamisen ympärillä", Tester sanoi. Hän "vaikuttaa olevan joku, joka ei halua yksityistää VA:ta". Kysyttäessä, oliko Jackson luvannut olla yksityistämättä VA:ta, Tester vastasi "kyllä". "Hän sanoi periaatteessa samaa kuin Shulkin - että hän haluaa rakentaa VA:n kapasiteettia", Tester sanoi. Testerin mukaan Jackson ei ollut vielä ilmoittanut Trumpille näkemyksistään, mutta aikoo tehdä niin. Sekä Tester että senaattori Johnny Isakson, veteraanivaliokunnan republikaaninen puheenjohtaja, joka tapasi Jacksonin maanantaina, ovat kieltäytyneet tukemasta Jacksonia ennen tämän 25. huhtikuuta järjestettävää vahvistuskuulemista sanomalla, että heidän on kuultava lisää hänen suunnitelmistaan VA:n korjaamiseksi. Jackson "ei todellakaan ole veteraaniasioiden asiantuntija", Tester sanoi. Senaatin valiokunnan jäsen Patty Murray (Washington), joka myös tapasi Jacksonin tiistaina, sanoi tarvitsevansa lisää takeita siitä, että Jackson vastustaa Valkoisen talon tarpeetonta painostusta yksityisen hoidon aggressiiviseen laajentamiseen. Suuret veteraaniryhmät katsovat, että VA:n sairaalahoitokeskukset soveltuvat parhaiten monimutkaisten taisteluvammojen, kuten traumaattisten aivovammojen, hoitoon. "Tämänpäiväisessä tapaamisessamme arvostin sitä, miten voimakkaasti tohtori Jackson puhui VA:n yksityistämistä vastaan, mutta minun on silti saatava lisätietoja siitä, miten hän aikoo vastustaa VA:n ideologisia vastustajia ja pysyä täysin sitoutuneena siihen, että veteraanien tarpeet asetetaan etusijalle", Murray sanoi. Kysymys VA:n yksityistämisestä on ollut poliittisesti kuuma puheenaihe vuoden 2016 kampanjasta lähtien, jolloin Trump lupasi laajentaa aggressiivisesti veteraanien pääsyä yksityislääkäreiden luokse valtion hallinnoiman VA-järjestelmän ulkopuolelle veronmaksajien kustannuksella Veterans Choice -ohjelman kautta. Trumpin kommentit tulivat Phoenixin VA-sairaalassa vuonna 2014 tapahtuneen skandaalin jälkeen, jossa jotkut veteraanit kuolivat odottaessaan kuukausia lääkäriaikoja. Saatuaan potkut VA-sihteerinä Shulkin syytti Trumpin hallinnossa olevia "poliittisia voimia", jotka hänen mukaansa pyrkivät yksityistämään viraston ja asettamaan "voittoa tavoittelevat yritykset" etusijalle veteraanien hoidon sijaan. Tiistaina Valkoinen talo toisti, ettei VA:n yksityistämisestä ole "keskusteltu". "Tämä hallinto on ottanut useita ennennäkemättömiä askeleita VA:n muuttamiseksi ja nykyaikaistamiseksi", Valkoisen talon tiedottaja Raj Shah sanoi lausunnossaan. "Odotamme innolla, että voimme jatkaa työtämme kongressin kanssa VA Choice -ohjelman uudistamiseksi ja vahvistamiseksi, jotta veteraaneillemme voidaan tarjota enemmän valinnanvaraa terveydenhuollossaan." Useat demokraattiset senaattorit, kuten senaatin veteraaniasioiden komitean jäsen Bernie Sanders Vermontista, ovat vannoneet vastustavansa Jacksonin nimitystä, jos se johtaa viraston yksityistämisen lisäämiseen. Ennen kuin hänet vahvistettiin viime vuonna veteraaniministeriksi, Obaman hallinnosta jäänyt Shulkin julisti etukäteen, ettei hän "yksityistä" veteraanivirastoa. "VA on ainutlaatuinen kansallinen voimavara, joka kannattaa pelastaa, ja olen sitoutunut tekemään juuri niin", Shulkin sanoi helmikuussa 2017. "Tilivelvollisuutta lisätään huomattavasti, saatavuutta ja reagointikykyä parannetaan huomattavasti ja hoitovaihtoehtoja laajennetaan, mutta veteraaniasioiden ministeriötä ei yksityistetä minun vahtivuorollani." ___ Seuraa Hope Yeniä Twitterissä osoitteessa https://twitter.com/hopeyen1.</w:t>
      </w:r>
    </w:p>
    <w:p>
      <w:r>
        <w:rPr>
          <w:b/>
        </w:rPr>
        <w:t xml:space="preserve">Tulos</w:t>
      </w:r>
    </w:p>
    <w:p>
      <w:r>
        <w:t xml:space="preserve">Demokraattinen senaattori: Trump VA pick lupaa olla yksityistämättä veteraanien hoitoa.</w:t>
      </w:r>
    </w:p>
    <w:p>
      <w:r>
        <w:rPr>
          <w:b/>
        </w:rPr>
        <w:t xml:space="preserve">Esimerkki 2.584</w:t>
      </w:r>
    </w:p>
    <w:p>
      <w:r>
        <w:t xml:space="preserve">Keskellä lamaa oklahomalainen päivittäistavarakauppias Sylvan Goldman osti useita Humpty Dumpty -kauppoja (konkurssiin mennyt etelän päivittäistavarakauppaketju) ja yritti tehdä niistä kannattavia. Hänen vuonna 1934 tekemänsä yritysosto ei alun perin näyttänyt olleen viisas päätös - talous oli ammollaan, ja vaikka on totta, että huonoinakin aikoina ihmisten on syötävä, taloudellinen ilmapiiri vaikuttaa siihen, mitä he valitsevat ostavansa. Laskusuhdanteessa ihmiset hakeutuvat halvempiin, yksinkertaisempiin elintarvikkeisiin, joiden hintaan on sisällytetty pienempi voittomarginaali. Alhaisemmat katteet voivat olla ratkaisevia myymälän menestymisen tai epäonnistumisen kannalta, sillä päivittäistavarakaupan voittomarginaali on erittäin pieni. Jopa vilkas ruokakauppa voi menettää rahaa, jos sen myymien tuotteiden voittomarginaali on liian pieni kattamaan liiketoiminnan kulut. Goldmanin ketju oli vaikeuksissa. Hän tutki ostajiaan ja etsi heidän toiminnastaan vihjeitä, jotka auttaisivat häntä palauttamaan yrityksen kannattavuuden. Hän alkoi huomata, että ostajat yleensä lopettivat toimintansa, kun heidän käsin kannettavat korinsa kävivät epämiellyttävän raskaiksi, ja suuntasivat sitten pikemminkin kassalle kuin aloittivat uuden korin. Tämä havainto johti siihen, että hän antoi vuonna 1936 työntekijälleen Fred Youngille ohjeet kiinnittää metallisiin, käsivarren yli nostettaviin koripareihin alustan (joka oli tehty kokoontaitettavasta tuolista, johon oli lisätty pyörät). Jos paino poistettaisiin yhtälöstä, ostaisivatko asiakkaat enemmän? Ostaisivatko he pidempään? Vastaus oli yksiselitteinen ei - ihmiset pysyivät mieluummin siinä, minkä tunsivat, kuin leikittelivät epätavallisen näköisellä vehkeellä, ja asiakkaat käyttivät edelleen painavia käsinojallisia koreja kantaakseen kaikki tavaransa kassalle. Goldman ei luovuttanut - hän palkkasi houkutusostajia pyörittämään uusia kärryjä myymälän läpi, jotta he saisivat visuaalisen demonstraation siitä, mitä tämä innovaatio voisi tehdä. Hän myös asetti jonkun ulko-ovelle tervehtimään asiakkaita ja tarjoamaan heille kärryjä heidän tullessaan sisään. Strategia kannatti. Ihmiset alkoivat käyttää pyörillä varustettuja koreja, ja he alkoivat nopeasti pitää niistä pysyvästi. Ostoskärryistä tuli tavallinen osa ostokokemusta muissa vähittäiskaupoissa. Ostoskärryt jäivät näin markkinointihistoriaan. Kuollessaan vuonna 1984 Goldman jätti jälkeensä yli 400 miljoonan dollarin arvoisen omaisuuden, josta suuri osa oli ansaittu kahden korin alapuolelle kiinnitetyn pyörällisen taittotuolin ansiosta. Aikoinaan vaikeuksissa olleen liikemiehen keksintö mullisti ostokokemuksen siltä osin, miten ostajat tekevät ostopäätöksensä. Keskiverto ostoksentekijä, joka työntää ostoskärryä, menee kauppaan listan kanssa, mutta kulkee myös rauhassa käytäviä pitkin ja ohi esillepanojen ja täyttää ostoskärrynsä paitsi suunnitelluilla ostoksilla myös heräteostoksilla, joiden esillepano tai hinta herättää mielenkiinnon. Kärryn kanssa ostosten tekemisen ketteryys ja helppous vapauttavat kuluttajan kulkemaan koko myymälän pituudelta, jolloin hän joutuu kaupan houkutusten kohteeksi, joilta raskas käsivarsilla kannettava kori suojasi hänet.</w:t>
      </w:r>
    </w:p>
    <w:p>
      <w:r>
        <w:rPr>
          <w:b/>
        </w:rPr>
        <w:t xml:space="preserve">Tulos</w:t>
      </w:r>
    </w:p>
    <w:p>
      <w:r>
        <w:t xml:space="preserve">Ostoskori ei ollut suuri menestys, kun se otettiin käyttöön.</w:t>
      </w:r>
    </w:p>
    <w:p>
      <w:r>
        <w:rPr>
          <w:b/>
        </w:rPr>
        <w:t xml:space="preserve">Esimerkki 2.585</w:t>
      </w:r>
    </w:p>
    <w:p>
      <w:r>
        <w:t xml:space="preserve">Kokenut tutkimusmatkailija Robert Swan ja hänen 23-vuotias poikansa Barney aloittavat keskiviikkona kahdeksan viikon ja 600 mailin mittaisen tutkimusmatkan, jonka tarkoituksena on osoittaa, että uusiutuva energia voi toimia ääriolosuhteissa ja että se on toimiva vaihtoehto fossiilisille polttoaineille. "Ensimmäistä kertaa historiassa selviydymme ainoastaan uusiutuvalla energialla. Sitä ei ole koskaan tehty", 61-vuotias napaveteraani Swan, joka on ensimmäinen ihminen, joka on kävellyt sekä pohjois- että etelänavalle, kertoi Reutersille. Joutsenten 5 000 päivittäisen kalorin saanti tulee kestävistä ja energiaa antavista elintarvikkeista, kuten jyvistä ja mantelipatukoista, jotta he selviytyvät -40 asteen lämpötiloista ja ilmeisistä paleltumariskeistä, korkeuspahoinvoinnista ja lumisokeudesta. Jatkuva auringonvalo lataa aurinkopaneeleita, jotka saavat virtaa NASA:n suunnittelemasta jäänsulattimesta, joka tuottaa riittävästi vettä juomista ja ruoanlaittoa varten. "Vesi on kultaa Etelämantereella, ilman sitä kuolee nopeasti, kuten isä aina muistuttaa", Barney Swan sanoi. Heidän tavoitteenaan on saada vaellus päätökseen pelkällä aurinkoenergialla, mutta äärimmäisissä sääolosuhteissa he käyttävät kehittynyttä biopolttoainetta, joka on valmistettu puuhakkeesta. "Polttoaineita on testattu miinus 60 celsiusasteeseen asti... niin kylmäksi ei tule. Saatamme saada miinus 40 astetta, mikä on, uskokaa minua, tarpeeksi kylmää", vanhempi Joutsen sanoi.</w:t>
      </w:r>
    </w:p>
    <w:p>
      <w:r>
        <w:rPr>
          <w:b/>
        </w:rPr>
        <w:t xml:space="preserve">Tulos</w:t>
      </w:r>
    </w:p>
    <w:p>
      <w:r>
        <w:t xml:space="preserve">Isä-poika-tiimi suunnittelee Etelämantereen vaellusta uusiutuvalla energialla.</w:t>
      </w:r>
    </w:p>
    <w:p>
      <w:r>
        <w:rPr>
          <w:b/>
        </w:rPr>
        <w:t xml:space="preserve">Esimerkki 2.586</w:t>
      </w:r>
    </w:p>
    <w:p>
      <w:r>
        <w:t xml:space="preserve">"Presidentti Barack Obama sai kovaa kritiikkiä siitä, että hän vertasi terroristiryhmä Islamilainen valtio "JV-joukkueeseen" - ja sitten taas siitä, että hän väitti, ettei hän sanonut niin (PolitiFact arvioi lausunnon vääräksi)." Sunnuntaina toinen hänen luonnehdinnoistaan Lähi-idän tilanteesta joutui tulituksen kohteeksi, kun poliittisissa keskusteluohjelmissa keskusteltiin hänen suunnitelmastaan käsitellä epävakautta siellä. Entiseltä CIA:n ja NSA:n johtajalta Michael Haydenilta kysyttiin Obaman päätöksestä aseistaa paikallisia kapinallisryhmiä Syyriassa, jotta ne auttaisivat taistelemaan siellä Islamilaista valtiota vastaan. Hän ihmetteli, miksi Obama oli yhtäkkiä kiinnostunut aseistamaan opposition joukkoja siellä. ""Presidentti viittasi Syyrian oppositioon vain muutama kuukausi sitten apteekkareina ja lääkäreinä ja niin edelleen"", Hayden sanoi. ""Olemme kääntyneet ympäri odotuksiemme suhteen heitä kohtaan, joten jos aiomme saada heidät tähän joukkoon, johon hän sanoi mielikuvituksellisesti luottavansa, joukkoon, joka tulee olemaan, kuten (Valkoisen talon esikuntapäällikkö Denis McDonough) sanoi, yhdistetyn aseoperaation alasin, he tulevat tarvitsemaan hirvittävän paljon apua.""" Tässä tapauksessa tarkistamme, kuvailiko Obama Syyrian kapinallisia ""farmaseuteiksi ja lääkäreiksi"". Emme tarkista, ovatko kapinalliset todella apteekkareita tai lääkäreitä, kuten selitämme kohta. Yritimme tavoittaa Haydenia, mutta emme onnistuneet. McDonoughilta kuitenkin kysyttiin Obaman kommentista CNN:n State of the Union -ohjelmassa. "Luulen, että kysymys, johon presidentti tuolloin vastasi, koski parin vuoden takaista tarkastelua", McDonough sanoi. ""Meillä on ollut suhde näihin taistelijoihin jo muutaman vuoden ajan. Heistä on tullut parempia ja kyvykkäämpiä."" Jos näin on, niin ehkä Hayden kaunisteli Obaman kommentteja. Kannattaa muistaa, että keskustelu Syyrian oppositiojoukkojen aseistamisesta niiden taistelussa Syyrian presidenttiä Bashar al Assadia vastaan on jatkunut jo vuosia. PolitiFact totesi viime viikolla tekemässään faktantarkistuksessa, että useat Obaman kansallisen turvallisuustiimin avainhenkilöt kannattivat tätä siirtoa elokuussa 2012. Katsotaanpa tarkkaan, mitä Obama sanoi. Löysimme neljä tapausta, joissa Obama kuvaili Syyrian oppositiovoimia viime kuukausina. Toukokuun 29. toukokuuta Obama keskusteli ulkopolitiikastaan NPR:n haastattelussa. Häneltä kysyttiin, olivatko olosuhteet kapinallisten auttamiselle aiempaa ""vankemmat"". ""En sanoisi, että olosuhteet ovat paremmat"", Obama sanoi. ""Olosuhteet ovat monin tavoin huonommat. ""Kun puhutaan maltillisesta oppositiosta, monet näistä ihmisistä olivat maanviljelijöitä tai hammaslääkäreitä tai ehkä joitakin radiotoimittajia, joilla ei ollut paljon kokemusta taisteluista"", hän lisäsi. "Mutta heidän kykynsä pitää asemansa, torjua ilkeät hyökkäykset ja organisoitua yhtenäisellä tavalla - kaikki tämä vie valitettavasti enemmän aikaa kuin moni varmaan haluaisi", hän sanoi. Washington Post tarkisti Obaman väitteen Syyrian kapinallisten koostumuksesta maanviljelijöistä, hammaslääkäreistä ja radiotoimittajista ja totesi sen kyseenalaiseksi. 19. kesäkuuta Kesäkuun puolivälissä, muutama päivä ennen kuin Obama pyysi kongressilta 500 miljoonaa dollaria joidenkin Syyrian opposition joukkojen kouluttamiseen ja varustamiseen, hän keskusteli pariin otteeseen näiden joukkojen kokoonpanosta. Kesäkuun 19. päivän lehdistötilaisuudessa eräs toimittaja kysyi Obamalta, ""muuttiko Syyrian sodan laajeneminen Irakiin mielenne siitä, millaisia aseita ja millaista koulutusta olemme nyt valmiita antamaan oppositiolle siellä?"". Obama vastasi: ""Kysymys on aina ollut, onko maltillinen oppositio kykenevä ottamaan vastaan ja torjumaan maahan mahdollisesti virtaavat ääriainekset sekä Iranin ja Venäjän tukeman Assadin hallinnon, joka oli miehistöltään ylivoimainen ja häikäilemätön. "Olemme siis johdonmukaisesti tukeneet tätä oppositiota", Obama sanoi. ""Usein haasteena on, että jos entiset maanviljelijät, opettajat tai farmaseutit ryhtyvät nyt taisteluissa kovettunutta hallintoa vastaan oppositioon ja saavat tukea ulkoisilta toimijoilta, joilla on paljon pelissä, kuinka nopeasti heidät saadaan koulutettua ja kuinka tehokkaasti heidät saadaan liikkeelle." Ja se on edelleen haaste.""" Seuraavana aamuna hän esitti samanlaisen kommentin CBS:n This Morning -ohjelmassa. ""Kun maanviljelijät, hammaslääkärit ja ihmiset, jotka eivät ole koskaan ennen taistelleet, asettuvat Assadin armotonta oppositiota vastaan, ajatus siitä, että he olisivat yhtäkkiä sellaisessa asemassa, että he pystyisivät kaatamaan paitsi Assadin myös armottomat, hyvin koulutetut jihadistit, jos vain lähettäisimme heille muutaman aseen, on mielikuvitusta.""" 8. elokuuta New York Timesin kolumnistin Thomas Friedmanin kanssa keskustellessaan Obamalta kysyttiin jälleen, miksi hän päätti olla aseistamatta Syyrian kapinallisia. ""Ajatus siitä, että voisimme toimittaa kevyitä aseita tai jopa kehittyneempiä aseita entisistä lääkäreistä, maanviljelijöistä, apteekkareista ja niin edelleen koostuvalle oppositiolle, joka pystyisi taistelemaan paitsi hyvin aseistettua valtiota vastaan myös hyvin aseistettua valtiota vastaan, jota tukee Venäjä, jota tukee Iran ja jota tukee taistelukykyinen Hizbollah, ei ollut koskaan mielessä", Obama sanoi." Obama sanoi. Toisin kuin McDonough sanoi 14. syyskuuta, Obama näyttää puhuvan Syyrian nykyisestä oppositiosta ja haasteista, joita avun ja aseiden antaminen sille aiheuttaa. Tämä jatkui elokuuhun asti. Yksi varoitus, jota Hayden ei mainitse, on se, että keskustelu koski pitkälti opposition kykyä taistella Assadia ja Syyrian hallintoa vastaan, ei sen kykyä taistella islamilaisen valtion kaltaista roistoterroristijärjestöä vastaan. Silti on huomattava käänne, että vielä elokuussa Obama sanoi Friedmanille uskovansa, että "kapasiteettia ei ole niin paljon kuin toivoisi", jotta näille henkilöille voitaisiin tarjota koulutusta. Meidän päätöksemme Keskustellessaan Obaman päätöksestä aseistaa oppositiojoukkoja Syyriassa Hayden sanoi: ""Presidentti viittasi Syyrian oppositioon vain muutama kuukausi sitten apteekkareina ja lääkäreinä ja niin edelleen""." Löysimme useita esimerkkejä siitä, kuinka Obama luonnehti Syyrian kapinallisia vielä kesä- ja elokuussa apteekkareiksi ja lääkäreiksi sekä hammaslääkäreiksi, radiotoimittajiksi ja opettajiksi. Yleensä hän kuvasi heidän kykyään taistella Assadia vastaan, mutta se ei tee Haydenin pointtia yhtään vähemmän oikeaksi.""</w:t>
      </w:r>
    </w:p>
    <w:p>
      <w:r>
        <w:rPr>
          <w:b/>
        </w:rPr>
        <w:t xml:space="preserve">Tulos</w:t>
      </w:r>
    </w:p>
    <w:p>
      <w:r>
        <w:t xml:space="preserve">Presidentti kutsui Syyrian oppositiota vain muutama kuukausi sitten farmaseuteiksi ja lääkäreiksi ja niin edelleen.</w:t>
      </w:r>
    </w:p>
    <w:p>
      <w:r>
        <w:rPr>
          <w:b/>
        </w:rPr>
        <w:t xml:space="preserve">Esimerkki 2.587</w:t>
      </w:r>
    </w:p>
    <w:p>
      <w:r>
        <w:t xml:space="preserve">"Lääkkeiden hintaa ei mainittu. Myöskään tutkimuksen mahdollisia kustannustehokkuusvaikutuksia ei mainittu. Kuten usein 70 prosentissa tarkastamistamme jutuista, kustannuksilla ei tunnu olevan merkitystä. Mutta me kaikki tiedämme, että sillä on merkitystä. Hyödyt ilmoitetaan vain suhteellisina, ei absoluuttisina lukuina. Katso tätä aihetta koskeva alustus. Kun siis jutussa sanotaan: "dementian esiintyvyys väheni 24 prosenttia" tai "riski väheni 19 prosenttia" tai "riski lähes puolittui", lukijoiden on tiedettävä: 24 prosenttia mistä? 19 prosenttia mistä? Puolet mistä? Yksi haitta mainittiin - ""On olemassa mahdollisia vaaroja, kuten liian alhainen verenpaine, joka voi johtaa vahingollisiin kaatumisiin."". Luettelo on epätäydellinen, mutta annamme jutun ymmärtää, että siinä ainakin nyökytellään mahdollisten haittojen suuntaan. Jutussa todetaan:  ""Uudessa raportissa kuvataan havainnointitutkimusta, josta puuttuvat vakuuttavaan näyttöön vaadittavat tiukat kontrollit.""". Lisäksi siinä siteerattiin johtavaa tutkijaa, joka sanoi: "Kaikki tämänkaltaiset tutkimukset ovat hypoteeseja tuottavia. Varmaa tietoa saadaan vasta, kun on tehty kliinisiä prospektiivisia tutkimuksia."" Annamme sille siis tyydyttävän arvosanan. Mutta teemme sen sekaisin tuntein. Olemme nimittäin huolissamme, kun jutussa puhutaan ""pienestä mutta suojaavasta vaikutuksesta"" ja käytetään aktiiviverbejä sanoaksemme, että lääkkeet ""saattavat estää dementiaa"". Se on lukijan kannalta hirvittävän harhaanjohtavaa. ""Suojavaikutus"", kun jutussa todetaan, että tämä ei ole vakuuttava todiste syystä ja seurauksesta? Bloggaaja Emlly DeVoto kirjoitti samaa tutkimusta käsittelevässä Guardianin artikkelissa käytetyn kausaalikielen ongelmasta. Jutussa ei ole mitään avointa dementian tautiajattelua. Jutussa siteerattiin yhtä riippumatonta asiantuntijaa, joka esitti varoittavan huomautuksen - johtavan tutkijan lisäksi. Jutussa mainittiin muita havainnointitutkimuksia, joissa on "todettu eri molekyylien olevan osallisia" dementiaan. Annamme jälleen kerran jutulle mahdollisuuden epäillä tätä kriteeriä. Vaikka jutussa ei koskaan nimenomaisesti mainita angiotensiinin estolääkkeiden laajaa saatavuutta, sen voi päätellä jutun perusteella. Jutussa ei aseteta uutta tutkimusta yhteyteen aiempien tutkimusten kanssa, joissa korkea verenpaine on yhdistetty dementiaan. Ei ole todisteita siitä, että juttu olisi perustunut uutistiedotteeseen."</w:t>
      </w:r>
    </w:p>
    <w:p>
      <w:r>
        <w:rPr>
          <w:b/>
        </w:rPr>
        <w:t xml:space="preserve">Tulos</w:t>
      </w:r>
    </w:p>
    <w:p>
      <w:r>
        <w:t xml:space="preserve">Jotkin verenpainelääkkeet voivat estää dementian puhkeamisen</w:t>
      </w:r>
    </w:p>
    <w:p>
      <w:r>
        <w:rPr>
          <w:b/>
        </w:rPr>
        <w:t xml:space="preserve">Esimerkki 2.588</w:t>
      </w:r>
    </w:p>
    <w:p>
      <w:r>
        <w:t xml:space="preserve">NHS:ään tulee 50 000 sairaanhoitajaa lisää. Hallitus on sitoutunut tähän vuoteen 2024/25 mennessä. Kaikki nämä sairaanhoitajat eivät ole "uusia". Hallitus on ilmoittanut lopettavansa sairaaloiden pysäköintimaksut potilaille. Joulukuussa ilmoitettiin, että Englannin sairaaloiden on tarjottava ilmainen pysäköintipaikka sairaalassa usein vieraileville henkilöille, sinisen virkamerkin haltijoille sekä tiettyinä aikoina henkilökunnalle ja lapsipotilaiden vanhemmille. Hallitus rakentaa 40 uutta sairaalaa. Kuusi englantilaista sairaalaa saa rahaa rakennustensa parantamiseen seuraavien viiden vuoden aikana. Jopa 38 sairaalaa saa rahaa suunnitelmien laatimiseen vuosien 2025 ja 2030 välisenä aikana, mutta ei varsinaisten rakennustöiden aloittamiseen. Hallitus lisää 20 000 poliisia kaduille. Hallitus on sitoutunut tähän. Jos näin tapahtuu, Englannin ja Walesin poliisien määrä nousee lähes, mutta ei aivan samalle tasolle kuin vuonna 2010. Hallitus antoi poliisille paljon enemmän tasereita, jotta se voisi torjua katurikollisuutta. Sisäministeriö ilmoitti, että Englannin ja Walesin poliisit voivat hakea osaa rahastosta, jonka avulla ne voivat hankkia lisää tasereita. Lopulliset rahoitusosuudet ilmoitetaan helmikuussa. Hallitus nostaa toimeentulotukea kaikkien aikojen suurimmalla summalla, 8,72 puntaan, ja se nousee 10,50 puntaan. Hallituksen asettama kansallinen elämiseen riittävä palkka nousee huhtikuussa 8,72 puntaan, mikä on suurin korotus sitten sen käyttöönoton vuonna 2016. Viime vuoden konservatiivipuolueen puoluekokouksessa ilmoitettiin myös, että se nousee 10,50 puntaan seuraavien viiden vuoden aikana. Väite 1 7:stä</w:t>
      </w:r>
    </w:p>
    <w:p>
      <w:r>
        <w:rPr>
          <w:b/>
        </w:rPr>
        <w:t xml:space="preserve">Tulos</w:t>
      </w:r>
    </w:p>
    <w:p>
      <w:r>
        <w:t xml:space="preserve">Hallitus antoi poliisille paljon enemmän tasereita katurikollisuuden torjumiseksi.</w:t>
      </w:r>
    </w:p>
    <w:p>
      <w:r>
        <w:rPr>
          <w:b/>
        </w:rPr>
        <w:t xml:space="preserve">Tulos</w:t>
      </w:r>
    </w:p>
    <w:p>
      <w:r>
        <w:t xml:space="preserve">Hallitus nostaa elämiseen riittävää palkkaa kaikkien aikojen suurimmalla summalla, 8,72 puntaan, ja se nousee 10,50 puntaan.</w:t>
      </w:r>
    </w:p>
    <w:p>
      <w:r>
        <w:rPr>
          <w:b/>
        </w:rPr>
        <w:t xml:space="preserve">Tulos</w:t>
      </w:r>
    </w:p>
    <w:p>
      <w:r>
        <w:t xml:space="preserve">NHS:ään tulee 50 000 sairaanhoitajaa lisää.</w:t>
      </w:r>
    </w:p>
    <w:p>
      <w:r>
        <w:rPr>
          <w:b/>
        </w:rPr>
        <w:t xml:space="preserve">Tulos</w:t>
      </w:r>
    </w:p>
    <w:p>
      <w:r>
        <w:t xml:space="preserve">Hallitus lisää 20 000 poliisia kaduille.</w:t>
      </w:r>
    </w:p>
    <w:p>
      <w:r>
        <w:rPr>
          <w:b/>
        </w:rPr>
        <w:t xml:space="preserve">Esimerkki 2.589</w:t>
      </w:r>
    </w:p>
    <w:p>
      <w:r>
        <w:t xml:space="preserve">"Demokraatit pyytävät kärsivällisyyttä, kun he yrittävät vakuuttaa maalle, että presidentti Barack Obaman terveydenhuollon uudistuksen kannalta kriittiset verkkovakuutusmarkkinapaikat voidaan korjata. He sanovat, että suuret ohjelmat ovat saaneet kivikkoisen alun ja onnistuneet vasta myöhemmin. Heidän parhaana esimerkkinä on presidentti George W. Bushin reseptilääke-etuussuunnitelman, Medicare Part D:n, käynnistäminen vuonna 2005. "Asiat menivät pieleen George Bushin käynnistämässä Medicare-reseptin D-suunnitelmassa." edustaja Steve Israel, D-N.Y., sanoi MSNBC:lle 6. marraskuuta. "Kun asiat menevät pieleen, voimme maana tehdä kaksi asiaa. Voimme käyttää kaiken aikamme sen miettimiseen, ketä syyttää, tai voimme käyttää kaiken aikamme sen miettimiseen, miten asia korjataan.""" Kahdeksan vuotta sen käyttöönoton jälkeen Medicaren D-osa on nyt laajalti suosittu sitä käyttävien eläkeläisten keskuudessa. Oliko Medicare Part D:n käyttöönotossa suuria ongelmia? Ja olivatko ne verrattavissa Obamacaren haasteisiin? Päätimme tarkastella sen täytäntöönpanoa yksityiskohtaisemmin. Kummallisen samanlainen Leikitäänpä nopeaa peliä: kuka antoi tämän lausunnon? ""Tämä on valtava hanke, ja siinä tulee olemaan häiriöitä. Tavoitteeni on sama kuin teidän: Hankkiutua eroon häiriöistä.""" Demokraatti vuonna 2013? Väärin! Itse asiassa se oli edustajainhuoneen energia- ja kauppavaliokunnan puheenjohtajana toiminut teksasilaisen republikaanin Joe Bartonin puheenvuoro Medicare Part D:stä vuonna 2006. Samankaltaisuudet näiden kahden terveydenhuolto-ohjelman välillä, joita kumpaakin on pidetty niiden laeiksi allekirjoittaneiden presidenttien keskeisinä sisäpoliittisina saavutuksina, ovat ajoittain karmivia. Lakien kannattajat pyysivät aikaa ja lupasivat nopeaa ratkaisua. Kriitikot eivät säästelleet sanojaan. Jopa kielenkäyttöä - sanoja kuten "häiriöt" - on kierrätetty. Georgetownin yliopiston sairausvakuutusuudistuksen keskuksen terveyspolitiikan asiantuntijaryhmä julkaisi aiemmin tänä vuonna raportin, jossa dokumentoidaan Medicare Part D:n historiaa. Siinä korostettiin useita alueita, joilla Medicare Part D:n täytäntöönpanossa oli ongelmia, jotka kuulostavat erittäin tutuilta. Ensinnäkin Bushin hallinto joutui käymään vaikeaa poliittista taistelua saadakseen lakiehdotuksen hyväksytyksi vuonna 2003. Tämä vahingoitti yleistä mielipidettä laista, mikä teki 43 miljoonan eläkeläisen valistamisesta sen yksityiskohdista haastavaa. Lain soveltaminen oli määrä aloittaa vuoden 2005 lopulla. Saman vuoden huhtikuussa Kaiser Family Foundationin kyselyssä todettiin, että vain 27 prosenttia vastaajista ymmärsi lain ja vain 21 prosenttia kannatti sitä. (Huhtikuussa 2013 tehdyssä vastaavassa Kaiser-kyselyssä 35 prosenttia suhtautui myönteisesti Affordable Care Act -lakiin, ja alle puolet koki olevansa hyvin perillä sen yksityiskohdista). Medicare-sivuston, jonka oli tarkoitus auttaa ikääntyneitä valitsemaan etuusohjelmia, oli määrä aloittaa toimintansa 13. lokakuuta 2005, mutta se otettiin käyttöön vasta viikkoja myöhemmin marraskuussa. Jo silloin "itse työkalu näytti olevan korjauksen tarpeessa", Washington Post kertoi tuolloin. "Sivuston kävijät eivät päässeet siihen käsiksi suurimpaan osaan ensimmäisestä kahdesta tunnista." Kun se vihdoin käynnistyi noin kello 17.00, se toimi hirvittävän hitaasti", Post kertoi." Post kertoi. (Aistitko kaavaa?) Kun seniorit alkoivat ilmoittautua, ongelmat jatkuivat. Raportin mukaan verkkotyökaluilla oli "tarkkuusongelmia", ja paikalliset järjestöt, jotka oli nimetty auttamaan vanhuksia, "ilmoittivat ongelmista saada tarvittavia ja tarkkoja tietoja". Center for Medicare and Medicaid Services -palvelukeskuksen tarjoamissa puhelinpalvelukeskuksissa aliarvioitiin ""tarvittava kapasiteetti sen varmistamiseksi, että luotettavia vastauksia voidaan antaa"", ja ""palveluvastaavat eivät olleet asiantuntevia tai eivät antaneet tarkkoja tietoja"". Georgetownin asiantuntijat odottivat samankaltaisia ongelmia Affordable Care Actin kanssa ja totesivat, että maan kokemukset Medicare Part D:stä viittaavat siihen, että ""kokemukset eivät ole läheskään täydellisiä"" ja että ""ongelmia ei aina käsitelty niin nopeasti tai perusteellisesti kuin kriitikot olisivat halunneet, mutta korjaukset löytyivät yleensä"". Nykyään yhdeksän kymmenestä ohjelmaa käyttävästä eläkeläisestä ilmoittaa olevansa siihen tyytyväinen. ""Samankaltaisuutta on todella hämmästyttävän paljon, vaikka tällä kertaa kyseessä on paljon suurempi ja pelottavampi tehtävä. Vertailu on reilu", sanoi Jack Hoadley Georgetownin yliopiston terveyspolitiikan instituutista ja yksi tutkimuksen tekijöistä. ""Kun jokin toimii ongelmien kanssa, ongelmat unohtuvat."" Medicare Part D:n ja Affordable Care Actin välillä on kuitenkin merkittäviä eroja, jotka tekevät vaihtojen haasteista erilaisia. Koska Medicare.gov oli suunnattu senioreille ja sähköinen kaupankäynti oli vielä suhteellisen nuorta, sen ei ollut tarkoitus olla tärkein keskus, josta ihmiset voivat ostaa ja tarkistaa suunnitelmia, sanoi David Brailer, ensimmäinen kansallinen terveystietotekniikan koordinaattori Bushin aikana. "Medicare Part D:n ongelmana oli se, että tarjolla oli 70-100 suunnitelmaa", Brailer sanoi. "Ihmiset olivat hukkua valintoihin ja tarjolla oleviin vaihtoehtoihin, eivätkä he tienneet, miten navigoida ja valita yksi. En muista keskustelua, jossa olisi syytetty IT-ihmisiä. Kyse oli siitä, miten oikeasti navigoida kaikkien näiden vaihtoehtojen läpi." "" Samaan aikaan useimmat ihmiset, jotka kirjautuivat healthcare.gov-sivustolle ensimmäisten viikkojen aikana, eivät päässeet edes tarpeeksi pitkälle tarkastelemaan tarjolla olevia vaihtoehtoja. Lisäksi reseptilääkkeet ovat suhteellisen pieni ja helposti ymmärrettävä osa terveydenhuoltoa. Vakuutussopimuksen ostaminen on monimutkaisempaa. ""Ne, jotka päättivät ilmoittautua (Medicaren D-osaan) verkossa, tarkistivat vaihtoehtonsa kirjoittamalla käyttämänsä lääkkeet, ja kun näin oli tehty, sai arvioidun kustannusarvion vertailua varten. Vaihtomaailmassa sinulla on koko terveydenhuollon etuus ostettavana"," Hoadley sanoi. "Lääkekustannukset ovat suhteellisen hyvin ennustettavissa, varmasti paljon paremmin kuin terveydenhuollon kokonaiskustannukset. Tämän verkkosivuston haaste on paljon suurempi, luultavasti huomattavan paljon suurempi.""" Ja sitten on vielä poliittinen ilmapiiri. Kun Medicare Part D hyväksyttiin, demokraatit eivät olleet tyytyväisiä lopulliseen lakiesitykseen ja arvostelivat sen epäonnistunutta käyttöönottoa. Silloinkin he kuitenkin yleisesti ottaen tukivat sen tavoiteltua lopputulosta ja työskentelivät niiden äänestäjien kanssa, joilla oli vaikeuksia rekisteröityä tai hyödyntää uusia etujaan. Kun Medicare-osa D:n alkuvaiheessa oli vaikeuksia, monet siniset osavaltiot tulivat sen pelastajiksi. New York Times kertoi vuonna 2006, että "noin 20 osavaltiota, mukaan lukien Kalifornia, Illinois, Ohio, Pennsylvania ja koko Uusi-Englantia, ovat ilmoittaneet auttavansa pienituloisia maksamalla lääkekorvauksia, jotka liittovaltion Medicare-ohjelman olisi pitänyt maksaa."" Sitä vastoin yksikään republikaani ei äänestänyt Affordable Care Act -lain puolesta, ja sen hyväksymisen jälkeisinä vuosina puolue on ottanut sen kumoamisen ensisijaiseksi tavoitteekseen. Osavaltioissa monet republikaanikuvernöörit ovat vastustaneet Medicaid-laajennusta ja hylänneet tarjoukset rakentaa omat vakuutusmarkkinat, mikä on lisännyt painetta liittovaltion hallitukselle. Brookings-instituutin terveyspolitiikan asiantuntija Henry Aaron sanoi, että republikaanien vastustus on pakottanut Obaman hallinnon "kahden rintaman sotaan", jota Bushin ei olisi tarvinnut käydä. "Toisaalta on puututtava ja pitäisi puuttua hallinnollisiin ongelmiin, joita kukaan ei kiellä", hän sanoi. ""Mutta samalla käydään myös julkista mielipidesotaa sen kriitikoiden hysteerisyyttä vastaan."" Hallitseva Israel sanoi: ""Asiat menivät pieleen Medicare-reseptin D-suunnitelmassa, jonka George Bush otti käyttöön.""". Ongelmia varmasti oli, ja joissakin tapauksissa reseptikorvausohjelman käyttöönoton ja Obamacare-markkinapaikkojen väliset yhtäläisyydet ovat silmiinpistävän samanlaisia. Vaikka löysimme myös joitakin vakavia eroja laeissa, emme voi löytää vikaa Israelin melko yleisestä lausunnosta."</w:t>
      </w:r>
    </w:p>
    <w:p>
      <w:r>
        <w:rPr>
          <w:b/>
        </w:rPr>
        <w:t xml:space="preserve">Tulos</w:t>
      </w:r>
    </w:p>
    <w:p>
      <w:r>
        <w:t xml:space="preserve">Asiat menivät pieleen George Bushin käynnistämässä Medicare-reseptin D-suunnitelmassa.</w:t>
      </w:r>
    </w:p>
    <w:p>
      <w:r>
        <w:rPr>
          <w:b/>
        </w:rPr>
        <w:t xml:space="preserve">Esimerkki 2.590</w:t>
      </w:r>
    </w:p>
    <w:p>
      <w:r>
        <w:t xml:space="preserve">Heinäkuun 29. päivänä 2020 Redditin kaltaisilla sivustoilla levisi ilmeinen CNN:n kuvakaappaus, jossa chyronissa Yhdysvaltojen presidentti Donald Trumpin sanotaan sanoneen "kukaan ei pidä minusta":Does this count? from facepalmTrump: 'Nobody likes me' from politicsThe ChyronEnsimmäisessä kahdesta yllä olevasta Reddit-postauksesta, joka jaettiin osoitteessa r/facepalm, kello 16:06 Tyynenmeren rannikolla ajoitetussa chyronissa luki:TRUMP AS U.S. NEARS 150,000 DEATHS: "NOBODY LIKES ME "Kuvasta ei kuitenkaan löytynyt linkkiä lisätietoihin siitä, sanoiko Trump "kukaan ei pidä minusta", tai missä yhteydessä hän mahdollisesti sanoi niin.C-SPAN-video ja Trumpin vastaus toimittajalleC-SPAN julkaisi 28. heinäkuuta 2020 videon, jonka kuvaus oli: "Presidentti Trumpin koronavirusuutiskonferenssi"." Alla olevassa 26 minuutin ja 36 sekunnin pituisessa klipissä Trump vastasi toimittajien kysymyksiin COVID-19:stä ja alateemoista (kuten kiistasta, joka koski Facebook-videota, jossa mainostettiin hydroksiklorokiinin kiisteltyä turvallisuutta ja tehoa). Kiistellyn videon ylistämisen jälkeen Trump pyytää toimittajaa vastaamaan kysymykseen. Toimittaja kysyy Trumpin lausunnosta, jonka hän antoi tohtori Anthony Faucista ja hydroksiklorokiinista Twitterin myöhemmin merkitsemän materiaalin uudelleentwiittaamisen muodossa: ... viime yönä [27. heinäkuuta 2020] Twitterin poistamissa twiiteissä sanoitte, että tohtori Anthony Fauci ja hydroksiklorokiini ovat tohtori Anthony Faucin ja hydroksiklorokiinin kaltaisia asioita. Fauci johdattanut maata harhaan hydroksiklorokiinista ... miten niin?Vastauksessaan Trump höpöttää pitkään Faucista, hydroksiklorokiinista, tohtori Deborah Birxistä, uskomuksestaan, että lääke ei päässyt läpi COVID-19-hoitona hänen tukemisensa vuoksi, ja yleisestä suosiosta: Ei, ei lainkaan. Luulen ... En edes tiedä, mikä [Faucin] kanta siihen on. Minä ... olin vain - tiedättehän, hän oli ... hän oli työryhmän kokouksessa vähän aikaa sitten. minulla on erittäin hyvät suhteet tohtori Fauciin. Tiedättekö, se on tavallaan mielenkiintoista - olemme kuunnelleet tohtori Faucia ... en ole aina ollut hänen kanssaan samaa mieltä, ja se on ... mielestäni melko tavanomaista. Ei se mitään. Hän ei halunnut meidän kieltävän [änkyttää] asettaa kieltoa Kiinalle, kun Kiinassa oli voimakas tartunta - hyvin pahasti, Wuhanissa. Hän ei halunnut tehdä sitä, ja minä tein sen ja muita asioita. ja [Fauci] sanoi minulle, että olin oikeassa, ja hän sanoi, että pelastin kymmeniä tuhansia ihmishenkiä, mikä oli anteliasta, mutta se on - tiedättehän, mielestäni on tosiasia, että minä kielsin - minä tein kiellon Eurooppaan. Mutta tulen hyvin toimeen hänen kanssaan ja olen samaa mieltä monista hänen sanoistaan ... joten, tiedättehän, se on mielenkiintoista. Hänellä on erittäin hyvä kannatusluku, ja pidän siitä. Se on hyvä. Koska muistakaa, että hän työskentelee tälle hallitukselle. Hän työskentelee kanssamme, John. Olisimme voineet saada muitakin. Olisimme voineet saada jonkun muun. Sen ei olisi tarvinnut olla tohtori Fauci. Hän työskentelee hallintomme kanssa, ja suurimmaksi osaksi olemme tehneet melko lailla sitä, mitä hän ja muut - tohtori Birx ja muut, jotka ovat loistavia - ovat suositelleet.Ja hänellä on korkea hyväksyntäluokitus, joten miksi minulla ei ole korkeaa hyväksyntäluokitusta viruksen suhteen - ja hallinnon suhteen? Meillä pitäisi olla erittäin korkea - koska se, mitä olemme tehneet - luemme vain naamareita ja kaavuja ja hengityskoneita ja lukuja, joita kukaan ei ole nähnyt, ja 55 miljoonan testin testausta, testasimme enemmän kuin kukaan muu maailmassa. Minulla on kaavio, jonka haluaisin näyttää teille - ehkä olette nähneet sen - jossa me olemme täällä ylhäällä [eleet] ja muu maailma on alhaalla tasolla, joka on vain pieni murto-osa siitä, mitä me olemme tehneet testauksen osalta... On siis tavallaan outoa... Eräs mies työskentelee meille, hyvin läheisesti kanssamme - tohtori Fauci ja tohtori [Deborah] Birx, jotka ovat myös erittäin arvostettuja... ja silti he ovat erittäin arvostettuja, mutta kukaan ei pidä minusta. Se voi johtua vain persoonallisuudestani. Siinä kaikki. Jatkakaa vain." Videon laajemmassa yhteydessä Trump käsitteli lukemattomia aiheita vastatessaan toimittajan kysymykseen siitä, uskooko hän, että tohtori Fauci "johti maata harhaan hydroksiklorokiinista". Trump väitti, että hänellä oli "erittäin hyvä suhde" Fauciin, että Fauci sanoi Trumpin "pelastaneen kymmeniä tuhansia ihmishenkiä" ja lisäsi, että hän ei ole "aina ollut samaa mieltä" Faucin kanssa." Tämän jälkeen Trump pohti, että Faucilla (ja Birxillä) oli "erittäin hyvä hyväksyntäluku", ja kysyi, ilmeisesti retorisesti, miksi hänellä ja hänen hallinnollaan ei näyttäisi olevan samanlaista hyväksyntää - ja viittasi siihen, että hänellä oli "naamarit ja kaavut ja hengityskoneet ja numerot, joita kukaan ei ole nähnyt."."Kun hän lopetti vastauksensa, Trump kuvaili sitä "kummalliseksi", että Fauci ja Birx olivat "hyvin arvostettuja", ja lisäsi, että "kukaan ei pidä minusta." TL;DRA chyron lukee "TRUMP AS U.S. NEARS 150,000 DEATHS: "NOBODY LIKES ME" kiertää sosiaalisessa mediassa, usein ilman paljon kontekstia lainauksen todenperäisyydestä tai sisällöstä. Heinäkuun 28. päivänä 2020 Trump antoi toimittajalle pitkän vastauksen koronavirusuutiskonferenssissa, jossa hän käsitteli useita aiheita ennen kuin hän käsitteli Faucin suosiota. Vastauksen lopussa Trump esitti huomautuksen ennen kuin siirtyi eteenpäin. 28. heinäkuuta 2020 päättyneen COVID-19:n aiheuttamien kuolemantapausten virallinen määrä Yhdysvalloissa oli 149 033. Kommentit: Kaiser Family Foundation, voittoa tavoittelematon järjestö, joka keskittyy koko Yhdysvaltojen julkisiin ja kansallisiin terveysasioihin, mukaan COVID-19:n aiheuttamien kuolemantapausten virallinen määrä Yhdysvalloissa oli 28. heinäkuuta 2020 päättyneellä hetkellä 149 033.</w:t>
      </w:r>
    </w:p>
    <w:p>
      <w:r>
        <w:rPr>
          <w:b/>
        </w:rPr>
        <w:t xml:space="preserve">Tulos</w:t>
      </w:r>
    </w:p>
    <w:p>
      <w:r>
        <w:t xml:space="preserve">"Yhdysvaltain presidentti Donald Trump valitti 28. heinäkuuta 2020, että lääkärit Anthony Fauci ja Deborah Birx olivat suosittuja koronavirusreaktionsa vuoksi, mutta "kukaan ei pidä minusta"."</w:t>
      </w:r>
    </w:p>
    <w:p>
      <w:r>
        <w:rPr>
          <w:b/>
        </w:rPr>
        <w:t xml:space="preserve">Esimerkki 2.591</w:t>
      </w:r>
    </w:p>
    <w:p>
      <w:r>
        <w:t xml:space="preserve">Osavaltion maatalousministeriö ilmoitti tiedotteessaan, että testit vahvistivat erittäin patogeenisen lintuinfluenssan H7-kannan esiintymisen Lincolnin piirikunnassa sijaitsevassa laitoksessa. Laitos ilmoitti perjantaina osavaltion eläinlääkärinvirastolle kanojen kuolemantapausten lisääntymisestä. Lausunnossa ei mainittu laitosta. Laitos ja noin 30 muuta siipikarjatilaa noin kuuden mailin säteellä laitoksesta ovat karanteenissa. "Eläinten terveys on ensisijainen tavoitteemme", sanoi osavaltion eläinlääkäri Charles Hatcher. "Tämän HPAI-taudin havaitsemisen vuoksi toimimme nopeasti ja aggressiivisesti estääkseen viruksen leviämisen." Yhdysvaltain maatalousministeriön mukaan laitoksen parvessa on 73 500 kanaa. Viranomaisten mukaan HPAI ei aiheuta riskiä elintarvikehuollolle, eikä elintarvikeketjuun päässyt yhtään tartunnan saanutta kanaa. Taudintorjunta- ja ehkäisykeskuksen mukaan HPAI voi aiheuttaa jopa 100 prosentin kuolleisuuden parvissa, usein 48 tunnin kuluessa. "Monet Tennesseen perheet ovat riippuvaisia siipikarjateollisuudesta, ja osavaltio tekee tiivistä yhteistyötä paikallisten, piirikuntien ja liittovaltion kumppaneiden sekä siipikarjateollisuuden kanssa tilanteen hallitsemiseksi ja osavaltiomme taloudelle kriittisten parvien suojelemiseksi", Tennesseen kuvernööri Bill Haslam sanoi. Tennessee Poultry Associationin mukaan osavaltiossa on yli 1 650 kaupallista broileri- ja kasvatustilaa yli 550 perhetilalla. Osavaltio on kansallisesti 13. sijalla broilereiden tuotannossa ja jalostuksessa, sillä viidessä tehtaassa tuotetaan yli 6 miljoonaa lintua viikossa. Lausunnon mukaan viimeisin HPAI-taudin havainto Yhdysvalloissa tehtiin tammikuussa 2016 kaupallisessa kalkkunaparvessa Indianassa. Yli 414 000 kalkkunaa ja kanaa lopetettiin taudinpurkauksen rajoittamiseksi. Vuonna 2015 Yhdysvaltain siipikarjatuottajat, pääasiassa keskilännen yläosissa, menettivät yli 48 miljoonaa lintua lintuinfluenssan vuoksi. Minnesota, joka on maan suurin kalkkunantuottaja, ja Iowa, joka on suurin kananmunien tuottaja, olivat osavaltioita, jotka kärsivät eniten.</w:t>
      </w:r>
    </w:p>
    <w:p>
      <w:r>
        <w:rPr>
          <w:b/>
        </w:rPr>
        <w:t xml:space="preserve">Tulos</w:t>
      </w:r>
    </w:p>
    <w:p>
      <w:r>
        <w:t xml:space="preserve">Lintuinfluenssaa havaittu kanojen kasvatuslaitoksessa Tennesseessä.</w:t>
      </w:r>
    </w:p>
    <w:p>
      <w:r>
        <w:rPr>
          <w:b/>
        </w:rPr>
        <w:t xml:space="preserve">Esimerkki 2.592</w:t>
      </w:r>
    </w:p>
    <w:p>
      <w:r>
        <w:t xml:space="preserve">Indianan osavaltion terveysministeriö ilmoitti torstaina, että klamydia, tippuri ja kuppa ovat osavaltiossa erityisen huolestuttavia. Indianassa on raportoitu vuonna 2016 lähes 31 000 klamydiatapausta, 9 500 tippuritapausta ja 800 primaarista ja sekundaarista kuppaustapausta. Osavaltion terveysvaltuutettu Kris Box varoittaa, että sukupuolitaudit voivat aiheuttaa vakavia terveysongelmia, kuten aivo- ja hermostovaurioita, hedelmättömyyttä ja ennenaikaisesti syntyneitä vauvoja. Tällaisia tauteja sairastavat ihmiset myös tartuttavat todennäköisemmin hiviä. Useimmat sukupuolitaudit ovat hoidettavissa, mutta niitä on vaikea saada selville, koska ne ovat usein oireettomia. Box kehottaa kaikkia seksuaalisesti aktiivisia ihmisiä testauttamaan itsensä vuosittain.</w:t>
      </w:r>
    </w:p>
    <w:p>
      <w:r>
        <w:rPr>
          <w:b/>
        </w:rPr>
        <w:t xml:space="preserve">Tulos</w:t>
      </w:r>
    </w:p>
    <w:p>
      <w:r>
        <w:t xml:space="preserve">Indianan terveysvirasto kehottaa asukkaita testauttamaan itsensä sukupuolitautien varalta.</w:t>
      </w:r>
    </w:p>
    <w:p>
      <w:r>
        <w:rPr>
          <w:b/>
        </w:rPr>
        <w:t xml:space="preserve">Esimerkki 2.593</w:t>
      </w:r>
    </w:p>
    <w:p>
      <w:r>
        <w:t xml:space="preserve">Molempien läntisten osavaltioiden äänestäjät hyväksyivät vuonna 2012 äänestysaloitteet, jotka sallivat marihuanan henkilökohtaisen hallussapidon ja käytön 21-vuotiaille tai sitä vanhemmille henkilöille vain pilveen pääsemiseksi, vaikka marihuanan julkinen kulutus on edelleen laitonta. Tammikuussa Coloradossa avattiin maailman ensimmäiset osavaltiossa luvan saaneet marihuanan vähittäismyymälät, ja Washingtonin myymälöiden on määrä seurata esimerkkiä myöhemmin tänä vuonna. Molemmat osavaltiot kuuluvat 20 osavaltion joukkoon, jotka ovat jo poistaneet rikosoikeudelliset seuraamukset marihuanan lääketieteellisestä käytöstä. Liittovaltion hallitus luokittelee marihuanan edelleen laittomaksi huumausaineeksi, mutta Obaman hallinto on antanut osavaltioille uutta liikkumavaraa kokeilla laillistettua kannabista. Denverin Civic Center Parkissa lähellä osavaltion pääkaupunkia juhlijat kokoontuivat sunnuntaina kuulemaan musiikkia ja kuuntelemaan puhujia viikonlopun tapahtumassa, jota järjestäjät kutsuivat "maailman suurimmaksi 4/20-tapahtumaksi".  Huhtikuun 20. päivä eli 4/20 vastaa numerokoodia, joka on laajalti tunnustettu kannabiksen alakulttuurissa kaiken marihuanan symboliksi. Denverin festivaalin liepeillä päivystävät poliisit antoivat sunnuntaina 63 sakkoa, joista suurin osa tuli julkisesta pilven polttamisesta - sakosta voi saada 150 dollarin sakon. Poliisin mukaan lauantaina annettiin noin puolet vähemmän sakkoja. Ainakin kahdeksan henkilöä vietiin kahden päivän aikana hoitoon vieroituslaitokseen, poliisi kertoi. Denverin poliisin tiedottaja Sonny Jackson sanoi, että poliisit ovat pidättäytyneet menemästä väkijoukkoon pidättämään rikkojia, mutta sen sijaan he ovat antaneet syytteitä ihmisille, jotka ovat avoimesti uhmanneet julkista käyttökieltoa. "Sakkoja saaneet rikkoivat räikeästi osavaltion lakia ja kaupungin asetuksia", Jackson sanoi. Mielenosoituksen järjestäjät ja kaupungin virkamiehet lisäsivät tapahtuman turvatoimia sen jälkeen, kun kolme ihmistä haavoittui ammuskelusta viime vuoden mielenosoituksessa. High Times -lehden sponsoroima Cannabis Cup -tapahtuma keräsi viikonloppuna loppuunmyytyjä katsojia Denverin kokouspaikalla. Tapahtuman verkkosivujen mukaan kaksipäiväisessä tapahtumassa oli marihuanan maistelua ja työpajoja, joissa käsiteltiin muun muassa marihuanamyymälän avaamista, viljelyvinkkejä ja sitä, miten puhua lapsille ruohosta. Marihuanalakien tiukempaa valvontaa ajavan Smart Colorado -järjestön tiedottaja Rachel O'Bryan sanoi, että kannabisteollisuuden on tehtävä enemmän omiensa valvomiseksi. "Ihmiset kiertävät lakia kuluttamalla sitä avoimesti", hän sanoi. "Olemme huolissamme siitä viestistä, jonka se lähettää lapsillemme."  Seattlessa useat sadat ihmiset, jotka maksoivat 15 dollaria päältä, tungeksivat entisen panimon, jossa Rainier Beer -olutta valmistettiin vuosikymmeniä, luolamaisessa sisätilassa osallistuakseen 4/20-tapahtumaan, jonka järjestivät kaupungin vuotuisen Hempfest-tapahtuman sponsorit. Reggae-musiikki soi kaiuttimista, ja ilma sisällä oli sakeana kannabiksen makeasta, haisevasta hajusta. Mutta yhtään poliisia ei näkynyt tapahtumassa, jonka järjestäjät pitivät tarkoituksella yksityisellä tilalla, joka oli vuokrattu panimoiden omistajilta kaupungin teollisuusalueella keskustan eteläpuolella. Kokoontumisessa järjestettiin työpaja, jossa opeteltiin, miten kääritään jointti kokonaisen unssin (28 grammaa) marihuanaa sisältävästä marihuanasta - joka on osavaltiossa laillinen raja kannabiksen hallussapidolle - sekä myyjiä, jotka myivät piippuja ja muita tarvikkeita, ja sokkotesti, jossa osallistujat yrittivät erottaa toisistaan eri kannabiksen lajikkeet maistelemalla niitä. Osallistujat vaihtelivat keski-ikäisistä baby boomereista nuorempiin, niin sanottuun tuhatvuotissukupolveen. Yleisö hurrasi tasan kello 16.20 paikallista aikaa, kun monet ulkona pyörivät osallistujat sytyttivät jointteja ja piippuja samanaikaisesti, jolloin ilmaan nousi savua, jota seurasivat riehakkaat yskänkohtaukset. Yksi nainen väkijoukossa otti vastaan parrakas sivullinen hänelle ojentaman jointin. "Näytät aivan Jeesukselta", hän huudahti viitaten ilmeisesti siihen, että tapahtuma osui pääsiäissunnuntaihin. "Miltä tuntuu olla ylösnoussut?"  Doug Medina, 54, kertoi matkustaneensa vaimonsa ja tyttärensä kanssa satoja kilometrejä Billingsistä, Montanasta, Seattleen 4/20-viikonlopun juhlallisuuksia varten. "Tuntuu hieman avoimemmalta kuin viisi tai kymmenen vuotta sitten", hän sanoi polttaessaan jointtia panimon ulkopuolella.</w:t>
      </w:r>
    </w:p>
    <w:p>
      <w:r>
        <w:rPr>
          <w:b/>
        </w:rPr>
        <w:t xml:space="preserve">Tulos</w:t>
      </w:r>
    </w:p>
    <w:p>
      <w:r>
        <w:t xml:space="preserve">Marihuanafanit pakkaavat 4/20-tapahtumia Coloradossa ja Washingtonin osavaltiossa.</w:t>
      </w:r>
    </w:p>
    <w:p>
      <w:r>
        <w:rPr>
          <w:b/>
        </w:rPr>
        <w:t xml:space="preserve">Esimerkki 2.594</w:t>
      </w:r>
    </w:p>
    <w:p>
      <w:r>
        <w:t xml:space="preserve">Parlamentin vaikutusvaltainen julkisten tilien valiokunta (PAC) sanoi olevansa "yllättynyt ja huolissaan" siitä, että tietoja tällaisten määrättyjen lääkkeiden kliinisten tutkimusten menetelmistä ja tuloksista "salataan rutiininomaisesti", ja sanoi, että "ei ole yksimielisyyttä siitä, kuinka hyvin Tamiflu ... todella toimii". "Viruslääkkeiden varastoiminen nykyiselle tasolle perustuu pikemminkin harkintaan kuin näyttöön niiden tehokkuudesta influenssapandemian aikana", sanoi komitean johtava jäsen Richard Bacon. Hän lisäsi, että sen lisäksi, että terveysministeriö on käyttänyt yli 420 miljoonaa puntaa viruslääkkeen Tamiflun varastointiin, se on joutunut poistamaan siitä 74 miljoonaa puntaa, koska kansallinen terveyspalvelu on pitänyt kirjaa huonosti. "Ennen kuin (terveysministeriön) on tulevaisuudessa käytettävä rahaa varastojen ylläpitämiseen, sen on tarkasteltava uudelleen, mikä kattavuuden taso on asianmukainen", hän sanoi. Sääntelyviranomaiset ovat hyväksyneet Tamiflun maailmanlaajuisesti, ja monet hallitukset varastoivat sitä maailmanlaajuisen influenssatapauksen varalta. Lääkkeen myynti nousi lähes 3 miljardiin dollariin vuonna 2009 H1N1-sikainfluenssapandemian vuoksi, mutta on sittemmin laskenut. Eräät tutkijat väittävät kuitenkin, että Tamiflun tehosta on vain vähän todisteita, ja he ovat vuodesta 2009 lähtien vaatineet sveitsiläistä lääkeyhtiötä Rochea luovuttamaan kaikki lääkkeen kliinisiä tutkimuksia koskevat tiedot. Pitkällisen taistelun jälkeen Roche suostui viime vuonna luovuttamaan tiedot ulkopuolisille tutkijoille Cochrane Collaborationissa, joka on voittoa tavoittelematon ryhmä, joka tarkastelee tutkimustietoja lääkkeiden arvon arvioimiseksi. PAC totesi, että on "erittäin huolestuttavaa, että viivästys on kestänyt viisi vuotta ja että edelleen on epäselvää", onko lääkealan sääntely- ja turvallisuusviranomaisilla oikeus saada käyttöönsä täydelliset tutkimustulokset. Tamiflu-tapauksen lisäksi komitea oli huolissaan siitä, että kliinisten tutkimusten menetelmiä ja tuloksia koskevia tietoja salataan rutiininomaisesti ja laillisesti. "Tämä pitkäaikainen sääntelyn ja kulttuurin puute vaikuttaa koko lääketieteeseen ja heikentää lääkäreiden, tutkijoiden ja potilaiden kykyä tehdä tietoon perustuvia päätöksiä parhaasta hoidosta", komitea totesi raportissaan. PAC:n raportti on osa laajempaa keskustelua, joka koskee lääketeollisuuden tekemien kliinisten tutkimusten tietojen saatavuutta uusien lääkkeiden tehokkuuden testaamiseksi ja niiden myyntiluvan saamiseksi. Kriitikot sanovat, että lääkevalmistajat piilottavat tai hautaavat rutiininomaisesti tutkimustietoja, jotka ovat epäsuotuisia. Sense About Science -ryhmän johtaja Tracey Brown, joka vuosi sitten käynnisti AllTrials-kampanjan, jossa vaaditaan, että kaikkien lääkkeiden tutkimustulokset on saatettava saataville, sanoi, että PAC:n raportti "lisää niiden äänien määrää", jotka vaativat lääketeollisuudelta lisää avoimuutta. "Tulosten julkaisematta jättämiselle ei ole mitään tekosyytä, mutta on valtava hyöty yleisölle siitä, että potilailla on kattava kuva siitä, mitä potilaiden saatavilla olevilla hoidoilla tehdyissä tutkimuksissa on havaittu", hän sanoi. (1 dollari = 0,6038 Englannin puntaa)</w:t>
      </w:r>
    </w:p>
    <w:p>
      <w:r>
        <w:rPr>
          <w:b/>
        </w:rPr>
        <w:t xml:space="preserve">Tulos</w:t>
      </w:r>
    </w:p>
    <w:p>
      <w:r>
        <w:t xml:space="preserve">Yhdistyneen kuningaskunnan lainsäätäjät arvostelevat hallituksen varastoimaa Roche-lääke Tamifluta.</w:t>
      </w:r>
    </w:p>
    <w:p>
      <w:r>
        <w:rPr>
          <w:b/>
        </w:rPr>
        <w:t xml:space="preserve">Esimerkki 2.595</w:t>
      </w:r>
    </w:p>
    <w:p>
      <w:r>
        <w:t xml:space="preserve">Calyxtin mukaan se ei voi paljastaa ensimmäistä asiakastaan kilpailusyistä, mutta toimitusjohtaja Jim Blome sanoi, että öljy on "käytössä ja sitä syödään". Minnesotalainen yritys toivoo, että ilmoitus rohkaisee elintarviketeollisuutta kiinnostumaan öljystä, joka ei sen mukaan sisällä transrasvoja ja jonka säilyvyysaika on muita soijaöljyjä pidempi. Se, syntyykö kysyntää, jää nähtäväksi, mutta öljyn siirtyminen elintarvikehuoltoon on osoitus geenimuokkauksen mahdollisuudesta muuttaa elintarvikkeita ilman perinteisten GMO:iden eli geneettisesti muunnettujen organismien aiheuttamia kiistoja. Muiden geenimanipuloitujen viljelykasvien joukossa, joita tutkitaan: Sienet, jotka eivät rusketu, vehnä, jossa on enemmän kuitua, paremmin tuottavat tomaatit, rikkakasvien torjunta-aineita sietävä rapsi ja riisi, joka ei ime maaperän saasteita kasvaessaan. Toisin kuin perinteiset muuntogeeniset organismit, jotka valmistetaan ruiskuttamalla DNA:ta muista organismeista, geenimuokkauksessa tutkijat voivat muuttaa ominaisuuksia leikkaamalla tai lisäämällä tiettyjä geenejä laboratoriossa. Calyxtin kaltaiset startup-yritykset sanovat, että niiden viljelykasvit eivät ole GMO:ita, koska se, mitä ne tekevät, voitaisiin teoriassa saavuttaa perinteisellä risteytyksellä. Toistaiseksi Yhdysvaltojen sääntelyviranomaiset ovat olleet samaa mieltä ja todenneet, että useat kehitteillä olevat geenimuunnellut viljelykasvit eivät vaadi erityistä valvontaa. Tämä on osittain syy siihen, miksi yritykset näkevät geenimuunnelluissa viljelykasveissa suuria mahdollisuuksia. "Tämän hallinnon sääntelypäätökset ovat kannustaneet niitä", sanoo Greg Jaffe Center for Science in the Public Interest -järjestöstä, joka on terveysalan valvontajärjestö. Koska geeninmuokkausta voidaan käyttää monin tavoin, Jaydee Hanson Center for Food Safety -järjestöstä sanoi, että sääntelyviranomaisten olisi pohdittava jokaisen uuden viljelykasvin mahdollisia vaikutuksia. Hän mainitsi esimerkkinä geenimuunnellun tuotteen, joka ei ole ruskea. "Se on suunniteltu niin, että se voi olla pidempään. Onko siinä ongelmia?" hän sanoi. Jo nyt suurin osa Yhdysvalloissa viljellystä maissista ja soijasta on rikkakasvien torjunta-aineita sietäviä muuntogeenisiä organismeja. Juuri viime viikolla sääntelyviranomaiset poistivat esteen lohen nopeampaan kasvuun muuntogeeniselle lohenviljelylle. Vaikka sääntelyviranomaiset sanovat, että muuntogeeniset organismit ovat turvallisia, terveys- ja ympäristöhuolet ovat edelleen olemassa, ja yritysten on pian ilmoitettava, milloin tuotteissa on "bioteknisesti muunnettuja" ainesosia. Calyxtin mukaan sen öljyä ei voida pitää muuntogeenisenä organismina. Öljy valmistetaan soijapavuista, joissa on kaksi inaktivoitua geeniä, jotta saadaan enemmän sydänterveellisiä rasvoja eikä transrasvoja. Yrityksen mukaan öljyn säilyvyysaika on myös pidempi, mikä voi vähentää elintarvikevalmistajien kustannuksia tai johtaa pidempään säilyviin tuotteisiin. Soijaöljyt kärsivät, kun sääntelyviranomaiset ryhtyivät kieltämään transrasvoja sisältävät öljyt. Muita transrasvattomia soijaöljyjä on tullut saataville sen jälkeen, mutta teollisuuden on ollut vaikea saada takaisin elintarvikevalmistajia, jotka ovat jo siirtyneet käyttämään muita öljyjä, sanoi John Motter, United Soybean Boardin entinen puheenjohtaja. Calyxtin mukaan ensimmäinen asiakas on keskilännen yritys, jolla on useita ravintola- ja ruokapalvelupaikkoja, kuten rakennusten kahviloita. Se sanoi, että asiakas käyttää öljyä kastikkeissa ja kastikkeissa sekä paistamiseen, mutta ei täsmentänyt, kerrotaanko öljyn eduista ruokailijoille. Calyxt työskentelee muiden geenimuunneltujen viljelykasvien parissa, joiden kehittäminen on sen mukaan nopeampaa kuin perinteisten muuntogeenisten organismien, jotka vaativat lainsäädännöllisiä tutkimuksia. Biotekniikkayhtiö Pairwisen toimitusjohtaja Tom Adams sanoi kuitenkin, että geenimanipuloitujen elintarvikkeiden valvonta voi tiukentua, jos kansalaisten asenteet muuttuvat. "Sääntelyä ei pidä koskaan pitää vakiintuneena", Adams sanoi. Pairwise kehittää geenimuunneltuja viljelykasveja yhteistyössä Monsanto-emo Bayerin kanssa. Näkemykset geenimuuntelusta vaihtelevat myös. Kansallisen luomustandardilautakunnan (National Organic Standards Board) mukaan geenimuuntelulla valmistettuja elintarvikkeita ei voida pitää luonnonmukaisina. Viime vuonna Euroopan korkein oikeus totesi, että geenimanipuloituihin elintarvikkeisiin olisi sovellettava samoja sääntöjä kuin tavanomaisiin muuntogeenisiin organismeihin. ____ Seuraa Candice Choita osoitteessa www.twitter.com/candicechoi ___ Associated Pressin terveys- ja tiedeosasto saa tukea Howard Hughes Medical Instituten tiedekasvatusosastolta. AP on yksin vastuussa kaikesta sisällöstä.</w:t>
      </w:r>
    </w:p>
    <w:p>
      <w:r>
        <w:rPr>
          <w:b/>
        </w:rPr>
        <w:t xml:space="preserve">Tulos</w:t>
      </w:r>
    </w:p>
    <w:p>
      <w:r>
        <w:t xml:space="preserve">Geenimanipuloitua ruokaa saapuu vaivihkaa ravintoloiden ruokaöljyyn.</w:t>
      </w:r>
    </w:p>
    <w:p>
      <w:r>
        <w:rPr>
          <w:b/>
        </w:rPr>
        <w:t xml:space="preserve">Esimerkki 2.596</w:t>
      </w:r>
    </w:p>
    <w:p>
      <w:r>
        <w:t xml:space="preserve">"Tämä oli ennen minun maatani", 51-vuotias maanviljelijä sanoi ja katseli synkkiä aaltoja. Hän sanoi, että kaikki paitsi kuusi hehtaaria 24 hehtaarista, joilla hän viljeli riisiä ja vihanneksia, ovat viime vuosina vajonneet veteen. Toinen maanviljelijä, Than Tun, sanoi menettäneensä 15 hehtaaria maastaan eroosion vuoksi. Virallisia tietoja ei ollut saatavilla, mutta muut kyläläiset tukivat heidän kertomuksiaan. Maanviljelijät ja poliitikot Chaungzonin kunnassa, aivan eteläisen Moulmeinin kaupungin ulkopuolella, ovat huolissaan siitä, että alueen eroosiota pahentavat laivat, jotka ruoppaavat hiekkaa jokaisena yönä. Hiekka viedään pääasiassa Singaporeen, maailman suurimpaan maahantuojaan, käytettäväksi maanparannus- ja rakennushankkeissa. Sekä Myanmarin hallitus että yritys, jonka alukset ruoppaavat Chaungzonissa, kiistävät, että ruoppaus aiheuttaa eroosiota. Kiista kuitenkin korostaa Kaakkois-Aasian hiekanlouhintaa, sillä Singapore joutuu etsimään mineraalin janoa kauempaa, kun Malesian ja Indonesian kaltaiset maat ovat kieltäneet sen ympäristöongelmien vuoksi. YK:n ympäristöohjelman vuonna 2019 julkaiseman raportin mukaan tutkijat ovat syyttäneet hiekanlouhintaa herkkien ekosysteemien vahingoittamisesta eri puolilla maailmaa, rannikoiden ja jokien eroosion kiihdyttämisestä sekä tulvien ja kuivuuden yleistymisestä ja vakavuuden lisääntymisestä. Malesia, joka on aiemmin ollut Singaporen suurin hiekanlähde, otti vuonna 2018 käyttöön suoranaisen vientikiellon merenhiekalle, jota käytetään maanmuokkaukseen, ja tiukensi valvontaa jokihiekalle, jota käytetään pääasiassa rakentamisessa. Kambodža teki samanlaisen toimenpiteen vuonna 2017, ja Indonesia kielsi hiekan viennin Singaporeen vuonna 2007, mikä aiheutti "hiekkakriisin", joka pysäytti rakennustoiminnan lähes kokonaan. Singapore, saarivaltio, joka on kasvanut 25 prosenttia itsenäisyytensä jälkeen vuonna 1965 pitkälti aggressiivisen maanmuokkauksen ansiosta, on sittemmin hiekkakauppiaiden mukaan lisännyt varastojaan. Myanmarin virkamiesten ja Singaporen teollisuuslähteiden mukaan kiellot ovat saaneet Singaporen etsimään uusia toimituksia Myanmarin kaltaisista maista. YK:n tuoreimpien kauppaa koskevien tietojen mukaan Myanmarista Singaporeen kulki vuonna 2018 lähes miljoona tonnia hiekkaa, josta saatiin yli kuusi miljoonaa dollaria. Tämän määrän odotetaan Myanmarin hallituksen mukaan kasvaneen huomattavasti Malesian kieltojen jälkeen. "Sen jälkeen kun Filippiinit, Kambodža ja Vietnam lopettivat lähes kokonaan hiekan viennin Singaporeen, Myanmarista tulevalle hiekalle on tullut paljon enemmän kysyntää", sanoi Aye Lwin, Myanmarin satamaviranomaisen yhteinen pääsihteeri, joka myöntää lupia hiekanlouhintatoimintaan. Hänen mukaansa kaivostoiminnan hyödyt - mukaan lukien verotulot hallitukselle - ovat suuremmat kuin kustannukset. "Uskon, että se aiheuttaa vain vähän ympäristövahinkoja", Aye Lwin sanoi. "Mutta se tuottaa varoja hallitukselle."  Chaungzonissa ruoppaava Singaporessa rekisteröity yritys Starhigh Asia Pacific Pte Ltd. on paikallisen kansanedustajan Kyi Kyi Myan mukaan louhinut satoja tuhansia tonneja hiekkaa vuodesta 2013 lähtien. Hänen mukaansa vuosina 2018-2019 louhittiin ainakin 150 000 tonnia, mutta hänellä ei ollut tarkkaa lukua muilta vuosilta. Starhigh ruoppaa hiekkaa laillisesti paikallishallinnon myöntämällä luvalla, joka ei rajoita hiekan määrää, jonka yritys voi louhia. Suurin osa Starhighin louhimasta hiekasta lähetetään Singaporeen. Yhtiö teki viime vuonna tarjouksen hiekan toimittamisesta JTC Corporationille, joka on Singaporen hallituksen infrastruktuurin kehittämisestä vastaava virasto, hallituksen hankintasivustolla julkaistun tarjouskilpailun mukaan. Starhigh toimitti Starhighin toimitusjohtajan Si Thu Phyon mukaan hiekkaa myös vuonna 2018 valmistuneeseen JTC:n kunnostushankkeeseen Singaporessa. Hänen mukaansa hiekka kyseiseen hankkeeseen tuli Myanmarista sekä Vietnamista ja Filippiineiltä. JTC ohjasi Reutersin kysymykset Singaporen kansallisen kehityksen ministeriölle, jonka mukaan maa tuo hiekkaa kaupallisin perustein ja toimittajien odotetaan noudattavan lähtömaiden lakeja ja määräyksiä. Myanmarin hallituksen mukaan ruoppauksen ympäristövaikutukset ovat minimaaliset ja välttämättömät, jotta vesiväylät saadaan puhdistettua kasautuneesta sedimentistä. Chaungzonin parlamentin jäsenen Kyi Kyi Myan mukaan yhtiö maksoi vuonna 2014 korvauksia paikallisille maanviljelijöille, jotka väittivät, että liian lähellä rantaa tapahtuva louhinta oli johtanut maanvyöryihin. Starhigh ei kommentoinut maanviljelijöille maksettuja korvauksia, mutta sanoi, että "aina kun se on mahdollista, autamme paikallisia pienissä kaatopaikkatöissä omalla kustannuksellamme".  Starhighin toimitusjohtaja Si Thu Phyo kertoi Reutersille, että alueella oli eroosiota ennen ruoppaustöiden aloittamista. "Ruoppaus on aina helppo kohde, kun on kyse ympäristövalituksista", hän sanoi. "Ihmiset eivät ymmärrä ja ovat huolissaan."  Salween-joen rantojen eroosio ei ole täysin uusi ilmiö, ja muun muassa ilmastonmuutos pahentaa ongelmaa lisäämällä tulvia ja liettymistä, sanoo Melbournen yliopiston maantieteen lehtori Vanessa Lamb, joka on tutkinut jokea. Hänen mukaansa jokea koskevien perustietojen puutteen vuoksi on vaikea seurata, kuinka paljon hiekan ruoppaaminen vaikuttaa jokirannan eroosioon. Vuonna 2019 julkaistussa tutkimuspaperissa Lamb kuitenkin sanoi, että paikalliset syyttivät eroosion kiihtymistä hiekanlouhinnan lisääntymisestä. Näitä väitteitä ei ollut mahdollista todentaa paikallisista asiakirjoista tai vanhoista valokuvista. Tohtori Aung Naing Oo, Monin osavaltion parlamentin varapuheenjohtaja ja alueen hiekanlouhintaa koskevan parlamentaarisen raportin laatija, sanoi, että alan avoimuus on vähäistä. Hän sanoi, että johdonmukaista valvontaprosessia ei ole ja että viranomaiset eivät tarkista, kuinka paljon hiekkaa louhitaan tai ottavatko yritykset materiaalia vain sovituilta paikoilta. Toistaiseksi hallitus sanoo, ettei sillä ole suunnitelmia ruoppauksen lopettamiseksi tai korvausten maksamiseksi maanviljelijöille menetetyistä maa-alueista. Chaungzonissa asuva maanviljelijä Than Zaw Oo sanoi, että hän on nyt veloissaan lainattuaan yli 2 600 dollaria maksaakseen pengerryksistä, joilla hän yritti pitää eroosion loitolla. "Olen hukassa enkä tiedä, mitä tehdä", hän sanoi. "Suru on sanoinkuvaamaton."</w:t>
      </w:r>
    </w:p>
    <w:p>
      <w:r>
        <w:rPr>
          <w:b/>
        </w:rPr>
        <w:t xml:space="preserve">Tulos</w:t>
      </w:r>
    </w:p>
    <w:p>
      <w:r>
        <w:t xml:space="preserve">Myanmarin maanviljelijät menettävät maitaan, ja Singaporea varten tehtävää hiekanlouhintaa syytetään.</w:t>
      </w:r>
    </w:p>
    <w:p>
      <w:r>
        <w:rPr>
          <w:b/>
        </w:rPr>
        <w:t xml:space="preserve">Esimerkki 2.597</w:t>
      </w:r>
    </w:p>
    <w:p>
      <w:r>
        <w:t xml:space="preserve">Georgian kansanterveysministeriö ilmoitti, että se odottaa yhä lopullista vahvistusta tautien valvonta- ja ehkäisykeskuksilta Floyd Countyn tapauksessa. 46-vuotias nainen meni hätäkeskukseen 29. helmikuuta, mutta ei täyttänyt COVID-19:n testauskriteereitä ja hänet päästettiin pois, Floyd Medical Center sanoi lausunnossaan. Hän palasi takaisin pahenevin oirein tiistaina. Hän ei kuitenkaan edelleenkään ollut laadukas testeihin. "Huolimatta siitä, että potilas ei jälleen kerran täyttänyt COVID-19:n seulontakriteerejä, Floydin lääkärit päättivät ottaa hänet sairaalaan hänen tilansa vuoksi", sairaalan lausunnossa sanottiin. Testausta rajoitettiin jonkin aikaa osittain siksi, että CDC:n ohjeiden mukaan se olisi keskitettävä matkustajiin, jotka olivat käyneet Manner-Kiinassa, tai potilaisiin, jotka olivat olleet läheisessä kontaktissa tartunnan saaneiden ihmisten kanssa. Viime viikolla CDC muutti kriteerejään ja sanoi, että potilaan testaaminen on asianmukaista myös silloin, kun influenssa ja muut hengitystiesairaudet on suljettu pois eikä altistumislähdettä ole tunnistettu. Viranomaisten mukaan potilas eristettiin. Vaikka hän ei edelleenkään täyttänyt koronavirustestauksen kriteerejä, hänen lääkärinsä ja alueen terveysjohtaja vaativat sitä, sairaala kertoi. Kahden paikallisen terveysviranomaisen "peräänantamattomasta kehotuksesta" CDC ja osavaltion terveysvirasto antoivat luvan testeihin. Ensimmäiset testit, jotka antoivat positiivisen tuloksen, saatiin päätökseen torstaina, kertoivat osavaltion terveysviranomaiset. Osavaltion virkamiehet ovat pyytäneet nopeutettua käsittelyä CDC:ltä virallista määritystä varten, Georgian kuvernööri Brian Kemp sanoi lausunnossaan perjantaina. Viranomaiset eivät ole paljastaneet, minne nainen meni tai kenen kanssa hän on saattanut olla tekemisissä kahden päivystyskäynnin välisenä kolmena päivänä. Osavaltion terveysviranomaiset työskentelevät nyt kuitenkin tunnistamaan ihmisiä, jotka ovat saattaneet altistua, virasto sanoi lausunnossaan. Floyd County sijaitsee noin 115 kilometriä Atlantasta luoteeseen. Jos tapaus vahvistetaan, se olisi kolmas COVID-19-tauti Georgiassa. Osavaltion ensimmäinen tapaus oli 56-vuotias Fultonin piirikunnan mies, joka oli matkustanut Atlantaan Milanosta Italiasta 22. helmikuuta. Hänellä alkoi esiintyä taudin oireita muutamaa päivää myöhemmin, kertoivat terveysviranomaiset aiemmin tällä viikolla. Myös miehen teini-ikäinen poika sai positiivisen testituloksen. ___ Associated Press saa tukea terveys- ja tiedeuutisointiin Howard Hughes Medical Instituten tiedekasvatusosastolta. AP on yksin vastuussa kaikesta sisällöstä.</w:t>
      </w:r>
    </w:p>
    <w:p>
      <w:r>
        <w:rPr>
          <w:b/>
        </w:rPr>
        <w:t xml:space="preserve">Tulos</w:t>
      </w:r>
    </w:p>
    <w:p>
      <w:r>
        <w:t xml:space="preserve">Kaksi kertaa sairaalassa käynyt nainen sai positiivisen virustuloksen.</w:t>
      </w:r>
    </w:p>
    <w:p>
      <w:r>
        <w:rPr>
          <w:b/>
        </w:rPr>
        <w:t xml:space="preserve">Esimerkki 2.598</w:t>
      </w:r>
    </w:p>
    <w:p>
      <w:r>
        <w:t xml:space="preserve">Australian kansallisen tiedeviraston Commonwealth Scientific and Industrial Research Organisationin (CSIRO) tutkijat sanoivat, että mikrosirut voisivat auttaa torjumaan niin sanottua pesien romahtamishäiriötä, jossa mehiläiset katoavat salaperäisesti mehiläispesistä, ja loispunkki varroa-punkin leviämistä. Tutkijat liimaavat pinseteillä noin 5 milligrammaa painavat ja 2,5 millimetriä (hieman yli 1/16 tuumaa) neliön kokoiset anturit sen jälkeen, kun mehiläiset on rauhoitettu uneen jäähdyttämällä. Osa nuorista mehiläisistä, jotka ovat yleensä karvaisempia kuin vanhemmat mehiläiset, on ajeltava ennen anturin liimaamista. Tutkijat tutkivat torjunta-aineiden tehoa mehiläisten suojelemisessa pesäkekolari- ja varroapunkilta. Tutkimus auttaa myös maanviljelijöitä ja hedelmänviljelijöitä ymmärtämään ja hallitsemaan satojaan, koska mehiläisillä on ratkaiseva rooli viljelykasvien pölytyksessä maailmanlaajuisesti, CSIRO totesi keskiviikkona antamassaan lausunnossa. "Hunajamehiläisillä on elintärkeä rooli maisemassa, sillä ne tarjoavat maataloudelle ilmaisen pölytyspalvelun, jonka varassa eri viljelykasvit kasvattavat satoja", CSIRO:n hanketta johtava Paulo de Souza sanoi lausunnossa. "Tämän teknologian avulla pyrimme ymmärtämään mehiläisen suhdetta ympäristöönsä."  Tutkijat aikovat asentaa anturit 5 000 mehiläiseen Tasmanian eteläisessä saarivaltiossa Australian kesän aikana. Radiotaajuustunnistusanturit toimivat kuin sähköinen tunniste, joka kiinnitetään autoihin maksullisella tiellä ja joka tallentaa, kun hyönteiset kulkevat tarkastuspisteen läpi. Näin tutkijat voivat muodostaa kolmiulotteisen kuvan hyönteisten liikkeistä, ja tätä prosessia kutsutaan "parven havaitsemiseksi". Tutkijat pyrkivät kutistamaan anturia 1 mm:n kokoiseksi, jotta se voidaan kiinnittää pienempiin hyönteisiin, kuten hyttysiin.</w:t>
      </w:r>
    </w:p>
    <w:p>
      <w:r>
        <w:rPr>
          <w:b/>
        </w:rPr>
        <w:t xml:space="preserve">Tulos</w:t>
      </w:r>
    </w:p>
    <w:p>
      <w:r>
        <w:t xml:space="preserve">Australialaiset tiedemiehet mikrosiruttelevat mehiläisiä kartoittaakseen liikkeitä ja pysäyttääkseen tauteja.</w:t>
      </w:r>
    </w:p>
    <w:p>
      <w:r>
        <w:rPr>
          <w:b/>
        </w:rPr>
        <w:t xml:space="preserve">Esimerkki 2.599</w:t>
      </w:r>
    </w:p>
    <w:p>
      <w:r>
        <w:t xml:space="preserve">Tutkijat havaitsivat kahden kaukaisen lepakkolajin DNA:ta tutkiessaan, miten lepakoiden immuunijärjestelmää käsittelevät geenit olivat muuttuneet nopeimmin. Tämä saattaa selittää, miksi ne ovat suhteellisen vapaita sairauksista ja elävät poikkeuksellisen pitkään verrattuna muihin samankokoisiin nisäkkäisiin, kuten rottiin, sanoo professori Lin-Fa Wang, tartuntatautien asiantuntija Duke-NUS Graduate Medical Schoolissa Singaporessa, joka johti monikeskustutkimusta. "Emme väitä, etteivätkö lepakot sairastuisi tai saisi infektioita. Sanomme, että ne selviytyvät infektioista paljon paremmin", Wang sanoi puhelinhaastattelussa. Molemmista lepakkolajeista puuttui geenisegmentti, jonka tiedetään laukaisevan äärimmäisiä ja mahdollisesti kuolemaan johtavia immuunireaktioita infektioihin, joita kutsutaan sytokiinimyrskyksi. Sytokiinimyrskyt tappavat elimistössä olevien virusten lisäksi myös isännän omia soluja ja kudoksia. "Virukset tappavat harvoin isäntää. Tappaminen tulee isännän immuunivasteesta. Näyttää siis siltä, että lepakot masentavat tulehdusta (sytokiinimyrskyä). Jos opimme sen, voimme suunnitella lääkkeitä, joilla minimoidaan tulehdusvaurioita ja hallitaan virusinfektiota", Wang sanoo. Tutkimus, johon osallistui tutkijoita Kiinasta, Tanskasta, Australiasta ja Yhdysvalloista, julkaistiin perjantaina Science-lehdessä. Muihin samankokoisiin nisäkkäisiin verrattuna lepakot elävät pitkään, eliniän ollessa 20-40 vuotta. Rotat elävät keskimäärin 2-3 vuotta. Mielenkiintoista on, että Wang ja hänen kollegansa havaitsivat, että pitkälle kehittyneet geenit, jotka antavat lepakoille ylivoimaisen immuunijärjestelmän, mahdollistavat myös niiden lentämisen. Maailman yli 5 000 nisäkäslajista lepakot ovat ainoat, jotka kykenevät jatkuvaan lentoon, ja jotkut lajit voivat lentää yli 1 000 kilometriä yhden yön aikana. Tällaisen voimakkaan fyysisen rasituksen tiedetään tuottavan myrkyllisiä "vapaita radikaaleja", jotka aiheuttavat kudosvaurioita, ja juuri nämä geenit antavat lepakolle kyvyn korjata itseään, Wang sanoi. "Huomasimme, että nopeimmin kehittyneet geenit olivat DNA-vaurioiden korjaamiseen liittyviä geenejä. Siinä on järkeä, sillä kun ihminen lentää, aineenvaihdunta kiihtyy ja se tuottaa vapaita radikaaleja, jotka ovat myrkyllisiä soluille", Wang sanoi. "Koska lepakot lentävät, niiden (olisi pitänyt) kehittyä ja sopeutua ... saadakseen DNA-vaurioita korjaavia geenejä."  Wangin mukaan meillä on paljon opittavaa lepakolta, joka on kehittynyt välttämään sairauksia ja elämään poikkeuksellisen pitkään. "Syöpä, ikääntyminen ja tartuntataudit ovat kolme suurinta huolenaihetta ihmisille", hän sanoi. "Olemme tutkineet rottia 150 vuoden ajan ymmärtääkseen, miten näillä kolmella alueella voidaan toimia paremmin. Nyt meillä on järjestelmä, lepakko, joka on pärjännyt hyvin evoluutiossa. Voimme oppia lepakolta. Nykyaikaisilla tekniikoilla voimme suunnitella uusia lääkkeitä ikääntymisprosessin hidastamiseksi, syövän hoitamiseksi ja infektioiden torjumiseksi."</w:t>
      </w:r>
    </w:p>
    <w:p>
      <w:r>
        <w:rPr>
          <w:b/>
        </w:rPr>
        <w:t xml:space="preserve">Tulos</w:t>
      </w:r>
    </w:p>
    <w:p>
      <w:r>
        <w:t xml:space="preserve">Pitkäikäiset lepakot tarjoavat vihjeitä sairauksista ja ikääntymisestä.</w:t>
      </w:r>
    </w:p>
    <w:p>
      <w:r>
        <w:rPr>
          <w:b/>
        </w:rPr>
        <w:t xml:space="preserve">Esimerkki 2.600</w:t>
      </w:r>
    </w:p>
    <w:p>
      <w:r>
        <w:t xml:space="preserve">Tiedotteessa ei mainita kyseisen lääkkeen, tenofoviirin, hintaa. Verkkohaun perusteella viruslääkkeen kuukauden annos maksaa keskimäärin hieman yli 1 000 dollaria. Joillekin potilaille nämä kustannukset voivat olla kohtuuttomat. Kustannukset huolestuttavat erityisesti kehitysmaita, mutta on myös totta, että hinta voi olla niissä paljon alhaisempi kuin Yhdysvalloissa. Monet lääkeyhtiöt tarjoavat lääkkeitään jyrkkään alennukseen köyhissä maissa, jotta ne voisivat laajentaa elämää pelastavien lääkkeiden saatavuutta. Tiedotteessa sanotaan selvästi, että 68 prosenttia lääkettä saaneista naisista vähensi viruskuormaa, kun taas kontrolliryhmän naisista vain 2 prosenttia onnistui siinä. Siinä sanotaan myös, että B-hepatiitin tarttuminen äidistä vastasyntyneeseen väheni 18 prosentista 5 prosenttiin, mikä on tärkeä kliininen tulos. Tiedotteessa käsitellään myös haittoja. Siinä todetaan, että "tenofoviiri oli hyvin siedetty; vain yksi tenofoviirilla hoidettu osallistuja vetäytyi vapaaehtoisesti tutkimuksesta pahoinvoinnin vuoksi".  Siinä todetaan myös, että tutkijat "eivät havainneet merkittäviä eroja tenofoviirilla hoidetun ryhmän ja kontrolliryhmän välillä sikiön kehityksen ja lapsen kasvun suhteen".  Lopuksi siinä kehotetaan tekemään pidempiaikaisia, havainnointitutkimuksia, jotta voitaisiin vahvistaa sikiön altistumisen turvallisuus tenofoviirihoidolle. Tiedotteessa annetaan hyvä yleiskatsaus satunnaistetusta, lumekontrolloidusta tutkimuksesta, jonka tarkoituksena oli arvioida lääkkeen tehoa sekä hepatiitti-B-positiivisten äitien viruskuorman vähentämisessä että taudin tarttumisnopeuden vähentämisessä äidistä vastasyntyneeseen. Se tarjoaa vankkaa numeerista näyttöä molemmista tuloksista. Siinä kuvataan potilaiden määrä (200 raskaana olevaa naista), määritellään, mikä on "korkea" viruskuormitus, ja kuvataan hoidon likimääräinen kesto. Siinä ei kuitenkaan mainita, oliko tutkimus sokkoutettu. Tämä tiedote ei ole tautien lietsontaa. Tiedotteessa todetaan, että tutkimusta rahoittaa Gilead Sciences. Siinä olisi myös pitänyt mainita, että vastaava kirjoittaja ilmoitti julkaistun tutkimuksen mukaan Gileadilta saamistaan puhe- ja neuvontapalkkioista. Tiedotteessa verrataan raskaana oleville naisille annettavan viruslääkkeen käyttöä tavanomaiseen menettelyyn, jossa annetaan sekä rokote että immunoglobuliini. Tiedotteessa ei mainita, että testattava lääke tenofoviiri (jota markkinoidaan nimellä Viread) on jo FDA:n hyväksymä lääke, joten monet lukijat eivät ehkä tiedä, että se on saatavilla. FDA hyväksyi sen vuonna 2001 HIV:n hoitoon ja vuonna 2008 kroonisen hepatiitti B:n hoitoon. Tiedotteessa annetaan juuri ja juuri ymmärtää uutuutta tällä lausunnolla, joka viittaa muutokseen tartunnan saaneiden raskaana olevien naisten hoidossa: "Tulosten perusteella tutkijat suosittelevat, että naiset testataan HBV-viruskuormituksen osalta raskausviikolla 28. Niiden, joilla on korkea viruskuorma, tulisi saada tenofoviirihoitoa raskausviikolta 30 alkaen synnytykseen asti, jotta voidaan vähentää riskiä tartunnan siirtymisestä heidän lapsilleen." Vaikka lääke itsessään ei olekaan uusi, virusta kantavien raskaana olevien naisten kontrolloidun tutkimuksen myönteiset tulokset näyttävät ottavan käyttöön uuden hoitomenetelmän. Tässä tiedotteessa ei käytetä perusteettomia ilmaisuja.</w:t>
      </w:r>
    </w:p>
    <w:p>
      <w:r>
        <w:rPr>
          <w:b/>
        </w:rPr>
        <w:t xml:space="preserve">Tulos</w:t>
      </w:r>
    </w:p>
    <w:p>
      <w:r>
        <w:t xml:space="preserve">Antiviraalinen hoito raskauden aikana vähentää hepatiitti B:n tarttumista äidistä lapseen.</w:t>
      </w:r>
    </w:p>
    <w:p>
      <w:r>
        <w:rPr>
          <w:b/>
        </w:rPr>
        <w:t xml:space="preserve">Esimerkki 2.601</w:t>
      </w:r>
    </w:p>
    <w:p>
      <w:r>
        <w:t xml:space="preserve">He Jiankui, joka tuomittiin lääketieteen harjoittamisesta ilman lupaa, sai myös 3 miljoonan juanin (430 000 dollarin) sakon eteläisen Shenzhenin kaupungin tuomioistuimessa, Kiinan virallinen Xinhua-uutistoimisto kertoi. Kaksi muuta hankkeeseen osallistunutta tutkijaa sai lievemmät tuomiot ja sakot. Xinhuan mukaan tuomiossa sanottiin, että kolme syytettyä eivät olleet saaneet lääkärin pätevyyttä, tavoittelivat mainetta ja voittoa, rikkoivat tahallaan Kiinan tieteellistä tutkimusta koskevia säännöksiä ja ylittivät eettisen rajan sekä tieteellisessä tutkimuksessa että lääketieteessä. Tuomiossa sanottiin myös, että he olivat väärentäneet eettisiä arviointiasiakirjoja. Tuomioistuin vahvisti myös kolmannen synnytyksen ja sanoi, että tutkijat olivat osallisina kolmen geenimanipuloidun vauvan syntymissä kahdelle naiselle. Tuomioistuin sanoi, että kaikki kolme tutkijaa tunnustivat syyllisyytensä oikeudenkäynnissä, joka Xinhuan mukaan suljettiin yleisöltä yksityisyyden suojaan liittyvistä syistä. Johtava tutkija Heikki järkytti tiedemaailmaa, kun hän ilmoitti marraskuussa 2018, että hän oli muuttanut samassa kuussa syntyneiden kaksostyttöjen alkioita. Hän kuvaili työtään Associated Pressin yksinoikeudella antamissaan haastatteluissa. Ilmoitus herätti maailmanlaajuisen keskustelun geenimuokkauksen eettisyydestä. Hän kertoi käyttäneensä CRISPR-nimistä työkalua yrittäessään poistaa käytöstä geenin, joka sallii aids-viruksen pääsyn soluun, antaakseen tytöille kyvyn vastustaa tartuntaa. Lasten henkilöllisyyttä ei ole julkistettu, eikä ole selvää, onnistuiko koe. CRISPR-työkalua on testattu muualla aikuisilla sairauksien hoitamiseksi, mutta monet tiedeyhteisön jäsenet tuomitsivat He:n työn lääketieteellisesti tarpeettomana ja epäeettisenä, koska geneettiset muutokset voisivat siirtyä tuleville sukupolville. Yhdysvallat kieltää alkioiden muokkaamisen laboratoriotutkimusta lukuun ottamatta. He, joka tunnetaan nimellä "JK", kertoi AP:lle vuonna 2018, että hän tunsi vahvaa vastuuta tehdä esimerkkiä ja että yhteiskunta päättäisi, sallitaanko käytännön jatkuminen. Hän katosi julkisuudesta pian sen jälkeen, kun hän oli ilmoittanut tutkimuksestaan Hongkongissa pidetyssä konferenssissa 13 kuukautta sitten, ja viranomaiset ilmeisesti pidättivät hänet, aluksi asunnossa Shenzhenissä, Guangdongin maakunnassa sijaitsevassa kaupungissa, joka rajoittuu Hongkongiin. Ei ollut selvää, sisältyykö kolmen vuoden vankeusrangaistukseen aikaa, jonka hän on jo viettänyt kiinalaisessa säilössä. Kiinalainen tiedemies sanoi, että tuomion olisi pitänyt olla ankarampi, jotta se olisi pelottanut muita. Tsinghuan yliopiston tutkija Kehkooi Kee, joka tekee kantasolujen geenimuuntelututkimusta, sanoi myös, että He olisi asetettava vastuuseen kokeesta vauvojen ja heidän perheidensä elämään mahdollisesti aiheutuvista seurauksista. Tohtori William Hurlbut, Stanfordin yliopiston bioetiikan asiantuntija, jonka neuvoja hän pyysi yli vuoden ajan ennen koettaan, sanoi olevansa pahoillaan tutkijan, hänen vaimonsa ja kahden nuoren tyttärensä puolesta. "Varoitin häntä siitä, että asiat voivat päättyä näin, mutta se oli liian myöhäistä", Hurlbut kirjoitti AP:lle osoittamassaan sähköpostiviestissä, jonka saivat Yhdysvaltain kansallisen terveysinstituutin johtaja Francis Collins ja geeninmuokkauksen pioneeri Jennifer Doudna Kalifornian yliopistosta Berkeleystä. "Surullinen tarina - kaikki menettivät tässä (JK, hänen perheensä, kollegansa ja maansa), mutta yksi voitto on se, että maailma on herännyt huomaamaan kehittyvän geeniteknologian vakavuuden", Hurlbut kirjoitti. Tohtori Eric Topol, joka johtaa Scripps Research Translational Institute -instituuttia Kaliforniassa, totesi, että on lähes ennenkuulumatonta, että tiedemies joutuu vankilaan, "mutta tässä tapauksessa pelkkä holtittomuus ja epäeettinen käytös oikeuttivat sen". Topol kehui Kiinaa siitä, että se on puolustanut "asianmukaista lääketieteellistä tutkimusta". Doudna kertoi AP:lle olevansa huolissaan Kiinan "salaperäisestä" oikeusprosessista, mutta hän sanoi tuomioiden olevan "askel kohti tapauksen ratkaisemista" ja lähettävän vahvan viestin, joka estää vastaavanlaista työtä. (Doudnan palkkaa maksaa Howard Hughes Medical Institute, joka tukee myös AP:n terveys- ja tiedeosastoa). "Tiedemiehenä ei pidä siitä, että tiedemiehet joutuvat vankilaan, mutta tämä oli epätavallinen tapaus", Doudna sanoi. Hänen työnsä oli "selvästi monin tavoin väärin". Ennen kuin He perusti laboratorion Kiinan eteläiseen tiede- ja teknologiayliopistoon Shenzheniin, hän opiskeli Yhdysvalloissa. Tuomiossa häntä syytettiin salaliitosta Zhang Renlin ja Qin Jinzhoun kanssa, jotka työskentelivät lääketieteellisissä laitoksissa samassa maakunnassa. Zhang tuomittiin kahdeksi vuodeksi vankeuteen ja 1 miljoonan juanin sakkoihin, Xinhua kertoi. Qin sai 18 kuukauden vankeustuomion, mutta kahden vuoden armahduksen, ja 500 000 juanin sakon. ___ Associated Pressin lääketieteellinen pääkirjoittaja Marilynn Marchione Baltimoressa sekä tutkijat Shanshan Wang ja Yu Bing Pekingissä ja Fu Ting Bangkokissa ovat osallistuneet tähän raporttiin.</w:t>
      </w:r>
    </w:p>
    <w:p>
      <w:r>
        <w:rPr>
          <w:b/>
        </w:rPr>
        <w:t xml:space="preserve">Tulos</w:t>
      </w:r>
    </w:p>
    <w:p>
      <w:r>
        <w:t xml:space="preserve">Kiina tuomitsi 3 tutkijaa, jotka olivat osallisina geenimuunnelluissa vauvoissa.</w:t>
      </w:r>
    </w:p>
    <w:p>
      <w:r>
        <w:rPr>
          <w:b/>
        </w:rPr>
        <w:t xml:space="preserve">Esimerkki 2.602</w:t>
      </w:r>
    </w:p>
    <w:p>
      <w:r>
        <w:t xml:space="preserve">Tiedotteessa ei mainita kustannuksia tai sitä, kattaako yksityinen vakuutus vai Medicare, ja tässä tapauksessa se on melko suuri puute. Tämä voi olla potilaille erittäin kallis hoito - ja siksi meillä on kustannuskriteeri arvosteluissamme. Toiveikas psoriaasipotilas, joka näkee tämän tiedotteen ilman kustannuskeskustelua, saattaa jo tarttua puhelimeen soittaakseen ihotautilääkärilleen. Tässä on hyvin karkea arvio siitä, mitä tämä potilas saattaa joutua maksamaan: Kun otetaan huomioon varovainen tukkuhinta, joka on noin 4 000 dollaria 80 mg:n injektiota kohti, ja noudatetaan suositusta (joka löytyy pakkausselosteesta), jonka mukaan kaksi injektiota annetaan joka toinen viikko 12 viikon ajan, minkä jälkeen injektiot annetaan kuukausittain, laskimme, että ensimmäiset 12 viikkoa maksavat 48 000 dollaria, ja seuraavat 9 kuukautta maksavat 36 000 dollaria eli yhteensä 84 000 dollaria. Tiedotteessa todettiin, että viikolla 12 "76,4-81,8 prosentilla potilaista psoriaasi oli luokiteltu "selkeäksi" tai "vähäiseksi" verrattuna 3,2 prosenttiin lumelääkettä saaneista potilaista. Kuudennella viikolla 68,7-78,3 prosentilla potilaista psoriaasi oli parantunut edelleen." Halusimme myös tarkempia tietoja kunkin potilaan mitatusta vasteen voimakkuudesta. Mikä on esimerkiksi "minimaalinen"? Tiedotteessa käsitellään riittävästi haittoja ja todetaan, että pitkäaikaisia haittavaikutuksia ei tunneta tällä lauseella: "Iksekitsumabiin liittyviin haittatapahtumiin kuuluivat lumelääkkeeseen verrattuna hieman korkeammat neutropenian (matala valkosolujen määrä), hiivatulehduksen ja tulehduksellisen suolistosairauden määrät. Yli 60 viikkoa kestävän hoidon turvallisuutta on seurattava jatkossa." Tiedotteessa kuvataan selkeästi ja perusteellisesti kolmea vaiheen 3 kansainvälistä tutkimusta 21 tutkimuspaikassa, että niihin osallistui suuri määrä potilaita ja että ne olivat satunnaistettuja ja kontrolloituja. Siinä ei ollut mitään tautien lietsontaa. Tiedotteessa kuvataan, mitä psoriaasi on ja sen esiintyvyys, ja selitetään, että nämä tutkimukset koskivat keskivaikeaa tai vaikeaa psoriaasia, joka kattaa vähintään 10 prosenttia kehosta. Tiedotteessa todetaan hyvin avoimesti, että lääkkeen valmistaja maksoi tutkimuksen ja että johtava tutkija on Eli Lillyn palkattu konsultti. Tiedotteessa ei vertailtu niitä monia eri tapoja, joilla potilaat hoitavat psoriaasia, joista osa käyttää paikallisia aineita ja osa suun kautta otettavia steroideja tai muita lääkkeitä. Tiedotteessa todetaan, että FDA on hyväksynyt lääkkeen tutkimusten päätyttyä. Tämä on vahva osoitus siitä, että lääke on tai on pian saatavilla. Tiedotteessa olisi pitänyt mainita, että lääkettä markkinoidaan jo nyt tuotenimellä Taltz. Tiedotteessa esitetään vähättelevä väite uutuudesta johtavan tutkijan lainauksella: "Kymmenen vuotta sitten pidimme tämän taudin täydellistä poistamista mahdottomana. Emme olisi edes yrittäneet sitä. Nyt tämän lääkkeen avulla saamme aikaan suurempia vasteita kuin koskaan aiemmin." Tiedotteessa ei ollut mitään perusteettomia ilmaisuja.</w:t>
      </w:r>
    </w:p>
    <w:p>
      <w:r>
        <w:rPr>
          <w:b/>
        </w:rPr>
        <w:t xml:space="preserve">Tulos</w:t>
      </w:r>
    </w:p>
    <w:p>
      <w:r>
        <w:t xml:space="preserve">Uusi lääke poistaa psoriaasin kliinisissä tutkimuksissa</w:t>
      </w:r>
    </w:p>
    <w:p>
      <w:r>
        <w:rPr>
          <w:b/>
        </w:rPr>
        <w:t xml:space="preserve">Esimerkki 2.603</w:t>
      </w:r>
    </w:p>
    <w:p>
      <w:r>
        <w:t xml:space="preserve">Teksasilaisen naisen nimi on Cathy Flanders, ja hän on tehnyt ristiretken tuodakseen esiin kynttilöiden aiheuttaman sisäilman saastumisen ongelman. Hän on nostanut kanteen myymälää vastaan, joka myi hänelle kynttilöitä, jotka hänen mukaansa johtivat myrkyllisiin lyijypitoisuuksiin hänen kotonaan ja aiheuttivat vakavia lääketieteellisiä seurauksia hänen perheelleen. Riippumatta hänen tapauksensa perusteista on totta, että tietyntyyppisten kynttilöiden aiheuttama sisäilman saastuminen on tulossa tutkimuskohteeksi ja on yksi ajankohtaisista aiheista kodin terveysongelmista huolestuneiden ammattilaisten keskuudessa. Kaikki tutkijat eivät keskity lyijyyn, ja jotkut sanovat, että heidän mielestään lyijyn aiheuttamaa vaaraa vähentää se, että yhdysvaltalaiset kynttilänvalmistajat eivät ole käyttäneet lyijyä kynttilöissä yli 25 vuoteen. Tutkijoiden mukaan kynttilöiden osuus rakennusten nokijäämistä on merkittävä, enemmän kuin aiemmin on ymmärretty, ja se, missä määrin noki voi aiheuttaa terveysongelmia. Samaan aikaan kun tätä tutkitaan, saastumisen asiantuntijat suosittelevat valitsemaan yhdysvaltalaisten valmistajien kynttilöitä, jotka on valmistettu kovasta vahasta, joissa on vähän aromaattisia ominaisuuksia, jotka palavat matalalla, tasaisella liekillä ja joissa on sydämet, jotka palavat tasaisesti alaspäin muun kynttilän kanssa. He suosittelevat myös pitämään palavat kynttilät poissa vedosta ja olemaan antamatta sammuneen kynttilän jatkaa savunmuodostusta. Lisätietoja: CNN:n artikkeli Cathy Flandersista Kanadan Environmental Illness Society of Canada -järjestön artikkeli mustasta noesta kotona Kommentit.</w:t>
      </w:r>
    </w:p>
    <w:p>
      <w:r>
        <w:rPr>
          <w:b/>
        </w:rPr>
        <w:t xml:space="preserve">Tulos</w:t>
      </w:r>
    </w:p>
    <w:p>
      <w:r>
        <w:t xml:space="preserve"> Kierroksilla on sähköpostiviesti, jossa kerrotaan eräästä teksasilaisesta naisesta, jonka perheellä on ollut erilaisia terveysongelmia, jotka hänen mukaansa johtuvat joidenkin kynttilöiden lyijypitoisuudesta.  Sähköpostissa varoitetaan, että kynttilöiden polttaminen kotona voi aiheuttaa terveysongelmia.      </w:t>
      </w:r>
    </w:p>
    <w:p>
      <w:r>
        <w:rPr>
          <w:b/>
        </w:rPr>
        <w:t xml:space="preserve">Esimerkki 2.604</w:t>
      </w:r>
    </w:p>
    <w:p>
      <w:r>
        <w:t xml:space="preserve">"Republikaanien terveydenhuoltolakiesityksestä käydyn keskustelun aikana Yhdysvaltain edustaja Carolyn Maloney, D-N.Y., puhui intohimoisesti siitä, miten lakiesitys vaikuttaa naisten terveyteen ja erityisesti suunniteltuun vanhemmuuteen. ""Me kaikki tiedämme nyt, että viimeisimmässä CBO-analyysissä on huonoja uutisia miljoonille amerikkalaisille, mutta siinä on erityisen huonoja uutisia naisille"", Maloney sanoi edustajainhuoneen lattialla 16. maaliskuuta 2017, samana päivänä, kun edustajainhuoneen budjettivaliokunta hyväksyi lakiesityksen. ""GOP:n suunnitelma tekee Planned Parenthoodista kelvottoman saamaan mitään korvauksia Medicaidista tai Medicaresta yhden kokonaisen vuoden ajan"", Maloney sanoi. ""Yli puolet Planned Parenthoodin toimipisteistä sijaitsee maaseudulla tai lääketieteellisesti alipalveluilla alueilla.""" Maloney oli oikeassa siinä, että lakiehdotus rajoittaa Planned Parenthoodin rahoitusta. American Health Care Act -laissa on säännös, joka ei salli osavaltioiden käyttää liittovaltion varojen suoraa käyttöä kiellettyihin yksiköihin. Planned Parenthood on lakiehdotuksen mukaan kielletty yksikkö, koska se on palveluntarjoaja, joka ""harjoittaa ensisijaisesti perhesuunnittelupalveluja, lisääntymisterveyttä ja siihen liittyvää lääketieteellistä hoitoa"" tai ""tarjoaa abortin"" missä tahansa muussa tilanteessa kuin äidin hengen pelastamiseksi, insestin tai raiskauksen yhteydessä. Meitä kiehtoi kuitenkin väite, jonka mukaan puolet Planned Parenthood -järjestön toimipisteistä sijaitsee maaseudulla tai huonosti palvelevilla alueilla. Sitä on hankala mitata, mutta todisteet viittaavat siihen, että väite pitää paikkansa. Tutkimuksemme Maloneyn tiedottaja Jennifer Bell osoitti meille tietoja Planned Parenthoodin verkkosivuilta. Siellä olevat tilastot osoittavat, että 54 prosenttia Planned Parenthoodin toimipisteistä sijaitsee terveydenhuollon ammattihenkilöstön puutealueilla, maaseudulla tai lääketieteellisesti alipalveluilla alueilla. Prosenttiosuus laskettiin Health Resources &amp; Services Administration Shortage Area Database -järjestelmän avulla. HRSA on Yhdysvaltain terveysministeriön alainen virasto. HRSA:n ohjelmat auttavat tarjoamaan terveydenhuoltoa ihmisille, jotka ovat maantieteellisesti eristyksissä tai taloudellisesti tai lääketieteellisesti heikossa asemassa. Virasto yksilöi alueet, joilla terveydenhuoltoa on vaikea saada. Planned Parenthood täsmäytti sijaintinsa HRSA:n tietoihin."</w:t>
      </w:r>
    </w:p>
    <w:p>
      <w:r>
        <w:rPr>
          <w:b/>
        </w:rPr>
        <w:t xml:space="preserve">Tulos</w:t>
      </w:r>
    </w:p>
    <w:p>
      <w:r>
        <w:t xml:space="preserve">Yli puolet Planned Parenthoodin toimipisteistä sijaitsee maaseudulla tai lääketieteellisesti alipalveluilla alueilla.</w:t>
      </w:r>
    </w:p>
    <w:p>
      <w:r>
        <w:rPr>
          <w:b/>
        </w:rPr>
        <w:t xml:space="preserve">Esimerkki 2.605</w:t>
      </w:r>
    </w:p>
    <w:p>
      <w:r>
        <w:t xml:space="preserve">"Kongressin yhteiselle istunnolle pitämässään puheessa presidentti Barack Obama otti esiin terveydenhuoltokeskustelun räjähdysherkimmän syytöksen: "kuoleman paneelien" haamun." "Osa ihmisten huolenaiheista (terveydenhuoltolainsäädännöstä) on saanut alkunsa valheellisista väitteistä, joita levittävät ne, joiden ainoa tavoite on tappaa uudistus hinnalla millä hyvänsä", Obama sanoi lainsäätäjille ja kansalliselle televisioyleisölle 9. syyskuuta 2009. ""Paras esimerkki on väite, jota eivät ole esittäneet vain radio- ja kaapeliohjelmien juontajat vaan myös tunnetut poliitikot, että aiomme perustaa byrokraattien paneeleita, joilla on valta tappaa vanhuksia. Tällainen syytös olisi naurettava, ellei se olisi niin kyyninen ja vastuuton. Se on valhe, yksinkertaisesti ja yksinkertaisesti.""" Presidentti viittasi käsitykseen, jonka Alaskan entinen republikaanien kuvernööri Sarah Palin toi näkyvimmin esiin Facebook-sivullaan 7. elokuuta 2009 julkaistussa viestissä. ""Ja kuka kärsii eniten, kun hoitoa säännöstellään?""" Palin kirjoitti. ""Sairaat, vanhukset ja vammaiset tietenkin. Se Amerikka, jonka tunnen ja jota rakastan, ei ole sellainen, jossa vanhempani tai Downin syndroomaa sairastava lapseni joutuvat seisomaan Obaman 'kuoleman paneelin' edessä, jotta hänen byrokraattinsa voivat päättää subjektiivisen arvion perusteella heidän 'tuottavuudestaan yhteiskunnassa', ovatko he terveydenhuollon arvoisia." Näin ei ole. Tällainen järjestelmä on suorastaan paha.""" Olemme lukeneet demokraattien lakiehdotuksen kaikki yli 1 000 sivua ja tutkineet eri valiokuntien versioita. Missään kongressin terveydenhuoltolakiehdotusten versiossa ei ole paneelia, joka arvioisi henkilön ""tuottavuuden tasoa yhteiskunnassa"" sen määrittämiseksi, onko joku ""terveydenhuollon arvoinen"". Kun arvioimme Palinin väitettä ensimmäisen kerran 7. elokuuta 2009, annoimme sille alhaisimman arvosanan - . Palin on saattanut vetää hätiköityjä johtopäätöksiä Obaman hallinnon pyrkimyksistä edistää vertailevaa vaikuttavuustutkimusta. Tällaisella tutkimuksella ei ole mitään tekemistä potilaiden "arvokkuuden" arvioinnin kanssa. Pikemminkin vertaileva vaikuttavuustutkimus selvittää, mitkä hoidot toimivat paremmin kuin toiset. Edustajainhuoneessa käsiteltävänä olevassa terveydenhuollon uudistusta koskevassa lakiehdotuksessa sanotaan, että vertailevan vaikuttavuuden tutkimuskeskuksen on "tehtävä, tuettava ja koottava yhteen tutkimusta", jossa tarkastellaan "terveydenhuoltopalvelujen ja -menettelyjen tuloksia, tehokkuutta ja tarkoituksenmukaisuutta sen selvittämiseksi, millä tavoin sairauksia, häiriöitä ja muita terveydentiloja voidaan tehokkaimmin ja tarkoituksenmukaisimmin ennaltaehkäistä, diagnosoida, hoitaa ja hallita kliinisesti". Ajatuksena tässä on, mistä Obama ja hänen budjettipäällikkönsä Peter Orszag ovat keskustelleet useaan otteeseen, että lääkäreiden, terveydenhuollon työntekijöiden, vakuutusyhtiöiden ja potilaiden olisi helpompi selvittää, mitkä hoidot ovat kliinisten tutkimusten ja muiden tutkimusten perusteella tehokkaimpia. Edustajainhuoneen lakiehdotuksen kohdassa, jolla perustetaan vertailevan vaikuttavuuden tutkimuskeskus ja valvontakomissio, todetaan, että "mikään tässä kohdassa ei saa johtaa siihen, että komissio tai keskus voisi määrätä kattavuutta, korvauksia tai muita toimintatapoja millekään julkiselle tai yksityiselle maksajalle."" Toisin sanoen vertaileva tehokkuustutkimus kertoo, onko hoito A parempi kuin hoito B. Lakiehdotus ei kuitenkaan määritä, mikä hoito lääkäreiden ja potilaiden on valittava. Mikään ei ole tullut ilmi, mikä viittaisi siihen, että kuolemanpaneelien väite olisi nykyään yhtään sen enempää kuin silloin, kun Palin ensimmäisen kerran esitti sen. Me arvioimme sen edelleen nykypäiväksi. Meidän kirjassamme se lasketaan "valheeksi, selvä ja yksinkertainen". Joten pidämme Obaman väitettä ."</w:t>
      </w:r>
    </w:p>
    <w:p>
      <w:r>
        <w:rPr>
          <w:b/>
        </w:rPr>
        <w:t xml:space="preserve">Tulos</w:t>
      </w:r>
    </w:p>
    <w:p>
      <w:r>
        <w:t xml:space="preserve">Väite ... että aiomme perustaa byrokraateista koostuvia paneeleja, joilla on valtuudet tappaa vanhuksia ... on yksinkertaisesti valhe.</w:t>
      </w:r>
    </w:p>
    <w:p>
      <w:r>
        <w:rPr>
          <w:b/>
        </w:rPr>
        <w:t xml:space="preserve">Esimerkki 2.606</w:t>
      </w:r>
    </w:p>
    <w:p>
      <w:r>
        <w:t xml:space="preserve">Ei sovelleta. Tällaisen ruokavalion kustannukset eivät ole kyseenalaisia. Jutussa ilmoitettiin analyysissä havaittujen aivohalvausten absoluuttinen määrä ja havaittu suhteellinen riskin väheneminen. Meta-analyysissä ei ole tilastollisesti tarkoituksenmukaista yhdistää absoluuttisia riskin vähennyksiä, joten tapa, jolla jutussa käsiteltiin näyttöä, on niin hyvä kuin mahdollista (suhteellisen riskin vähennyksen esittäminen ja "ankkuri" absoluuttisen riskin osalta). Haittoja ei käsitelty, mutta emme ole varmoja, että runsaasti lehtivihanneksia, pähkinöitä ja papuja sisältävästä ruokavaliosta olisi mitään mainitsemisen arvoista merkittävää haittaa. Arvostamme sitä, miten jutun toisessa lauseessa korostettiin: "Mutta American Journal of Clinical Nutrition -lehdessä julkaistun tutkimuksen tekijät pysähtyivät suosittelemaan ihmisille päivittäisen magnesiumlisän ottamista, koska heidän analyysinsä keskittyi ruoan sisältämään magnesiumiin - ja se voi olla jokin muu ruoan osa-alue, joka on vastuussa heidän löydöksestään." Mitään sairauden lietsontaa ei ollut. Juttu sisälsi yhden riippumattoman asiantuntijan näkökulman. Annamme jutulle tyydyttävän arvosanan siitä, että siinä korostettiin, että tässä tutkimuksessa ei voitu käsitellä sitä, vaikuttivatko ihmisten ruokavalion muut näkökohdat tuloksiin - ja että tulokset olivat sopusoinnussa ruokavaliosuositusten kanssa. Juttu olisi ollut vahvempi, jos siinä olisi mainittu verenpaineen hallinnan merkitys aivohalvauksen vähentämisessä - ja että suotuisa ruokavaliomalli saattaa olla se, joka toimii näillä ihmisillä parantuneen verenpaineen hallinnan kautta. Ei sovelleta. Tällaisen ruokavalion saatavuutta ei ole kyseenalaistettu. Jutusta kävi selvästi ilmi, että tämä tutkimus oli analyysi seitsemästä viimeisten 14 vuoden aikana julkaistusta tutkimuksesta. Juttu ei näyttänyt perustuvan uutistiedotteeseen.</w:t>
      </w:r>
    </w:p>
    <w:p>
      <w:r>
        <w:rPr>
          <w:b/>
        </w:rPr>
        <w:t xml:space="preserve">Tulos</w:t>
      </w:r>
    </w:p>
    <w:p>
      <w:r>
        <w:t xml:space="preserve">Runsaasti magnesiumia sisältävä ruokavalio voi pienentää aivohalvausriskiä: tutkimus</w:t>
      </w:r>
    </w:p>
    <w:p>
      <w:r>
        <w:rPr>
          <w:b/>
        </w:rPr>
        <w:t xml:space="preserve">Esimerkki 2.607</w:t>
      </w:r>
    </w:p>
    <w:p>
      <w:r>
        <w:t xml:space="preserve">Boutique-kuntostudiot seuraavat asiakkaiden edistymistä eri menetelmillä, jotka vaihtelevat treenien videoimisesta rasvan mittaamiseen ja ystävällisen kehotuksen lähettämiseen Facebook-sivuillaan. American College of Sports Medicine -järjestön urheilupsykologian konsultti Gregory Chertok sanoi, että tutkimukset ovat osoittaneet, että pienikin määrä sosiaalista tukea voi saada aikaan suuria ja pysyviä parannuksia fyysisessä aktiivisuudessa. Kalifornialaisen Stanfordin yliopiston vuonna 2007 tekemässä tutkimuksessa tutkijat osoittivat, että jopa yksinkertainen, tietokoneen luoma puhelinsoitto voi motivoida istumatyötä tekeviä tehokkaasti liikunnan harrastamiseen. "Kuntostudiot pitävät näitä kuntoilijoita jossain määrin vastuullisina", hän sanoi. AKT InMotion, New Yorkissa ja Connecticutissa sijaitseva tanssi- ja circuit-pohjaisten intervalliharjoittelustudioiden ketju, tarjoaa 2 000 dollarin hintaista henkilökohtaista kahdeksan viikon liikunta- ja ravitsemusohjelmaa. Se sisältää säännölliset kehonmittaukset, ja sitä valvoo fitness concierge. AKT:n perustaja Anna Kaiser kertoi, että edistymisen seuraamiseksi otetaan valokuvia ja tehdään mittauksia kahden viikon välein. "Asiakas sanoo: 'Tunnen itseni yhä lihavaksi', koska et itse asiassa näe, että olet muuttumassa, joten se auttaa", Kaiser sanoi ja lisäsi, että mittaukset ovat yksityisiä ja vapaaehtoisia. Hän selitti, että vastuuvelvollisuus on kaksisuuntainen katu. Asiakkaiden on saavuttava paikalle ja työskenneltävä ravitsemuksen parissa, ja jos ohjelman osa-alueet eivät tuota tuloksia, AKT muuttaa sitä. Videokuvaus on suosittua edistymisen seurannassa. New Yorkissa sijaitsevassa Refine Method -studiossa, jossa on kokovartalokiertoharjoittelua ja pieniä luokkia, sitä käytetään, jotta asiakkaat saavat konkreettisen mittarin edistymisen arvioimiseksi. Asiakkaat tekevät muutaman keskeisen arviointiliikkeen, kuten kyykyn, ja videonauhalta nähdään, miten he ovat kehittyneet ajan myötä. Perustaja Brynn Putnam, entinen New York City Balletin tanssija, sanoi, että toisin kuin ammattiurheilijat, jotka voivat laskea voittonsa, useimmat ihmiset eivät saa selkeitä merkkejä edistymisestä. Säännöllisyys on myös tärkeä tekijä kehittymisen kannalta. Barry's Bootcampin, valtakunnallisen intervalli-, sydän- ja verenkiertojuoksu- ja voimaharjoittelustudioiden ketjun, asiakkaat voivat ilmoittautua Academy-nimiseen ohjelmaan, jossa he sitoutuvat osallistumaan samoille tunneille samaan aikaan maanantaista perjantaihin neljän viikon ajan. Kouluttaja Joey Gonzalez kertoi käyttäneensä Facebookia tavoittaakseen ne, jotka eivät ole tulleet paikalle. "Sosiaalinen media antaa meille oikotien asiakkaille, jotka ovat ilmoittautuneet vastuullisuuteen perustuviin ohjelmiin", hän sanoi.</w:t>
      </w:r>
    </w:p>
    <w:p>
      <w:r>
        <w:rPr>
          <w:b/>
        </w:rPr>
        <w:t xml:space="preserve">Tulos</w:t>
      </w:r>
    </w:p>
    <w:p>
      <w:r>
        <w:t xml:space="preserve">Kuntostudiot pitävät asiakkaat ajan tasalla valokuvien ja sosiaalisen median avulla.</w:t>
      </w:r>
    </w:p>
    <w:p>
      <w:r>
        <w:rPr>
          <w:b/>
        </w:rPr>
        <w:t xml:space="preserve">Esimerkki 2.608</w:t>
      </w:r>
    </w:p>
    <w:p>
      <w:r>
        <w:t xml:space="preserve">Alamedan piirikunnan kansanterveysvirasto ilmoitti Twitterissä myöhään tiistaina, että Fremontissa, Kaliforniassa sijaitseva tehdas voi jatkaa perustoimintojaan tällä viikolla ja aloittaa ajoneuvojen valmistuksen maanantaina - kunhan se noudattaa sovittuja työntekijöiden turvallisuutta koskevia varotoimia. Uutistiedotteesta ei käynyt ilmi, joutuisivatko Tesla ja sen toimitusjohtaja Elon Musk kohtaamaan rangaistuksia siitä, että tehdas avattiin uudelleen viime maanantaina piirikunnan määräyksiä uhmaten. Terveysviranomaisilta ja Teslalta pyydettiin varhain keskiviikkona viestejä kommentteja. Tiedotteessa sanottiin, että Fremontin poliisi tarkistaa, noudattaako Tesla omaa osuuttaan sopimuksesta. Sopimus edellyttää, että kansanterveysindikaattorien on pysyttävä vakaina tai parannuttava, jotta tehdas pysyy auki. "Työskentelemme Fremontin poliisin kanssa varmistaaksemme, että Tesla noudattaa fyysistä etäisyyttä ja että sovitut terveys- ja turvallisuustoimenpiteet ovat käytössä työntekijöiden turvallisuuden varmistamiseksi, kun he valmistautuvat täyteen tuotantoon", tiedotteessa sanottiin. Teslan tehdas avattiin maanantaina uudelleen esivalmistusta varten, ja Musk käytännössä uhkasi paikallisia viranomaisia pidättää hänet, ja toiminta jatkui ilmeisesti tiistaina. Yhtiö täytti maanantaina annetun määräajan toimittaa työmaakohtainen suunnitelma työntekijöiden turvallisuuden suojelemiseksi. Mutta uudelleen avaaminen uhmasi terveysministeriön määräyksiä, joka on katsonut tehtaan olevan epäolennaista liiketoimintaa, joka ei voi olla täysin auki rajoitusten nojalla, joiden tarkoituksena on hidastaa uuden koronaviruksen leviämistä. Terveysosasto on sanonut varoittaneensa yritystä siitä, että se toimii piirikunnan terveysmääräysten vastaisesti, ja toivoi Teslan "noudattavan määräyksiä ilman muita täytäntöönpanotoimia", kunnes piirikunta hyväksyy osavaltion vaatiman paikkakohtaisen suunnitelman. Kuvernööri Gavin Newsom muotoili asian keskiviikkona paikalliseksi kiistaksi ja totesi, että osavaltion ohjeet ovat sallineet jonkin verran valmistusta "viikkojen ajan", kun piirikunnat sallivat sen jatkamisen. Hän sanoi kehottaneensa paikallishallintoja noudattamaan osavaltion lähestymistapaa, kun ne käsittelevät vilpillisiä toimijoita, pyrkimällä siihen, että "aluksi ei rangaista". "Julkisuuteen tulleen edistyksen perusteella kuulostaa siltä, että piirikunnan ja Teslan kanssa he pystyivät ratkaisemaan ongelmansa melko lyhyessä ajassa samoilla linjoilla", hän sanoi. Osavaltion laki sallii jopa 1 000 dollarin päiväsakon tai jopa 90 päivän vankilatuomion terveysmääräysten vastaisesta toiminnasta. Fremontissa, yli 230 000 asukkaan kaupungissa San Franciscon eteläpuolella sijaitseva tehdas suljettiin 23. maaliskuuta. Se työllistää noin 10 000 työntekijää. Kansanterveysasiantuntijat ovat katsoneet, että kotiin jäämistä koskevat määräykset ovat hidastaneet koronaviruksen leviämistä ja auttaneet sairaaloita käsittelemään tapausten tulvaa. Koronavirus aiheuttaa useimmille ihmisille lieviä tai kohtalaisia oireita. Se on kuitenkin tappanut Yhdysvalloissa yli 80 000 ihmistä, ja kuolemantapausten määrä kasvaa. Alamedan piirikunta oli yksi kuudesta San Franciscon lahden alueen piirikunnasta, jotka ensimmäisinä koko maassa määräsivät maaliskuun puolivälissä, ettei kukaan saa jäädä kotiin. Newsom on toistuvasti sanonut, että piirikunnat voivat asettaa rajoituksia, jotka ovat tiukempia kuin osavaltion määräykset. Bay Area -alueen määräystä on jatkettu kuun loppuun asti, mutta piirikunnat aikovat sallia jonkin verran rajoitettua liiketoimintaa ja valmistusta 18. toukokuuta alkaen, jolloin Detroitin autonvalmistajat aikovat avata uudelleen autojen kokoonpanotehtaat. Joidenkin autonosien tehtaiden oli määrä aloittaa tuotanto uudelleen tällä viikolla. Detroitin autonvalmistajien 150 000 yhdysvaltalaista työntekijää edustaa United Auto Workers -liitto, joka on neuvotellut lisäturvatoimista. Teslan työntekijöillä ei ole ammattiliittoa. Musk, jonka yhtiö on haastanut Alamedan piirikunnan oikeuteen ja yrittänyt kumota sen määräyksen, uhkasi siirtää Teslan tuotantotoiminnan ja pääkonttorin pois osavaltiosta. Tesla väittää kanteessa, että Alamedan piirikunta ei voi olla Newsomin määräyksiä rajoittavampi. Kanteen mukaan kuvernöörin koronarajoitukset viittaavat liittovaltion ohjeisiin, joissa ajoneuvojen valmistus luokitellaan välttämättömiksi yrityksiksi, jotka saavat jatkaa toimintaansa. Tesla julkaisi suunnitelman työntekijöiden turvallisuuden ylläpitämiseksi, mukaan lukien käsineiden ja maskien käyttö, esteiden asentaminen työntekijöiden välille ja sosiaalisen etäisyyden säilyttäminen. Paikallisten virkamiesten mukaan yhtiö aluksi perääntyi työntekijöiden lämpötilan tarkistamisesta ennen kuin he nousivat yhtiön bussiin töihin. Tesla kuitenkin taipui ja suostui tarkastamaan työntekijät. ___ Tätä tarinaa on muutettu selventämään, että terveysviraston twiitti tuli myöhään tiistaina PST. ___ Associated Pressin kirjoittaja Juliet Williams osallistui tähän raporttiin.</w:t>
      </w:r>
    </w:p>
    <w:p>
      <w:r>
        <w:rPr>
          <w:b/>
        </w:rPr>
        <w:t xml:space="preserve">Tulos</w:t>
      </w:r>
    </w:p>
    <w:p>
      <w:r>
        <w:t xml:space="preserve">Kiista Kalifornian Teslan tehtaan uudelleen avaamisesta voi olla ohi .</w:t>
      </w:r>
    </w:p>
    <w:p>
      <w:r>
        <w:rPr>
          <w:b/>
        </w:rPr>
        <w:t xml:space="preserve">Esimerkki 2.609</w:t>
      </w:r>
    </w:p>
    <w:p>
      <w:r>
        <w:t xml:space="preserve">Molemmat tämän tutkimuksen ryhmät käyttivät tupakoinnin lopettamiseen tarkoitettuja tuotteita, joten olisi ollut hyödyllistä tietää, kuinka paljon ne maksoivat, vaikka kyseessä olisi ollut vain nopea arvio tai keskustelu edullisuudesta. Samaan aikaan nämä eivät ole kalliita tuotteita, joten kustannuksista ei ole yhtä tärkeää keskustella kuin esimerkiksi raportoitaessa havainnoista, jotka koskevat uutta syöpälääkettä tai leikkausta. Jutussa ilmoitetaan tutkimukseen osallistuneiden absoluuttinen määrä (697) ja sitten raportoidaan tupakoinnin lopettaneiden osallistujien prosenttiosuudet. Vaikka raportissa ilmoitettiin savukkeiden kulutuksen vähenemisestä suhteellisina lukuina, siinä täsmennettiin, että osallistujat polttivat vähintään 15 savuketta päivässä, mikä antaa näille prosenttiluvuille jonkin verran enemmän merkitystä (esim. "tupakointi väheni keskimäärin 29 prosenttia"). Siinä kerrottiin myös lopettamisprosentit neljän viikon ja kuuden kuukauden kuluttua, joten saimme jonkinlaisen käsityksen tulosten ajallisesta muutoksesta. Se myös sijoitti nämä tulokset laajempaan yhteyteen sen kanssa, mitä tiedämme tupakoinnin lopettamisasteista. Lopettaessaan tupakointi voi aiheuttaa vieroitusoireita, kuten masennusta, unettomuutta ja sydämen sykkeen laskua, vaikka he käyttäisivätkin nikotiinikorvaustuotteita. Artikkelissa viitattiin "vieroitusoireisiin" ja "halun voimakkuuteen", joten pidämme sitä riittävänä. Juttu olisi kuitenkin ollut vahvempi, jos siinä olisi käsitelty erityisesti edellä mainittuja vieroitusoireita. Jutussa käsitellään tässä yhteydessä riittävästi näytön laatua, mukaan lukien sitä, että osallistujat jaettiin yhteen kahdesta hoitoryhmästä. Meille kerrotaan myös, kuinka kauan tutkimus kesti - tämä on epäsuora laadun mittari, sillä pitkäaikaiset onnistumisprosentit ovat tärkeitä riippuvuutta aiheuttavien käyttäytymismuotojen kohdalla. Pidimme myös tästä rehellisestä lauseesta: "Tutkijat myöntävät, että tämä tuskin on viimeinen sana parhaasta tavasta lopettaa." Jutussa ei harrasteta tautien lietsontaa - tupakointi on epäterveellistä ja haitallista, ja lopettamisprosenttien parantaminen on tärkeää tutkia. Jutussa ei ole kommentteja riippumattomista lähteistä - tai edes yhdeltä tutkijoista itsestään. Siinä viitataan vain alkuperäiseen lehtiartikkeliin. Miksi tällä on merkitystä? On aina hyvä idea kuulla ulkopuolista lähdettä, koska se antaa todennäköisesti oivalluksia ja asiayhteyksiä, jotka muuten puuttuisivat. Kaiken kaikkiaan kyseessä on kuitenkin tapaus, jossa tarina on silti melko vahva, huolimatta lähteiden tai haastattelujen puutteesta. Tutkimuksessa verrataan kahta vaihtoehtoa tupakoinnin lopettamisessa - joko kylmästi tai vähitellen. Jutussa käsitellään näitä vaihtoehtoja sekä nikotiinikorvaushoidon käyttöä molemmissa tilanteissa. Tämä riittää tyydyttävään tasoon. Toinen vaihtoehto, jota kirjoittaja ei kuitenkaan maininnut, oli lääkkeet, jotka voivat auttaa tupakanhimoon - kuten bupropioni. Mitä tutkimustulokset kertovat (jos mitään) siitä, miten nämä lääkkeet voivat edistää lopettamista? Siitä on tärkeää keskustella. Savukkeiden tai tupakoinnin lopettamiseen tarkoitettujen tuotteiden saatavuutta ei ole kyseenalaistettu. Vaikka jutun johdantokappaleessa käytetään sanaa "uusi", vaikka se tarkoittaa "uusinta", mielestämme juttu viittasi muihin tutkimuksiin riittävän hyvin, jotta se ansaitsee arvosanan tyydyttävä. Alkuperäisten kommenttien puuttumisesta huolimatta tämä LA Timesin artikkeli ei näytä perustuvan mihinkään uutistiedotteeseen, jonka löysimme verkosta.</w:t>
      </w:r>
    </w:p>
    <w:p>
      <w:r>
        <w:rPr>
          <w:b/>
        </w:rPr>
        <w:t xml:space="preserve">Tulos</w:t>
      </w:r>
    </w:p>
    <w:p>
      <w:r>
        <w:t xml:space="preserve">Tupakoinnin lopettaminen kannattaa aloittaa kylmästi, todetaan tutkimuksessa.</w:t>
      </w:r>
    </w:p>
    <w:p>
      <w:r>
        <w:rPr>
          <w:b/>
        </w:rPr>
        <w:t xml:space="preserve">Esimerkki 2.610</w:t>
      </w:r>
    </w:p>
    <w:p>
      <w:r>
        <w:t xml:space="preserve">Elintarvikevirasto hyväksyi Amgen Inc:n kehittämän Amjevita-nimisen lääkkeen lähes kopion. Viranomaiset hyväksyivät lääkkeen yli puolelle tusinalle alkuperäisen lääkkeen etiketissä luetelluille sairauksille, kuten vaikealle psoriaasille ja Crohnin taudille. Humira myi vuonna 2015 lähes 15 miljardia dollaria, ja IMS Healthin tietojen mukaan se oli monta vuotta maailman myydyin reseptilääke. Tämä on neljäs kerta, kun FDA on virallisesti hyväksynyt niin sanotun biosimilaarilääkkeen, joka on alan termi biotekniikkalääkkeen edullisemmalle versiolle. Biosimilaarilääkkeillä, jotka ovat olleet pitkään saatavilla Euroopassa, uskotaan olevan potentiaalia tuottaa miljardien säästöjä Yhdysvaltain terveydenhuoltojärjestelmälle. Tällä hetkellä Yhdysvalloissa on kuitenkin markkinoilla vain yksi FDA:n hyväksymispolun kautta hyväksytty biosimilaarilääke, Novartisin Zarxio, joka on vaihtoehto Amgenin Neupogen-lääkkeelle ja jota myydään noin 15 prosenttia halvemmalla kuin alkuperäistä lääkettä. Lääke auttaa lisäämään syöpäpotilaiden punasolujen määrää. Amgen ei kertonut perjantai-iltana antamassaan tiedotteessa lääkkeen lanseeraussuunnitelmista tai hinnasta. Wall Streetin analyytikot ovat kuitenkin huomauttaneet, että AbbVie väittää, että sillä on Humiraa suojaavat patentit ainakin vuoteen 2022 asti. He ovat aiemmin arvioineet, että Amgenin versio voisi tulla markkinoille joskus vuosien 2018 ja 2022 välisenä aikana, riippuen oikeudenkäynnin lopputuloksesta. Humira hyväksyttiin ensimmäisen kerran vuonna 2002, ja sen osuus AbbVien kokonaistuloista oli viime vuonna 60 prosenttia. Injektiona annettava lääke, joka estää tulehdukseen liittyviä kemikaaleja, kuuluu biotekniikkalääkkeiden perheeseen, johon kuuluvat myös Enbrel ja Remicade, joiden biosimilaarikilpailu on myös vireillä. IMS Healthin mukaan edullisempien tulehduskipulääkkeiden kehittämistä pidetään keskeisenä keinona vähentää erikoislääkkeisiin käytettäviä Yhdysvaltain menoja, jotka ovat kaksinkertaistuneet 150 miljardiin dollariin vuodesta 2010 lähtien. Thousand Oaksissa, Kaliforniassa sijaitseva Amgen on itsekin biotekniikan suuryritys, ja myös sen lääkkeet joutuvat kilpailemaan halvempien versioiden kanssa. Yhtiö pyrkii suojautumaan tappioilta kehittämällä edullisempia versioita kilpailijoiden lääkkeistä. AbbVie Inc:n pääkonttori sijaitsee Pohjois-Chicagossa, Illinoisin osavaltiossa.</w:t>
      </w:r>
    </w:p>
    <w:p>
      <w:r>
        <w:rPr>
          <w:b/>
        </w:rPr>
        <w:t xml:space="preserve">Tulos</w:t>
      </w:r>
    </w:p>
    <w:p>
      <w:r>
        <w:t xml:space="preserve">FDA hyväksyy edullisemman vaihtoehdon biotekniikkalääke Humiralle.</w:t>
      </w:r>
    </w:p>
    <w:p>
      <w:r>
        <w:rPr>
          <w:b/>
        </w:rPr>
        <w:t xml:space="preserve">Esimerkki 2.611</w:t>
      </w:r>
    </w:p>
    <w:p>
      <w:r>
        <w:t xml:space="preserve">Men's Health -lehden laatimassa uudessa miesten 100 parhaan kaupungin rankingissa kolme läntistä yhdysvaltalaiskaupunkia on listan kärjessä, kun taas Charleston, Länsi-Virginia, Philadelphia ja Birmingham, Alabama ovat huonoimpia. "Aina kun teemme parhaiden ja huonoimpien kaupunkien rankingin ja kaupunki on aivan kärjessä, se kertoo meille välittömästi, että se oli jatkuvasti vahva lähes kaikissa tarkastelemissamme 38 kriteerissä", Men's Healthin päätoimittaja Matt Marion sanoi. Boise, joka nousi viime vuoden viidenneltä sijalta, sai hyvät pisteet asukkaidensa fyysisestä ja henkisestä terveydestä, alhaisesta rikollisuusasteesta ja lyhyistä työmatkoista, jotka kestävät keskimäärin vain 18 minuuttia. "Boisen ykkössijoitus oli meille mielenkiintoinen, koska se on kaupunki, joka olisi sijoittunut 20 parhaan joukkoon, mutta sen sijoittuminen aivan kärkeen on vaikuttavaa", Marion sanoi. San Francisco, joka sijoittuu vuosittain laadittavassa luettelossa jatkuvasti korkealle, teki vaikutuksen vähäisellä lihavien ihmisten osuudella, tupakoitsijoiden vähäisellä määrällä sekä korkeasti koulutetulla ja yleisesti ottaen hyväkuntoisella väestöllä. San Josen kuolleisuus syöpään ja sydänsairauksiin oli hyvin alhainen, tupakoitsijoiden osuus oli alhaisin kaikista sadasta kaupungista ja rikollisuus oli vähäistä. Viiden parhaan joukkoon ylsivät Plano Teksasissa ja Seattle, jonka jälkeen tuli Burlington Vermontissa, joka putosi viime vuoden kärkipaikalta. Luettelon toisessa päässä korkea syöpäluvut, väkivaltarikollisuus ja huono kunto takasivat Birminghamin viimeiselle sijalle. Philadelphian ja Charlestonin (Länsi-Virginia) lisäksi viiden viimeisen joukkoon kuuluivat Toledo (Ohio) ja St. Louis (Missouri). New York sijoittui 33:nneksi ja Los Angeles oli rankingin keskikastissa. Lehti laati listan, joka on nyt 12. vuosi, asettamalla kaupungit paremmuusjärjestykseen kriteerien perusteella, jotka vaihtelevat elinkustannuksista, työttömien määrästä, liikalihavuudesta, rikollisuudesta ja kuolemantapauksista ilmanlaatuun ja miesten ja naisten suhteeseen. Se käytti tietoja eri lähteistä, kuten Atlantassa sijaitsevasta Yhdysvaltain tautienvalvontakeskuksesta, kansallisesta terveystilastokeskuksesta, osavaltioiden syöpärekistereistä ja liittovaltion rikostilastoista. "Ne asiat, joihin keskitymme, ovat lopulta niitä, jotka vaikuttavat siihen, oletko onnellinen ja terve", Marion sanoi. Koko luettelo löytyy täältä</w:t>
      </w:r>
    </w:p>
    <w:p>
      <w:r>
        <w:rPr>
          <w:b/>
        </w:rPr>
        <w:t xml:space="preserve">Tulos</w:t>
      </w:r>
    </w:p>
    <w:p>
      <w:r>
        <w:t xml:space="preserve">Idahon ja Kalifornian kaupunkeja pidetään Yhdysvaltain parhaina miesten kannalta.</w:t>
      </w:r>
    </w:p>
    <w:p>
      <w:r>
        <w:rPr>
          <w:b/>
        </w:rPr>
        <w:t xml:space="preserve">Esimerkki 2.612</w:t>
      </w:r>
    </w:p>
    <w:p>
      <w:r>
        <w:t xml:space="preserve">Bahamasaarille aiemmin tällä viikolla iskenyt voimakkain hurrikaani pyyhkäisi saarten läpi, pyyhkäisi joitakin kaupunginosia maan tasalle, nielaisi toisia myrskytulvan alleen ja aiheutti erään virkamiehen mukaan "huikean" määrän kuolonuhreja. Satoja, ellei jopa tuhansia, on edelleen kateissa noin 400 000 asukkaan maassa, mutta virallinen kuolleiden määrä on vain 43, kertoivat myöhään perjantaina uutismediat, kuten Washington Post ja NBC. Kahdeksan ihmistä oli vahvistettu kuolleeksi myrskyn seurauksena Grand Bahamalla ja 35 ihmistä Abacon saarilla, kertoi Post Bahaman viranomaisiin vedoten. Tämä luku todennäköisesti nousee, kun myrskyn jälkeensä jättämistä raunioista ja tulvavesistä löydetään lisää ruumiita. Freeportissa silminnäkijöiden mukaan tuhannet ihmiset tungeksivat satamassa yrittäessään päästä Bahamas Paradise Cruise Linen laivaan, joka tarjosi ilmaisen matkan Floridaan niille, joilla oli tarvittavat Yhdysvaltain maahanmuuttopaperit. Evakuoidut ihmiset, joilla joillakin ei ollut muuta kuin vaatteet selässään ja muoviset ostoskassit, istuivat Nassaun Kendal G. L. Isaacs National Gymnasiumissa, joka on muutettu turvakodiksi. "Kukaan ei voi auttaa ketään Abacossa, täällä ei ole turvallista paikkaa, kaikki on tuhoutunut", sanoi 75-vuotias Firstina Swain, joka kertoi menettäneensä kotinsa. "Abacon asukkaiden on lähdettävä pois, ruumiita on liikaa, enkä usko, että heidän löytämisensä on päättynyt."  Laiva, jossa oli 250 evakuoitua, lähti pahoinpidellystä Abacosta ja saapui Bahaman pääkaupunkiin Nassauhun, joka sijaitsee New Providencen saarella lännessä ja kärsi vähemmän vahinkoa. Toinen vene, jossa oli satoja ihmisiä, oli matkalla, kertoi National Voice of the Bahamas -radio. Abacosta evakuoitiin perjantaina myös noin 200 ihmistä Bahamasairin lennoilla, kertoi NEMA:n edustaja, joka kieltäytyi antamasta nimeään. "Bahamasairin ilmaiset lento-evakuoinnit Abacolta alkoivat (torstaina) ja jatkuvat, kunnes kaikki Grand Bahaman ja Abacon asukkaat, jotka haluavat lähteä, ovat poistuneet saarilta", pääministeri Hubert Minnis sanoi twiitissä. Neljä eloonjäänyttä kertoi torstaina Reutersille, että heiltä oli veloitettu 75 dollaria istumapaikasta Bahamasairin lennolla Abacosta Nassauhun. "Luulin, että helpotuslento olisi ilmainen", sanoi Anthony Thompson, 27, joka kertoi maksaneensa lipun itselleen, vaimolleen ja siskolleen. "Ajattelin väärin."  Nimettömyyttä pyytänyt Bahamasairin virkamies kertoi Reutersille, että lentoyhtiö keräsi asiakkaitaan, joiden lennot oli peruttu hurrikaanin aikana. Siltä osin kuin ylimääräisiä paikkoja oli saatavilla, se tarjoutui kuljettamaan muita pois Abacolta "omakustannushintaan", virkailija sanoi. Bahaman terveysministeri Duane Sands sanoi, että Abacon pääkaupungissa Marsh Harborissa oli menetetty "valtavasti ihmishenkiä". Nassaussa sijaitsevan Princess Margaretin sairaalan ylilääkäri sanoi, että kaksi 40-jalkaista kylmäkuljetusautoa tarvittaisiin, jotta "huikea" määrä ruumiita voitaisiin säilyttää. "Olemme tilanneet paljon ruumissäkkejä", sanoi tohtori Caroline Burnett-Garraway. Myrskyn, joka oli jossain vaiheessa 5-luokan hurrikaani viisiportaisella Saffir-Simpson-asteikolla, loukkaantuneita hoidettiin murtumien, päävammojen, haavojen, ihottumien ja kuivumisen vuoksi. Lähellä The Mudd -nimistä aluetta Marsh Harbourissa, joka on kaupallinen keskus, Reutersin silminnäkijä kuvaili tuhoisaa maisemaa, jossa suurin osa taloista oli tuhoutunut, mies makasi kuolleena pääkadun lähellä ja kuolleita koiria oli vedessä. Jotkut asukkaat olivat lähdössä alueelta niukkojen tavaroiden kanssa, kun taas toiset olivat päättäneet jäädä. Yhdysvaltain rannikkovartiosto on yhteistyössä NEMA:n kanssa pelastanut 295 ihmistä Dorianin alkamisen jälkeen, Yhdysvaltain Nassaun suurlähetystö twiittasi. Avustusryhmät keskittyvät toimittamaan lääkäreitä, sairaanhoitajia ja lääkintätarvikkeita pahiten kärsineille alueille ja auttamaan eloonjääneitä saamaan ruokaa ja puhdasta juomavettä. Dorianin aiheuttamien laajojen tuhojen vuoksi avustustoimilla on edessään valtavia logistisia haasteita. Dorian leijui Bahaman yllä lähes kaksi päivää kaatosateiden ja rajujen tuulten saattelemana, jotka nostattivat 3,7-5,5-metrisiä myrskytulvia. Ripulin ja vesivälitteisten tautien riski on suuri, koska juomavesi voi olla jäteveden saastuttamaa, Pan American Health Organization -järjestö toteaa. Järjestö kuvailee joidenkin Abacon asukkaiden tilannetta epätoivoiseksi.  Yhdistyneet Kansakunnat arvioi, että 70 000 ihmistä tarvitsee "välittömästi henkeä pelastavaa apua", kuten ruokaa, vettä ja suojaa. YK:n Maailman elintarvikeohjelma kuljettaa ilmateitse varastoyksiköitä, generaattoreita, tehdasvalmisteisia toimistoja ja satelliittilaitteita sekä 8 tonnia valmiita aterioita. Reutersin silminnäkijä näki Abacolla laajaa ryöstelyä, jossa ihmiset murtautuivat supermarketteihin ja viinakauppoihin. Wendy Hawkes, jonka koti Abacolla tuhoutui suurelta osin, kertoi nähneensä naapureita seisomassa etuoviensa ulkopuolella haulikoiden kanssa ryöstäjiä torjumassa. Claudin Loriston, 39, sanoi, että hän ja hänen kolme pientä lastaan kuuluivat niihin "onnekkaisiin", jotka pääsivät lentokoneeseen Abacosta. Hän sanoi, ettei hänellä ollut mukanaan asiakirjoja, mutta hän yrittäisi hankkia työtä elättääkseen perheensä. "Siellä on liikaa ruumiita", sanoi haitilainen kirvesmies. "Hallituksen on poistettava kaikki saarelta, hajua on kaikkialla, sitä on vedessä."</w:t>
      </w:r>
    </w:p>
    <w:p>
      <w:r>
        <w:rPr>
          <w:b/>
        </w:rPr>
        <w:t xml:space="preserve">Tulos</w:t>
      </w:r>
    </w:p>
    <w:p>
      <w:r>
        <w:t xml:space="preserve">Tuhannet yrittävät paeta hurrikaanin tuhoamilta Bahaman saarilta.</w:t>
      </w:r>
    </w:p>
    <w:p>
      <w:r>
        <w:rPr>
          <w:b/>
        </w:rPr>
        <w:t xml:space="preserve">Esimerkki 2.613</w:t>
      </w:r>
    </w:p>
    <w:p>
      <w:r>
        <w:t xml:space="preserve">"Tarinassa käsitellään kustannuksia hyvin varhaisessa vaiheessa: "... Kun tähän lisätään kustannukset potilaista, joiden leikkauksen jälkeiset ongelmat vievät heidät takaisin sairaalaan tai hoitokotiin, ""se ei ole mitätön summa"" Medicarelle... Medicarelle aiheutuvat kustannukset pelkästään kolmen tarkastellun selkäleikkaustyypin sairaalamaksuista ovat noin 1,65 miljardia dollaria vuodessa, tutkijoiden mukaan. Jutussa todettiin selvästi: ""Tutkimuksessa ei käsitelty sitä, miten hyvin eri leikkaustyypit onnistuivat kivun lievittämisessä."". Hyvää työtä absoluuttisen riskin tietojen käyttämisessä: Hienoa työtä sen korostamisessa, mitä tiedetään ja mitä ei tiedetä. Otteita:"</w:t>
      </w:r>
    </w:p>
    <w:p>
      <w:r>
        <w:rPr>
          <w:b/>
        </w:rPr>
        <w:t xml:space="preserve">Tulos</w:t>
      </w:r>
    </w:p>
    <w:p>
      <w:r>
        <w:t xml:space="preserve">Tutkimus: Selkäkivun riskialttiimmat leikkaukset nostavat kustannuksia</w:t>
      </w:r>
    </w:p>
    <w:p>
      <w:r>
        <w:rPr>
          <w:b/>
        </w:rPr>
        <w:t xml:space="preserve">Esimerkki 2.614</w:t>
      </w:r>
    </w:p>
    <w:p>
      <w:r>
        <w:t xml:space="preserve">Se on vanhustenkeskusten vakiovaruste ja yleinen näky julkisissa puistoissa, ja siitä voi olla pitkäaikaisia hyötyjä kaikille ikäryhmille. "Tässä korkean teknologian maailmassa, jossa on kyse nopeudesta, ahneudesta ja välittömästä tyydytyksestä, tai chi on vastalääke, joka palauttaa meidät tasapainoiseen terveyteen", sanoo Arthur Rosenfeld, tai chi -mestari ja uuden kirjan "Tai Chi - Täydellinen harjoitus" kirjoittaja: Tai Chi Chi - Tai Chi Chi - on kirja, joka on "Tai Chi": Terveyttä, onnellisuutta, tasapainoa ja voimaa".  "Se ei tarkoita, että voit voittaa maratonin tai puhdistaa ja jerkata 750 kiloa tai voittaa pyöräilysprintin", Etelä-Floridassa asuva 56-vuotias sanoi. "Kyse ei ole siitä, että pääsee nopeammin perille." Tai chi kertoo enemmän siitä, miten keho toimii kuin siitä, miltä se näyttää, ja siinä on kyse siitä, että ikääntyminen tapahtuu sulavasti ja "vähemmällä draamalla".  "Viimeksi kun katsoin, oli noin 500 tutkimusta tai chin erilaisista fyysisistä hyödyistä, jotka ulottuvat tasapainon ja tarkkaavaisuuden parantamisesta immuunijärjestelmän vahvistamiseen ja niveltulehduksen, astman ja unettomuuden oireiden lievittämiseen", Rosenfeld sanoi. Arviolta 2,3 miljoonaa yhdysvaltalaista aikuista on harrastanut taijia viimeisten 12 kuukauden aikana vuonna 2007 tehdyn National Health Interview Survey -tutkimuksen mukaan. Harjoitus ei ole täydellinen. Tai chi "ei tarjoa sydän- ja verisuonitautien komponenttia, jota etsimme monipuolisesta rutiinista", sanoi Jessica Matthews, San Diegossa, Kaliforniassa toimiva liikuntafysiologi. "Vaikka rasitustaso on haastava, se ei nosta sykettä."  T'ai chi ch'uan, kuten se virallisesti tunnetaan, juontaa juurensa kiinalaisesta taistelulajista. Selittäessään harjoituksen hitaita, ympyränmuotoisia liikkeitä Rosenfeld sanoi, että tai chi on filosofinen termi, joka tarkoittaa vastakkaisten voimien harmonista vuorovaikutusta. Kun luonto kohtaa voimakkaan voiman, se vastaa siihen spiraalimaisesti säilyttääkseen maailmassa harmonian, hän sanoi. "Tähtitieteilijät näkevät galaksien liikkuvan spiraaleissa, vesi valuu viemäriin spiraalissa, tornadot muodostuvat spiraalina. Taichissa käytetään spiraalia, koska spiraali on tehokkain tapa siirtää nestettä kiinteän aineen läpi."  Havaijilla asuva henkilökohtainen ja ryhmäliikuntakouluttaja Jordan Forth, joka on opiskellut taijia vuodesta 2006 lähtien, sanoi, että yksi taijin käännös on "grand ultimate motion".  "Suosittelen sitä kaikille", Forth sanoi. "Se opettaa ihmisiä liikkumaan hyvin useilla eri liiketasoilla tietoisuuden tilassa, jota ei viljellä jokapäiväisessä kuntoilussa. Useimmat ihmiset tsekkaavat juoksumatolla tai korkean intensiteetin aktiviteetin aikana."  Forthin mukaan tai chi parantaa liikkuvuutta, liikettä ja joustavuutta ja voi olla jopa dynaamisempaa kuin jooga, jota 35-vuotias on opiskellut teini-ikäisestä lähtien. "Tai chissä olet koko ajan maassa", hän sanoi. "Minulle se on enemmän toiminnallista arkiliikuntaa."  Matthews, joka on myös American Council on Exercise -järjestön tiedottaja, sanoi, että koska tai chi on hidasta liikettä ja vähäistä vaikutusta, monet olettavat sen olevan vain ikääntyneille ihmisille tai ettei se ole käyttökelpoinen liikuntamuoto. Näin ei kuitenkaan ole, hän sanoi: Tutkimuksissa on havaittu, että harjoittelu lisää mineraaliluun tiheyttä, parantaa kestävyyttä, vahvistaa alavartaloa ja lievittää masennusta.</w:t>
      </w:r>
    </w:p>
    <w:p>
      <w:r>
        <w:rPr>
          <w:b/>
        </w:rPr>
        <w:t xml:space="preserve">Tulos</w:t>
      </w:r>
    </w:p>
    <w:p>
      <w:r>
        <w:t xml:space="preserve">Tai chi: hitaammin, mutta sulavasti ja ehjänä.</w:t>
      </w:r>
    </w:p>
    <w:p>
      <w:r>
        <w:rPr>
          <w:b/>
        </w:rPr>
        <w:t xml:space="preserve">Esimerkki 2.615</w:t>
      </w:r>
    </w:p>
    <w:p>
      <w:r>
        <w:t xml:space="preserve">"Kun presidentti Donald Trumpin neuvottelijat työskentelivät kongressin johtajien kanssa kootakseen koronaviruksen aiheuttaman taloudellisen helpotuspaketin, presidentin uudelleenvalintakampanja ei kaihtanut räjäyttämästä yhtä keskeistä demokraattijohtajaa, edustajainhuoneen puhemiestä Nancy Pelosia, D-Calif. Trumpin kampanjapäällikkö Brad Parscale jakoi 24. maaliskuuta videon, jossa keskityttiin koronaviruslakiesitykseen, jonka Pelosi oli julkaissut edellisenä päivänä. Siinä mainittiin puoli tusinaa Take Responsibility for Workers and Families Act -lain säännöstä, joita Trumpin kampanja piti nykyisen kriisin ulkopuolelle jäävinä. Ruudulla mainoksessa sanotaan: ""Nancy Pelosi ja demokraatit tukkivat koronavirusapulakiehdotuksensa vasemmiston toivelistalla. Demokraattien lakiesitys sisältää: verohyvityksiä aurinko- ja tuulienergialle ... päästönormeja ja hiilidioksidipäästöjen kompensointivaatimuksia lentoyhtiöille ... yritysten johtokuntien rodullisen koostumuksen valvomista ... eläkesuunnitelmia yhteisöllisten sanomalehtien työntekijöille ... 300 miljoonaa dollaria PBS:lle ... ilmastonmuutostutkimuksia siviili-ilmailulle ja ilmailu- ja avaruusteollisuudelle. Demokraatit eivät välitä terveydestänne tai taloudestanne. He välittävät vain politiikasta."" Demokraattien virkamiehet myöntävät, että useimmat näistä säännöksistä sisältyvät lakiehdotukseen, joka mainoksen julkaisemisen aikaan oli jäämässä taka-alalle senaatin lakiehdotusta koskevien neuvottelujen vuoksi. Yksi Trumpin kampanjan mainoksessa mainituista säännöksistä ei kuitenkaan sisälly lakiesitykseen. Still-kuva Trumpin kampanjamainoksesta, joka kohdistuu edustajainhuoneen puhemiehen Nancy Pelosin koronavirtojen helpottamista koskevaan lakiesitykseen. Pelosin lakiesitys pyrkii muokkaamaan kaikkien liittovaltion apua hyväksyvien lentoyhtiöiden käyttäytymistä niiden työntekijöiden, asiakkaiden ja ympäristön hyväksi. Hiilidioksidipäästöjen kompensaatioita käsitellään lakiehdotuksen kohdassa 704. Yritysten hallintoneuvostojen monimuotoisuus takautuvien raportointivaatimusten muodossa on osa jaksoa 407, kun taas ilmastonmuutostutkimus on jaksossa 707. Demokraattien johdon antamassa lausunnossa todetaan, että "COVID-19:n äärimmäiset vaikutukset yritysten toimintaan ja työvoimaan, työntekijöiden etujen ja tarpeiden suojelemiseksi suunniteltujen riittävien varautumissuunnitelmien puuttuminen ja tämän vaikutukset kansantalouteen korostavat tarvetta saada työntekijöiden edut edustettuina yritysten hallituksiin.""" Tämä 404 jakson kieli on suurelta osin peräisin H.R. 1916 -lakiehdotuksesta, joka on esitetty, mutta jota ei ole edistetty. Lakiehdotuksella muutettaisiin yhteisöllisten sanomalehtien etuuspohjaisia eläkejärjestelyjä koskevia sääntöjä. Demokraattien johdon mukaan tämä on osa yleistä eläkepakettia, jolla pyritään auttamaan yritysten kassavirtaa. Tämä olisi lisämääräraha Corporation for Public Broadcasting -yhtiölle, joka rahoittaa PBS:ää ja jolla on puutteita koronaviruksen vuoksi, sanoo demokraattinen johto. Tämä on yksi mainoksen mainitsema säännös, jota ei itse asiassa ole edustajainhuoneen lakiehdotuksessa, vaikka teollisuus painosti sisällyttämään sen. Kampanjamainoksessa sanotaan, että Pelosin koronaviruslakiehdotus sisälsi säännöksiä, jotka koskivat ""verohyvityksiä aurinko- ja tuulienergialle ... päästönormeja ja hiilidioksidipäästöjen kompensointivaatimuksia lentoyhtiöille ... yritysten johtokuntien rodullisen koostumuksen valvomista ... yhteisön sanomalehtien työntekijöiden eläkejärjestelyjä ... 300 miljoonaa dollaria PBS:lle ... ilmastonmuutostutkimuksia siviili-ilmailu- ja ilmailuteollisuudelle.""". Mainos on oikeassa siinä, että viisi näistä kuudesta säännöksestä on edustajainhuoneen lakiehdotuksessa. Jäljelle jäävä säännös, joka koskee aurinko- ja tuulivoiman verohelpotuksia, ei ole.""</w:t>
      </w:r>
    </w:p>
    <w:p>
      <w:r>
        <w:rPr>
          <w:b/>
        </w:rPr>
        <w:t xml:space="preserve">Tulos</w:t>
      </w:r>
    </w:p>
    <w:p>
      <w:r>
        <w:t xml:space="preserve">Donald Trump sanoo, että Nancy Pelosin koronaviruslakiehdotus sisältää "verohyvityksiä aurinko- ja tuulienergialle ... eläkesuunnitelmia yhteisön sanomalehtien työntekijöille ... 300 miljoonaa dollaria PBS:lle ... ilmastonmuutostutkimuksia" ja paljon muuta.</w:t>
      </w:r>
    </w:p>
    <w:p>
      <w:r>
        <w:rPr>
          <w:b/>
        </w:rPr>
        <w:t xml:space="preserve">Esimerkki 2.616</w:t>
      </w:r>
    </w:p>
    <w:p>
      <w:r>
        <w:t xml:space="preserve">Kuvernööri Asa Hutchinson sanoi tiistaina, että osavaltion terveysministeriö lähettää Fort Smithin TempleLive-tapahtumapaikalle kieltokirjeen, jossa pyydetään siirtämään tai peruuttamaan country rock-laulaja Travis McCreadyn perjantai-illan konsertti. Tapahtuma, jonka odotetaan vetävän yli 200 ihmistä, järjestettäisiin kolme päivää ennen kuin Arkansas sallii suurten sisätiloissa sijaitsevien viihdytyspaikkojen avaamisen uudelleen. "Et voi vain päättää mielivaltaisesti, milloin rajoitukset poistetaan. Se tehdään kansanterveydellisten vaatimusten perusteella", Hutchinson sanoi toimittajille. Osavaltio sallii teattereiden, areenoiden ja muiden viihdytyspaikkojen avata ovensa maanantaina, mutta katsomossa saa olla enintään 50 ihmistä. Hutchinson sanoi viime viikonloppuna, että 50 hengen rajoitusta tarkistetaan siten, että paikat voidaan täyttää kolmannekseen, jos ne esittävät osavaltion hyväksymän suunnitelman. TempleLive ei vastannut välittömästi viesteihin tiistaina iltapäivällä. Järjestäjät ovat sanoneet, että he aikoivat vähentää entisen vapaamuuraritemppelin kapasiteettia 1 100 hengestä 229 henkeen show'ta varten ja ottaa käyttöön muita sääntöjä, kuten vaatimuksen, jonka mukaan asiakkaiden on käytettävä naamareita ja heidän lämpötilansa on tarkistettava ovella. TempleLive sanoi maanantaina, että se aikoo jatkaa show'ta sen jälkeen, kun Hutchinson kutsui järjestäjien suunnitelmia "riittämättömiksi".  "Arvostamme sitä, että kuvernöörin ja hänen henkilökuntansa kohtaamat tilanteet ovat vakavia ja monimutkaisia, ja suuri osa Arkansasin COVID-19-lähestymistavasta on ollut kiitettävää", sanoi maanantaina Lance Beaty, puheenjohtaja Beaty Capital Group Inc., tapahtumapaikan emoyrittäjä. "Näissä monimutkaisissa asioissa yleiset politiikat ja ohjeet eivät kuitenkaan aina ole parhaita 'yksi koko sopii kaikille'." Arkansas oli yksi kourallisesta osavaltioita, jotka eivät antaneet kotiin jäämistä koskevaa määräystä, vaikka osavaltio asetti muita rajoituksia, joita se alkoi viime päivinä perua. ___ Katso lisää AP:n coronavirusreportaaseista osoitteissa https://apnews.com/VirusOutbreak ja https://apnews.com/UnderstandingtheOutbreak.</w:t>
      </w:r>
    </w:p>
    <w:p>
      <w:r>
        <w:rPr>
          <w:b/>
        </w:rPr>
        <w:t xml:space="preserve">Tulos</w:t>
      </w:r>
    </w:p>
    <w:p>
      <w:r>
        <w:t xml:space="preserve">Arkansas määrää, ettei konserttipaikka saa uhmata rajoituksia konsertilla.</w:t>
      </w:r>
    </w:p>
    <w:p>
      <w:r>
        <w:rPr>
          <w:b/>
        </w:rPr>
        <w:t xml:space="preserve">Esimerkki 2.617</w:t>
      </w:r>
    </w:p>
    <w:p>
      <w:r>
        <w:t xml:space="preserve">Lääketieteellisessä The Lancet -lehdessä julkaistussa tutkimuksessa he sanoivat, että potilaat, joilla on tuberkuloosikantoja, jotka tunnetaan nimellä laajasti lääkkeille vastustuskykyinen (XDR) ja täysin lääkkeille vastustuskykyinen (TDR) tuberkuloosi, ovat käyttäneet loppuun kaikki käytettävissä olevat hoitovaihtoehdot ja heidät lähetetään kotiin. "Nämä potilaat voivat selvitä hengissä kuukausia tai jopa vuosia, ja he edistävät XDR-tuberkuloosin leviämistä yhteisössä", sanoi Keertan Dheda, joka johti tutkimusta Kapkaupungin yliopiston lääketieteen laitoksella. Tuberkuloosi tarttuu keuhkoihin ja voi levitä yskimisen ja aivastelun välityksellä. Viime vuosina lääkkeille vastustuskykyiset kannat ovat levinneet ympäri maailmaa, ja ne ovat torjuneet tavanomaiset antibiootit ja muodostavat yhä suuremman uhan kansanterveydelle. Maailman terveysjärjestö (WHO) arvioi, että Itä-Euroopassa, Aasiassa ja Etelä-Afrikassa 450 000 ihmisellä on MDR-TB, ja noin puolet heistä ei reagoi nykyisiin hoitoihin. Dhedan työryhmä seurasi 107 XDR-TB-potilasta kolmesta Etelä-Afrikan maakunnasta maaliskuun 2008 ja elokuun 2012 välisenä aikana selvittääkseen heidän kohtalonsa. He ottivat myös näytteitä 56 potilaalta ja testasivat ne selvittääkseen, mille ja kuinka monelle kymmenestä ensimmäisen ja toisen linjan tuberkuloosilääkkeestä he olivat alttiita. Vaikka potilaita hoidettiin intensiivisesti keskimäärin kahdeksalla tuberkuloosilääkkeellä, monien potilaiden tilanne oli huono, ja heihin kohdistui paljon hoitohäiriöitä ja kuolemantapauksia. Viiden vuoden kuluttua hoidon aloittamisesta vain 12 potilaalla oli suotuisa hoitotulos, ja 74 prosenttia potilaista oli kuollut. Tutkijat havaitsivat, että lähes kahdella kolmasosalla testatuista potilaista oli resistenssi vähintään kahdeksalle lääkkeelle, ja yhdessä tapauksessa oli täysin lääkkeille vastustuskykyinen tuberkuloosi, joka ei ollut altis yhdellekään testatuista 10 lääkkeestä. Dhedan mukaan huolestuttavampaa oli se, että noin 42 prosenttia XDR-TB-potilaista, jotka kotiutettiin yleiseen yhteisöön, ei ollut parantunut hoidon jälkeen ja heidän aktiivisen tuberkuloosin testituloksensa oli positiivinen, ja heistä lähes kolmasosalla oli suuri riski levittää tautia. Potilaat myös elivät yhteisössä keskimäärin 20 kuukautta - runsaasti aikaa tartuttaa muita. Kun keuhkotuberkuloosia sairastavat yskivät, aivastavat tai sylkevät, he levittävät tuberkuloosin bakteereita ilmaan. Toisen henkilön tarvitsee hengittää vain muutama näistä bakteereista saadakseen tartunnan. "On hälyttävää, että olemme ensimmäistä kertaa osoittaneet, että... hoidon epäonnistuminen ja tällaisten potilaiden kotiuttaminen laajempaan yhteisöön tapahtuu järjestelmällisesti koko maan tasolla Etelä-Afrikassa", Dheda sanoi tutkimustuloksista antamassaan lausunnossa. Eräässä tapauksessa, jossa tutkijat seurasivat geneettistä siirtymäjälkeä, he havaitsivat, että XDR-tuberkuloosipotilas, joka kotiutettiin hoidon epäonnistumisen jälkeen, tartutti veljensä, joka myös lopulta kuoli. Dheda sanoi, että syy siihen, että monet tuberkuloosipotilaat lähetetään pois sairaaloista, näytti olevan vuodepaikkojen puute nimetyissä tuberkuloosisairaaloissa. "Ja vaihtoehtoisia pitkäaikaisia laitos- ja palliatiivisen hoidon tiloja on niukasti."  The Lancet -lehdessä julkaistuja tuloksia kommentoidessaan Max O'Donnell New Yorkin Albert Einstein College of Medicine -yliopistosta Yhdysvalloista sanoi, että niiden pitäisi toimia "kiireellisenä hälytyksenä". "MDR-TB (moniresistentti tuberkuloosi) on kaikissa muodoissaan hallitsematon ongelma, jolla voi olla laajoja ja tuhoisia seurauksia maailmanlaajuiselle kansanterveydelle", hän kirjoitti. "MDR- ja XDR-tuberkuloosin tilanne on synkkä".</w:t>
      </w:r>
    </w:p>
    <w:p>
      <w:r>
        <w:rPr>
          <w:b/>
        </w:rPr>
        <w:t xml:space="preserve">Tulos</w:t>
      </w:r>
    </w:p>
    <w:p>
      <w:r>
        <w:t xml:space="preserve">Etelä-Afrikka on vaarassa levittää täysin lääkeresistenttiä tuberkuloosia: tutkimus.</w:t>
      </w:r>
    </w:p>
    <w:p>
      <w:r>
        <w:rPr>
          <w:b/>
        </w:rPr>
        <w:t xml:space="preserve">Esimerkki 2.618</w:t>
      </w:r>
    </w:p>
    <w:p>
      <w:r>
        <w:t xml:space="preserve">Ottawa ilmoitti käyttävänsä 2 miljardia dollaria tarvikkeiden ostamiseen, kun jotkut lääkärit ja sairaanhoitajat valittivat henkilökohtaisten suojavarusteiden puutteesta. "Tilanne pahenee ennen kuin se paranee. Se on valitettava totuus", sanoi varapääministeri Chrystia Freeland päivittäisessä tiedotustilaisuudessa. Kello 9.00 itäistä aikaa (1300 GMT) mennessä koronaviruksen saaneiden määrä oli noussut 15 prosentilla 7 708:aan. Vastaavat luvut maanantaina kello 12.00 ET olivat 66 kuolemantapausta ja 6 671 positiivista diagnoosia. Kansanterveyspäällikkö Theresa Tam sanoi olevansa erityisen huolissaan viruksen leviämisestä suljettuihin tiloihin, joissa asuu haavoittuvia ihmisiä, kuten vanhusten asuntoloihin, vankiloihin ja alkuperäisväestön yhteisöihin. Pääministeri Justin Trudeau sanoi Ottawan investoivan 2 miljardia dollaria testauksen tukemiseen sekä hengityskoneiden ja henkilökohtaisten suojavarusteiden, kuten naamarien, kasvosuojien, kaapujen ja käsihuuhteiden hankkimiseen. Quebecissä, joka on toiseksi väkirikkain kymmenestä provinssista, pääministeri Francois Legault sanoi, että "suurin huolenaiheeni on juuri nyt lääkintätarvikkeet". Tällä hetkellä meillä on joitakin tarvikkeita vain kolmesta seitsemään päivään". Uusien lähetysten pitäisi saapua "lähipäivinä", hän sanoi päivittäisessä tiedotustilaisuudessa. Ottawa on allekirjoittanut sopimukset kolmen kanadalaisen yrityksen kanssa tarvittavien tarvikkeiden tuottamisesta, ja viisi muuta sopimusta on vireillä, Trudeau sanoi. "Tiedämme, että kriittisten laitteiden ja tarvikkeiden kysyntä kasvaa tulevina viikkoina, joten tarvitsemme kestävää ja vakaata tarjontaa", hän sanoi toimittajille. "Se tarkoittaa, että niitä on valmistettava kotona, ja olemme optimistisia, että niitä on saatavilla lähiviikkoina."  Hankintaministeri Anita Anand sanoi, että Ottawa on ostanut jo yli 157 miljoonaa kirurgista maskia. Lääkinnällisten välineiden lisääminen on osa Ottawan toimia taudinpurkauksen vuoksi, joka on pakottanut sulkemaan monia yrityksiä ja kouluja. Ontarion pääministeri Doug Ford sanoi, että väkirikkaimman provinssin koulut ovat suljettuina ainakin toukokuun 1. päivään asti. "Olen valmis pidentämään näitä sulkemisia vielä pidemmälle", hän lisäsi. Manitoba ilmoitti sulkevansa koulut loppuvuoden ajaksi. Ottawa on luvannut taloudellista apua kriisin koettelemille ihmisille ja työnantajille. Valtiovarainministeri Bill Morneau kertoo yksityiskohtia keskiviikkona, kertoivat virkamiehet.</w:t>
      </w:r>
    </w:p>
    <w:p>
      <w:r>
        <w:rPr>
          <w:b/>
        </w:rPr>
        <w:t xml:space="preserve">Tulos</w:t>
      </w:r>
    </w:p>
    <w:p>
      <w:r>
        <w:t xml:space="preserve">Kanadan coronaviruskuolemat lisääntyvät 35 prosenttia, Quebecin mukaan laitteet ovat vähissä.</w:t>
      </w:r>
    </w:p>
    <w:p>
      <w:r>
        <w:rPr>
          <w:b/>
        </w:rPr>
        <w:t xml:space="preserve">Esimerkki 2.619</w:t>
      </w:r>
    </w:p>
    <w:p>
      <w:r>
        <w:t xml:space="preserve">Pohjois-Kalifornian terveysministeriö kertoi tiistaina antamassaan tiedotteessa, että se työskentelee Buncomben ja Hendersonin piirikuntien terveysosastojen kanssa lisätietojen löytämiseksi. Legionellabakteereista voi tulla terveysriski, kun ne kasvavat ja leviävät ihmisen tekemissä vesijärjestelmissä, kuten kuumavesisäiliöissä, ilmastointijärjestelmissä ja muissa lähteissä, joita ei ole huollettu asianmukaisesti. Osavaltion epidemiologi, tohtori Zack Moore sanoi, että vielä ei tiedetä, ovatko messuille osallistuneet ihmiset saattaneet altistua legionellabakteereille. Mooren mukaan messuilla olleiden ihmisten, joilla on yskää, kuumetta tai hengenahdistusta, tulisi soittaa heti terveydenhuoltohenkilökunnalleen.</w:t>
      </w:r>
    </w:p>
    <w:p>
      <w:r>
        <w:rPr>
          <w:b/>
        </w:rPr>
        <w:t xml:space="preserve">Tulos</w:t>
      </w:r>
    </w:p>
    <w:p>
      <w:r>
        <w:t xml:space="preserve">2 terveysvirastoa tutkii legioonalaistautia.</w:t>
      </w:r>
    </w:p>
    <w:p>
      <w:r>
        <w:rPr>
          <w:b/>
        </w:rPr>
        <w:t xml:space="preserve">Esimerkki 2.620</w:t>
      </w:r>
    </w:p>
    <w:p>
      <w:r>
        <w:t xml:space="preserve">Australia ja Japani ovat liittyneet niiden lähes 100 maan joukkoon, jotka nyt rajoittavat ihmisten saapumista Etelä-Koreasta, jossa torstaina ilmoitettiin 760 koronavirustapausta, joiden kokonaismäärä on 6888. Japanin pääministeri Shinzo Abe sanoi, että Japani keskeyttää nykyisten viisumien myöntämisen Kiinasta ja Etelä-Koreasta tuleville vierailijoille ja asettaa heidät karanteeniin kahdeksi viikoksi vastauksena flunssan kaltaisen viruksen laajenevaan epidemiaan. Toimenpiteet tulevat voimaan 9. maaliskuuta. Ilmoituksen jälkeen Etelä-Korean ulkoministeriö kutsui koolle japanilaisen diplomaatin "kuulemaan Japanin selitykset ilmoituksestaan", uutistoimisto Yonhap kertoi ministeriön virkailijaan viitaten. Etelä-Korean hallitus julisti "erityishuoltovyöhykkeen" Gyeongsanin ympärille, noin 275 000 asukkaan kaupunkiin 250 kilometriä Soulista kaakkoon, ja lupasi ylimääräisiä resursseja, kuten kasvonaamioita. Gyeongsanissa on ollut viime päivinä runsaasti tapauksia, joista monet liittyvät Etelä-Korean taudinpurkauksen keskipisteessä olevaan kristilliseen ääriryhmään. Samanlaisia vyöhykkeitä on julistettu naapurikaupunki Daegun ja Cheongdon piirikunnan ympärille. Noin 75 prosenttia kaikista Etelä-Korean tapauksista on Etelä-Korean neljänneksi suurimman kaupungin Daegun alueella, Korean tautien valvonta- ja ehkäisykeskuksen (KCDC) mukaan. "Jokainen päivä on surullinen ja rankka kuin sota. Mutta Daegun asukkaat osoittavat yllättävää viisautta ja rohkeutta", Daegun pormestari Kwon Young-jin sanoi toimittajille torstaina. Noin 2 120 potilasta odotti sairaalapaikkaa Daegussa, kaupungin viranomaiset kertoivat. Terveysministeriön mukaan kymmenien vastikään palvelukseen astuneiden sotilashoitajien oli määrä aloittaa työt kaupungissa torstaina. KCDC raportoi viidestä uudesta virukseen kuolleesta, joten kuolleiden määrä on nyt 37. Virus ilmaantui Kiinassa viime vuoden lopulla, ja Reutersin laskelmien mukaan se on tartuttanut yli 95 300 ihmistä ja tappanut lähes 3 300 ihmistä maailmanlaajuisesti, enimmäkseen Kiinassa. Etelä-Korea ilmoitti myös kieltävänsä kasvonaamioiden viennin, lisäävänsä niiden tuotantoa ja säännöstelevänsä niitä siten, että yksittäiset ostot rajoitetaan kahteen kappaleeseen viikossa, jotta pula helpottuisi ja hamstraaminen vähenisi. Ihmiset ovat kerääntyneet supermarketteihin, apteekkeihin ja verkkokauppoihin hankkimaan naamareita ja muita tarvikkeita, ja sadat ovat jonottaneet joissakin kaupoissa joka aamu. KCDC:n apulaisjohtaja Kwon Jun-wook kehotti kaikkia eteläkorealaisia pysymään kotona ja välttämään "kaikkia kokoontumisia, erityisesti niitä, jotka järjestetään suljetuissa tiloissa, joissa on paljon ihmisiä, kuten uskonnollisia tapahtumia". Hän kehotti myös Aasian neljänneksi suurimman talouden työnantajia, joita Samsung Electronics Co Ltd:n kaltaiset teknologiajätit korostavat, sallimaan työntekijöiden työskennellä kotoa käsin. Yhdysvaltain asevoimat Koreassa (USFK) raportoi kahdesta uudesta tapauksesta, eli yhteensä kuudesta tapauksesta sotilaiden, työntekijöiden tai Etelä-Koreaan sijoitettujen noin 28 500 Yhdysvaltain sotilaan lähipiiriin kuuluvien henkilöiden keskuudessa. Uusista tapauksista huolimatta USFK oli Stars and Stripes -sotilaslehden mukaan jatkanut joukkojen lähettämistä Daegun ja sen lähialueiden tukikohtiin. Sen mukaan komentajat uskoivat, että tukikohdat olivat suojassa ulkopuoliselta väestöltä ja että joukkojen kierto oli tarpeen valmiuden ylläpitämiseksi ydinaseistetun Pohjois-Korean uhkien edessä. Australian kielto ulkomaalaisten saapumiselle Etelä-Koreasta on isku Soulin pyrkimyksille estää Yhdysvaltoja asettamasta tällaisia rajoituksia. "Tämä on erittäin valitettava askel, ja neuvottelemme tiiviisti Australian viranomaisten kanssa, jotta toimenpide voidaan kumota nopeasti ja jotta kansalaisillemme aiheutuva haitta voidaan minimoida", ulkoministeriön tiedottaja Kim In-chul sanoi toimittajille. Etelä-Korean viranomaiset tapasivat Yhdysvaltain suurlähettilään Soulissa keskiviikkona kehottaakseen Yhdysvaltoja olemaan rajoittamatta matkustamista. Ulkoministeriö kertoi, että perjantaina järjestetään samanlaisia keskusteluja muiden maiden diplomaattien kanssa. Yhdysvaltain ulkoministeriön mukaan kaikkia, joilla on yli 38 celsiusasteen kuumetta, on jo kielletty nousemasta Etelä-Koreasta Yhdysvaltoihin suuntautuville suorille lennoille. Korean Air Lines sanoi, että se tutkii kaikki lähtevät matkustajat korkean lämpötilan varalta ja hylkää riskiksi katsotut matkustajat. Etelä-Korea lähetti torstaina myös kolme nopean toiminnan ryhmää Vietnamiin auttamaan yli 270:tä siellä karanteenissa ollutta kansalaista, jotka ovat joutuneet karanteeniin koronavirusongelmien vuoksi, ulkoministeriö kertoi.</w:t>
      </w:r>
    </w:p>
    <w:p>
      <w:r>
        <w:rPr>
          <w:b/>
        </w:rPr>
        <w:t xml:space="preserve">Tulos</w:t>
      </w:r>
    </w:p>
    <w:p>
      <w:r>
        <w:t xml:space="preserve">Etelä-Korea julistaa uuden "erityishoitovyöhykkeen" koronaviruksen levitessä.</w:t>
      </w:r>
    </w:p>
    <w:p>
      <w:r>
        <w:rPr>
          <w:b/>
        </w:rPr>
        <w:t xml:space="preserve">Esimerkki 2.621</w:t>
      </w:r>
    </w:p>
    <w:p>
      <w:r>
        <w:t xml:space="preserve">Tähän mennessä 1,3 miljardin asukkaan maanosassa on rekisteröity vain noin 1100 tapausta 43 maassa ja 39 kuolemantapausta. Vaikka tämä on vain pieni murto-osa yli 305 000 tartunnan saaneesta ja yli 13 000 kuolemantapauksesta maailmanlaajuisesti, on olemassa huoli siitä, että Afrikan suhteellisen heikko terveydenhuollon infrastruktuuri merkitsee, että se ei selviydy, jos virus vakiintuu. "Lennolla kuljetettiin 5,4 miljoonaa kasvonaamiota, 1,08 miljoonan tunnistustestin paketteja, 40 000 suojavaatetta ja 60 000 kasvosuojapakkausta", Ma'n säätiö sanoi lausunnossaan. "Mitä nopeammin liikumme, sitä aikaisemmin voimme auttaa."  Säätiön mukaan tarvikkeet jaetaan eri puolille Afrikkaa, ensin maihin, jotka ovat erityisen alttiita pandemialle. Etiopian pääministeri Abiy Ahmed twiittasi, että jakelu alkaisi maanantaina. Terveysministeri Lia Tadesse sanoi, että viruksen testaaminen on yksi tärkeimmistä välineistä taudinpurkauksen hallitsemiseksi. Hallitukset eri puolilla maanosaa ovat jo useiden päivien ajan määränneet tiukkoja toimenpiteitä, joilla on rajoitettu matkustamista ja suljettu julkisia tiloja. Maailman terveysjärjestö aikoo auttaa maita perustamaan pop-up-sairaaloita, joissa voisi olla happea ja hengityskoneita. Osa Afrikan taistelusta viruksen leviämisen estämiseksi saatetaan käydä kirkoissa, kun monet sen yli 600 miljoonasta kristitystä menevät rukoilemaan. Kenia, jossa on 15 vahvistettua tapausta, kielsi sunnuntaina kaikki uskonnolliset ja sosiaaliset kokoontumiset, rajoitti hautajaisissa surijoiden määrän 15:een ja määräsi kaikki yökerhot ja baarit suljettaviksi toistaiseksi. Terveysministeri Mutahi Kagwe kertoi lehdistötilaisuudessa sunnuntaina, että kaikki kansainväliset matkustajalennot kielletään keskiviikosta alkaen. Hän sanoi, että karanteenisääntöjä rikkonut ja positiivisen tuloksen saanut piirikunnan virkamies joutuisi syytteeseen karanteenin päätyttyä. "Kenialaisten on suhtauduttava tähän asiaan sen ansaitsemalla vakavuudella", hän sanoi. "Tulevalla viikolla tulette näkemään lisää täytäntöönpanotoimia."  Mosambikin terveysministeriö vahvisti sunnuntaina ensimmäisen koronavirustapauksen - 75-vuotias mies, joka oli hiljattain palannut Britanniasta. Sekä Madagaskar että Liberia julistivat viikonloppuna epidemian vuoksi kansallisen terveyshätätilan. Burkina Fasossa Yhdysvaltain suurlähettiläs Andrew Young kertoi Twitterissä lähettämässään viestissä, että hänen testinsä koronavirukselle oli positiivinen. Maa on toistaiseksi pahiten sairastunut Länsi-Afrikassa, ja siellä on 75 vahvistettua tapausta, joiden joukossa on neljä hallituksen ministeriä. Somalia kertoi sunnuntaina avanneensa kansainvälisen lentokenttänsä uudelleen kahdeksi päiväksi, jotta sen kansalaiset voivat palata 14 maasta, joissa koronavirus on esiintynyt. "Pidämme heidät karanteenissa, kun he saapuvat, lähellä lentokenttää. Heidän suojansa, vuoteensa ja ruokansa on valmisteltu", hallituksen edustaja sanoi.</w:t>
      </w:r>
    </w:p>
    <w:p>
      <w:r>
        <w:rPr>
          <w:b/>
        </w:rPr>
        <w:t xml:space="preserve">Tulos</w:t>
      </w:r>
    </w:p>
    <w:p>
      <w:r>
        <w:t xml:space="preserve">Alibaba Ma:n lahjoittamat koronavirustarvikkeet saapuvat Afrikkaan.</w:t>
      </w:r>
    </w:p>
    <w:p>
      <w:r>
        <w:rPr>
          <w:b/>
        </w:rPr>
        <w:t xml:space="preserve">Esimerkki 2.622</w:t>
      </w:r>
    </w:p>
    <w:p>
      <w:r>
        <w:t xml:space="preserve">Tämän kertomuksen pääpiirteittäin karttoja (ja muita pakoyrityksissä hyödyllisiä esineitä) salakuljetettiin liittoutuneiden sotavangeille toisen maailmansodan aikana piilottamalla ne taitavasti Monopoly-pelisarjoihin, ja se pitää paikkansa, vaikkakin jotkin tämän kertomuksen tarkemmat yksityiskohdat saattavat olla epätarkkoja. Suunnitelma pakoapuvälineiden salakuljettamisesta sotavangeille erityisesti valmistettujen Monopoly-pelisarjojen avulla on pääpiirteissään kuvattu (muun muassa) Parker Brothers -peliyhtiön vuonna 2004 julkaistussa historiassa The Game Makers:  Kun liittoutuneiden lentäjät alkoivat vaarantaa henkensä lentämällä miehitetyn Euroopan yllä, Parker Brothersin englantilainen kumppani keksi keinon käyttää Monopoly-peliä saksalaisten vangiksi joutuneiden auttamiseksi. Britannian sotaministeriö teki yhteistyötä Waddingtonin henkilökuntaan kuuluvien valittujen työntekijöiden kanssa muuttaakseen Monopoly-levyjä, jotta ne voitiin sisällyttää peleihin, joita Punainen Risti toimitti liittoutuneiden sotavangeille. Nämä miehet kaiversivat keskeneräisiin pelilautoihin tarkat syvennykset ja täyttivät ne ennen tarrojen kiinnittämistä matalilla kompasseilla, viiloilla ja kartoilla, jotka kuvasivat pakoreittejä vankileiriltä, jonne kukin peli oli tarkoitus lähettää. (Kartat painettiin silkille, koska silkki ei kolissut, kun se avattiin auki. Waddington's oli täydellistänyt tämän prosessin siinä määrin, että lähes kaikki brittiläiset lentäjät nousivat sotakoneisiinsa Waddington's-kartta kengänkorkoon kätkettynä). Pelirahan joukkoon oli kätketty oikeaa valuuttaa - saksalaista, italialaista tai itävaltalaista. Ei tiedetä, kuinka moni lentäjä pääsi pakoon näiden Monopoly-pelien ansiosta. Riippumatta siitä, milloin se on virallisesti salassa pidettäväksi julistettu, tiedot väärennetyistä Monopoly-peleistä oli tunnustettu ja niistä oli keskusteltu avoimesti jo kauan ennen vuotta 2007. Esimerkiksi Associated Pressin vuoden 1985 artikkelissa kerrottiin seuraavaa:  Waddingtons, joka sai monopolin jakeluluvan Britanniassa vuonna 1935 yhdysvaltalaiselta Parker Brothersilta, osallistui sotavankien auttamiseen paino-osaamisensa ansiosta. Se painoi sotilaille karttoja kestävälle silkille. Tuhansille lentäjille, jotka lähtivät tehtäviin Saksan miehittämän Euroopan yllä, ommeltiin kartat univormuihinsa, jos heidät ammuttiin alas ja vangittiin. Victor Watson, yrityksen puheenjohtaja, sanoi, että Waddingtonilla oli salainen osasto, joka laittoi kartat, tiedostot ja rahat kartongin mataliin syvennyksiin paperipinnan alla. Sitten MI-9, sotilastiedustelun osasto, jonka tehtävänä oli auttaa sotavankeja pakenemaan, salakuljetti sarjoja vankileireille virkistysvälineinä. Powell Davies, joka oli 19-vuotias lentäjä, kun hänet vangittiin, kertoi, että vankilapakokomiteat tuhosivat sarjat pakoapuvälineiden poistamisen jälkeen, jotta vartijat eivät saisi selville, mitä oli tekeillä. Vaikka kertomuksessa väitetään, että "arviolta kolmasosa [pakenevista sotavangeista] sai apua pakomatkallaan väärennetyistä Monopoly-pelisarjoista", sekä edellä siteerattu Game Makersin ote että Waddingtonin puheenjohtaja sanoivat, ettei tiedetä niiden sotavankien lukumäärää, joita salakuljetetut pelisarjat todella auttoivat:  Monopoly-pelisarjoihin piilotettiin karttoja, viiloja ja kompasseja, jotka salakuljetettiin toisen maailmansodan aikaisiin saksalaisiin vankileireihin auttaakseen brittiläisiä sotavankeja pakenemaan, kertoo pelin valmistaja, John Waddington -yhtiö Leedsistä, Englannista. Monopoly-levyihin piilotettiin karttoja, jotka osoittivat "pakoreitit tietystä vankilasta, johon kukin peli lähetettiin", puheenjohtaja Victor Watson sanoi. "Laudan toiselle puolelle työnnettiin pieni kompassi ja useita hienoja viiloja." Rahakasat olivat oikeaa rahaa, ja yksi Monopoli-rahapala oli pakan ylä- ja alapuolella. "Emme ole varmoja, kuinka moni vanki pystyi pakenemaan tällä menetelmällä", Watson sanoi, mutta yhtiö haluaa uskoa, että muutama pääsi. John Waddingtonin entinen arkistonhoitaja huomautti myös joistakin ristiriitaisuuksista kertomuksessa vastauksena London Timesin vuonna 2007 julkaistuun kertomukseen:  Kirjoitan John Waddingtonin entisenä arkistonhoitajana, joka valmisti Monopolia toisen maailmansodan aikana. Monopolia käsittelevässä artikkelissaan Ben Macintyre toteaa, että Monopolin erikoissarjat lähetettiin vankileireille Punaisen Ristin kautta. Waddingtonit valmistivat monia pakoapuvälineitä, joita lähetettiin natsien vankileireille, mutta ne lähetettiin aina yksityisten, usein fiktiivisten järjestöjen, kuten Licensed Victuallers Prisoner Relief Fundin, kautta. Punaisen Ristin paketteihin ei liitetty pakoapuvälineitä, jotta saksalaisilla ei olisi mitään perusteita estää näiden kipeästi kaivattujen pakettien saapumista vangeille. Ei pidä paikkaansa, että karttoihin olisi merkitty turvataloja, sillä oli lähes varmaa, että osa kartoista joutuisi saksalaisten käsiin - saksalaiset eivät olleet hölmöjä, kun oli kyse vankien juonien jäljittämisestä.</w:t>
      </w:r>
    </w:p>
    <w:p>
      <w:r>
        <w:rPr>
          <w:b/>
        </w:rPr>
        <w:t xml:space="preserve">Tulos</w:t>
      </w:r>
    </w:p>
    <w:p>
      <w:r>
        <w:t xml:space="preserve">Liittoutuneiden sotavangeille salakuljetettiin karttoja ja muita pakoapuvälineitä Monopoly-sarjoissa toisen maailmansodan aikana.</w:t>
      </w:r>
    </w:p>
    <w:p>
      <w:r>
        <w:rPr>
          <w:b/>
        </w:rPr>
        <w:t xml:space="preserve">Esimerkki 2.623</w:t>
      </w:r>
    </w:p>
    <w:p>
      <w:r>
        <w:t xml:space="preserve">"Uutinen sai AJC PolitiFact Georgian kirjoittajan heittämään halloween-karkkimaissin tähteet oraville. ""Georgiassa on toiseksi eniten lasten liikalihavuutta Yhdysvalloissa"", sanottiin Children's Healthcare of Atlanta -sairaalan, joka on erikoistunut lastenhoitoon, tuoreessa tiedotteessa. Toinen? Kaikista unionin osavaltioista? Ovatko Georgian lapset todella niin lihavia? Kyllä, tunsimme syyllisyyttä. Eräs PolitiFact Georgian toimittaja oli viettänyt hiljattain iltapäivän noitana pukeutuneena ja jakanut kourallisen karkkeja karkki tai kepponen -vieraille. Lasten lihavuus voi johtaa diabetekseen, korkeaan kolesteroliin ja muihin mahdollisesti tappaviin ongelmiin. Se myös lisää terveydenhuoltojärjestelmän taakkaa. Soitimme Children's Healthcare Atlanta -sairaalan tiedottajalle, joka viittasi "F as in Fat" -raporttiin, jonka on julkaissut Trust for America's Health, voittoa tavoittelematon ryhmä, joka on erikoistunut sairauksien ehkäisyyn. Georgia oli vuonna 2007 toiseksi suurin 10-17-vuotiaiden lasten lihavuusluvuissa Mississippin jälkeen. Raportin mukaan 21,3 prosenttia lapsista oli lihavia. Mississippin osuus oli 21,9 prosenttia. Raportissa lihavaksi määriteltiin lapsi, jonka painoindeksi on yli 95. prosenttipisteen ikäryhmässään. Esimerkiksi 10-vuotias poika, jonka pituus on 180 cm ja paino 100 kiloa, olisi lihava. Tämä johtuu siitä, että hänen painoindeksinsä on 24,1, mikä on hänen ikäryhmänsä 97. prosenttipiste. Kymmenestä osavaltiosta, joissa lapsuusiän lihavuusaste oli korkein, yhdeksän oli etelässä, raportissa todetaan. Läntisten osavaltioiden lapset olivat yleensä paljon hoikempia. Kahdeksan kymmenestä osavaltiosta, joissa lihavuusaste oli alhaisin, sijaitsi tällä alueella. The Trust käytti Yhdysvaltain terveysministeriön rahoittaman National Survey of Children's Health -tutkimuksen lukuja. Puhelinkyselyssä vanhemmilta kysytään lasten ikää, rotua, sukupuolta, painoa ja pituutta. Lähes kaikki löytämämme osavaltiokohtaiset sijoitukset perustuivat samasta tutkimuksesta saatuihin tietoihin. Ymmärrettävästi tulokset olivat samankaltaisia. Annie E. Casey -säätiön hallinnoima National Kids Count Program -ohjelma käytti samoja tietoja ja sijoitti Georgian kolmanneksi vuonna 2007. Sen analyysi luokitteli hieman erilaisen lapsiryhmän: ylipainoisten ja lihavien 10-17-vuotiaiden lasten määrän. Kyseessä ovat lapset, joiden painoindeksi on yli 85. prosenttipisteen ikänsä ja sukupuolensa osalta. Centers for Disease Control and Prevention -laitoksen tiedot antoivat erilaisia tuloksia, mutta tämä tutkimus ei ollut läheskään vertailukelpoinen. Youth Risk Behavior Surveillance System -ohjelmassa pyydetään yhdeksännen ja kahdentoista luokan yläkoululaisia ilmoittamaan, ovatko he liikalihavia. CDC ei aseta osavaltioita paremmuusjärjestykseen lukiolaisten lihavuusasteen mukaan, mutta tiedot osoittavat, että vuonna 2009 12,4 prosenttia Georgian lukiolaisista ilmoitti olevansa lihavia. Se on osavaltioiden 19. korkein luku. Lukiolaiset ilmoittavat kuitenkin tässä tutkimuksessa oman painonsa, eivätkä he välttämättä ole yhtä tarkkoja kuin vanhempansa. CDC tekee tutkimuksen, jossa lapset mitataan henkilökohtaisesti, mutta se ei erittele tietoja osavaltioittain. Miksi Georgian lapset ovat niin painavia? Emme löytäneet tutkimuksia, jotka vastaisivat tähän kysymykseen, mutta on joitakin vihjeitä. Lapset, joilla on suurin riski lihavuuteen, ovat vähemmistöjä tai kotoisin maaseudulta, ja he muodostavat suuren osan osavaltion lapsiväestöstä, sanoo Marsha Davis, joka on Georgian yliopiston professori ja tutkii lasten lihavuutta. Maaseudulla vanhempien on vaikea päästä hedelmiä ja vihanneksia myyviin supermarketteihin. He päätyvät syöttämään lapsille roskaruokaa, jota he löytävät huoltoasemien lähikaupoista. Esimerkiksi Etelä-Georgian Colquittin piirikunnan maatalous lähettää tuotteita ympäri maata, mutta myy hyvin vähän paikallisesti, Davis sanoi. Lihavuusaste on siellä erittäin korkea. Vaikka tutkimusten tulokset vaihtelevat jonkin verran, siitä ollaan laajalti yhtä mieltä, että georgialaislapset ovat lihavia. Erään yleisesti arvostetun mittarin mukaan Georgian lapset ovat maan toiseksi lihavimpia. Tämä ei tarkoita, että sinun pitäisi heittää pois lapsesi Halloween-karkkikätköjä. "Halloween on hauskaa", Davis sanoi. "Ongelma on se, että Halloweenia vietetään joka päivä.""</w:t>
      </w:r>
    </w:p>
    <w:p>
      <w:r>
        <w:rPr>
          <w:b/>
        </w:rPr>
        <w:t xml:space="preserve">Tulos</w:t>
      </w:r>
    </w:p>
    <w:p>
      <w:r>
        <w:t xml:space="preserve">Georgiassa on toiseksi eniten lasten lihavuutta Yhdysvalloissa.</w:t>
      </w:r>
    </w:p>
    <w:p>
      <w:r>
        <w:rPr>
          <w:b/>
        </w:rPr>
        <w:t xml:space="preserve">Esimerkki 2.624</w:t>
      </w:r>
    </w:p>
    <w:p>
      <w:r>
        <w:t xml:space="preserve">Ruotsalainen Thunberg kertoi Instagramissa, että hän oli nyt toipunut viimeisintä flunssaa lievemmistä oireista, eikä ehkä olisi epäillyt COVID-19:tä, ellei hänen kanssaan matkustanut isänsä olisi saanut vakavampia oireita. "Monet (erityisesti nuoret) eivät ehkä huomaa lainkaan oireita tai hyvin lieviä oireita. Silloin he eivät tiedä, että heillä on virus, ja he voivat välittää sen riskiryhmiin kuuluville ihmisille", hän sanoi. "Meillä, jotka emme kuulu riskiryhmään, on valtava vastuu, meidän toimintamme voi olla monien muiden elämän ja kuoleman välinen ero. Pitäkää tämä mielessä, noudattakaa asiantuntijoiden ja paikallisten viranomaisten neuvoja ja #StayAtHome hidastakaa viruksen leviämistä."  Fridays for Future -nuorisoliikkeen perustaja sanoi, että häntä ei ollut testattu viruksen varalta, mutta ottaen huomioon yhdistetyt oireet ja olosuhteet oli hyvin todennäköistä, että hänellä oli virus. Hän oli eristänyt itsensä, koska hän oli vieraillut maissa, joihin koronavirustartunta oli iskenyt. Fridays for Future -järjestö kehottaa poliitikkoja kuuntelemaan ilmastotutkijoita ja ryhtymään kiireellisiin toimiin ilmaston lämpenemistä vastaan.</w:t>
      </w:r>
    </w:p>
    <w:p>
      <w:r>
        <w:rPr>
          <w:b/>
        </w:rPr>
        <w:t xml:space="preserve">Tulos</w:t>
      </w:r>
    </w:p>
    <w:p>
      <w:r>
        <w:t xml:space="preserve">Greta Thunberg sanoo, että hänellä oli todennäköisesti COVID-19, ja kehottaa pysymään kotona.</w:t>
      </w:r>
    </w:p>
    <w:p>
      <w:r>
        <w:rPr>
          <w:b/>
        </w:rPr>
        <w:t xml:space="preserve">Esimerkki 2.625</w:t>
      </w:r>
    </w:p>
    <w:p>
      <w:r>
        <w:t xml:space="preserve">Tiedotteeseen sisältyy ajatus kustannuksista, mutta ilman numeroita. Kaksi mainintaa kustannuksista on tässä: "Raportit harvinaisista HPV-negatiivisista, Pap-testin positiivisista syövistä motivoivat kuitenkin jatkamaan molempien testien käyttöä (yhteistestaus) huolimatta lisääntyneistä testikustannuksista." ja täällä.": "Tutkijat etsivät realistisia suoritustietoja, joiden avulla voitaisiin kvantifioida yhteistestauksen Pap-testikomponentista saatava lisähyöty, sillä kaikkien naisten intensiivisen seulonnan kustannukset kahta seulontatestiä käyttäen ovat huomattavat." Lukijoille ei anneta mitään puitteita, joiden perusteella he voisivat arvioida, kuinka paljon enemmän yhteistestaus voi maksaa kuin yksittäinen testaus kummallakaan käsitellyistä menetelmistä. Meille ei myöskään anneta mitään yhteiskunnan laajuista käsitystä siitä, mitä me kaikki voisimme säästää, jos molempia testejä ei tehtäisi rutiininomaisesti. Tiedotteessa verrataan kahta eri seulontamenetelmää, joilla molemmilla on etuja, jompaankumpaan niistä yksinään. Olimme erityisen tyytyväisiä siihen, että tiedotteessa kuvattiin selkeästi hyötyjä käyttämällä absoluuttista eikä vain suhteellista riskilukua. "Kun otetaan huomioon seulottujen naisten syöpien harvinaisuus, Pap-testin vaikutus seulontaan merkitsee enintään viiden tapauksen varhaisempaa havaitsemista miljoonaa naista kohti vuodessa. Kaksi kolmasosaa (67 %) naisista, joilla todettiin syöpä Kaiser Permanenten 10 vuoden seurantaan mennessä, havaittiin ensimmäisessä tehdyssä papa-testissä." Tämän luvun lisäksi tiedotteeseen sisältyi erityisiä lukuja kunkin testin hyödyistä. "HPV-negatiiviset/Pap-testi-positiiviset tulokset edelsivät vain pientä osaa esisyövän (3,6 %) ja syövän (5,9 %) tapauksista; nämä syövät olivat muita tapauksia todennäköisemmin alueellisia tai kaukovaiheen syöpiä." Tiedotteessa ei suoraan selitetä syöpäseulonnan haittoja. Tiedotteessa käsitellään yhden testin tekemättä jättämisestä aiheutuvia haittoja, mutta tämä ei riittänyt täyttämään vaatimuksiamme. Tiedotteessa todetaan, että HPV on "herkempi kuin Pap-testi syövän esiasteen havaitsemisessa". Siinä ei kuitenkaan käsitellä kääntöpuolta, joka on se, että monista esisyövistä ei välttämättä tule syöpää, vaikka kaikki hoidettaisiinkin. Tiedotteessa kehystetään Kaiser Permanente of Northern California -järjestön tekemä tutkimus "maailman laajimmaksi kokemukseksi HPV-testauksesta, joka on sisällytetty rutiiniseulontaan". Yli miljoona naista on testattu vuodesta 2003 lähtien. Syöpiä löytyi 623 ja esisyöpiä 5 369. Tutkijat tarkastelivat näitä arvioidakseen Pap- ja HPV-testin suhteellista osuutta tapausten tunnistamisessa. Nämä yksityiskohdat antavat lukijoille runsaasti tietoa todistusaineiston laadun arvioimiseksi. Mitään tautien lietsontaa ei ollut. Rahoittaja (NIH/National Cancer Institute) on lueteltu EurekAlert!:n sivupalkissa, jossa julkaisu on. Kannustamme julkaisuja mainitsemaan rahoittajat myös itse julkaisussa. Ristiriitoja ei näytä olevan. Tiedotteessa vertaillaan vaihtoehtoisia seulontatutkimuksia, joko yhteistestausta tai pelkkää HPV:tä. Raportti ei käsittele pelkkää Pap-tutkimusta (jota suositellaan alle 30-vuotiaille naisille). Raportissa annetaan ymmärtää, että näitä testejä on laajalti saatavilla Yhdysvalloissa. Tiedotteessa käsitellään uutuutta tällä työn tiivistelmällä: "Maailman laajin kokemus HPV-testauksesta, joka on sisällytetty rutiiniseulontaan". Pitkäaikaistutkimus, jossa verrataan kahden pitkään käytetyn seulontatestin tuloksia, on uusi. Emme havainneet perusteettomia kieliasuja.</w:t>
      </w:r>
    </w:p>
    <w:p>
      <w:r>
        <w:rPr>
          <w:b/>
        </w:rPr>
        <w:t xml:space="preserve">Tulos</w:t>
      </w:r>
    </w:p>
    <w:p>
      <w:r>
        <w:t xml:space="preserve">HPV-testi on Pap-testiä parempi kohdunkaulan syövän havaitsemisessa.</w:t>
      </w:r>
    </w:p>
    <w:p>
      <w:r>
        <w:rPr>
          <w:b/>
        </w:rPr>
        <w:t xml:space="preserve">Esimerkki 2.626</w:t>
      </w:r>
    </w:p>
    <w:p>
      <w:r>
        <w:t xml:space="preserve">Toisin kuin tautien diagnosoimiseksi tehtävät testit, vasta-ainetestit osoittavat, kuka on saanut tartunnan ja kuka on toipunut. Elimistö tuottaa vasta-aineita vastauksena moniin sairauksiin ja infektioihin, myös muihin koronaviruksiin. Parhaillaan kehitetään uusia verikokeita SARS-CoV-2:n, uuden koronaviruksen virallisen nimen, vasta-aineiden tunnistamiseksi. Testeissä etsitään kahdenlaisia vasta-aineita: immunoglobuliini M (IgM) ja G (IgG). Elimistö tuottaa nopeasti IgM-vasta-aineita infektioiden torjumiseksi. IgG-vasta-aineita muodostuu hitaammin ja ne säilyvät pidempään; IgG-vasta-aineet viittaavat mahdolliseen immuniteettiin. Jotkin yritykset kehittävät sormenpäästä otettavia testejä, joiden tulokset saadaan muutamassa minuutissa. Toiset yritykset kehittävät paljon tarkempia testejä, joita kutsutaan entsyymisidonnaisiksi immunosorbenttimäärityksiksi (ELISA) ja jotka edellyttävät verinäytteiden lähettämistä laboratorioon analysoitavaksi. "Väittäisin, että nykyisessä tilanteessa herkkyys, spesifisyys ja tarkkuus ovat tärkeämpiä kuin mukavuus", sanoo tohtori James Zehnder, kliinisen patologian johtaja Stanford Medicinessä Kaliforniassa. Laboratoriot eri puolilla maata kehittävät vasta-ainetestejä, jotka voisivat olla laajalti saatavilla muutamassa viikossa, sanoi tohtori Elitza Theel, joka johtaa tartuntatautien serologian laboratoriota Mayo-klinikalla Rochesterissa, Minnesotassa. Vielä ei ole selvää, kuinka paljon testejä tarvitaan - mutta määrä voi nousta satoihin miljooniin - tai milloin toimitukset riittävät. Theelin mukaan yli 60 toimittajaa on ilmoittanut Yhdysvaltain elintarvike- ja lääkevirastolle suunnitelmistaan julkaista vasta-ainetestejä. FDA sallii joidenkin testien julkaisemisen ilman tavanomaista tarkistusta, jos kehittäjät toteavat niiden olevan tarkkoja. Abbott Laboratories (ABT.N) toi keskiviikkona markkinoille laboratoriossa tehtävän IgG-vasta-ainetestin ilman FDA:n tarkastusta, ja sen odotetaan toimittavan lähes miljoona testiä pelkästään tällä viikolla. Kymmenet valmistajat hakevat myös FDA:n hyväksyntää vasta-ainetesteille nopeutetun hätäarviointiprosessin mukaisesti. Aiemmin tässä kuussa Cellex Inc:stä tuli ensimmäinen yritys, joka sai kiireellisen hyväksynnän ELISA-testille. BioMedomics Inc ja Becton Dickinson and Co (BDX.N) ovat lanseeranneet hoitopisteen sormipistokokeen ja ilmoittaneet, että ne odottavat toimittavansa yli miljoona testiä tulevien kuukausien aikana. Kun testit tulvivat markkinoille, tarkkuus vaihtelee, Theel varoitti. "Meidän on varmistettava, että käyttämämme testi antaa meille mahdollisimman tarkat tulokset", hän sanoi. Theelin mukaan Mayo Clinicissä kehitteillä oleva IgG-vasta-aineiden ELISA-testi tunnistaa yli 95 prosentissa tapauksista oikein sen, kenellä on koronavirusvasta-aineita. Vasta-ainetestien avulla voidaan laskea, mikä osa väestöstä on jo saanut tartunnan, sekä se, ovatko tartunnat olleet lieviä vai vakavia. Hallitukset ja yritykset voisivat käyttää vasta-ainetestejä määrittääkseen, ketkä ovat todennäköisesti turvallisia palaamaan töihin ja julkiseen kanssakäymiseen, ja onko turvallista poistaa kotiin jäämistä koskevat määräykset joillakin alueilla kerralla vai vaiheittain tartuntariskin mukaan. Henkilöillä, joiden vasta-ainetesti on negatiivinen tai joiden vasta-ainetaso on hyvin alhainen, olisi todennäköisesti suurempi tartuntariski kuin henkilöillä, joiden vasta-ainetaso on korkea. Vaikka monien tartuntatautien vasta-aineet antavat yleensä jonkinasteisen immuniteetin, ei vielä tiedetä, onko näin tämän ainutlaatuisen koronaviruksen kohdalla. Ei ole myöskään selvää, kuinka vahva immuniteetti voisi olla tai kuinka kauan se kestäisi aiemmin tartunnan saaneilla ihmisillä. Joissakin taudeissa, kuten tuhkarokossa, immuniteetti voi olla elinikäinen. Toisissa taudeissa immuniteetti voi heikentyä ajan myötä. "Emme voi tietää varmuudella, että uudelleen tartunta ei ole mahdollinen, ennen kuin lisätutkimuksia tehdään", sanoi tohtori David Reich, New Yorkissa sijaitsevan Mount Sinai Hospitalin johtaja ja toimitusjohtaja.</w:t>
      </w:r>
    </w:p>
    <w:p>
      <w:r>
        <w:rPr>
          <w:b/>
        </w:rPr>
        <w:t xml:space="preserve">Tulos</w:t>
      </w:r>
    </w:p>
    <w:p>
      <w:r>
        <w:t xml:space="preserve">Selittäjä: Mitä ovat koronaviruksen vasta-ainetestit?.</w:t>
      </w:r>
    </w:p>
    <w:p>
      <w:r>
        <w:rPr>
          <w:b/>
        </w:rPr>
        <w:t xml:space="preserve">Esimerkki 2.627</w:t>
      </w:r>
    </w:p>
    <w:p>
      <w:r>
        <w:t xml:space="preserve">Tautien valvonta- ja ehkäisykeskukset olivat antaneet varoituksia matkustajille, jotka kulkivat Denverin kansainvälisen lentoaseman tai Los Angelesin kansainvälisen lentoaseman kautta 11. joulukuuta. Coloradon Tri-County Health Department kertoi KCNC-TV:lle, että itämisaika päättyi perjantaina. Osaston tohtori Bernadette Albanesen mukaan viranomaiset havaitsivat toissijaisen tuhkarokkotapauksen, joka koski kansainvälisen lennon matkustajaa. Hänen mukaansa kyseinen henkilö asuu Coloradon ulkopuolella, eikä Tri-Staten osavaltiolla ollut lisätietoja. Coloradossa Tri-County ilmoitti 258 ihmiselle, jotka olivat Children's Hospital Coloradossa 12. joulukuuta, kun tartunnan saaneita lapsia hoidettiin siellä. Uusia tapauksia ei ilmoitettu. Erittäin tarttuvan taudin saaneilla lapsilla ei ollut tuhkarokko-, sikotauti- ja vihurirokkorokotusta. Tuhkarokon oireita ovat korkea kuume, yskä, nuha, vetiset silmät ja ihottuma. Tauti voi johtaa keuhkokuumeeseen ja aivojen turvotukseen.</w:t>
      </w:r>
    </w:p>
    <w:p>
      <w:r>
        <w:rPr>
          <w:b/>
        </w:rPr>
        <w:t xml:space="preserve">Tulos</w:t>
      </w:r>
    </w:p>
    <w:p>
      <w:r>
        <w:t xml:space="preserve">Mahdollisen Denverin tuhkarokkoaltistuksen itämisaika päättyy.</w:t>
      </w:r>
    </w:p>
    <w:p>
      <w:r>
        <w:rPr>
          <w:b/>
        </w:rPr>
        <w:t xml:space="preserve">Esimerkki 2.628</w:t>
      </w:r>
    </w:p>
    <w:p>
      <w:r>
        <w:t xml:space="preserve">Rikas perhe väitti maanantaina tekemässään esityksessä, että Massachusettsin oikeusministeri Maura Healeyn oikeusjutussa on vääristelty sisäisiä tietoja, jotta he saisivat "väärän vaikutelman", että he henkilökohtaisesti ohjasivat yksityisomistuksessa olevan Purduen kipulääkkeiden markkinointia. Hänen kesäkuussa Suffolkin piirikunnan ylioikeuteen jätetty ja aiemmin tänä vuonna tarkistettu kanteensa, joka sisälsi uusia väitteitä, oli ensimmäinen, jossa osavaltio yritti saada Sacklerin perheenjäsenet henkilökohtaisesti vastuuseen opioidiepidemian edistämisestä. Tapaus on yksi noin 2 000 kanteesta, jotka on nostettu pääasiassa osavaltioiden ja paikallishallintojen toimesta ja joilla pyritään saamaan Purdue ja muut lääkeyhtiöt vastuuseen opioidikriisistä. Opioidit olivat osallisena ennätyksellisessä 47 600 yliannostuskuolemassa vuonna 2017 Yhdysvalloissa, kertoo Yhdysvaltain tautienvalvonta- ja ehkäisykeskus (Centers for Disease Control and Prevention). Healeyn valituksessa siteerataan asiakirjoja, joiden mukaan perheenjäsenet, mukaan lukien Purduen entinen pääjohtaja Richard Sackler, ohjasivat henkilökohtaisesti opioidien harhaanjohtavaa markkinointia ja tienasivat Purduelta 4,2 miljardia dollaria vuosina 2008-2016. He tekivät näin myös sen jälkeen, kun Purdue ja kolme johtajaa tunnustivat vuonna 2007 syyllisyytensä liittovaltion syytteisiin, jotka liittyivät OxyContinin vääränlaiseen markkinointiin, ja suostuivat maksamaan yhteensä 634,5 miljoonaa dollaria sakkoja, kanteessa sanotaan. Sacklerit sanoivat kuitenkin esityksessään, ettei mikään kanteessa tue väitteitä, joiden mukaan he itse osallistuivat pyrkimyksiin johtaa lääkäreitä ja yleisöä harhaan opioidien hyödyistä ja riippuvuusriskeistä. He sanoivat, että heidän roolinsa rajoittui tavanomaisiin yrityksen hallituksen jäseniin, jotka osallistuivat "rutiiniäänestyksiin" johdon henkilöstö- ja talousarvioehdotusten vahvistamiseksi. "Yksikään asiakirja ei osoita, että yksittäinen johtaja olisi syyllistynyt lainvastaiseen toimintaan reseptillä myytävien opioidien myynnissä tai määrännyt ketään muuta tekemään niin", Sacklersin asianajajat kirjoittivat. Healey kutsui lausunnossaan esitystä "yritykseksi välttää vastuuvelvollisuutta".  Ainakin 35 osavaltiossa on vireillä tapauksia Purdueta vastaan. Neljässä tapauksessa vastaajiksi on nimetty myös Sacklerin perheenjäseniä, kuten Richard Sackler, Theresa Sackler ja Mortimer D.A. Sackler. Viime viikolla Purdue pääsi ensimmäiseen sovintoon viimeaikaisessa oikeusjuttujen aallossa, kun se sopi Sacklerien kanssa 270 miljoonan dollarin sopimuksesta Oklahoman oikeusministerin kanssa. Oklahoman oikeusjutussa ei mainittu Sacklereita vastaajina. Purdue oli tutkinut konkurssin hakemista ennen sopimuksen julkistamista, uutisoi Reuters maaliskuun alussa.</w:t>
      </w:r>
    </w:p>
    <w:p>
      <w:r>
        <w:rPr>
          <w:b/>
        </w:rPr>
        <w:t xml:space="preserve">Tulos</w:t>
      </w:r>
    </w:p>
    <w:p>
      <w:r>
        <w:t xml:space="preserve">Purduen Sacklerin perhe taistelee Massachusettsin opioiditapausta vastaan.</w:t>
      </w:r>
    </w:p>
    <w:p>
      <w:r>
        <w:rPr>
          <w:b/>
        </w:rPr>
        <w:t xml:space="preserve">Esimerkki 2.629</w:t>
      </w:r>
    </w:p>
    <w:p>
      <w:r>
        <w:t xml:space="preserve">Uusien ohjeiden mukaan ihmisten tulisi vähentää sokerin määrää alle 10 prosenttiin päivittäisestä energiansaannista eli noin 50 grammaan tai 12 teelusikalliseen sokeria aikuisilla, YK:n järjestö sanoi. Alle 5 prosentin vähennys auttaisi vielä paremmin ehkäisemään huonoon ruokavalioon liittyviä kroonisia sairauksia, kuten sydänsairauksia, syöpää ja diabetesta, lisäsi se. "Keskitymme sokeriin siksi, että olemme nähneet, että sillä on merkittävä yhteys painonnousuun, ja liikalihavuus on monissa maissa merkittävä kansanterveydellinen huolenaihe, joka on kasvava huolenaihe", WHO:n terveys- ja kehitysravitsemusosaston johtaja Francesco Branca kertoi tiedotustilaisuudessa. WHO:n suositukset koskevat vapaita sokereita, kuten glukoosia ja fruktoosia, sekä sakkaroosia eli pöytäsokeria, joka on lisätty jalostettuihin elintarvikkeisiin ja juomiin. Ne eivät kata sokeria, jota on luonnostaan tuoreissa hedelmissä, vihanneksissa ja maidossa. Nykyinen keskiarvo Etelä-Amerikassa oli 130 grammaa aikuista kohti päivässä, Pohjois- ja Keski-Amerikassa 95 grammaa, Länsi-Euroopassa noin 101 grammaa ja Lähi-idässä 90 grammaa, Branca sanoi. Päiväntasaajan ja eteläisen Afrikan keskiarvo on alhaisin, 30 grammaa. "Mistä löydämme vapaita sokereita, todellisuudessa löydämme niitä monista tuotteista, itse asiassa suurimmasta osasta tuotteita", hän lisäsi. Yksi tölkki sokerilla makeutettua limsaa sisältää jopa 40 grammaa (noin 10 teelusikallista) sokeria, kun taas appelsiini- ja omenamehuissa on 24-26 grammaa, hän sanoi. "Itse asiassa on hyvin helppoa ylittää 12 teelusikallisen suositus, jos ajattelee, että jos ottaa aamulla vaikkapa kulhollisen aamiaismuroja, sitten ehkä joskus päivän aikana tölkin limsaa ja sitten illalliseksi makeutettua jogurttia, on jo ylittänyt 10 prosentin rajan." Näin ollen on helppo ylittää 12 teelusikallisen suositus. Olet jo noin 15 teelusikallista", Branca sanoi. Maailmanlaajuinen sokerinkulutus on WHO:n mukaan kasvanut noin 10 prosenttia, kun se vuonna 2003 oli keskimäärin noin 58 grammaa päivässä henkeä kohti ja vuonna 2013 noin 63 grammaa. Yhdysvaltalainen sokerialan järjestö The Sugar Association haukkui ohjeen ja totesi lausunnossaan, että siinä käytetään "heikkoja ja epäjohdonmukaisia tietoja" sokerin saannin ja kroonisten sairauksien yhdistämiseksi.</w:t>
      </w:r>
    </w:p>
    <w:p>
      <w:r>
        <w:rPr>
          <w:b/>
        </w:rPr>
        <w:t xml:space="preserve">Tulos</w:t>
      </w:r>
    </w:p>
    <w:p>
      <w:r>
        <w:t xml:space="preserve">Vähennä sokerin saantia lihavuuden ja hampaiden reikiintymisen torjumiseksi: WHO.</w:t>
      </w:r>
    </w:p>
    <w:p>
      <w:r>
        <w:rPr>
          <w:b/>
        </w:rPr>
        <w:t xml:space="preserve">Esimerkki 2.630</w:t>
      </w:r>
    </w:p>
    <w:p>
      <w:r>
        <w:t xml:space="preserve">Commonwealth Scientific and Industrial Research Organisationin (CSIRO) prekliiniset testit, joissa fretteihin ruiskutettiin kahta mahdollista rokotetta, olivat käynnissä sen korkean bioturvallisuuden laitoksessa Melbournen lähellä. CSIRO:n terveysjohtaja Rob Grenfell kertoi Reutersille, että ensimmäisen vaiheen testaus kestää noin kolme kuukautta, ja lisäsi, että kaikki tuloksena saatavat rokotteet olisivat yleisön saatavilla vasta ensi vuoden lopulla. "Pysymme edelleen optimistisessa 18 kuukauden aikataulussa, jonka mukaan rokotteen toimittaminen kuluttajille on mahdollista", Grenfell sanoi Melbournesta Skypen välityksellä tehdyssä haastattelussa. "Tämä voi tietysti muuttua. Meillä on paljon teknisiä haasteita, jotka meidän on käytävä läpi."  Grenfellin mukaan tutkijat työskentelevät "huomattavaa" vauhtia, sillä he ovat päässeet prekliiniseen testausvaiheeseen noin kahdeksassa viikossa, vaikka prosessi kestää yleensä jopa kaksi vuotta. "Tämä on siis se vauhti, joka tällä hetkellä vallitsee."  Yli 850 000 ihmistä on saanut tartunnan uudesta koronaviruksesta 207 maassa ja alueella, ja yli 42 000 ihmistä on kuollut. Australia on ilmoittanut noin 5 200 tapauksesta ja 24 kuolemantapauksesta. Grenfell sanoi odottavansa, että toisen testattavista rokotekandidaateista ihmiskokeet aloitetaan myöhemmin tässä kuussa tai ensi kuun alussa. CSIRO kertoi, että testit kattavat sekä tehon että parhaan rokotteen antotavan arvioinnin paremman suojan saavuttamiseksi, mukaan lukien lihaksensisäinen injektio ja nenäsumute. CSIRO oli ensimmäinen tutkimusorganisaatio Kiinan ulkopuolella, joka onnistui kehittämään laboratoriossa kasvatetun version viruksesta, jotta COVID-19:llä voitaisiin tehdä esikliinisiä tutkimuksia. Helmikuussa se vahvisti, että fretit reagoivat koronavirukseen, koska niillä on ihmisten kanssa yhteinen reseptori hengityssoluissaan, johon virus sitoutuu. "Jos voimme estää viruksen sitoutumisen frettien hengityselinten reseptoreihin, on hyvin mahdollista, että se (rokote) toimii ihmisillä", Grenfell sanoi. Moderna Inc. on lähin julkisesti tunnettu laitos, joka tekee ihmiskokeita, ja se ilmoitti viime kuussa suunnitelmista aloittaa koe Seattlessa. Yhdysvaltain hallitus on tehnyt sopimuksia sekä Modernan että Johnson &amp; Johnsonin kanssa ja neuvottelee ainakin kahden muun yrityksen kanssa rokotteiden tuottamisesta suurina määrinä. Israel on aloittanut COVID-19-rokotteen prototyypin testaamisen jyrsijöillä biokemiallisessa puolustuslaboratoriossaan, kertoi lähde Reutersille tiistaina. Australiassa tuhannet terveydenhuollon työntekijät osallistuivat viime viikolla kokeiluun, jossa selvitetään, voiko vuosisatoja vanha tuberkuloosirokote torjua uutta koronavirusta.</w:t>
      </w:r>
    </w:p>
    <w:p>
      <w:r>
        <w:rPr>
          <w:b/>
        </w:rPr>
        <w:t xml:space="preserve">Tulos</w:t>
      </w:r>
    </w:p>
    <w:p>
      <w:r>
        <w:t xml:space="preserve">Australia aloittaa koronavirusrokotteen esikliiniset testit.</w:t>
      </w:r>
    </w:p>
    <w:p>
      <w:r>
        <w:rPr>
          <w:b/>
        </w:rPr>
        <w:t xml:space="preserve">Esimerkki 2.631</w:t>
      </w:r>
    </w:p>
    <w:p>
      <w:r>
        <w:t xml:space="preserve">Andee Shuster ja Ben Urovitch suutelevat sydämen muotoisen veistoksen edessä Montrealin taidemuseon ulkopuolella 13. helmikuuta 2005. Yhdysvaltalaiset tutkijat sanoivat, että heidän havainnointitutkimuksensa oli ensimmäinen, joka osoitti positiivisten tunteiden ja sepelvaltimotaudin välisen riippumattoman yhteyden, mutta korostivat, että lisätutkimuksia tarvitaan ennen kuin hoitosuosituksia voidaan antaa. "Tarvitsemme kipeästi tiukkoja kliinisiä tutkimuksia tällä alalla. Jos tutkimukset tukevat havaintojamme, nämä tulokset ovat uskomattoman tärkeitä kuvattaessa erityisesti sitä, mitä kliinikot ja/tai potilaat voisivat tehdä terveyden parantamiseksi", Karina Davidson Columbian yliopiston lääketieteellisestä keskuksesta kirjoitti European Heart Journal -lehdessä julkaistussa tutkimuksessa. Sydänsairaudet ovat miesten ja naisten yleisin tappaja Euroopassa, Yhdysvalloissa ja useimmissa teollisuusmaissa. Yhdessä diabeteksen kanssa sydän- ja verisuonitautien osuus kaikista kuolemantapauksista maailmassa oli 32 prosenttia vuonna 2005, kertoo Maailman terveysjärjestö WHO. Davidson ja hänen tutkimusryhmänsä seurasivat 10 vuoden ajan 1 739 miestä ja naista, jotka osallistuivat laajaan terveystutkimukseen Kanadassa. Koulutetut sairaanhoitajat arvioivat osallistujien sydäntautiriskiä ja mittasivat negatiivisia tunteita, kuten masennusta, vihamielisyyttä ja ahdistuneisuutta, sekä positiivisia tunteita, kuten iloa, onnellisuutta, innostusta, innostuneisuutta ja tyytyväisyyttä - näitä kutsutaan yhdessä "positiiviseksi affektiksi". Tutkijat luokittelivat "positiivisen vaikutuksen" viidelle tasolle "ei lainkaan" ja "äärimmäisen" välillä ja havaitsivat, että jokaisella tasolla sydänsairauksien riski laski 22 prosenttia. Tutkimusta johtanut Davidson sanoi, että hänen havaintonsa viittaavat siihen, että sydänsairauksia voitaisiin ehkäistä lisäämällä ihmisten positiivisia tunteita. "Osallistujilla, joilla ei ollut lainkaan positiivisia tunteita, oli 22 prosenttia suurempi riski ... saada sydänkohtaus tai angina pectoris ... kuin niillä, joilla oli vähän positiivisia tunteita, joilla puolestaan oli 22 prosenttia suurempi riski kuin niillä, joilla oli kohtalaisia positiivisia tunteita", hän kirjoitti. "Havaitsimme myös, että jos henkilöllä, joka oli yleensä positiivinen, oli kyselyhetkellä jonkin verran masennusoireita, tämä ei vaikuttanut heidän yleiseen pienempään sydäntautiriskiinsä."   Tupakointia, ylipainoa, suvussa esiintyviä sydänongelmia ja korkeaa verenpainetta pidetään perinteisesti suurimpina sydänsairauksien riskitekijöinä, mutta tutkimuksissa on myös yhdistetty esimerkiksi älykkyysosamäärä ja tulotaso sydänriskiin. Viime viikolla julkaistujen tutkimusten mukaan älykkyys on tupakoinnin jälkeen toiseksi tärkein sydänsairauksien ennustaja. Ellen Mason British Heart Foundation (BHF) -järjestön edunvalvontajärjestöstä sanoi, että torstaina tehty tutkimus toisti aiemmat havainnot, jotka olivat saaneet BHF:n syventymään asiaan. "BHF rahoittaa tiedettä, jolla pyritään selvittämään tämän yhteyden taustalla oleva biologia", hän sanoi. Davidsonin tutkimusryhmän mukaan yksi mahdollinen syy onnellisuuden ja sydänriskin väliseen yhteyteen voi olla se, että onnellisemmilla ihmisillä on yleensä pidempiä lepo- tai rentoutumisjaksoja, ja he voivat toipua nopeammin stressaavista tapahtumista eivätkä vietä niin paljon aikaa niiden "uudelleen elämiseen".</w:t>
      </w:r>
    </w:p>
    <w:p>
      <w:r>
        <w:rPr>
          <w:b/>
        </w:rPr>
        <w:t xml:space="preserve">Tulos</w:t>
      </w:r>
    </w:p>
    <w:p>
      <w:r>
        <w:t xml:space="preserve">Onnellisuus tekee sydämen terveeksi.</w:t>
      </w:r>
    </w:p>
    <w:p>
      <w:r>
        <w:rPr>
          <w:b/>
        </w:rPr>
        <w:t xml:space="preserve">Esimerkki 2.632</w:t>
      </w:r>
    </w:p>
    <w:p>
      <w:r>
        <w:t xml:space="preserve">Työntekijä ruiskuttaa ankanpoikaselle lintuinfluenssarokotetta ankkakasvattamolla lintuinfluenssan puhjettua Guangzhoun Panyun kaupunginosassa 18. syyskuuta 2007. Vietnam, joka on yksi lintuinfluenssan pahiten koettelemista maista, aloittaa tässä kuussa rokotekokeilun ihmisillä, kertoi sotilaslääketieteen virkamies tiistaina. REUTERS/Joe Tan Virkamies ei kertonut tarkkaa päivämäärää, mutta sanoi, että terveysministeriö oli hyväksynyt kahdeksan kuukautta kestävän kokeen sotilaslääketieteellisessä akatemiassa Ha Tayn maakunnassa lähellä Hanoita. "Aiomme suorittaa testit akatemiassa, ja ihmiset osallistuvat niihin vapaaehtoisesti, mukaan lukien opiskelijat ja työntekijät", sanoi virkamies, joka pyysi olla mainitsematta henkilöllisyyttään tiedotusvälineissä. Terveysministeriö oli antanut akatemialle luvan kokeiden suorittamiseen, mutta se tarvitsi vielä puolustusministeriön luvan, virkamies sanoi. Kansallisen hygienia- ja epidemiologian instituutin johtama yritys sanoi verkkosivuillaan (www.vabiotechvn.com) antamassaan lausunnossa, että se tuottaisi kuusi miljoonaa annosta vuodessa käytettäväksi sekä ihmisiin että siipikarjaan, jos kokeet onnistuisivat. Viisi ihmistä on kuollut lintuinfluenssaan Vietnamissa tähän mennessä tänä vuonna kuudesta ilmoitetusta H5N1-tartunnasta. Maailman terveysjärjestö WHO on kirjannut 51 kuolemantapausta Vietnamissa vuoden 2003 lopun jälkeen, kun maailmanlaajuisesti tiedossa olevista 372 tapauksesta 235 ihmistä on kuollut. Vietnamissa toimiva WHO sanoi, ettei se ole suoraan mukana kommunistijohtoisessa Kaakkois-Aasian maassa kehitettäessä ihmisrokotetta H5N1-virusta vastaan. "Käsityksemme on, että se olisi tarkoitettu vain paikalliseen käyttöön ja että terveysministeriöllä on tiukat ohjeet laadunvalvonnasta", sanoi WHO:n tiedottaja Dida Connor Hanoissa. Company for Vaccine and Biological Production No.1, joka tunnetaan nimellä Vabiotech, sanoi lausunnossaan, että siipikarjaan käytettävä rokote olisi 1,5 mikrogrammaa annosta kohti eli kymmenesosa ihmiselle tarkoitetusta annoksesta. Maaliskuun 2. päivänä GlaxoSmithKline-yhtiö kertoi, että rokote, jonka se on suunnitellut suojaamaan ihmisiä H5N1-virukselta, saattaa olla tehokas torjumaan muutamia viruksen eri alatyyppejä. Aasialaisessa kliinisessä tutkimuksessa, johon osallistui 1 206 aikuista Hongkongissa, Singaporessa, Taiwanissa ja Thaimaassa, rokote tuotti vasta-aineita, jotka neutraloivat paitsi Vietnamissa havaitun H5N1-viruksen myös Indonesiassa nykyisin vallitsevan muunnoksen. Rokote, joka on suunniteltu nykyistä H5N1-kantaa käyttäen, ei välttämättä suojaa muilta kannoilta, ja se voi olla jopa hyödytön mahdollista pandemiakantaa vastaan, koska virukset muuntuvat koko ajan. Asiantuntijat sanovat kuitenkin, että rokotteiden valmistusprosessi luo tarvittavan infrastruktuurin, jotta mahdollisen pandemiarokotteen valmistamiseen kuluvaa aikaa - joka on 4-6 kuukautta pandemian alkamisesta - voidaan lyhentää.</w:t>
      </w:r>
    </w:p>
    <w:p>
      <w:r>
        <w:rPr>
          <w:b/>
        </w:rPr>
        <w:t xml:space="preserve">Tulos</w:t>
      </w:r>
    </w:p>
    <w:p>
      <w:r>
        <w:t xml:space="preserve">Vietnamin armeija testaa lintuinfluenssarokotetta ihmisillä.</w:t>
      </w:r>
    </w:p>
    <w:p>
      <w:r>
        <w:rPr>
          <w:b/>
        </w:rPr>
        <w:t xml:space="preserve">Esimerkki 2.633</w:t>
      </w:r>
    </w:p>
    <w:p>
      <w:r>
        <w:t xml:space="preserve">Jutussa ei mainita kustannuksia Jutussa määritetään sekä suonensisäisen että vatsakalvon sisäisen kemoterapian hyödyt eloonjäämisen kannalta. Jutussa annetaan tasapainoista tietoa haitoista, mukaan lukien erittäin vakavat haittavaikutukset, jotka johtivat siihen, että alle puolet tutkimuspopulaatiosta noudatti koko solunsalpaajahoitojaksoa. Juttu kuvaa tarkasti kliinisen näytön luonnetta, eli sitä, että kyseessä oli kontrolloitu tutkimus, johon osallistui 415 naista. Olisi pitänyt tehdä selvemmäksi, että kyseessä oli satunnaistettu tutkimus. Juttu kuvaa täsmällisesti munasarjasyövän esiintyvyyttä ja eloonjäämistä. Riippumatonta lähdettä lainataan. Kirjoittaja mainitsee suonensisäisen kemoterapian vaihtoehtona ja selittää uuden lähestymistavan edut ja haitat. Tämä hoito on selvästi saatavilla Yhdysvalloissa, mutta ei ole selvää, kuinka laajalti sitä on saatavilla ja kuinka monella onkologilla on kokemusta sen käytöstä. Jutussa ei mainita, onko hoito uusi vai ei.</w:t>
      </w:r>
    </w:p>
    <w:p>
      <w:r>
        <w:rPr>
          <w:b/>
        </w:rPr>
        <w:t xml:space="preserve">Tulos</w:t>
      </w:r>
    </w:p>
    <w:p>
      <w:r>
        <w:t xml:space="preserve">Hoito tuo toivoa munasarjasyöpään</w:t>
      </w:r>
    </w:p>
    <w:p>
      <w:r>
        <w:rPr>
          <w:b/>
        </w:rPr>
        <w:t xml:space="preserve">Esimerkki 2.634</w:t>
      </w:r>
    </w:p>
    <w:p>
      <w:r>
        <w:t xml:space="preserve">"Yhdysvaltain korkeimman oikeuden arvostetut juristit kuulevat pian suulliset argumentit siitä, voiko liittovaltion hallitus pakottaa yritykset kattamaan ehkäisyvälineet ilmaiseksi naisille Affordable Care Act -lain kautta. Kyse on vakavasta asiasta. Comedy Centralin The Daily Show on mukana. Kirjeenvaihtaja Samantha Bee vei katsojat mukaan keskusteluun jaksossa, jota juontaja Jon Stewart kuvasi terveydenhuollon, talouden, ikääntymisen ja peniksen harvinaiseksi risteymäksi - "kysymyksiksi, joilla on suurin merkitys teille, amerikkalaisille". Jotkut konservatiivit ja katolilaiset väittävät, että ehkäisyvaltuutus loukkaa yritysten omistajien uskonnollisia oikeuksia, sillä heidän olisi tarjottava vakuutusturvaa lääkkeille, joita he eivät hyväksy, ja että naisten, jotka haluavat ehkäisyvälineitä, pitäisi hankkia ne itse. Bee keskusteli Ilyse Hoguen kanssa, joka on NARAL Pro-Choice America -järjestön puheenjohtaja. NARAL Pro-Choice America -järjestö kannattaa ehkäisyvälineiden ja jälkiehkäisypillereiden saattamista kaikkien saataville. Hogue sanoi, että naiset käyttävät ehkäisyä monista syistä, kuten tahattomien raskauksien välttämiseksi, kuukautiskierron säätelemiseksi ja endometrioosin hoitamiseksi. Ehkäisyvaltuutus puuttuu epätasa-arvoisuuteen, joka johtuu siitä, että liittovaltion hallitus maksaa miesten seksuaaliterveyshoitoja, hän väitti. "Nykyinen järjestelmä on ehdottomasti kaksinaismoralistinen", Hogue sanoi. ""Medicare on käyttänyt viimeisten viiden vuoden aikana 172 miljoonaa dollaria penispumppuihin, joiden hinta on 360 dollaria kappaleelta.""" Bee harkitsi tietoja. ""Hetkinen, Medicare rahoittaa penispumppuja?"" Totta puhuen mekin olimme uteliaita. Voivatko Hoguen luvut pitää paikkansa, vai ovatko ne liioiteltuja? ""Tyhjiöerektiolaitteet"" (se on teknisempi termi) ovat yksi monista tavoista, joilla mies voi hoitaa erektiohäiriöitä, joista kärsii National Kidney and Urologic Diseases Information Clearinghousen mukaan 30 miljoonaa miestä. Löysimme terveysministeriön (Department of Health and Human Services) yleisen tarkastajan raportin, jossa asiaa käsitellään yksityiskohtaisesti. (NARAL Pro-Choice America -järjestön tiedottaja osoitti meille myöhemmin saman tien). Joulukuussa 2013 laaditussa raportissa ei punnittu sitä, oliko Medicare-järjestelmän maksaminen penispumpuista sopimatonta. Tarkastelun ydin oli selvittää, maksaako Medicare niistä kohtuuttomia hintoja. Laitteet kuuluvat lääkinnällisiin tarvikkeisiin, jotka kuuluvat Medicaren B-osaan, joka tarjoaa täydentävän sairausvakuutuksen lääketieteellisesti välttämättömiin ja ennaltaehkäiseviin palveluihin senioreille. Penispumpun kaltaisen laitteen kustannukset vähennetään edunsaajan omavastuuosuudesta, ja sen jälkeen Medicare maksaa 80 prosenttia kustannuksista. Tarkastajien havainnot: Medicare-maksut tyhjiöerektiolaitteista ovat yli kaksi kertaa suuremmat kuin muiden kuin Medicare-maksajien keskimääräiset maksut. Ero on "törkeän liiallinen", raportissa todetaan. Vuosina 2006-2011 Medicare maksoi yhteensä 172,4 miljoonaa dollaria 473 629 pumppua koskevasta korvausvaatimuksesta eli noin 364 dollaria pumpulta. Tämä on lähes täsmälleen sama kuin Hogue sanoi (tosin menot mitattiin kuuden vuoden ajalta, joka päättyi vuonna 2011, eikä viiden viime vuoden ajalta, kuten hän sanoi). Kuuden vuoden aikana vuotuiset korvauskorvaukset lähes kaksinkertaistuivat, ja ne nousivat 20,6 miljoonasta dollarista vuonna 2006 38,6 miljoonaan dollariin vuonna 2011, raportissa todetaan. Medicare säästäisi 18 miljoonaa dollaria vuodessa ja sen edunsaajat pussittaisivat 4,5 miljoonaa dollaria, jos ohjelma muuttaisi maksuluetteloaan vastaamaan paremmin muita ohjelmia ja yksityisiä markkinoita. Raportissa ehdotetaan, että Centers for Medicare and Medicaid Services joko asettaa maksurajan tai hakee kongressilta valtuuksia sisällyttää tuotteet tarjouskilpailuohjelmaan. Meidän päätöksemme Hogue sanoi: ""Medicare on käyttänyt viimeisten viiden vuoden aikana 172 miljoonaa dollaria penispumppuihin, 360 dollaria kappaleelta.""" Jäämme sanomatta, onko oikeutettua, että Medicare kattaa ikääntyneille miehille tarkoitetut tyhjiöerektiolaitteet, ja onko epäoikeudenmukaista, että monien sairausvakuutusyhtiöiden olisi katettava ehkäisy. Daily Show yritti tuoda humoristisesti esiin sen, että verorahoilla maksetaan joitakin miesten seksuaaliterveystuotteita, mikä ei ole ollut kiistan aihe. Hoguen lausunnossa dollarit ovat oikein, mutta aikataulu on väärin. Ylitarkastajan raportissa mitattiin kuusi vuotta, jotka päättyivät vuoteen 2011, ei viimeisintä viittä vuotta. Se on pieni seikka hänen yleistä väitettään arvioitaessa.""</w:t>
      </w:r>
    </w:p>
    <w:p>
      <w:r>
        <w:rPr>
          <w:b/>
        </w:rPr>
        <w:t xml:space="preserve">Tulos</w:t>
      </w:r>
    </w:p>
    <w:p>
      <w:r>
        <w:t xml:space="preserve">Medicare on käyttänyt viimeisten viiden vuoden aikana 172 miljoonaa dollaria penispumppuihin, joiden hinta on 360 dollaria kappaleelta.</w:t>
      </w:r>
    </w:p>
    <w:p>
      <w:r>
        <w:rPr>
          <w:b/>
        </w:rPr>
        <w:t xml:space="preserve">Esimerkki 2.635</w:t>
      </w:r>
    </w:p>
    <w:p>
      <w:r>
        <w:t xml:space="preserve">"Äskettäisessä Medium-julkaisussaan edustaja Joe Pitts, R-Pa., valitti riippuvuuden aiheuttamaa hintaa osavaltiossaan ja koko maassa. ""Taudintorjunta- ja ehkäisykeskuksen (CDC) mukaan keskimäärin noin 120 amerikkalaista kuolee joka päivä huumeiden yliannostukseen", Pitts kirjoitti. ""Kaiken kaikkiaan huumeiden yliannostuskuolemia on nyt enemmän kuin ampuma-asekuolemia."" Ihmettelimme, ovatko nuo luvut paikkansapitäviä, joten tutkimme asiaa tarkemmin. CDC laskee reseptilääkkeiden aiheuttamat yliannostuskuolemat erikseen laittomien huumeiden aiheuttamista yliannostuskuolemista. Täydellinen luku saadaan laskemalla molemmat luokat yhteen. Vuonna 2014 reseptilääkkeiden yliannostuksiin kuoli 25 760 ihmistä. Samana vuonna laittomien huumeiden, mukaan lukien heroiinin ja kokaiinin, aiheuttamia kuolemantapauksia oli 17 465."</w:t>
      </w:r>
    </w:p>
    <w:p>
      <w:r>
        <w:rPr>
          <w:b/>
        </w:rPr>
        <w:t xml:space="preserve">Tulos</w:t>
      </w:r>
    </w:p>
    <w:p>
      <w:r>
        <w:t xml:space="preserve">CDC:n (Centers for Disease Control and Prevention) mukaan keskimäärin noin 120 amerikkalaista kuolee päivittäin huumeiden yliannostukseen. Kaiken kaikkiaan huumeiden yliannostuskuolemia on nyt enemmän kuin ampuma-asekuolemia.</w:t>
      </w:r>
    </w:p>
    <w:p>
      <w:r>
        <w:rPr>
          <w:b/>
        </w:rPr>
        <w:t xml:space="preserve">Esimerkki 2.636</w:t>
      </w:r>
    </w:p>
    <w:p>
      <w:r>
        <w:t xml:space="preserve">Elyse Blemmingsin katutreenirutiineista on tullut niin suosittuja näinä pakotetun joutilaisuuden aikoina, että jotkut naapurit tapaavat myös uusia ystäviä kaiken taivuttelun ja venyttelyn keskellä. "Se on kai tuonut takaisin sen, mitä kaikki tuntevat, suuren yhteisöllisyyden tunteen", hän kertoi Reutersille. Blemmings, 31, oli tottunut suoratoistamaan treenisessioitaan netissä, mutta kun naapurit huomasivat hänet tekemässä kuntoilurutiiniaan Chigwellissä, hän päätti jakaa motivoivia lahjojaan lähempänä kotia. Blemmings on alun perin kotoisin pohjoisesta Manchesterin kaupungista, mistä nimi "Mancunian" juontaa juurensa. Hän sanoi, että liikunnan hyötyjen lisäksi hänen treeninsä kadulla auttoivat rakentamaan sosiaalisia yhteyksiä yhteisöön aikana, jolloin yhteiskunta on etääntynyt toisistaan, ja toivat eri sukupolvet yhteen. "He tietävät, että heidän sykkeensä nousee, he saavat endorfiineja ja palaavat kotiinsa sanomaan: 'Minulla on parempi olo tänään' sen sijaan, että he vain kävisivät läpi samaa yksitoikkoista rutiinia", hän sanoi. Britannia on ollut lukitussa tilassa 23. maaliskuuta lähtien, ja poliisille on annettu valtuudet valvoa sosiaalista etäisyyttä koskevien sääntöjen noudattamista. Torstaina hallitus jatkoi näitä rajoituksia vielä ainakin kolmeksi viikoksi. Blemmingsin naapureille Chigwellissä kuntoiluharjoitukset ovat kuitenkin olleet lukituksen odottamaton kohokohta. "Se on vain hauskaa, ja yksi tärkeimmistä asioista on ... olemme tutustuneet naapureihin, joita emme oikeastaan tunne", sanoi Margaret Lakey, 79, joka on asunut kadulla 50 vuotta, mutta ei voi enää pelata keilaa tavalliseen tapaan. "Me vilkuttelemme, eikö niin, naapureille, joiden kanssa emme ole koskaan aiemmin puhuneet."   Aloitettuaan viime viikolla kahdella istunnolla Blemmings sanoi, että hän haluaa jatkaa niitä niin kauan kuin niitä halutaan. Istuntoon osallistui niinkin nuoria kuin 5-vuotiaita lapsia, ja vanhemmat naapurit liittyivät mukaan. "Se tekee hyvää kaikille, niin vanhoille kuin nuorillekin. Me olemme vanhemmassa iässä ja nuoretkin ovat ulkona", Tony Aiken, 72, kertoi Reutersille. Blemmings sanoi, että vaikka rajoitukset poistettaisiinkin, hän toivoi, että harjoituksessa syntyneet yhteisölliset siteet säilyisivät. "Luulen, että on hyvin vaikeaa palata takaisin täysin normaaliin elämään, kun ihmiset ovat olleet ulkona tekemässä hyppyreitä toistensa edessä. Olkaamme rehellisiä, kaikki näyttivät tänään naurettavilta", hän sanoi. "Joten jos he palaavat vain olemaan välittämättä toisistaan, se on vain outoa."</w:t>
      </w:r>
    </w:p>
    <w:p>
      <w:r>
        <w:rPr>
          <w:b/>
        </w:rPr>
        <w:t xml:space="preserve">Tulos</w:t>
      </w:r>
    </w:p>
    <w:p>
      <w:r>
        <w:t xml:space="preserve">Lukitussa Britanniassa "Mancunian Motivator" tuo naapureille hauskanpitoa ja kuntoilua.</w:t>
      </w:r>
    </w:p>
    <w:p>
      <w:r>
        <w:rPr>
          <w:b/>
        </w:rPr>
        <w:t xml:space="preserve">Esimerkki 2.637</w:t>
      </w:r>
    </w:p>
    <w:p>
      <w:r>
        <w:t xml:space="preserve">Esimerkki:   [Toivottavasti kaikki nauttivat kesästä. Jotkut teistä tietävät jo, mutta halusimme tehdä kaikille tiettäväksi kauhistuttavan kokemuksen, jonka koimme viikonloppuna. Luojan kiitos, kaikki on nyt kunnossa, mutta ajattelimme, että ystävät ja sukulaiset haluaisivat olla tietoisia ja neuvoa muita, joilla on vauvoja. Zane on saanut hampaita aika pahasti viime päivinä, ja päätimme antaa hänelle Baby Orajelia sunnuntaina iltapäivällä. Olemme antaneet sitä hänelle muutaman kerran aiemmin, kun hänen kaksi ensimmäistä hammastaan puhkesivat, eikä ongelmia ole koskaan ollut. Scott ja minä istuimme molemmat Zanen kanssa hänen huoneensa lattialla, kun hieroin annosta Zanen ikeniin. Muutama sekunti sen jälkeen, kun olin antanut sitä hänelle, hän teki ilmeen kuin olisi itkenyt, mutta ääntä ei kuulunut. Nostin Zanen ylös, ja hän lysähti välittömästi syliini ja hänen kasvonsa muuttuivat sinertäviksi. Hän ei ollut paniikissa tai haukkunut ilmaa - hän oli eloton. Tämä kesti noin 15 sekuntia, mutta tuntui ikuisuudelta. Sanat eivät voi kuvailla tunteitamme tuona aikana (tai edes nyt, koskaan), kun yritimme elvyttää poikamme. Kenenkään vanhemman ei pitäisi koskaan kokea tällaista tunnetta eikä kenenkään ihmisen pitäisi koskaan nähdä, että jotain tällaista tapahtuu rakkaalleen. Se oli epäilemättä elämämme pelottavin hetki. Lopulta Zane "heräsi" ja alkoi itkeä hysteerisesti. Kiitos g-d!!!!!!!! Vietimme illan sairaalassa , jossa Zanelle tehtiin lukuisia testejä, jotka kaikki tulivat normaaleiksi. Puhuimme myös Zanen lastenlääkärin kanssa, joka totesi, että hän ei suosittele tämän tuotteen käyttöä, koska sen tarkoitus on puuduttaa ja jos se joutuu vauvan kurkkuun, se voi estää häntä hengittämästä. Halusimme luonnollisesti tietää lisää tästä tuotteesta ja siitä, miksi näin tapahtui, joten teimme hieman internet-tutkimusta. Mielenkiintoista oli, että törmäsimme vanhempien kirjoituksiin, joilla oli samanlaisia kokemuksia. Lisäksi eräällä verkkosivustolla lueteltiin sivuvaikutuksena "hengitysvaikeudet ja harmaat/sinertävät kasvot". Kun soitimme Zanen päivähoitopaikkaan kertoaksemme heille, mitä tapahtui, omistaja sanoi, että hän on kuullut tällaisesta tapauksesta ennenkin. On siis yllättävää, että pullossa ei ole tällaista varoitusta ja että useammat ihmiset eivät keskustele tämän tuotteen käytön kielteisistä ja mahdollisesti tappavista vaikutuksista. Emme halua kuvitellakaan, mitä olisi voinut tapahtua, jos olisimme antaneet tätä hänelle yöllä hänen pinnasänkyynsä, kuten me (ja monet muut) olemme tehneet aiemmin, ja sitten kävelleet pois (vaikka tietenkin valvomme häntä koko yön ajan). Toistan vielä kerran, että jaamme edellä mainitun asian kanssanne siksi, että kehotamme teitä heittämään pois kaikki Baby Orajel -tuotteet, joita teillä on kotona, ja kehotamme teitä neuvomaan ystäviänne ja perhettänne tekemään samoin. Luota meihin, se ei ole mahdollisten sivuvaikutusten arvoista. Parhain terveisin, Scott ja Allison [allekirjoituslohkon loppuosa poistettu] Huhtikuussa 2011 Yhdysvaltain elintarvike- ja lääkevirasto (FDA) antoi turvallisuustiedotteen, joka vahvisti edellä kuvatun tilin ja varoitti, että harvinaisissa tapauksissa bentsokaiinin käyttö (jota esiintyy yleisesti vauvojen hampaiden pureskelukipuun käytetyissä reseptivapaasti myytävissä geeleissä ja nesteissä) voi johtaa methemoglobinemiaksi kutsuttuun tilaan, jonka oireina ovat hengästyneisyys ja sinertävä iho: Yhdysvaltain elintarvike- ja lääkevirasto (FDA) varoittaa yleisöä siitä, että bentsokaiinin, joka on tärkein ainesosa käsikauppalääkkeistä saatavissa geeleissä ja nesteissä, joita käytetään ikeniin tai suuhun kivun lievittämiseksi, käyttöön liittyy harvinainen mutta vakava tila. Tätä tilaa kutsutaan methemoglobinemiaksi, ja sen seurauksena verenkierron kautta kulkevan hapen määrä vähenee huomattavasti. Vaikeimmissa tapauksissa methemoglobinemia voi johtaa kuolemaan. bentsokaiinigeelejä ja -nesteitä myydään ilman reseptiä eri tuotenimillä, kuten Anbesol, Hurricaine, Orajel, Baby Orajel, Orabase, ja kaupan tuotemerkeillä. Bentsokaiinia myydään myös muissa muodoissa, kuten pastilleina ja suihkeina (ks. myös erillinen lääketurvallisuustiedote bentsokaiinisuihkeista). Näitä tuotteita käytetään lievittämään kipua, joka johtuu erilaisista tiloista, kuten hampaiden pureskelusta, hammashaavoista sekä suun ja ikenien ärsytyksestä. Methemoglobinemiaa on raportoitu kaikkien bentsokaiinigeelien ja -nesteiden vahvuuksien yhteydessä, mukaan lukien niinkin alhaiset pitoisuudet kuin 7,5 %. Tapauksia esiintyi pääasiassa enintään kaksivuotiailla lapsilla, joita hoidettiin bentsokaiinigeelillä hampaiden hoitoon. Methemoglobinemiaa sairastavilla henkilöillä voi esiintyä kalpeaa, harmaata tai sinistä ihon, huulten ja kynsien alusen väriä, hengenahdistusta, väsymystä, sekavuutta, päänsärkyä, huimausta ja nopeaa sykettä. Joissakin tapauksissa methemoglobinemian oireet eivät aina näy tai johdu tilasta. Merkit ja oireet ilmaantuvat yleensä minuuteista tunteihin bentsokaiinin käytön jälkeen, ja niitä voi esiintyä bentsokaiinin ensimmäisen käytön yhteydessä tai lisäkäytön jälkeen. Jos sinulla tai lapsellasi on jokin näistä oireista bentsokaiinin käytön jälkeen, hakeudu välittömästi lääkärin hoitoon. Bentsokaiinivalmisteita ei saa käyttää alle kaksivuotiaille lapsille, paitsi terveydenhuollon ammattilaisen neuvojen ja valvonnan alaisena. Terveydenhuollon ammattilaisia ja kuluttajia kehotetaan ottamaan huomioon American Academy of Pediatricsin suositukset hammastuskivun hoitoon bentsokaiinin hammastustuotteiden käytön sijasta: o Anna lapselle jääkaapissa jäähdytetty hammastussormus. o Hiero tai hiero lapsen ikeniä varovasti sormellasi lievittääksesi lasten hammastuksen oireita. Jos nämä menetelmät eivät lievitä hammastuskipua, kuluttajien on keskusteltava terveydenhuollon ammattilaisen kanssa muiden hoitomuotojen löytämiseksi. Aikuisten kuluttajien, jotka käyttävät bentsokaiinigeelejä tai -nesteitä lievittääkseen kipua suussa, on noudatettava tuoteselosteessa annettuja suosituksia. Kuluttajien on säilytettävä bentsokaiinivalmisteet lasten ulottumattomissa. FDA kannustaa kuluttajia keskustelemaan bentsokaiinin käytöstä terveydenhuollon ammattilaisen kanssa. Lisätietoja:</w:t>
      </w:r>
    </w:p>
    <w:p>
      <w:r>
        <w:rPr>
          <w:b/>
        </w:rPr>
        <w:t xml:space="preserve">Tulos</w:t>
      </w:r>
    </w:p>
    <w:p>
      <w:r>
        <w:t xml:space="preserve">Baby Orajel voi aiheuttaa imeväisille hengityksen pysähtymisen ja sinistymisen.</w:t>
      </w:r>
    </w:p>
    <w:p>
      <w:r>
        <w:rPr>
          <w:b/>
        </w:rPr>
        <w:t xml:space="preserve">Esimerkki 2.638</w:t>
      </w:r>
    </w:p>
    <w:p>
      <w:r>
        <w:t xml:space="preserve">55-vuotias nainen otettiin sairaalaan Nanchangissa, Jiangxin maakunnan pääkaupungissa, 15. tammikuuta valittaen kurkkukipua ja huimausta, kertoi Xinhua myöhään lauantaina. "Tutkimus osoitti, että hän oli kerran altistunut maatalousmarkkinoille", raportissa sanottiin. Joulukuussa Kiina vahvisti ensimmäisen H10N8-kannan aiheuttaman kuolemantapauksen, joka sattui niin ikään Nanchangissa. Kiinassa on meneillään perinteinen influenssakausi, ja lintuinfluenssa on ollut pitkään ongelma. Toinen lintuinfluenssakanta, H7N9, ilmaantui Kiinassa viime vuonna, ja tähän mennessä se on tartuttanut yli 200 ihmistä Kiinassa, Taiwanissa ja Hongkongissa ja tappanut ainakin 52 ihmistä.</w:t>
      </w:r>
    </w:p>
    <w:p>
      <w:r>
        <w:rPr>
          <w:b/>
        </w:rPr>
        <w:t xml:space="preserve">Tulos</w:t>
      </w:r>
    </w:p>
    <w:p>
      <w:r>
        <w:t xml:space="preserve">Kiina raportoi toisesta uuden lintuinfluenssakannan tapauksesta.</w:t>
      </w:r>
    </w:p>
    <w:p>
      <w:r>
        <w:rPr>
          <w:b/>
        </w:rPr>
        <w:t xml:space="preserve">Esimerkki 2.639</w:t>
      </w:r>
    </w:p>
    <w:p>
      <w:r>
        <w:t xml:space="preserve">Mikään ei kuitenkaan valmistanut Graaff-Reinetin vanhimman kaupungin asukkaita pahimpaan kuivuuteen yli sataan vuoteen. Kun kuivuus alkoi neljättä vuotta, vesijohtovesi muuttui ruskeaksi ja haisi mädäntyneeltä kalalta. Kun vesi Nqweban padon takana kuivui ja kymmenettuhannet kuolleet kalat valuivat halkeilevaan maahan, kunnallisille porakaivoille alkoi muodostua jonoja, ja tuotantoeläimiä kuoli satoja. Kuivuudesta kärsivän eteläisen Afrikan miljoonien ihmisten edessä olevat synkät valinnat - huuhteleeko vessat vai ei, pitääkö eläimet hengissä vai antaa niiden kuolla - voivat pian tulla vastaan muuallakin lämpenevällä planeetalla, jossa vesivarannot supistuvat. "Tämä alue on kuivaa, mutta hanamme eivät ole koskaan olleet täysin tyhjiä. Koskaan", sanoo Bukelwa Booysen, joka on joutunut lähettämään henkilökuntaa etsimään porakaivovettä vammaisten lasten kouluunsa ja lähettämään lapset kotiin, kun vettä ei löydy. Koko aluetta on koetellut epätavallisen kuuma kesä, jonka sademäärät ovat Yhdysvaltain kansallisen valtameri- ja ilmakehäviraston mukaan 75 prosenttia keskimääräistä pienemmät. YK:n mukaan 45 miljoonaa ihmistä eteläisessä Afrikassa kärsii nälästä. Karoon kallioisiin rotkoihin takertuvat pensaat ja puut ovat kuihtuneet ja harmaantuneet - jopa sitkeät akaasiapiikit kuolevat. Kyltit merkitsevät jokia, jotka ovat nyt kuivia uomia. Eräällä maatilalla Gerrie Snyman, 65, ruokki viljaa lampaille ja vuohille, jotka eivät löytäneet laitumia. Yli kolmannes hänen parituhannesta vuohesta ja lampaasta oli joko kuollut tai myyty tänä vuonna. Hänen 80 lehmäänsä oli nyt 15. Hän lastasi nälkää näkevän vasikan - sen emo oli lakannut tuottamasta maitoa - kuorma-autoonsa kotiin vietäväksi ja ammuttavaksi. Eräs ystävä oli ampunut itsensä kuoliaaksi sen jälkeen, kun hänen eläimensä olivat kuolleet janoon. "Olemme kiitollisia Kaikkivaltiaalle porakaivovedestämme", hän sanoi. "Emme tiedä, mitä teemme, kun se loppuu."   Kun Kapkaupungin vesivarasto oli lähes tyhjä 18 kuukautta sitten, se nousi kansainvälisiin otsikoihin ja viranomaiset säännöstelivät vettä. Karoo on kuitenkin jo kauan sitten jättänyt veden säännöstelyn taakseen. Valentia Esholle, 45, seitsemän lapsen työttömälle äidille Umazisakhessa, se tarkoittaa, että hän antaa vessan täyttyä huuhtelun sijaan, ei pese koskaan vaatteita ja pesee vain haisevia lautasia. Vesi on vain juomavettä. "Talo haisee todella pahalle", hän sanoi yksitupaisessa tiilirunkoisessa kodissaan. "Kaikki ovat kipeinä vatsakivuista ja ripulista."   Toisessa Ashervillen kunnassa, jossa tuuli potki pölypaholaisia, koulun rehtori Basil Vaaltyn valvoi vedenjakelua kuorma-autosta. Hän oli tehnyt kaikkensa vähentääkseen veden käyttöä: "Suihkussa käyn vain minuutin kahden minuutin sijasta." Hänen vaimonsa säästää likaista tiskivettä säiliön täyttämiseen. Kunnan tiedottaja kertoi, että kunta poraa porakaivoja, asentaa putkistoja ja rakentaa 18 miljoonan litran säiliötä: "Veden käyttö on edelleen erittäin suurta. Yhteisöä pyydetään käyttämään vettä säästeliäästi."  Kun kunnalliset viranomaiset ovat ylikuormitettuja, eteläafrikkalainen hyväntekeväisyysjärjestö Gift of the Givers kuljettaa kuorma-autoilla vettä asuinalueille ja poraa porakaivoja. Gideon Groenewald, hyväntekeväisyysjärjestön geohydrologi, etsii pohjavettä tieteen ja hengellisyyden avulla. Kun hän varttui maatilalla, hänellä oli tapana kastella vettä märillä oksilla. Nykyään hän käyttää mieluummin magneettisia ilmaisimia. "Avaan Google Mapsin ja etsin puiden linjat. Pyydän rukouksessa Jumalalta, missä linjoissa on vettä, ja sitten menen tuohon GPS-paikannukseen", hän sanoi samalla, kun haarukoitu keppi kääntyi hänen kädessään kuivalla pensaslaikalla. "Näetkö kepin liikkuvan siellä, missä magneettikenttä on? Täällä on vettä", hän jatkoi. "Se on puhdasta tiedettä."  Groenewaldin mukaan hyväntekeväisyysjärjestö on porannut viimeisten kolmen vuoden aikana 1 800 porakaivoa, joista vain kolmannes on kuivunut. Etelä-Afrikan luonnonsuojelujärjestön vesijohtaja Louise Stafford kehotti kuitenkin varovaisuuteen porakaivojen kanssa, sillä pohjavesi on rajallinen luonnonvara. Hänen mukaansa vesi-intensiivinen maatalous, kuten sitrushedelmätilat, voi pahentaa kuivuutta, ja vuotavat putket aiheuttavat miljardin litran vuotoja vuodessa. Vesi- ja vesihuoltoministeri Lindiwe Sisulu lupasi puuttua näihin ongelmiin uudessa vesihuollon yleissuunnitelmassa, jonka hän esitteli torstaina. Eräänä sunnuntaina, kun Graaff-Reinetin ylle muodostui pilviä, sen Assembly Church -seurakunnassa rukoiltiin. Pilvet sylkivät, mutta eivät kaataneet. "Rukoilemme Jumalaa avaamaan taivaan ja lähettämään sadetta", pastori Dolan Cochrane sanoi. Seurakunta kumartui. "Herra", Cochrane jatkoi. "Tiedämme, että tulet aikanasi pelastamaan meidät."</w:t>
      </w:r>
    </w:p>
    <w:p>
      <w:r>
        <w:rPr>
          <w:b/>
        </w:rPr>
        <w:t xml:space="preserve">Tulos</w:t>
      </w:r>
    </w:p>
    <w:p>
      <w:r>
        <w:t xml:space="preserve">Etelä-Afrikan Karoo poraa ja rukoilee, kun hanat kuivuvat.</w:t>
      </w:r>
    </w:p>
    <w:p>
      <w:r>
        <w:rPr>
          <w:b/>
        </w:rPr>
        <w:t xml:space="preserve">Esimerkki 2.640</w:t>
      </w:r>
    </w:p>
    <w:p>
      <w:r>
        <w:t xml:space="preserve">Tutkijat, jotka tutkivat 15 terveen sikiön 4D-skannauksia, sanoivat myös uskovansa, että haukottelu on kehitysprosessi, joka voisi antaa lääkäreille uuden tavan tarkistaa vauvan terveyttä. Jotkut tutkijat ovat aiemmin esittäneet, että sikiöt haukottelevat, mutta toiset ovat eri mieltä ja sanovat, että kyseessä on vain kehittyvä vauva, joka avaa ja venyttää suutaan. Keskiviikkona PLOS ONE -lehdessä julkaistun artikkelin mukaan brittitutkijat pystyivät tutkimuksessaan erottamaan haukottelun selvästi "muusta kuin haukottelusta" sen perusteella, kuinka kauan suu oli auki. Tutkijat tekivät tämän käyttämällä 4D-videomateriaalia, jolla he tutkivat kaikki ajat, jolloin sikiöt avasivat suunsa. Tutkimusta johtanut Nadja Reissland Durhamin yliopiston psykologian laitokselta sanoi, että haukottelun funktio ja merkitys sikiöillä on vielä tuntematon, mutta tulokset viittaavat siihen, että se saattaa liittyä sikiön kehitykseen ja antaa lisämerkkejä syntymättömän vauvan terveydestä. "Toisin kuin me, sikiöt eivät haukottele tarttuvasti eivätkä haukottele siksi, että heitä nukuttaa", hän sanoi. "Sen sijaan haukottelun tiheys kohdussa saattaa liittyä aivojen kypsymiseen raskauden alkuvaiheessa."  Tutkimus tehtiin kahdeksalle nais- ja seitsemälle miespuoliselle sikiölle 24-36 raskausviikolla. Tutkijat havaitsivat, että haukottelu väheni 28. viikosta alkaen, eikä poikien ja tyttöjen haukottelutiheydessä ollut merkittävää eroa.</w:t>
      </w:r>
    </w:p>
    <w:p>
      <w:r>
        <w:rPr>
          <w:b/>
        </w:rPr>
        <w:t xml:space="preserve">Tulos</w:t>
      </w:r>
    </w:p>
    <w:p>
      <w:r>
        <w:t xml:space="preserve">4D-kuvaukset osoittavat sikiöiden haukottelevan kohdussa.</w:t>
      </w:r>
    </w:p>
    <w:p>
      <w:r>
        <w:rPr>
          <w:b/>
        </w:rPr>
        <w:t xml:space="preserve">Esimerkki 2.641</w:t>
      </w:r>
    </w:p>
    <w:p>
      <w:r>
        <w:t xml:space="preserve">Chicagon asukkaiden 734 uutta diagnoosia vuonna 2018 on alhaisin määrä sitten vuoden 1988, kertoivat terveysviranomaiset maanantaina. "Maailma, jossa lopetamme hiv-epidemian, on ulottuvillamme, ja nämä viimeisimmät tulokset osoittavat, että Chicago on aikataulussa hiv-epidemian lopettamiseksi vuoteen 2030 mennessä", Lightfoot sanoi tiedotteessa. "Chicagolaiset eivät lepää, ennen kuin saavutamme toiminnallisen nollan, mikä tarkoittaa, että jatkamme hoidon ja palvelujen saatavuuden parantamista, laajennamme työtämme yhteisön kumppaneiden kanssa ja vahvistamme jokaisen kaupungin asukkaan elämänlaatua."   Chicagon kansanterveyslaitoksen vuoden 2019 HIV / STI-valvontaraportti osoittaa, että 23 580 ihmistä eli HIV: n kanssa vuoden 2017 loppuun mennessä, vuosi, jolta tuoreimmat tiedot ovat saatavilla. Terveysosaston HIV-palvelusalkku myöntää vuosittain yli 40 miljoonaa dollaria yli 60 yhteisöpohjaiselle ja terveydenhuollon organisaatiolle. "Rahoituksemme seuraa epidemiaa varmistaaksemme, että resurssit kohdennetaan alueille ja väestöryhmille, joilla on suurimmat tarpeet", terveysosaston vt. komissaari Dr. Allison Arwady sanoi. "Rahoituksen ja ohjelmatyön yhdistämisen avulla voimme tavoittaa enemmän ihmisiä ja varmistaa, ettei kukaan jää ilman apua." Vaikka hiv-tartuntojen määrä on Chicagossa laskussa, muiden sukupuoliteitse tarttuvien infektioiden määrä on nousussa. Terveysosastolle ilmoitettiin vuonna 2018 yli 30 600 klamydiatapausta, lähes 12 700 tippuritapausta ja 877 primaari- ja sekundaaritapausta kuppaista.</w:t>
      </w:r>
    </w:p>
    <w:p>
      <w:r>
        <w:rPr>
          <w:b/>
        </w:rPr>
        <w:t xml:space="preserve">Tulos</w:t>
      </w:r>
    </w:p>
    <w:p>
      <w:r>
        <w:t xml:space="preserve">Terveysviranomaiset: HIV-diagnoosit vähenevät Chicagossa.</w:t>
      </w:r>
    </w:p>
    <w:p>
      <w:r>
        <w:rPr>
          <w:b/>
        </w:rPr>
        <w:t xml:space="preserve">Esimerkki 2.642</w:t>
      </w:r>
    </w:p>
    <w:p>
      <w:r>
        <w:t xml:space="preserve">Kuntoasiantuntijat sanovat, että kuntoilulaitteen, joka on armeijan sotilaiden, laivaston sinettien ja "The Biggest Loser" -televisiosarjan suosikki, käyttäjät saavat koko kehon kaloreita säästäviä palkintoja. "Se on loistava ja kova cardio-osuus", sanoo Neal Pire, American College of Sports Medicine -järjestön liikuntafysiologi. "Kuvittele askelmylly, jossa yhdistyvät ala- ja ylävartalo, ja sinulla on Jacobs Ladder. Paitsi että askelmien sijaan sinulla on porrastasanteita."  Koska käyttäjä kiipeää sekä käsivarsilla että jaloilla, enemmän lihaksia työskentelee ja enemmän kaloreita palaa. "Pääsääntöisesti mitä enemmän lihasmassaa käytät minkä tahansa toiminnan aikana, sitä enemmän happea kuluu, mikä korreloi suoraan kulutettuihin kaloreihin", sanoo Pire, New Jerseyssä sijaitsevan Inspire Training Systemsin puheenjohtaja. "Toisin kuin porraskiipeilijöissä, et voi pitää kiinni sivuista."  Jacobs Ladderin keksi Steve Nichols, kuntoilumestari, joka loukkasi polvensa ja selkänsä, kertoo Bob Palka, Jacobs Ladder, LLC:n puheenjohtaja. "Hän halusi keksiä hyvän harjoituksen, joka ei vaikuttaisi selkään ja polviin", Palka sanoi, joka osti patentin ja omaisuuden Nicholsilta vuonna 1994. "Käytännössä se on vain tikkaiden kiipeämistä", Palka sanoi. Laitetta käyttävät ihmiset asetetaan 40 asteen kulmaan, jotta selkäranka asettuu neutraalimpaan asentoon, selkä vapautuu rasituksesta ja ydinlihakset aktivoituvat. Palka sanoi, että Jacobs Ladderissa henkilön kehon paino nostetaan 12 tuuman (30,5 senttimetrin) askelman yli, jolloin liikealue on laajempi kuin askelmyllyn kahdeksan tuuman askelmilla. "Sinä hallitset nopeutta", hän sanoi."" Mitä nopeammin menet, sitä nopeammin juoksijat (tikkailla) tulevat."  Palka sanoi, että noin 50-60 prosenttia hänen Jacobs Ladders -tikkaistaan menee kuntoklubeille; noin 10-15 prosenttia menee vastaavasti armeijaan ja fysioterapian laitoksiin. Jacobs Ladder sai toistuvan roolin The Biggest Loser -televisio-ohjelmassa sen jälkeen, kun kouluttaja Jillian Michaels ihastui siihen. "Se saa sykkeen nousemaan", sanoi Palka ja lisäsi, että muut käyttäjät, kuten FBI ja Army Rangers, ovat kiinnostuneita treenin intensiteetistä. Virginian Arlingtonissa sijaitsevan Fitness First -kuntoklubin toimitusjohtaja John Trail käyttää Jacobs Ladderia toiminnallisessa kierto- ja intervalliharjoittelussa. "Voit mennä ajan tai jalkojen takia", Trail sanoi. "Se ei ole nopea kappale, mutta se, että käytät jokaista lihasryhmää, tarkoittaa, että voit tehdä 100 jalkaa, levätä, hypätä pois, tehdä 10 kettlebellin heilautusta, 10 lyhyttä intervallispurttia ja polttaa paljon enemmän kaloreita kuin elliptisellä radalla."  Trail kertoi, että eräs kalliokiipeilykaveri kiipeää mielellään Jacobs Ladderia selkäreppu selässä kestävyysharjoittelua varten. Itseään kilpaurheilijaksi kuvaava Trail on jopa kilpaillut sen kanssa. "Meillä on kaksi laitetta vierekkäin, joten menemme 1000 metriä niin nopeasti kuin mahdollista", hän sanoi. "Alle 10 minuutissa saa todella hyvän treenin."  Hän käyttää sitä myös nivelvaivoista kärsiville asiakkaille saadakseen heidän sykkeensä nousemaan nopeasti. Pire sanoi, että hyvistä puolistaan huolimatta Jacobs Ladder tuskin syrjäyttää juoksumattoa lähiaikoina. "Mitä kovempi laite, sitä harvemmin sitä näkee", hän sanoi. "En ole nähnyt monien senioreiden hyppivän siihen. Ikääntynyt väestö on huolissaan tasapainosta ja kaatumisesta. Ja tikkaille kiipeämiseen liittyy jonkin verran taitoa. Mutta fanit ovat innokkaita. "Ne, jotka käyttävät sitä, ovat lähes uskonnollisia", hän sanoi.</w:t>
      </w:r>
    </w:p>
    <w:p>
      <w:r>
        <w:rPr>
          <w:b/>
        </w:rPr>
        <w:t xml:space="preserve">Tulos</w:t>
      </w:r>
    </w:p>
    <w:p>
      <w:r>
        <w:t xml:space="preserve">Jacobs Ladderin kiipeilijät saavat kovia kuntopalkintoja.</w:t>
      </w:r>
    </w:p>
    <w:p>
      <w:r>
        <w:rPr>
          <w:b/>
        </w:rPr>
        <w:t xml:space="preserve">Esimerkki 2.643</w:t>
      </w:r>
    </w:p>
    <w:p>
      <w:r>
        <w:t xml:space="preserve">Joissakin kodeissa Montrealissa, joka on kosmopoliittinen kaupunki tunti pohjoiseen Yhdysvaltojen ja Kanadan rajalta, ja Reginassa, läntisillä preerioilla, asuvat asukkaat juovat ja valmistavat ruokaa vesijohtovedestä, jonka lyijypitoisuudet ylittävät Kanadan liittovaltion suuntaviivat. Tutkimuksessa havaittiin, että joissakin kouluissa ja päiväkodeissa lyijypitoisuudet olivat niin korkeita, että tutkijat totesivat sen voivan vaikuttaa lasten terveyteen. Ongelmaa pahentaa se, että monet vesilaitokset eivät testaa vettä lainkaan. Kanadan hallitus ei paljastanut tämän kansanterveydellisen ongelman laajuutta. Yli 120 toimittajaa yhdeksästä yliopistosta ja 10 mediaorganisaatiosta, mukaan lukien Associated Press ja Montrealin Concordia-yliopiston tutkivan journalismin instituutti, teki vuoden kestäneen tutkimuksen, jossa kerättiin testituloksia, jotka mittaavat lyijylle altistumista asianmukaisesti 11 kaupungissa eri puolilla Kanadaa. Vuodesta 2014 lähtien tehdyistä 12 000 testistä kolmannes eli 33 prosenttia ylitti kansallisen turvallisuusohjeen, joka on 5 osaa miljardia kohti; 18 prosenttia ylitti Yhdysvaltojen raja-arvon, joka on 15 ppb. Maassa, joka mainostaa puhtaita, luonnon turkooseja järviä, kimaltelevia lähteitä ja virtaavia jokia, ei ole kansallista toimeksiantoa juomaveden testaamiseksi lyijyn varalta. Ja vaikka viranomaiset ottaisivat näytteen, asukkaat saavat harvoin tietoa saastumisesta. "Olen yllättynyt", sanoo Bruce Lanphear, johtava kanadalainen vesiturvallisuustutkija, joka tutkii lyijyaltistuksen vaikutuksia sikiöihin ja pikkulapsiin. "Ne ovat melko korkeita, kun otetaan huomioon, että Michiganin Flintille on annettu niin paljon huomiota, koska siellä on ollut niin äärimmäisiä ongelmia". Jopa silloin, kun vertaan tätä eräisiin muihin Yhdysvaltojen kriisipesäkkeisiin, kuten Newarkiin ja Pittsburghiin, pitoisuudet ovat täällä melko korkeat." Monet kanadalaiset, jotka olivat antaneet toimittajien ottaa vesinäytteitä, olivat huolestuneita, kun niiden tuloksista löytyi mahdollisesti vaarallisia lyijypitoisuuksia. Jotkut omakotiasukkaat sanoivat aikovansa lopettaa juomisen hanasta. "On hieman huolestuttavaa nähdä, että lyijyä on niin paljon", sanoi Andrew Keddie, eläkkeellä oleva professori, joka oletti veden olevan puhdasta vaihdettuaan putket vuosia sitten kotonaan Edmontonissa, lähes miljoonan asukkaan kaupungissa Länsi-Kanadassa. Hän ei kuitenkaan pystynyt vaihtamaan julkisia vesijohtoja, jotka toimittavat vettä hänen kotiinsa. Kun Keddie sai tietää, että hänen vedensa lyijypitoisuus oli 28 ppb, hän sanoi olevansa "tarpeeksi huolissaan, jotta emme juo emmekä käytä tätä vettä". Sarah Rana, 18, oli yksi kymmenistä tuhansista opiskelijoista, joita ei varoitettu, kun hänen tiililukionsa Oakvillessä, Ontario-järven rannalla sijaitsevassa kaupungissa, kymmenissä vesinäytteissä havaittiin kansallisten ohjeiden yläpuolella olevia lyijypitoisuuksia, joista korkein oli 140 ppb. Hän sai tietää asiasta itse, kun hän katsoi verkossa olevia raportteja. "Minut myrkytettiin neljän vuoden ajan, enkä tiennyt siitä", hän sanoi. "Opiskelijana mielestäni minulle pitäisi kertoa asiasta." Leona Peterson sai tietää veden saastumisesta sen jälkeen, kun toimittajat löysivät liian korkeita lyijypitoisuuksia 21:ssä 25:stä kodista, jotka testattiin hänen pienessä, luoteisessa satamakaupungissaan Prince Rupertissa. Petersonin, joka asuu alkuperäiskansoille tarkoitetussa tuetussa asunnossa, vedessä oli 15,6 ppb:n lyijypitoisuus. "Join hanasta, suoraan hanasta, tietämättä lainkaan, että vedessä oli lyijyä", Peterson sanoi. Niin oli myös hänen poikansa. Hänen vastauksensa: "Se sattui, todella sattui." Prince Rupertin kaupunki, jossa valaat, harmaakarhut ja kalju kotkat ovat tavallisia nähtävyyksiä, kuuluu niihin yli tusinaan Kanadan villin länsirannikon yhteisöön, joiden asukkaat - monet alkuperäiskansat - asuvat kodeissa, joissa on vanhentuneita putkia, ja juovat syövyttävää sadevettä, joka todennäköisesti sisältää lyijyä. Brittiläisen Kolumbian maakunta ei kuitenkaan vaadi kuntia testaamaan vesijohtovettä lyijyn varalta. Kanadan virkamiehet, joiden alueella lyijypitoisuudet olivat korkeat, sanoivat olevansa tietoisia siitä, että lyijyputket voivat saastuttaa juomaveden, ja että he työskentelevät vanhenevan infrastruktuurin korvaamiseksi. Jotkin kunnat ovat ryhtyneet toimiin. Montrealin pormestari Valérie Plante lupasi testata 100 000 kotia lyijyn varalta ja nopeuttaa lyijyllä vuorattujen putkien vaihtamista välittömästi sen jälkeen, kun toimittajat lähettivät hänelle analyysin kaupungin sisäisistä tiedoista, jotka paljastivat korkeita lyijypitoisuuksia eri puolilla kaupunkia. Tiedotusvälineiden yhteenliittymä esitti yli 700 tiedonvälityksen vapautta koskevaa pyyntöä ja otti satoja näytteitä ihmisten kodeissa kerätäkseen yli 79 000 vesitestitulosta. Tulokset eivät kuitenkaan ole kattavia eivätkä kerro Kanadan juomaveden yleisestä laadusta. Sitä ei ole olemassa. "Koska liittovaltion valvontaa ei ole, kaikki tekevät mitä haluavat", sanoi insinööriprofessori Michèle Prévost, joka lopetti työskentelyn koulujen juomavettä koskevan hallituksen tutkimuksen parissa turhautuneena lyijytestauksen puutteeseen. "Useimmat maakunnat jättävät tämän erittäin vakavan ongelman huomiotta." Hallituksen lähestymistapa juomaveden lyijypitoisuuden rajoittamiseen Kanadassa eroaa jyrkästi Yhdysvalloista, jossa ympäristönsuojeluvirasto (Environmental Protection Agency) asettaa lakisääteiset normit liittovaltion juomavesilain (Safe Drinking Water Act) nojalla ja jossa jokaisen henkilön on saatava vesilaitokseltaan vuosittain heinäkuun 1. päivään mennessä kuluttajille suunnattu raportti (Consumer Confidence Report), jossa esitetään yksityiskohtaisesti lyijytestien tulokset. Kanadassa ei ole vastaavaa rutiinitestausta tai ilmoitusta, lukuun ottamatta 14 miljoonan asukkaan Ontarion provinssia, joka rajoittuu Yhdysvaltoihin ja Suurten järvien rannikolle ja jossa tulokset julkaistaan verkossa. "Jos se ei ole julkista, se on ongelma", sanoi Tom Neltner, yhdysvaltalaisen Environmental Defense Fund -ympäristöryhmän kemian insinööri. "Yleisö on herkempi lyijyn aiheuttamille riskeille, erityisesti lasten kehitykselle. Jos on avoimuutta, on myös edunvalvontaa, ja jos on edunvalvontaa, on myös toimintaa." Yhdysvalloissa edes julkiset vedenlaatua koskevat raportit eivät kuitenkaan riittäneet estämään juomavesikriisiä, jonka aiheutti Michiganin Flintissä vuonna 2014 tehty päätös ottaa vettä tilapäisesti joesta kustannussäästöinä, kun uusia putkistoja asennettiin. Jotkut lääkärit olivat huolestuneita Flintissä havaittuaan lasten verikokeissa kohonneita lyijypitoisuuksia. Flintin vesiongelmat menivät paljon lyijyä pidemmälle: Liialliset mikrobit muuttivat veden punaruskeaksi ja johtivat legioonalaistaudin puhkeamiseen, joka aiheutti ainakin 12 kuolemantapausta ja sairastutti yli 90 ihmistä. Flintin kriisi aiheutti kongressin kuulemistilaisuuksia, oikeusjuttuja ja lyijyn testauksen tarkastelun koko maassa. Nyt Newarkin, New Jerseyn, viranomaiset pyrkivät kiireesti vaihtamaan noin 18 000 lyijyjohtoa, kun toistuvissa testeissä juomavedessä havaittiin kohonneita lyijypitoisuuksia. Myös muut yhteisöt reagoivat. Ympäristöjärjestö Natural Resources Defense Councilin EPA:n tiedoista tekemän analyysin mukaan lähes 30 miljoonaa ihmistä Yhdysvalloissa sai juomavettä, jonka lyijypitoisuus oli liian korkea, Oregonin Portlandista Rhode Islandin Providenceen vuosina 2015-2018. Sadat ihmiset Yhdysvalloissa haastavat paikallisia vesiviranomaisia oikeuteen saastumisen vuoksi. Virginia Techin professori Marc Edwards, jonka Flintin vesijärjestelmää koskeva tutkimus auttoi paljastamaan vaaralliset lyijypitoisuudet, tarkasteli kanadalaisen mediakonsortion tuloksia. "Tämä on merkittävä terveysriski, ihmisiä pitäisi varoittaa", Edwards sanoi. "Jotain pitäisi tehdä." Kanadassa, jossa oikeusjutut ovat harvinaisempia ja jossa osavaltiot - ei liittovaltion hallitus - asettavat veden turvallisuussäännöt, juomaveden lyijyn pääasiallinen lähde on vanhentuneet putket. Eräässä hallituksen kuulemistilaisuudessa eräs asiantuntija arvioi, että maassa on yhä noin 500 000 lyijyistä huoltolinjaa, joista ihmiset saavat vettä. Joissakin kaupungeissa, kuten Montrealissa, on jo aloitettu niiden korvaaminen, ja kaduilla ja jalkakäytävillä on tehty massiivisia ja kalliita rakennustöitä. Asuntojen omistajat ovat kuitenkin lähes aina vastuussa siitä, että heidän kiinteistörajojensa ja kotiensa välinen putkiosuus korvataan, ja provinssitutkimusten mukaan kustannukset voivat vaihdella noin 3 000 ja 15 000 dollarin välillä. Muita lyhytaikaisia ratkaisuja ovat muun muassa se, että vesihuoltolaitosten on lisättävä korroosionestoaineita tai muutettava veden kemiallista koostumusta niin, että putkien sisäosista huuhtoutuu vähemmän lyijyä, kun vesi kulkeutuu vesihanaan. Näitä menetelmiä käytetään laajalti ja ne ovat usein pakollisia Yhdysvalloissa, mutta Kanadassa vain Ontarion provinssi vaatii korroosionestoaineita yhteisöissä, joissa on vanhoja rakennuksia ja viemäriverkostoa. Tutkimukset ovat vuosien ajan osoittaneet, että pienikin lyijyaltistus voi vaikuttaa lapsen älykkyysosamäärään ja tarkkaavaisuuskykyyn. Alle 7-vuotiaat lapset ja raskaana olevat naiset ovat suurimmassa vaarassa altistua lyijylle, joka voi vahingoittaa aivoja ja munuaisia. Konsortion tutkimuksessa havaittiin kuitenkin, että päiväkoteja ja kouluja ei testata säännöllisesti. Ja kun ne testataan, tulokset eivät myöskään ole julkisia. Tiedonvapauslakien nojalla saatuihin asiakirjoihin sisältyi vuonna 2017 tehty pilottitutkimus, jossa vesijohtovettä tutkittiin 150 päiväkodissa Albertan maalauksellisessa, järvien täyttämässä maakunnassa. Se osoitti, että 18:ssa juomaveden lyijypitoisuus oli vähintään 5 ppb, mitä tutkijat pitivät vaarallisena imeväisille ja pikkulapsille. Korkein arvo oli 35,5 ppb. Kanada on yksi maailman ainoista kehittyneistä maista, joilla ei ole valtakunnallisia juomavesistandardeja. Jopa maissa, jotka kamppailevat turvallisen juomaveden tarjoamisesta, on vahvistettu hyväksyttävät lyijytasot: Intiassa se on 10 ppb ja Meksikossa ja Egyptissä 5 ppb kyseisten maiden hallitusten verkkosivujen mukaan. Joe Cotruvo, Washingtonissa toimiva ympäristö- ja kansanterveyskonsultti, joka osallistuu aktiivisesti Maailman terveysjärjestön juomavesiohjeita koskevaan työhön, ei ollut tajunnut, että joissakin Kanadan provinsseissa vesijohtovettä ei testata rutiininomaisesti lyijyn varalta. "Niinkö? Ihanko totta", hän sanoi. "Yhdysvalloissa osavaltioiden on noudatettava liittovaltion asetusta, jos se on olemassa. Jos ne eivät tee niin, ne toimivat laittomasti." Myös Kanadassa juomaveden testaus- ja käsittelymenetelmät ovat epäjohdonmukaisia. Yhdysvalloissa kotitalouksissa tehtävät testit tehdään heti aamulla, kun vesi on seisonut putkissa vähintään kuusi tuntia. Tämä on pahin mahdollinen skenaario, sillä kun vesi kulkee putkissa jonkin aikaa, lyijypitoisuudet usein laskevat. Kanadassa provinssit ovat asettaneet omat sääntönsä, jotka vaihtelevat siitä, että näytettä ei testata lainkaan, siihen, että näytteen on seisottava ennen testausta. Vain harvat käsittelevät itse juomavettä lyijypitoisuuksien alentamiseksi. Kalifornian Irvinen yliopiston vesitalouden ja -politiikan apulaisprofessori Maura Allaire oli yllättynyt siitä, ettei Kanadan suurimpia vesilaitoksia vaadita rutiininomaisesti lisäämään juomaveteen korroosionestoaineita. "Voisin kuvitella, mitä vanhoissa kaupungeissa voi tapahtua, jos korroosionestoa ei tehdä, kun hapan vesi koskettaa lyijyputkia kodeissa", hän sanoi. Hän suosittelee, että Kanadan viranomaiset ryhtyvät puuttumaan ongelmaan keräämällä parempaa tietoa. "Kun tiedot ovat paremmat, voidaan ryhtyä kohdennettuihin toimiin, joilla korroosiota voidaan todella yrittää ehkäistä", hän sanoi. "Yhdysvalloissa poliitikot keskustelevat paljon putkien vaihtamisesta, mutta se vie aikaa ja on kallista. Jos vedessä on lyijyä, kyseessä on kansanterveydellinen ongelma, joka on ratkaistava nyt." ___ Montrealin Concordian yliopiston tutkivan journalismin instituutin jäsenet: concordia.ca/watercredits.</w:t>
      </w:r>
    </w:p>
    <w:p>
      <w:r>
        <w:rPr>
          <w:b/>
        </w:rPr>
        <w:t xml:space="preserve">Tulos</w:t>
      </w:r>
    </w:p>
    <w:p>
      <w:r>
        <w:t xml:space="preserve">Tutkimus: Flintin vettä pahempaa lyijyä.</w:t>
      </w:r>
    </w:p>
    <w:p>
      <w:r>
        <w:rPr>
          <w:b/>
        </w:rPr>
        <w:t xml:space="preserve">Esimerkki 2.644</w:t>
      </w:r>
    </w:p>
    <w:p>
      <w:r>
        <w:t xml:space="preserve">Vuonna 2004 Target-kauppaketju ilmoitti uudesta yrityskäytännöstä, jonka mukaan Pelastusarmeijan kellonsoittajat ja heidän keräyskattilansa kiellettiin Targetin myymälöistä. Tämä toimenpide herätti välittömästi kritiikkiä ja paheksuntaa monien ostajien keskuudessa:  Target on päättänyt, ettei se salli Pelastusarmeijan soittaa kelloa jouluna. Rakastan kellonsoittajia ja sitä, mitä he edustavat. Jokainen henkilö uhraa aikaansa kerätäkseen rahaa apua tarvitseville. Joulunaika on täydellinen aika muistuttaa meitä siitä, että meidän on jaettava siunauksemme muiden kanssa. Yritän antaa jokaiselle kellonsoittajalle jotakin, vaikka se olisi kuinka pientä, sillä tiedän, että Pelastusarmeija käyttää sen hyvään tarkoitukseen. Target ilmoitti tällä viikolla, että Pelastusarmeijan kellonsoittajat eivät enää saa olla myymälöidensä edessä joulun aikana. Jälleenmyyjä kertoo Channel 8 Eyewitness News -kanavalle: "...Kuten monilla valtakunnallisilla vähittäismyyjillä, Target Corporationilla on pitkäaikainen kieltävä politiikka, jota on sovellettava kaikissa sen myymälöissä." Lancasterin piirikunnan pelastusarmeija sanoo, että ei ole mitään pahaa mielessä, vaan vain mietitään uudelleen tapoja pitää kattilat ulkona ja kellot soitettuina. Lähes neljännes kaikista lahjoituksista tuli Lincolnin kahdesta Target-myymälästä. Viime vuonna Lincolnin ja Lancasterin piirikunnan pelastusarmeija keräsi yli 120 000 dollaria vedenkeittimen avulla. Jos uskot Pelastusarmeijaan ja haluat kannustaa Targetia harkitsemaan päätöstään uudelleen, mene yllä olevaan linkkiin ja lähetä heille kommenttisi. Ja lähetä tämä sähköposti eteenpäin. Pelastusarmeija ei saa tänä jouluna pitää kellonsoittajia ja kattiloita Target-myymälöiden ulkopuolella. En keksi parempaa esimerkkiä joulun ilosta kuin Pelastusarmeijan työ. Se perustettiin vuonna 1865 uskonnolliseksi ja hyväntekeväisyystehtäväksi, ja se tarjosi viime vuoden aikana yli 2,5 miljardin dollarin edestä palvelua eri puolilla Yhdysvaltoja. Viime vuonna he keräsivät noin 9 miljoonaa dollaria yli 1300 Target-myymälän ulkopuolella. Kolme vuotta sitten Wal-Mart rajoitti Pelastusarmeijan ja muiden tahojen harjoittaman keräilyn 14 päivään vuodessa. Ne ovat edelleen Pelastusarmeijan ykköskeräyspaikka, ja ne keräsivät viime vuonna 12 miljoonaa dollaria lahjoituksia. Minun vastaukseni on tehdä Targetista "kohde", jota on vältettävä, ja kun näen Pelastusarmeijan kellonsoittajia muissa myymälöissä, pistäydyn siellä hieman enemmän ja kerron heille, että se on minun lahjoitukseni Targetille. Jos olet samaa mieltä, niin välitä tämä eteenpäin. P. S. Target sanoo antavansa vuosittain yli 67 miljoonaa dollaria erilaisiin arvokkaisiin tarkoituksiin - yksi niistä on tippojen lähettäminen Survivor-ohjelman kilpailijoille - todella tarpeellinen asia!!!!. Vähittäiskauppiaalla oli jo ennestään kaupoissaan kieltävä politiikka, mutta he olivat aiemmin tehneet poikkeuksen Pelastusarmeijaa varten. Tämä poikkeus meni lopulta ohi, kun Targetin tiedottaja Carolyn Brookter sanoi syyskuussa 2004 antamassaan lausunnossa, että ketju "päätti, että jos sallimme edelleen Pelastusarmeijan kerjäämisen, se avaa oven muille ryhmille, jotka haluavat kerjätä asiakkaitamme". "On yhä vaikeampaa tehdä poikkeuksia käytännöstämme, joten päätimme, ettei meillä ole poikkeuksia", Brookter sanoi. "Tänä vuonna sanoimme vain, että on aika ... tehdä myynninedistämispolitiikastamme johdonmukaista."  Jäljennös Targetin "No Solicitation Policy" -periaatteesta, joka löytyy Targetin verkkosivuilta, selittää nyt seuraavaa:  Perustuen Targetin sitoumukseen säilyttää häiriötön ostokokemus vieraillemme, emme salli Pelastusarmeijan kellonsoittajia myymälöidemme ulkopuolella koko maassa. Target tukee kuitenkin ylpeänä Pelastusarmeijaa, joka palvelee vuosittain yli 30 miljoonaa ihmistä eri puolilla Yhdysvaltoja. Osa ympärivuotisista toimistamme sisältää avustuksia paikallisosastoille, vapaaehtoistyötä ja luontoissuorituksia, joilla autetaan niitä, jotka sitä eniten tarvitsevat. Target tekee myös yhteistyötä Pelastusarmeijan kanssa tukeakseen sen katastrofiapua eri puolilla maata sijaitsevissa yhteisöissä. Targetin toimintatapamuutos haittasi epäilemättä Pelastusarmeijan kattilakampanjaa, jonka avulla kerätään jopa 70 prosenttia Pelastusarmeijan vuotuisista kokonaistuloista esimerkiksi turvakotien rahoittamiseen, ateriaohjelmien tarjoamiseen, joululelujen tarjoamiseen, koulun jälkeisiin ohjelmiin ja hätäapuun:  Joulun "ihme" toistuu yhä uudelleen ja uudelleen välittämisen ja jakamisen ilon kautta. Perinteinen punainen vedenkeitin on olennainen osa joulunviettoa, ja vuosittain lahjoitetaan miljoonia dollareita hädänalaisten perheiden, eläkeläisten ja kodittomien auttamiseksi, mikä on sopusoinnussa joulun hengen kanssa. Lahjoituksilla tarjotaan jouluaterioita, vaatteita ja leluja niitä tarvitseville perheille. Taloudellinen apu auttaa myös perustarpeisiin sekä kausiluonteiseen apuun. Vankien perheet ovat usein mukana. Vapaaehtoiset jakavat lahjoja sairaaloissa ja vanhainkodeissa asuville, ja turvakodit ovat avoinna istumajärjestelyille. Pelastusarmeija pyrkii tuomaan henkistä valoa ja rakkautta niille, joita se palvelee jouluna, jotta joulun todellinen merkitys ei unohtuisi. Monet perheet saavat apua kuukausien ajan myös joulun jälkeen, ihmiset, jotka kamppailevat vaikeiden perhe-, tunne-elämän tai työllisyysongelmien kanssa. Marraskuussa 2006 Pelastusarmeija ilmoitti, että Target oli aloittanut sen kanssa monitahoisen jouluyhteistyön, johon sisältyi Pelastusarmeijan Angel Tree -ohjelman verkkoversio ja vähittäiskauppiaan miljoonan dollarin lahjoitus ohjelman käynnistämiseksi ja toteuttamiseksi. Target lupasi myös lahjoittaa 100 prosenttia punaisilla Swarovski-kristalleilla koristellun, rajoitetun painoksen Harvey Lewis -enkelikoristeen myynnistä saaduista tuloista Sally Annille. Vuodesta 2011 lähtien Target ilmoitti tarjoavansa 250 000 dollaria lahjakortteja Pelastusarmeijan osastoille osana kumppanuuttaan kyseisen järjestön kanssa:  Lahjojen antamisen kausi on täydessä vauhdissa, joten pidimme pienen tauon viettääksemme aikaa Targetin pitkäaikaisen yhteistyökumppanin The Salvation Armyn kanssa. Tähän aikaan vuodesta ihmiset ympäri maata kokoontuvat yhteen antamaan tärkeimmän lahjan - auttamaan apua tarvitsevia. Kummankin viimeisen kahden vuoden aikana Target on toimittanut 250 000 dollarin lahjakortit 96 Pelastusarmeijan osastolle, jotta ne voivat tukea lelujen jakelua ja Angel Tree -ohjelmaa. Mutta joulu ei ole ainoa aika auttaa. Target tukee ylpeänä Pelastusarmeijaa ympäri vuoden, sillä se palvelee yli 30 miljoonaa ihmistä Yhdysvalloissa. Avustukset paikallisosastoille, tiimin vapaaehtoisten tuki, lahjoitukset ja katastrofiapujen tukeminen ovat vain muutamia tapoja, joilla Target auttaa. Itse asiassa viimeisten viiden vuoden aikana Target on lahjoittanut rahaa ja luontoissuorituksia yhteensä yli 13,6 miljoonaa dollaria kaikille Pelastusarmeijan toimipaikoille koko maassa.</w:t>
      </w:r>
    </w:p>
    <w:p>
      <w:r>
        <w:rPr>
          <w:b/>
        </w:rPr>
        <w:t xml:space="preserve">Tulos</w:t>
      </w:r>
    </w:p>
    <w:p>
      <w:r>
        <w:t xml:space="preserve">Target ei salli Pelastusarmeijan kellonsoittajien kerätä lahjoituksia myymälöiden tiloissa.</w:t>
      </w:r>
    </w:p>
    <w:p>
      <w:r>
        <w:rPr>
          <w:b/>
        </w:rPr>
        <w:t xml:space="preserve">Esimerkki 2.645</w:t>
      </w:r>
    </w:p>
    <w:p>
      <w:r>
        <w:t xml:space="preserve">"Kun liittovaltion tuomari teki laajamittaisen päätöksen eristyssellin, pippurisumutteen ja rajoitinten käytön rajoittamisesta Wisconsinin teinivankilakompleksissa, hän sisällytti mukaan laajamittaisen vaatimuksen, jossa tuomitaan laitoksen olosuhteet: ""Ted Kaczynskilla on vähemmän rajoittavia eristyksiä kuin Lincoln Hillsin nuorilla"", Wisconsinin läntisen piirikunnan johtava tuomari James Peterson sanoi istuimelta. Kaczynski on tietenkin Unabomber, mies, joka tappoi kolme ja haavoitti kahta tusinaa muuta kirje- ja pommi-iskuissa. Hän istuu elinkautista vankeutta liittovaltion "supermax"-vankilassa Coloradossa, joka tunnetaan nimellä "Kalliovuorten Alcatraz". Peterson sanoi 23. kesäkuuta 2017 antamassaan tuomiossa, että eristämisen - eli eristyksen - käyttö rangaistusmuotona Lincoln Hillsin poikakoulussa ja Copper Laken tyttökoulussa on ""akuutti, välitön ja kestävä"" ongelma. Tuomio oli osa oikeusjuttua, joka oli nostettu vankien puolesta näissä kahdessa laitoksessa, jotka sijaitsevat samalla kampuksella 30 mailia Wausausta pohjoiseen. Niissä on noin 170 vankia. Käynnissä olevassa oikeusjutussa vangit väittävät, että vankilavirkailijat ovat käyttäneet väärin pippurisumutetta liikaa ja eristäneet vankeja viikoiksi tai kuukausiksi kerrallaan. Milwaukee Journal Sentinel -lehden tutkimuksessa todettiin, että osavaltion virkamiehet eivät huomanneet toistuvia varoitusmerkkejä Lincoln Hillsissä ja Copper Lakessa, joissa löyhä hallinto, epäselvyys käytännöistä, viestinnän puute ja krooninen henkilöstöpula vaikuttivat ongelmiin. FBI on tutkinut molempia laitoksia lasten hyväksikäytöstä ja laiminlyönnistä kahden vuoden ajan. Syyttäjät eivät ole kertoneet, nostavatko he mahdollisesti syytteitä tai milloin. Kaczynski istuu ADX-FLORENCE-vankilassa elinkautista tuomiota vuosikymmeniä kestäneistä kirje- ja pommi-iskuistaan. Vankilassa istuvat maan pahimmat rikoksentekijät, kuten Bostonin maratonpommittaja Dzhokhar Tsarnajev ja syyskuun 11. päivän salaliittolainen Zacarias Moussaoui. Osuuko Peterson vertailunsa kohdalleen? Lincoln Hillsin olosuhteissa Peterson kieltäytyi kommentoimasta lausuntoaan, koska tapaus on vielä kesken. Asiakirjat oikeusjutussa ja oikeudenkäynnissä hänen tuomiotaan edeltävinä päivinä valottavat kuitenkin tuomarin kommentteja. Esimerkiksi suurin osa hänen kommenttiaan edeltäneistä perusteluista keskittyi eristyssellin käyttöön. Itse oikeusjutussa keskitytään kolmeen asiaan erikseen: eristyssellin käyttöön, pippurisumutteen käyttöön ja rajoitusten käyttöön. Oikeudenkäyntiasiakirjojen mukaan Lincoln Hillsin vangeista 15-20 prosenttia on milloin tahansa eristyssellissä. Sellien koko on 7 x 10 metriä, ja ennen Petersonin päätöstä vangit viettivät niissä 20 tuntia tai enemmän - joskus koko päivän. Petersonin päätöksen mukaan vankilaviranomaisten on annettava nuorille enemmän aikaa sellin ulkopuolella, Journal Sentinel -lehden mukaan. Kun heidät päästettiin ulos eristetyistä selleistään oppitunneille, monet näistä vangeista oli kanteen mukaan sidottu käsiraudoilla pöytään. Nämä vangit saavat tunti päivässä luokkahuonetöitä, kun tavallisesti heitä on neljä tai viisi tuntia. Tuomioistuinasiakirjojen mukaan sellit ovat myös likaisia ja haisevat hielle ja virtsalle. Samaan aikaan pippurisumutetta käytettiin tammikuusta 2016 huhtikuuhun 2017 lähes 300 kertaa koko vankilakompleksissa, ei pelkästään eristyssellissä, Journal Sentinelin 9. kesäkuuta 2017 julkaiseman raportin mukaan. Toukokuussa 2017 osavaltio myönsi joitakin näistä väitteistä oikeudenkäyntiasiakirjoissa, mukaan lukien sen, että jotkut nuoret ovat viettäneet yli 180 päivää eristyssellissä ja että henkilökunta on käyttänyt pippurisumutetta nuoriin, jotka olivat jo valmiiksi pidätettyinä. Wisconsinin vankeinhoitolaitoksen tiedottaja Tristan Cook sanoi sähköpostitse, että laitos on tehnyt muutoksia vankilassa ja että parannukset ovat käynnissä. Ted Kaczynskin olosuhteet Coloradossa sijaitsevan liittovaltion vankilan vankien kohtelua koskevat oikeudenkäyntiasiakirjat ja uutistoimistojen, kuten The Boston Globe, The New York Times Magazine ja The Atlantic, raportit antavat synkän kuvan maan turvallisimmasta vankilasta. The Boston Globe -lehden mukaan useat vankilan 400 vangista viettävät 23 tuntia päivässä 7 kertaa 12 jalkaa suuruisessa sellissä, jossa on ruoka-aukko ja pieni ikkuna-aukko. ADX:n vangit ovat vaatineet psykologisen sairaanhoidon epäämistä. ADX:n tiedotusvastaava Todd Chapman kiisti nämä raportit sähköpostitse. Tarkastelemme kuitenkin nimenomaan Unabomberin vankilaoloja, koska Peterson vertaili niitä juuri siihen. Chapman sanoi sähköpostiviestissään, että Kaczynski on vähintään 30 tuntia viikossa sellinsä ulkopuolella. Chapman sanoi myös, että Kaczynski ja muut vangit majoitetaan yksittäin ja että heillä on yleensä sänky, televisio, kirjoituspöytä, jakkara, hylly ja säilytystila. Lincoln Hillsin eristyssellissä olevilla vangeilla oli ennen Petersonin päätöstä vähemmän aikaa ulkona kuin Kaczynskilla, heillä ei ollut mahdollisuutta käyttää paperia tai kirjoitusvälineitä, heidän valojaan pidettiin päällä 24 tuntia vuorokaudessa ja heillä oli vain vähän niistä mukavuuksista, joita Kaczynskillä oli. Lincoln Hillsin yleisvankilassa olevilla on käytössään kirjoituspöytä huoneessaan, televisio päivähuoneessa ja he ovat sellinsä ulkopuolella huomattavan osan päivästä. Arvostelumme mukaan Peterson sanoi: "Ted Kaczynskilla on vähemmän rajoittavia vankeusjärjestelyjä kuin Lincoln Hillsin nuorilla."" Hänen väitteensä osuu oikeaan niiden Lincoln Hillsin vankien osalta, jotka on sijoitettu eristyssellissä, mikä oli kyseessä, kun väite esitettiin. Varoitus: niille vangeille, jotka eivät ole eristyksissä, kävisi toisin.""</w:t>
      </w:r>
    </w:p>
    <w:p>
      <w:r>
        <w:rPr>
          <w:b/>
        </w:rPr>
        <w:t xml:space="preserve">Tulos</w:t>
      </w:r>
    </w:p>
    <w:p>
      <w:r>
        <w:t xml:space="preserve">Ted Kaczynski on vähemmän rajoittavasti vangittuna kuin Lincoln Hillsin nuoret.</w:t>
      </w:r>
    </w:p>
    <w:p>
      <w:r>
        <w:rPr>
          <w:b/>
        </w:rPr>
        <w:t xml:space="preserve">Esimerkki 2.646</w:t>
      </w:r>
    </w:p>
    <w:p>
      <w:r>
        <w:t xml:space="preserve">Jutussa kuvataan hyvin angiopastian kustannuksia stressitestiin verrattuna. Jutussa olisi voitu käsitellä potilaille aiheutuvia kustannuksia. Jutussa olisi voitu kvantifioida rasitustestin hyöty, sillä sen avulla voidaan välttää angiografia ja siihen liittyvä pallolaajennus. Jutussa mainitaan rasituskokeen mahdollisina haittoina sydänsairauksien puuttuminen ja testin suorittamisen vaikeus iäkkäillä potilailla, mutta jutussa olisi pitänyt mainita myös muita haittoja. Jutussa kuvataan riittävästi tämän tutkimuksen suunnittelua ja tuodaan esiin joitakin tärkeitä varoituksia, jotka liittyvät tietokantaan perustuvaan tutkimukseen. Jutussa ei liioitella vakaan sydänsairauden vakavuutta tai esiintyvyyttä. Jutussa lainataan useita lähteitä. Jutussa mainitaan angiografia vaihtoehtona rasituskokeelle. Jutussa olisi voitu kuvailla enemmän angiografian hyviä ja huonoja puolia rasituskokeeseen verrattuna. On selvää, että rasituskokeita on saatavilla. On selvää, että rasituskoe ei ole uusi ajatus. Koska jutussa siteerataan useita asiantuntijoita, lukija voi olettaa, että juttu ei perustu lehdistötiedotteeseen ainoana tietolähteenä.</w:t>
      </w:r>
    </w:p>
    <w:p>
      <w:r>
        <w:rPr>
          <w:b/>
        </w:rPr>
        <w:t xml:space="preserve">Tulos</w:t>
      </w:r>
    </w:p>
    <w:p>
      <w:r>
        <w:t xml:space="preserve">Tutkimuksen mukaan ennen verisuonten pallolaajennuksia tarvitaan enemmän stressitestejä.</w:t>
      </w:r>
    </w:p>
    <w:p>
      <w:r>
        <w:rPr>
          <w:b/>
        </w:rPr>
        <w:t xml:space="preserve">Esimerkki 2.647</w:t>
      </w:r>
    </w:p>
    <w:p>
      <w:r>
        <w:t xml:space="preserve">"Olin näkemässä loppuni", Antoine Sassine sanoi huoneestaan Brysselin Delta Chirec -sairaalassa, jossa hän työskenteli. "Luulin, että kuolisin enkä koskaan heräisi".  58-vuotias ja hänen tiiminsä saivat kaikki diagnoosit sairaalassa, ja hänet otettiin teho-osastolle, kun hänen oireensa pahenivat. Sassine asetettiin keinotekoiseen koomaan, mutta sanoo olleensa tietoinen halustaan taistella tautia vastaan ja nähneensä myös näkyjä edesmenneestä isästään. Sassine, joka siirrettiin pois tehohoidosta tiistaina, kuvaili kokemusta "uskomattomaksi" ja sanoi: "Näin isäni, joka kuoli neljä vuotta sitten. Puhuin hänen kanssaan."  "Suurin iloni oli, kun heräsin ja näin ystävieni kasvot, se oli sanoinkuvaamatonta."  Nyt hän odottaa innolla, että pääsee halailemaan perhettään, jota hän ei ole nähnyt diagnoosin jälkeen, ja toipumaan kotona. Belgia on ilmoittanut 38 496 vahvistettua COVID-19-tautitapausta ja 5 683 kuolemantapausta.</w:t>
      </w:r>
    </w:p>
    <w:p>
      <w:r>
        <w:rPr>
          <w:b/>
        </w:rPr>
        <w:t xml:space="preserve">Tulos</w:t>
      </w:r>
    </w:p>
    <w:p>
      <w:r>
        <w:t xml:space="preserve">"Luulin, etten koskaan heräisi", belgialaislääkäri sanoo selvittyään COVID-19:stä.</w:t>
      </w:r>
    </w:p>
    <w:p>
      <w:r>
        <w:rPr>
          <w:b/>
        </w:rPr>
        <w:t xml:space="preserve">Esimerkki 2.648</w:t>
      </w:r>
    </w:p>
    <w:p>
      <w:r>
        <w:t xml:space="preserve">Solar Impulse -nimellä tunnettu kone lähti hieman kello 6 jälkeen paikallista aikaa Moffett Fieldiltä, joka on siviili- ja sotilaslentokenttä lähellä San Franciscon eteläpäätä, kohti Phoenixia hitaalla lennolla, jonka odotetaan kestävän 15-20 tuntia. Hentoisen näköinen lentokone tuskin hyrisi lähtiessään lentoon Pohjois-Kalifornian tyynenä aamuna, kun aurinko oli juuri alkanut kurkistaa itäpuolella sijaitsevan Santa Cruz -vuoriston ylle. Lentoryhmä toivoo, että koneen matka päättyy noin kahden kuukauden kuluttua John F. Kennedyn kansainväliselle lentokentälle New Yorkissa, kun se on vielä pysähtynyt Dallasissa, St. Louisissa ja Washingtonissa, D.C:ssä ja pysähtynyt jokaisessa kohteessa odottamaan suotuisaa säätä. Sveitsiläiset lentäjät ja hankkeen perustajat Bertrand Piccard ja Andre Borschberg lentävät vuorotellen yhden istuimen ohjaamolla rakennettua konetta, ja Piccard ohjaa ensimmäistä Arizonaan suuntautuvaa lentoa. Hänen on alustavasti määrä laskeutua Phoenixiin lauantaina kello 1.00 paikallista aikaa. Hanke aloitettiin vuonna 2003, ja sen 10-vuotinen budjetti oli 90 miljoonaa euroa (112 miljoonaa dollaria), ja siihen on osallistunut sveitsiläisen liukuporrasvalmistaja Schindlerin insinöörejä ja belgialaisen kemianteollisuuden konsernin Solvayn tutkimusapua - rahoittajat haluavat testata uusia materiaaleja ja tekniikoita ja saada samalla tunnettuutta. Hankkeen järjestäjien mukaan matkan tarkoituksena on myös lisätä maailmanlaajuista tukea puhtaan energian teknologioiden käyttöönotolle. "Toivon, että ihmiset ymmärtävät tämän teknologian potentiaalin ja käyttävät sitä maassa", Sveitsin ilmavoimissa yli 20 vuotta lentänyt Borschberg kertoi toimittajille Piccardin valmistautuessa lähistöllä tapahtuvaan lentoon. "Jos emme yritä lentää tänään uusiutuvalla energialla, emme koskaan tule lentämään."  Solar Impulse, jonka siipiväli on jumbojetin kokoinen ja paino pienen auton, on testimalli kehittyneemmälle lentokoneelle, jonka tiimi aikoo rakentaa kiertämään maapallon vuonna 2015. Kone teki ensimmäisen mannertenvälisen lentonsa Espanjasta Marokkoon viime kesäkuussa. Lentokone kulkee suunnilleen skootterin teholla, ja sen käyttövoimana on 12 000 siipiin rakennetusta aurinkokennosta kerätty energia, jotka lataavat samanaikaisesti akkuja, joiden varastointikapasiteetti vastaa Teslan sähköauton kapasiteettia. Näin Solar Impulse voi lentää pimeän tultua päiväsaikaan tuotetulla aurinkoenergialla, ja siitä tulee ensimmäinen aurinkoenergialla toimiva lentokone, joka pystyy toimimaan yötä päivää ilman polttoainetta ja joka yrittää lentää Yhdysvaltojen rannikolta rannikolle. Kone, joka kaukaa katsottuna muistuttaa jättimäistä taivaalla leijuvaa hyönteistä, ei kuitenkaan todennäköisesti tee nopeus- tai korkeusennätyksiä. Se pystyy nousemaan vähitellen 28 000 jalkaan ja lentää keskimäärin vain 69 kilometrin tuntivauhdilla. Nykyinen kone on suunniteltu jopa 24 tunnin lentoja varten kerrallaan, mutta seuraavan mallin on mahdollistettava jopa viiden päivän ja viiden yön lennot yhdellä lentäjällä - tämä on saavutus, jota ei ole vielä saavutettu. Meditaatio ja hypnoosi olivat osa lentäjien koulutusta, kun he valmistautuivat lentämään hyvin vähällä unella. Kun Piccardilta kysyttiin aurinkoenergialla lentämisen haittapuolista maaliskuussa pidetyssä lehdistötilaisuudessa, jossa esiteltiin nykyinen kone, hän myönsi, että pienestä kantokyvystä ja massiivisista siivistä maksetaan hinta. "Siinä mielessä se ei ole helpoin tapa lentää", hän sanoi. "Mutta se on upein tapa lentää, koska mitä enemmän lennät, sitä enemmän energiaa sinulla on koneessa."  Hän lisäsi: "Haluamme inspiroida mahdollisimman monia ihmisiä samaan henkeen: uskaltamaan, innovoimaan ja keksimään."  Lentokoneen neljä suurta akkua, jotka on kiinnitetty siipien alaosaan yhdessä koneen pienten moottoreiden kanssa, muodostavat neljänneksen koneen kokonaispainosta. Lentokoneen kevyt hiilikuitusuunnittelu ja siipiväli mahdollistavat energian säästämisen, mutta tekevät koneesta myös alttiin kaatumiselle. Sääasiantuntijoista, lennonjohtajista ja insinööreistä koostuva maaryhmä seuraa koneen nopeutta ja akun varausta ja auttaa lentäjää välttämään turbulenssia. Solar Impulse ei voi lentää kovassa tuulessa, sumussa, sateessa tai pilvissä. Sen koneita ei ole edes suunniteltu kestämään kosteutta.</w:t>
      </w:r>
    </w:p>
    <w:p>
      <w:r>
        <w:rPr>
          <w:b/>
        </w:rPr>
        <w:t xml:space="preserve">Tulos</w:t>
      </w:r>
    </w:p>
    <w:p>
      <w:r>
        <w:t xml:space="preserve">Aurinkoenergialla toimiva lentokone lähtee lentämään Yhdysvaltojen halki.</w:t>
      </w:r>
    </w:p>
    <w:p>
      <w:r>
        <w:rPr>
          <w:b/>
        </w:rPr>
        <w:t xml:space="preserve">Esimerkki 2.649</w:t>
      </w:r>
    </w:p>
    <w:p>
      <w:r>
        <w:t xml:space="preserve">Yli vuoden myöhässä olevassa ehdotuksessa vaaditaan myös 200 kalorin rajaa koulupäivän aikana myyntiautomaateista tai muista kouluruokailun ulkopuolisista paikoista myytäville tuotteille. Ehdotetut säännöt ovat toinen askel laajemmassa pyrkimyksessä parantaa elintarvikkeita, joita yhdysvaltalaiset oppilaat saavat koulupäivän aikana vuoden 2010 lasten ravitsemuslain nojalla. Kolmasosa yhdysvaltalaisista lapsista ja nuorista on ylipainoisia tai lihavia. Ehdotetut säännöt koskisivat noin 50 miljoonaa lasta, jotka käyvät yli 100 000 koululounasohjelmaan kuuluvassa koulussa. Monet yhdysvaltalaiset lapset syövät yli puolet kaloreistaan koulussa. Elintarvike- ja juomayhtiöt, kuluttaja-asiamiehet ja kansanterveysasiantuntijat olivat laajalti yhtä mieltä siitä, että oppilaille on tarjottava terveellisempiä vaihtoehtoja. "Jos oppilas ostaa välipalan automaatista tai pizzasiivun a la carte -linjalta, sen pitäisi olla terveellistä", sanoi Risa Lavizzo-Mourey, joka on terveydenhuoltoon keskittyvän Robert Wood Johnson -säätiön johtaja. "Nämä ehdotetut ravitsemusstandardit, jotka ovat ensimmäinen päivitys yli 30 vuoteen, ovat jo pitkään myöhässä ja niitä tarvitaan kipeästi", hän totesi.  Lapset ostavat kouluissa vuosittain arviolta 400 miljardia kaloria roskaruokaa, mikä vastaa 2 miljardin suklaapatukan kalorimäärää, totesi ryhmä eläkkeellä olevia sotilasjohtajia, jotka tukevat ehdotettuja sääntöjä. Ryhmä, jonka nimi on Mission: Readiness, on varoittanut, että yksi neljästä nuoresta amerikkalaisesta on liian raskas asepalvelukseen. Maatalousministeri Tom Vilsack, joka on kertonut omasta painokamppailustaan lapsena, sanoi, että välipalapatukoita, myyntiautomaatteja ja kahviloita koskevat tiukemmat vaatimukset merkitsevät, että "terveellinen valinta on lapsillemme helppo valinta".  USDA:n mukaan säännöt eivät koske tuotteita, joita myydään vapaa-ajan tapahtumissa, kuten urheilutapahtumissa. Säännöt sallivat myös "tärkeät perinteet", kuten vanhempien lähettämät keksit tai kuppikakut kouluun lapsen syntymäpäivänä tai "satunnaiset varainkeruutilaisuudet ja leivontamyynnit".  Yleisesti ottaen koulussa myytävät elintarvikkeet saisivat sisältää enintään 35 prosenttia kaloreista rasvan tai sokerin muodossa. Myös suolapitoisuutta rajoitettaisiin. Juomien osalta USDA kehotti kouluja myymään vettä, vähärasvaista ja rasvatonta maitoa sekä 100-prosenttisia mehuja, ja pienemmät 240 millilitran (8 unssin) annokset olisi tarkoitettu nuoremmille oppilaille. Yläkoululaiset voisivat ostaa 20 unssin annoksia erilaisia kalorittomia juomia ja 12 unssin annoksia juomia, joissa on enintään 75 kaloria, mutta ei lounaan tai aamiaisen aikana. Virvoitusjuomateollisuuden mukaan se on siirtynyt käyttämään koulujen juoma-automaateissa vähäkalorisempia juomia ja suhtautuu myönteisesti USDA:n ehdotukseen. Kouluihin toimitettujen juomien kalorimäärä on vähentynyt 90 prosenttia kuudessa vuodessa, se sanoi. Yleisöllä on 60 päivää aikaa kommentoida ehdotusta ennen kuin USDA antaa lopullisen päätöksen. USDA:n mukaan kouluilla on vähintään yksi kokonainen lukuvuosi aikaa toteuttaa muutokset lopullisen säännön antamisen jälkeen. Automaatteja on vain 13 prosentissa Yhdysvaltojen peruskouluista, mutta kahdessa kolmasosassa yläasteista, joissa oppilaat ovat 11-14-vuotiaita, ja 85 prosentissa lukioista. USDA:n mukaan yli 80 prosenttia koulupiireistä on rajoittanut sokeripitoisia juomia tai kieltänyt ne, ja yli 75 prosenttia on rajoittanut välipalojen määrää tai kieltänyt ne.</w:t>
      </w:r>
    </w:p>
    <w:p>
      <w:r>
        <w:rPr>
          <w:b/>
        </w:rPr>
        <w:t xml:space="preserve">Tulos</w:t>
      </w:r>
    </w:p>
    <w:p>
      <w:r>
        <w:t xml:space="preserve">Säännöt vaativat siirtymistä terveellisempiin välipaloihin kouluissa.</w:t>
      </w:r>
    </w:p>
    <w:p>
      <w:r>
        <w:rPr>
          <w:b/>
        </w:rPr>
        <w:t xml:space="preserve">Esimerkki 2.650</w:t>
      </w:r>
    </w:p>
    <w:p>
      <w:r>
        <w:t xml:space="preserve">"Kovia kylmyyksiä, joita seuraa lumimyrsky ja sitten taas uusi kylmäkuuro. Monien mielestä tämä Wisconsinin talvi ei voi loppua tarpeeksi pian. Kun Yhdysvaltain edustaja Mark Pocan, D-Madison, astui edustajainhuoneen puheeseen 16. tammikuuta 2014, puhe ilmaston lämpenemisestä oli viimeinen asia, jonka monet halusivat kuulla. Pocan, joka kuuluu edustajainhuoneen Safe Climate Caucus -ryhmään, käytti minuutin pitämänsä puheen siihen, että hän luetteli selviä merkkejä ilmastonmuutoksesta. Tämä väite kiinnitti huomiomme: "Jääkalastajat ovat jo huomanneet, että he voivat olla vähemmän päiviä jääpeitteisillä järvillämme."" Tuntuu siltä, että Wisconsin on ollut jäissä jo kuukausia, eikä moni yllättyisi, jos näkisi jääkalastajia talsimassa muistopäivänä. Mutta Pocanin väite koskee muutakin kuin tätä talvea. Hänen väitteensä koskee pitkän aikavälin suuntauksia ja sitä, mikä niitä ohjaa. Onko hän oikeassa ilmastonmuutoksen ja jääpeitteisten järvien vähenemisen suhteen? Kun pyysimme Pocanilta varmuuskopioita väitteelle, hänen henkilökuntansa ohjasi meidät Climatewisconsin.org-sivustolle, joka tuo esiin ympäristöryhmien laatimia tutkimuksia ja raportteja. Sivustolla on interaktiivisia toimintoja, jotka keskittyvät Madisonin kahteen suurimpaan järveen, Mendotaan ja Mononaan. Se sisältää tiedot siitä, kuinka kauan ne ovat olleet jään peitossa viime vuosina. "Jääpeitteisen kauden pituus vaihtelee huomattavasti vuodesta toiseen, mutta suuntaus on selvästi jääpeitteisten päivien väheneminen", sivustolla kerrotaan. "Kaiken kaikkiaan Madisonin järvien keskimääräinen jääpeitepäivien määrä on vähentynyt noin 29-35 päivällä viimeisten 150 vuoden aikana." Merkillepantavaa on, että pisimmät jääkaudet ovat kaikki keskittyneet ennätyksen ensimmäisiin vuosiin, kun taas useimmat lyhimmät jääkaudet ajoittuvat ennätyksen loppupuolelle.""" Sivustolla on myös tämä lausunto, joka on melko samanlainen kuin Pocanin lausunto: ""Koska ilmastonmuutosmallit ennustavat lämpimämpiä lämpötiloja, voimme odottaa, että vuosi vuodelta jääpeitteisten järvien määrä vähenee. Itse asiassa tutkijat päättelevät Madisonin järvistä saadun huomattavan tietokokonaisuuden avulla, että jään kestossa on jo tapahtunut muutos.""" Sivustolla julkaistut tiedot ovat ainakin osittain peräisin John J. Magnusonin, eläintieteen ja limnologian emeritusprofessorin työstä. Hän on ollut UW:llä 1960-luvun lopusta lähtien ja auttoi perustamaan UW-Madisonin limnologiakeskuksen 1980-luvun alussa. Limnologia on makean veden järvien tutkimusta, ja UW:n keskus sanoo olevansa tutkimusalan synnyinpaikka, joka on peräisin 1870-luvulta. Magnuson on asiantuntija ilmastonmuutoksen vaikutuksista makean veden järviin, ja hän on julkaissut lukuisia akateemisia artikkeleita ilmastonmuutoksen vaikutuksista järviin ja kaloihin. Magnuson sanoi haastattelussa, että tutkijat ympäri maailmaa, kuten Kanadassa, Suomessa, Ruotsissa, Venäjällä, Japanissa ja Madisonissa, ovat tutkineet järvien jäätä jo vuosia. Tutkijat toteavat, milloin järvet jäätyvät ja milloin jäät lähtevät. Tämä on virallisempi versio siitä, mitä vähemmän akateemisella tavalla tehdään järvenrantakapakoissa, jotka järjestävät jään sulamisen arvauskilpailuja. Madisonin tutkijoilla on Mendotan ja Mononan osalta tietoja, jotka ulottuvat vuoteen 1855 asti. Magnusonin mukaan Mendota-järven pitkän aikavälin suuntaus on se, että vuodesta 1855 lähtien järvi on ollut keskimäärin 29 päivää vähemmän jäässä. Kuusi Mendotan lyhintä kautta on ollut vuoden 1980 jälkeen. Viisi niistä on ollut vuoden 1995 jälkeen, mukaan lukien kaksi kaikkien aikojen lyhintä kautta - 21 päivää talvella 2001-2002 ja 47 päivää talvella 1997-1998. Monona-järvellä on ollut keskimäärin 35 päivää vähemmän jääpeitteisiä päiviä, ja myös siellä on viime vuosina ollut useita lyhyempiä kausia. "Jään hajoaminen tapahtuu keskimäärin kaksi viikkoa aikaisemmin. Järvien jäätyminen on tapahtunut keskimäärin kaksi viikkoa myöhemmin", Magnuson sanoi. "Tämän seurauksena neljän kuukauden jääpeite on lyhentynyt noin kolmeen kuukauteen." Wisconsinissa on tosin noin 15 000 järveä, emmekä voi tarkistaa jokaista. "Tämä on hyvin vaihtelevaa, sillä jokaisella vesistöllä on erilaiset ominaisuudet, ja se on tietenkin myös hyvin riippuvainen säästä", sanoi Thomas Van Haren osavaltion luonnonvaraministeriön lainvalvontavirastosta. Vaikuttaa kuitenkin järkevältä keskittyä Monona- ja Mendota-järviin niiden koon vuoksi ja koska ne ovat Pocanin vaalipiirissä. Entä sitten tämä takatalvi? Magnusonin mukaan se on tilastollinen poikkeama. Joinakin vuosina jäät pysyvät pidempään kuin toisina, mutta ajan mittaan suuntaus on ollut kohti lyhyempiä jääkausia. "Hän sanoi, että vaihtelu on hyvin suurta kausien pituuden suhteen. "Järven jää reagoi lämpenevään ilmastoon, mutta myös paikalliseen säähän." Mendota-järvi jäätyi 16. joulukuuta 2013 - noin kuukautta aikaisemmin kuin edellisenä vuonna ja neljä päivää mediaania aikaisemmin. Monona-järvi jäätyi 10. joulukuuta 2013, kun se edellisenä vuonna jäätyi 31. joulukuuta ja mediaanipäivänä 15. joulukuuta. Sullivanissa sijaitsevan sääpalvelun tietojen mukaan tämä oli Madisonissa tähän mennessä yhdeksänneksi kylmin talvi ja kylmin 35 vuoteen. Keskilämpötila oli 15,8 astetta normaalia alhaisempi. ""Tämä on talvi, joka on tyypillinen 50 tai 100 vuotta sitten"", Magnuson sanoi. Entä sitten Pocanin esittämä yhteys lyhyempien jääkalastuskausien ja ilmastonmuutoksen välillä? Magnuson sanoi, että lyhyemmät kaudet ovat ilmaston lämpenemisen oire, joka on yhdenmukainen monien muiden oireiden kanssa, kuten muuttuneet lintujen ja perhosten muuttorytmit, aikaisemmin kukkivat kasvit ja katoavat jäätiköt. "Emme voi ottaa näitä jäätietoja ja sanoa, että kasvihuonekaasut aiheuttavat tämän", hän sanoi. "Se on ilmakehäfyysikoiden tehtävä." Tietomme ovat sopusoinnussa sen kanssa, mitä muut ihmiset ovat havainneet, ja sen kanssa, mitä ilmakehätutkijat ovat havainneet C02:n vaikutuksesta."" Hän lisäsi: ""On runsaasti todisteita siitä, että ilmasto lämpenee ja että kevät on tulossa aikaisemmin.""" Valitettavasti hän puhuu pitkän aikavälin trendeistä. Ei siitä, mitä tänä vuonna tapahtuu. Meidän arviomme Talvi on ollut pidempi ja kylmempi kuin viime vuosina. Se ei kuitenkaan poista vakiintunutta suuntausta. Niiden päivien määrä, jolloin järvillä on jäätä, mikä tekee niistä turvallisia jääkalastukseen, on vähentynyt."</w:t>
      </w:r>
    </w:p>
    <w:p>
      <w:r>
        <w:rPr>
          <w:b/>
        </w:rPr>
        <w:t xml:space="preserve">Tulos</w:t>
      </w:r>
    </w:p>
    <w:p>
      <w:r>
        <w:t xml:space="preserve">"Ilmastonmuutoksen seurauksena Wisconsinin jääkalastajat huomaavat jo nyt, että jääpeitteisillä järvillämme on vähemmän päiviä."</w:t>
      </w:r>
    </w:p>
    <w:p>
      <w:r>
        <w:rPr>
          <w:b/>
        </w:rPr>
        <w:t xml:space="preserve">Esimerkki 2.651</w:t>
      </w:r>
    </w:p>
    <w:p>
      <w:r>
        <w:t xml:space="preserve">Syyskuussa 2018 sosiaalisessa mediassa alkoi liikkua pari valokuvaa, joissa Kentin niminen vakavasti kuivunut koditon veteraani oli lähes kuollut Los Angelesin kaduilla:  Kuvat olivat ilmeisesti niin järkyttäviä joillekin katsojille, että he ehdottivat, että valokuvissa näkyisi kenties taideteos tai halloween-koriste eikä oikea ihminen. Valitettavasti nämä kuvat ovat aitoja. Valokuvat julkaisi verkossa ensimmäisen kerran Facebook-käyttäjä Nick Spano 22. syyskuuta 2018. Alkuperäinen Facebook-postaus sisälsi pitkän tekstinpätkän, joka koski pitkälti Spanon näkemystä siitä, miten kodittomia (erityisesti kodittomia veteraaneja) kohdellaan Yhdysvalloissa, sekä muutamia yksityiskohtia kuvassa olevasta henkilöstä, jonka kerrottiin olevan 68-vuotias Kent-niminen mies. Mies kertoi Spanolle olevansa veteraani ja "etsivänsä paikkaa kuolla", kun Spano toi hänelle vettä ennen kuin ambulanssi saapui viemään hänet sairaalaan: Tämä on Amerikka: "Kent", 68-vuotias veteraani kuolee puskan alla miljoonien dollarien kiinteistöjen ulkopuolella Los Angelesissa. Hänen kasvojensa kyljessä oleva pehmeän pallon kokoinen kasvain on nyt avonainen reikä. Kuivunut veri peittää hänen kätensä ja kasvonsa. Kärpäset parveilevat hänen päänsä ympärillä, eivätkä vaivaudu odottamaan hänen kuolemaansa ennen kuin munivat munansa avohaavaan, jota kuhisee satoja toukkia. Hän yrittää puhua, mutta en enää ymmärrä häntä. Tämä on vitun Amerikka! "Etsin vain paikkaa, jossa kuolla", hän sanoo. Nuo olivat hänen ensimmäiset sanansa minulle, kun löysin Kentin noin kuukausi sitten matalasta sängystä pensaiden alta kotini ulkopuolella. Kuten monet muutkin ihmiset, ensimmäinen reaktioni oli: ei takapihallani! Mutta tiedän paremmin. Olen tietoinen siitä, että kodittomuus on oire rikkinäisestä ja tuhlailevasta järjestelmästämme ja perustavanlaatuisesta säädyllisyyden ja myötätunnon puutteesta toisiamme kohtaan. Kohtelemme ihmisiä kuin roskaa. Haluamme heittää pois ne yhteiskunnan osat, joita emme halua, mutta kuten muovi, se ei koskaan katoa. Me vain pahennamme ongelmaa sen sijaan, että ymmärtäisimme, että omat tapamme ovat ongelma. Tapa, jolla kohtelemme ihmisiä, on ongelma. Puhumme toisillemme omien suodattimiemme ja tuomioidemme kautta ennen kuin edes tutustumme heihin. Sen sijaan toin "Kentille" vettä ja istuin alas juttelemaan hänen kanssaan jonkin aikaa. Hän veti hupparinsa syrjään ja näytti minulle kasvaimen kasvojensa kyljessä. "Tein sen itselleni", hän sanoi. Vuosien tupakointi oli todennäköinen syy. Hän kävi veteraanilaitoksessa saamassa hoitoa, mutta hän sanoi, että hänestä tuntui, että siellä vain odotettiin hänen kuolevan, joten hän lähti pois. Kysyin, voisinko hankkia hänelle apua, mutta hän ei halunnut sitä. "Etsin vain paikkaa, jossa kuolla", hän sanoi. Me kaikki olemme täynnä paskaa, kaverit. Olkaamme rehellisiä itsellemme. Olemme menettäneet sielumme Instagram-selfieiden, woke AF -Facebook-postausten ja kiihkeiden poliittisten kiistelyjen välillä siitä, kumpi puolue on amerikkalaisempi. Olemme myyneet itsemme. Olemme unohtaneet, että todellinen vauraus tulee sijoittamalla toisiimme. Tämä ei ole "Me Too" -aikakausi, tämä on vain "Me" -aikakausi. Olemme ihmiskunnan historian rikkain ja tuhlaavin kulutuskulttuuri, ja ostamme kaiken, mitä meille myydään, jopa heidän tekosyitään. "Emme voi korjata kaikkia ongelmia! Se on liian suuri! Se on liian kallista! Hankkikaa työpaikka! Minun täytyi tehdä töitä sen eteen, miksi heidän ei pitäisi? !" Paskapuhetta!!! Jokainen Syyriaan pudottamamme pommi maksaa meille 100 miljoonaa dollaria, ja olemme pudottaneet niitä kymmeniä. Irakin sota maksoi amerikkalaisille veronmaksajille yli 2,5 triljoonaa dollaria, ja se oli valhe! Meillä on oma kansallinen hätätilanteemme täällä Unelmien kaupungissa, mutta meillä ei ole tarpeeksi rahaa sen korjaamiseen. Voitteko kuvitella, mitä tapahtuisi, jos ottaisimme rahoituksen yhdestä ainoasta noista pommeista ja sijoittaisimme sen amerikkalaisten yhteisöjen sosiaalipalveluihin, kodittomien turvakoteihin, sotaveteraaniemme sairaanhoitoon, Flintin puhtaaseen veteen?!!! Älkää sanoko, ettemme voi korjata ongelmaa, koska se on paskapuhetta. Me voimme!!!! Olemme vain niin hemmetin aivopestyjä ja omahyväisiä, ettemme usko, että meillä on mitään valtaa muuttaa sitä. Mutta muutos alkaa, kun lakkaamme välittämästä ongelmasta ja tajuamme, että me olemme ne, jotka voivat korjata sen. Pienelläkin teolla on suuri merkitys. Ei ole ketään muuta, jolle soittaa! Tag! Sinä vittuilet! Ironista on, että otin kuvan "Kentistä", kun hän makasi kuolemaisillaan taloni ulkopuolella odottaessani ambulanssin saapumista, ja julkaisin sen täällä kaikkien nähtäväksi. Tämä saattaa vaikuttaa joistakin tekopyhältä, mutta se ei muuta sitoutumistani "Kentin" kaltaisiin ihmisiin yhteisössäni. Aion jatkossakin kohdella näitä ihmisiä arvokkaasti ja kunnioittavasti ja palvella heitä kaikin mahdollisin tavoin, ja jos tämä viesti saa edes yhden teistä pysähtymään ja puhumaan heille, laittamaan kätenne heidän olkapäälleen, kutsumaan heitä veljeksi tai sisareksi ja palauttamaan heille edes vähäisenkin arvokkuuden tunteen yksinkertaisella myötätunnon teolla, se on sen arvoista. Kaikki eivät voi auttaa samalla tavalla, ja joskus ihmiset eivät halua apua, mutta me kaikki voimme olla inhimillisiä toisillemme. Kun Kentiä nostettiin paareille, hän nosti kätensä ja antoi minulle rauhanmerkin. En tiedä hänen tilaansa tällä hetkellä, mutta laitan päivityksen heti kun voin. People over Profits - Compassion over Comfort Spano päivitti viestiään muutamaa päivää myöhemmin, mutta hänellä ei ollut paljonkaan lisätietoa kerrottavanaan: Valitettavasti tällä hetkellä ei ole paljon kerrottavaa. Löysin vihdoin sairaalan, jonne Kent vietiin ja jossa häntä hoidettiin, mutta potilaiden yksityisyyden suojaa koskevien lakien (HIPPA) ja sen vuoksi, etten tiedä Kentin koko nimeä, he eivät suostu antamaan minulle mitään tietoja tällä hetkellä. En tiedä, onko hän kuollut vai onko hän edelleen heidän hoidossaan. Olen pyytänyt esimiestä jakamaan tietoni Kentin kanssa, jotta hän voi antaa minulle pääsyn. Olen myös tehnyt selväksi, että monet ihmiset haluavat osoittaa tukeaan, joten toivon, että he auttavat meitä saamaan sen aikaan. Ilman Kentin sukunimeä on vaikea tarkistaa joitakin tämän Facebook-postauksen yksityiskohtia, mutta siinä ei ole mitään niistä tunnusmerkeistä, jotka ovat paljastaneet samanlaiset postaukset huijauksiksi. Emme esimerkiksi löytäneet mitään merkintöjä siitä, että näitä valokuvia olisi julkaistu verkossa ennen Panon viestiä, mikä tukee sitä, että Spano todella oli valokuvien ottaja. Tämä viesti ei myöskään sisällä kehotusta, jossa käyttäjiä kehotettaisiin jakamaan se (mikä on yleinen taktiikka vilpillisessä clickbaitissa). Otimme yhteyttä Spanoon saadaksemme lisätietoja Kentistä, ja hän toimitti meille turvakameran kuvamateriaalia, jonka avulla voimme varmistaa, että hänen valokuvansa ovat aitoja, ja totesi, että Kent oli kertonut hänelle aiemmissa tapaamisissa olevansa veteraani. Spano ei kuitenkaan koskaan saanut Kentin sukunimeä selville, eikä Kentillä ollut mukanaan mitään henkilöllisyystodistusta, kun ensihoitajat veivät hänet pois. Vaikka emme voi virallisesti varmistaa, oliko Kent veteraani vai ei, hänen tarinansa on valitettavasti melko uskottava. National Coalition for Homeless Veterans -järjestön mukaan Yhdysvalloissa on noin 40 000 veteraania, jotka ovat kodittomia minä tahansa yönä.</w:t>
      </w:r>
    </w:p>
    <w:p>
      <w:r>
        <w:rPr>
          <w:b/>
        </w:rPr>
        <w:t xml:space="preserve">Tulos</w:t>
      </w:r>
    </w:p>
    <w:p>
      <w:r>
        <w:t xml:space="preserve">Valokuvaparissa näkyy vakavasti kuivunut koditon veteraani Los Angelesin kaduilla.</w:t>
      </w:r>
    </w:p>
    <w:p>
      <w:r>
        <w:rPr>
          <w:b/>
        </w:rPr>
        <w:t xml:space="preserve">Esimerkki 2.652</w:t>
      </w:r>
    </w:p>
    <w:p>
      <w:r>
        <w:t xml:space="preserve">Toronton yliopiston terveysverkoston sisätautien ja tartuntatautien konsultin ja Toronton yliopiston apulaisprofessorin tohtori Abdu Sharkawyn Facebook-postaus levisi 6. maaliskuuta 2020 ja keräsi raportointihetkellä yli 1,3 miljoonaa jakoa. Postaus alkoi tällä tekstillä: Olen lääkäri ja tartuntatautien erikoislääkäri. Olen tehnyt tätä työtä yli 20 vuotta ja nähnyt sairaita potilaita päivittäin. Olen työskennellyt kaupunkien sisäsairaaloissa ja Afrikan köyhimmissä slummeissa. HIV-AIDS, hepatiitti, tuberkuloosi, SARS, tuhkarokko, vyöruusu, hinkuyskä, kurkkumätä ... on vähän asioita, joille en ole ammatissani altistunut. Ja SARSia lukuun ottamatta hyvin vähän on jättänyt minut haavoittuvaiseksi, ylivoimaiseksi tai suorastaan pelokkaaksi. En pelkää Covid-19:tä. Olen huolissani uuden tartunnanaiheuttajan vaikutuksista, joka on levinnyt ympäri maailmaa ja löytää yhä uusia jalansijaa eri maaperässä. Olen oikeutetusti huolissani niiden vanhusten, heikossa kunnossa olevien tai vailla oikeuksia olevien ihmisten hyvinvoinnista, jotka kärsivät eniten ja suhteettoman paljon tämän uuden vitsauksen käsissä. En kuitenkaan pelkää Covid-19:tä. Postauksessa, joka on luettavissa kokonaisuudessaan täältä, kehotetaan yleisöä olemaan sortumatta paniikkiin vastauksena uuteen koronavirukseen, joka aiheuttaa taudin COVID-19 ja joka löydettiin ensimmäisen kerran Kiinan Wuhanissa vuoden 2019 lopulla. Sharkawyn viesti jatkuu: Covid-19 ei ole läheskään ohi. Se tulee jossain vaiheessa lähellesi kaupunkiin, sairaalaan, ystävään tai jopa perheenjäseneen. Odota sitä. Lakkaa odottamasta, että sinut yllätetään edelleen. Tosiasia on, että virus itsessään ei todennäköisesti aiheuta paljon haittaa, kun se saapuu. Mutta oma käyttäytymisemme ja "taistele ennen kaikkea itsesi puolesta" -asenteemme voivat osoittautua tuhoisiksi.</w:t>
      </w:r>
    </w:p>
    <w:p>
      <w:r>
        <w:rPr>
          <w:b/>
        </w:rPr>
        <w:t xml:space="preserve">Tulos</w:t>
      </w:r>
    </w:p>
    <w:p>
      <w:r>
        <w:t xml:space="preserve">Tohtori Abdu Sharkawy, tartuntatautien asiantuntija, kirjoitti viraalisen Facebook-kirjoituksen, jossa hän varoitti järjen menettämisestä uuden koronaviruksen aiheuttaman paniikin edessä vuonna 2020.</w:t>
      </w:r>
    </w:p>
    <w:p>
      <w:r>
        <w:rPr>
          <w:b/>
        </w:rPr>
        <w:t xml:space="preserve">Esimerkki 2.653</w:t>
      </w:r>
    </w:p>
    <w:p>
      <w:r>
        <w:t xml:space="preserve">Huolestuttavia ovat edelleen ulkomailta tulevien tartunnan saaneiden potilaiden tulva sekä Kiinan kyky havaita oireettomat potilaat, ja Wuhanin hallitus on yrittänyt vakuuttaa yleisölle, että se on edelleen valppaana. Feng Jing, joka johtaa Tanhualinin kaupunginosasta Wuhanissa huolehtivien työntekijöiden ryhmää, sanoi perjantaina toimittajille järjestetyllä hallituksen järjestämällä kierroksella, että he jatkavat asukkaiden laajoja tarkastuksia. "Teemme kattavia terveystarkastuksia joka päivä ja pidämme yksityiskohtaista kirjaa heidän terveydentilastaan", hän sanoi ja lisäsi, että hänen yhteisössään ei todennäköisesti ole oireettomia tapauksia. "Tällä hetkellä naapurustomme on epidemiasta vapaa yhteisö - tähän mennessä on kulunut 45 päivää, joten meillä ei ole tällaista tilannetta", hän sanoi. Kiina ilmoitti perjantaina uusien koronavirustapausten vähenemisestä sen jälkeen, kun johtajat lupasivat nopeuttaa maan talouden elpymistä, lisätä kotimaista kysyntää ja saada lisää ihmisiä takaisin töihin. Maa ilmoitti torstaina 42 uutta tapausta, kun se päivää aiemmin oli ilmoittanut 63 tapausta. Päivän kokonaismäärästä 38 oli tuontitapauksia, kun se keskiviikkona oli 61. Kiinan keskushallinnon koronavirustyöryhmä, jonka puheenjohtajana toimii pääministeri Li Keqiang, sanoi torstaina, että se aikoo nopeuttaa talouden elvyttämistä ja ottaa samalla käyttöön kohdennettuja toimenpiteitä, joilla pyritään estämään tartunnan saaneiden ihmisten pääseminen maan rajan yli. Se totesi, että Kiinan on nyt "aktiivisesti luotava suotuisat olosuhteet" talouden normalisoimiseksi, vaikka se varoitti, että tapausten lisääntymisen riski on edelleen olemassa. Shanghaissa valtion tiedotusvälineet ovat myös pyrkineet hälventämään verkossa liikkuvia huhuja, joiden mukaan kaupungista on tullut "maan vaarallisin paikka", kun Wuhanista saapuu tuhansia ihmisiä, joiden joukossa on monia oireettomia ja toipuneita potilaita. Hallitus on nyt luvannut käyttää resursseja riskialueiden torjuntaan, ja suuri osa huomiosta on siirtynyt Heilongjiangiin, jossa torstaina raportoitiin 28 uudesta tapauksesta, jotka tulivat Venäjältä rajan yli. Maakunnassa on tähän mennessä löydetty 154 tapausta, joissa tartuntoja on tuotu maahan. Virus, joka puhkesi ensimmäisen kerran Wuhanissa vuoden 2019 lopulla, on sittemmin levinnyt ympäri maailmaa tartuttaen yli 1,4 miljoonaa ihmistä ja tappaen yli 87 700 ihmistä. Wuhanin viranomaiset kertoivat perjantaina, että kaupunki aikoo käyttää 200 miljoonaa juania (28,4 miljoonaa dollaria) kaupungin 425 viljelijätorin kunnostamiseen osana hygienian parantamiseen tähtäävää kampanjaa. Useat ensimmäisistä Covid-19-tapauksista liittyivät Wuhanissa sijaitseviin äyriäismarkkinoihin, joilla myytiin myös muita kalalajeja, mikä viittaa siihen, että uusi virus on saattanut siirtyä siellä kaupatusta eläimestä ihmisiin. "Kun markkinat on avattu uudelleen, maanviljelijöiden on varmistettava, ettei villieläimillä eikä elävällä siipikarjalla käydä kauppaa", sanoi Hong Zhihua, Hubein isänmaallisen terveyskampanjakomitean toimiston varajohtaja, lehdistötilaisuudessa. Wuhanin terveyslautakunnan varajohtaja Liu Qingxiang sanoi, että markkinoiden infrastruktuuria parannetaan ja niistä tehdään enemmän supermarkettien kaltaisia. Pandemia on aiheuttanut tuhoa maailmantaloudessa, kun hallitukset ovat asettaneet esteitä sen leviämisen hillitsemiseksi. (Tässä jutussa korjataan kohdassa 15 oleva lainaus Hubein viranomaiselta siten, että siinä sanotaan elävää siipikarjaa, ei eläviä eläimiä).</w:t>
      </w:r>
    </w:p>
    <w:p>
      <w:r>
        <w:rPr>
          <w:b/>
        </w:rPr>
        <w:t xml:space="preserve">Tulos</w:t>
      </w:r>
    </w:p>
    <w:p>
      <w:r>
        <w:t xml:space="preserve">Kiinan Wuhanissa jatketaan asukkaiden testaamista, kun koronaviruslukitus hellittää.</w:t>
      </w:r>
    </w:p>
    <w:p>
      <w:r>
        <w:rPr>
          <w:b/>
        </w:rPr>
        <w:t xml:space="preserve">Esimerkki 2.654</w:t>
      </w:r>
    </w:p>
    <w:p>
      <w:r>
        <w:t xml:space="preserve">Terveys- ja sosiaalipalveluministeri Alex Azar ja johtavat kansanterveysvirkamiehet kertoivat toimittajille ennen Trumpin puheita unionin tilasta, että kampanja perustuu tuoreisiin tietoihin siitä, missä noin puolet uusista hiv-tapauksista esiintyy - 48:ssa noin 3 000:sta Yhdysvaltain piirikunnasta sekä Washingtonissa, Puerto Ricossa ja seitsemässä osavaltiossa, joissa on riskialttiita maaseudun asukkaita. "Meillä ei ole koskaan ollut tällaista 'Tämä on kohde'", sanoi tohtori Anthony Fauci, hallituksen merkittävin aids-soturi ja National Institute of Allergy and Infectious Diseasesin johtaja. Hallitus on yrittänyt puuttua hiviin, mutta ei koskaan näin kohdennetusti, hän sanoi. HIV on virus, joka aiheuttaa aidsin. "Yhdessä me voitamme aidsin Amerikassa ja sen ulkopuolella", Trump sanoi puheessaan. Hän lupasi rahoitusta tulevassa budjetissaan, mutta ei kertonut, kuinka paljon. Aids-aktivistit suhtautuvat Trumpin toimenpiteeseen epäilevästi ja varovaisen optimistisesti. He arvostelevat hänen aiempia pyrkimyksiään leikata pienituloisten Medicaid-terveydenhuoltoa ja hänen hallintonsa jatkuvaa pyrkimystä perua hiljattain saavutettu LGBTQ-ihmisten hyväksyntä. "Olemme valmiita työskentelemään hänen ja hänen hallintonsa kanssa, jos he ovat tosissaan", sanoivat AIDS United ja muut ryhmät lausunnossaan. "Mutta tähän mennessä tämän hallinnon teot puhuvat enemmän kuin sanat, ja ne ovat vieneet meitä väärään suuntaan." AIDS United rahoittaa ja puolustaa aidsin vastaista politiikkaa. ONE-kampanja, maailmanlaajuinen köyhyyden vastainen ryhmä, jonka perustajana on rocklaulaja Bono, kutsui Trumpin lupausta "tervetulleeksi merkiksi", mutta huomautti, että hallinto on myös ehdottanut syviä leikkauksia Yhdysvaltain rahoitukseen, joka on tarkoitettu hivin torjuntaan Afrikassa. "Vaikka meillä saattaa olla poliittisia erimielisyyksiä presidentin ja hänen hallintonsa kanssa, tämä aloite voi jäädä historiaan yhtenä hänen presidenttikautensa merkittävimmistä saavutuksista, jos se pannaan asianmukaisesti täytäntöön ja sille osoitetaan asianmukaiset resurssit", AIDS-instituutin toiminnanjohtaja Michael Ruppal sanoi lausunnossaan. Azar sanoi, että presidentin budjettiin sisällytetään merkittävää uutta rahoitusta, mutta hän korosti myös, että kampanjassa on kyse nykyisten ohjelmien, kuten Ryan White HIV/AIDS -ohjelman, joka tarjoaa lääketieteellistä hoitoa ja tukipalveluja, tehokkaammasta käytöstä. "Välineet ovat olemassa", Azar sanoi. "Tässä on kyse toteutuksesta." Nykyiset hiv-hoidot toimivat niin hyvin, että ne antavat aids-virusta sairastaville lähes normaalin elinajanodotteen, ja lisäksi ne tarjoavat kaksoistuloksen: ne vähentävät todennäköisyyttä, että potilaat tartuttavat muita ihmisiä. Samaan aikaan Truvada-niminen pitkäaikainen hiv-lääke voi estää tartunnan, jos terveet ihmiset, jotka ovat vaarassa saada tartunnan tartunnan seksikumppaniltaan, ottavat sitä päivittäin, ja tämä strategia tunnetaan nimellä "altistumista edeltävä ennaltaehkäisy" tai PreP. Suurimmassa vaarassa ovat miehet, jotka harrastavat seksiä miesten kanssa, vähemmistöt, erityisesti afroamerikkalaiset, ja Amerikan intiaanit/Alaskan alkuperäiskansat. Azar sanoi, että hallinnon kampanja tukeutuisi kansanterveysalan työntekijöihin, jotka tunnistaisivat hiv/aids-riskissä olevat ihmiset, testaisivat heidät ja antaisivat heille lääkityksen. HHS:n 48 piirikuntaa ovat pääasiassa suurkaupunkialueita. Osavaltiot ovat Alabama, Arkansas, Kentucky, Mississippi, Missouri, Oklahoma ja Etelä-Carolina. Tutkijat totesivat, että tämä edellyttää työskentelyä sellaisten ryhmien kanssa, jotka usein välttelevät terveyspalveluja, kuten ruiskuhuumeiden käyttäjät. "Luottamus on ratkaiseva ase taistelussamme hivin hävittämiseksi, ja on välttämätöntä rohkaista syrjäytyneisiin ryhmiin kuuluvia ihmisiä hakeutumaan testeihin", sanoi Johns Hopkinsin yliopiston hiv-tutkija Albert Wu. Alustavana tavoitteena on vähentää uusia hiv-tartuntoja 75 prosentilla viidessä vuodessa. Yhdysvalloissa on vuosittain noin 40 000 uutta hiv-tartuntaa, mikä on dramaattinen vähennys aids-epidemian kriisivuosiin verrattuna, mutta edistys on pysähtynyt. Yli miljoona amerikkalaista elää taudin kanssa. William McColl AIDS United -järjestöstä sanoi, että Trumpin hallinnon tavoite on "hyvin toteutettavissa" tällä hetkellä käytettävissä olevan teknologian ja suuntausten perusteella. "Uskon, että hiv-yhteisö tekisi yhteistyötä hallinnon kanssa tässä asiassa, jos he ovat tosissaan, mutta tavoitteen saavuttamiseksi tarvitaan myös todellisia toimia, mukaan lukien mahdollisesti sääntelyn ja lainsäädännön muutokset", McColl sanoi. Azar sanoi, että ajatus uudesta ponnistuksesta tuli HHS:n riveistä. "Tunnustettiin, että meillä on edessämme ainutlaatuinen ja historiallinen hetki, jolloin kaikki osa-alueet yhdistyvät", Azar sanoi. He veivät idean Trumpille. "Presidentti Trump on henkilökohtaisesti panostanut tähän", Azar sanoi. Viime vuosina useat terveysjärjestöt, muun muassa YK, ovat vaatineet koordinoituja toimia hiv-epidemian lopettamiseksi vuoteen 2030 mennessä. Trumpin johtama CDC:n johtaja, tohtori Robert Redfield, kertoi viime maaliskuussa viraston työntekijöille, että aids-epidemia olisi mahdollista lopettaa alle seitsemässä vuodessa. Pian virkaanastumisensa jälkeen vuonna 2010 presidentti Barack Obama hahmotteli kansallisen hiv-strategian, jossa keskityttiin tartuntaluvun alentamiseen ja hoidon saatavuuden parantamiseen. Hallinto uudisti viisivuotissuunnitelman vuonna 2015, vaikka siinä ei asetettu tavoitteeksi tartuntojen pysäyttämistä tai epidemian lopettamista. ___ Associated Pressin kirjoittajat Matthew Perrone ja Lauran Neergaard osallistuivat tähän raporttiin.</w:t>
      </w:r>
    </w:p>
    <w:p>
      <w:r>
        <w:rPr>
          <w:b/>
        </w:rPr>
        <w:t xml:space="preserve">Tulos</w:t>
      </w:r>
    </w:p>
    <w:p>
      <w:r>
        <w:t xml:space="preserve">Trumpin suunnitelma hiv-epidemian pysäyttämiseksi kohdistuu korkean tartuntamäärän alueisiin.</w:t>
      </w:r>
    </w:p>
    <w:p>
      <w:r>
        <w:rPr>
          <w:b/>
        </w:rPr>
        <w:t xml:space="preserve">Esimerkki 2.655</w:t>
      </w:r>
    </w:p>
    <w:p>
      <w:r>
        <w:t xml:space="preserve">Puolassa, joka on Eurostatin tietojen mukaan Euroopan suurin siipikarjanlihan tuottaja, ei ole esiintynyt lintuinfluenssaa sitten vuoden 2017. Puolan siipikarjankasvattajien ja siipikarjantuottajien yhdistyksen puheenjohtaja Andrzej Danielak sanoi, että kolme maatilaa saattaa olla alttiina, ja jopa 350 000 lintua on vaarassa kolmen kilometrin säteellä. "Eläinlääkintäpalvelut toteuttavat viruksen hävittämismenettelyjä tässä tilanteessa", Lubartowskin läänin paikallisviranomaiset sanoivat tiistaina antamassaan lehdistötiedotteessa ja lisäsivät, että virus oli erittäin patogeenisen H5N8-lintuinfluenssan alatyyppi, joka voi uhata myös ihmisiä Viranomaisten mukaan kriisikokouksia oli pidetty, ja yksityisen lähetystoiminnan harjoittajan Polsatin kuvamateriaali näytti poliisiautoja, jotka tukkivat tien alueella.</w:t>
      </w:r>
    </w:p>
    <w:p>
      <w:r>
        <w:rPr>
          <w:b/>
        </w:rPr>
        <w:t xml:space="preserve">Tulos</w:t>
      </w:r>
    </w:p>
    <w:p>
      <w:r>
        <w:t xml:space="preserve">Puola kärsii lintuinfluenssaepidemiasta kalkkunatiloilla.</w:t>
      </w:r>
    </w:p>
    <w:p>
      <w:r>
        <w:rPr>
          <w:b/>
        </w:rPr>
        <w:t xml:space="preserve">Esimerkki 2.656</w:t>
      </w:r>
    </w:p>
    <w:p>
      <w:r>
        <w:t xml:space="preserve">Tässä tiedotteessa kiitosta ansaitsee se, että siinä mainitaan selvästi kustannussäästöt, jotka saatiin käyttämällä rintakehän ultraäänitutkimusta verrattuna rintakehän röntgensäteilyyn tutkimukseen osallistuneiden potilaiden hoidossa - 9700 dollaria 191 potilaalta. Tiedote olisi voinut olla vieläkin hyödyllisempi lisäämällä siihen tiedot, joiden mukaan rintakehän ultraäänitutkimukset maksavat noin kaksi ja puoli kertaa vähemmän kuin rintakehän röntgentutkimukset (140 dollaria verrattuna 370 dollariin). Tiedotteessa olisi myös voitu mainita, että ultraäänilaitteet ovat aluksi kalliita, mikä saattaa tehdä niistä liian kalliita kehitysmaissa. Toinen mainitsematta jäänyt alkukustannus on kustannukset, jotka aiheutuvat ensihoitolääkäreiden (ja oletettavasti myös sisätautien, lastentautien ja perhelääketieteen lääkäreiden) kouluttamisesta tämän toimenpiteen suorittamiseen. Tiedotteessa todettiin selvästi, että rintakehän ultraäänitutkimus diagnosoi keuhkokuumeen sairastaneet tutkimuspotilaat yhtä tehokkaasti kuin rintakehän röntgenkuvaus. Keuhkokuumeen diagnoosiin tarvittiin 38,8 prosenttia vähemmän rintakehän röntgentutkimuksia tutkimuksen tutkimusryhmässä kuin tutkimuksen kontrolliryhmässä. Tutkimus osoitti myös, että pelkästään ultraäänitutkimusta käyttävien potilaiden oleskelu päivystysosastolla oli lähes puoli tuntia lyhyempi kuin kontrolliryhmän potilaiden. Annamme kuitenkin varoituksen sanan. Tiedotteessa ei selitetty, miten keuhkokuumetapaukset todella diagnosoitiin, joten emme voi määrittää, oliko ultraääni todella tarkka ja diagnosoi tehokkaasti tutkimuspotilaat, joilla oli keuhkokuume. Tiedotteessa huomautetaan, että tutkimuksen aikana raportoitujen haittatapahtumien määrä ei lisääntynyt eikä ollut yhtään tapausta, jossa keuhkokuumetta ei olisi diagnosoitu asianmukaisesti. Mahdollisia haittoja, joihin ei puututa, ovat diagnoosin tekemättä jättäminen ja sellaisten pienten keuhkokuumeiden tunnistaminen, joita ei tarvitse hoitaa (ylidiagnostiikka). "Täsmälääketieteen aikakaudella keuhkojen ultraäänitutkimus voi olla myös ihanteellinen kuvantamisvaihtoehto lapsilla, joilla on suurempi riski säteilyn aiheuttamiin syöpiin tai jotka ovat saaneet useita röntgen- tai tietokonetomografisia kuvantamistutkimuksia", tutkimuksen johtava kirjoittaja toteaa. Tätä hyötyä haittojen vähentämisen kannalta olisi voinut korostaa vielä enemmän. Ultraääniseulonta voisi olla pitkällä aikavälillä lapsille turvallisempaa kuin röntgentutkimus, sillä toistuva säteilyaltistus aiheuttaa kumulatiivisen syöpäriskin. Sädesyöpäasiantuntijat ja FDA ovat jo pitkään kehottaneet vähentämään rutiininomaisten röntgen- ja tietokonetomografiaseulontojen (CT) käyttöä lapsilla, elleivät hyödyt ole riskejä suuremmat. Yli 100 ammattijärjestöä, mukaan lukien lastenlääkärit, säteilyfyysikot ja onkologit, on allekirjoittanut "Image Gently" -kampanjan, jossa kehotetaan käyttämään ultraääntä säteilyn sijasta silloin, kun se on mahdollista. Tiedotteessa tehdään selväksi, että kyseessä oli satunnaistettu, kontrolloitu tutkimus, jossa verrattiin rintakehän ultraäänitutkimusta rintakehän röntgensäteilyyn diagnostisena välineenä keuhkokuumeen tunnistamisessa nuorilla potilailla. Osallistujat saivat joko ultraäänitutkimuksen, jota seurasi tarvittaessa rintakehän röntgenkuvaus tutkimusryhmässä, tai rintakehän röntgenkuvauksen, jota seurasi rintakehän ultraäänitutkimus kontrolliryhmässä. Kuten edellä todettiin, ei kuitenkaan selitetä, miten keuhkokuumetapaukset todellisuudessa diagnosoitiin. Tämä heikentää tutkimuksen laatua. Ultraäänitutkimuksen pitäisi diagnosoida suuremmat keuhkokuumeet oikein ilman ongelmia, mutta pienet keuhkokuumeet voivat jäädä huomaamatta tai ne voidaan diagnosoida liikaa. Julkaistu artikkeli käsittelee lyhyesti tarkkuuden puutetta keskusteluosassaan. Se näyttää tukeutuvan vahvasti aiempien ultraäänitarkkuutta koskevien tutkimusten meta-analyysiin. Tutkimuksessa todetaan: "Toiseksi emme voineet laskea testin suorituskykyominaisuuksia STARD-lausunnon (Standards for the Reporting of Diagnostic accuracy studies) mukaisesti, koska 38,8 prosenttia tutkimushaaran koehenkilöistä ei saanut CXR-kuvausta [rintakehän röntgenkuvausta], joka olisi toiminut käytännön vertailustandardina. Suunnitelman mukaan sonologimme eivät olleet sokkoutettuja CXR-tuloksille kontrolliryhmässä, jotta tietoja voitiin käyttää hoidon ohjaamiseen. Vertailustandardin sokkouttamatta jättäminen voi olla mahdollinen harhan lähde LUS:n lasketuissa testisuorituskyvyn ominaisuuksissa." Tämä tiedote ei harrasta tautien lietsontaa. Tiedotteessa todetaan, että tutkimus tehtiin Icahn School of Medicine at Mount Sinai -yliopistossa, mutta siinä ei kerrota sponsoreista tai mahdollisista eturistiriidoista. Lehtiartikkelin mukaan yhdellä tutkijoista on konsultointisuhde ultraääniyritykseen. Tämä olisi pitänyt mainita tiedotteessa. Tiedotteessa kerrotaan riittävästi, että rintakehän röntgenkuvaus on Maailman terveysjärjestön mukaan ensisijainen diagnostinen menetelmä keuhkokuumetapausten toteamiseksi. Tutkimuksen ensisijaisena tavoitteena oli selvittää, ovatko rintakehän ultraäänitutkimukset riittävä vaihtoehto rintakehän röntgentutkimuksille. Muu kuin kuvantamismenetelmä, jota käytetään keuhkokuumeen diagnosointiin, on fyysinen tutkimus. Tiedotteessa huomautetaan, että ultraäänitekniikka on laajalti saatavilla terveydenhuollon laitoksissa ympäri maailmaa. Olisimme toivoneet, että tiedotteeseen olisi sisällytetty se tosiasia, että kenties kolmessa neljäsosassa maailmaa ei ole laitoksia, jotka voisivat tarjota edes diagnostisia röntgenkuvia. Tätä WHO:n lehtiartikkelissa mainitsemaa seikkaa ei mainita tiedotteessa. Korkearesoluutioiset ultraäänilaitteet olisivat näissä maissa vielä saavuttamattomissa. Uutuus, että kalliille röntgenkuvauksille olisi turvallinen ja halvempi vaihtoehto, joka voisi tarjota vastaavan diagnoositarkkuuden, on selvästi riittävä peruste tämän tiedotteen antamiselle. Mielestämme uutistiedotteessa ei käytetä perusteettomia sanamuotoja, kun tiivistetään mahdollinen hyöty, joka saadaan, kun ultraääni korvataan röntgenkuvauksella lasten keuhkokuumeen seulonnassa.</w:t>
      </w:r>
    </w:p>
    <w:p>
      <w:r>
        <w:rPr>
          <w:b/>
        </w:rPr>
        <w:t xml:space="preserve">Tulos</w:t>
      </w:r>
    </w:p>
    <w:p>
      <w:r>
        <w:t xml:space="preserve">Keuhkojen ultraääni voi korvata turvallisesti rintakehän röntgenkuvauksen lasten keuhkokuumeen diagnosoinnissa.</w:t>
      </w:r>
    </w:p>
    <w:p>
      <w:r>
        <w:rPr>
          <w:b/>
        </w:rPr>
        <w:t xml:space="preserve">Esimerkki 2.657</w:t>
      </w:r>
    </w:p>
    <w:p>
      <w:r>
        <w:t xml:space="preserve">"Uudet poliittiset mainokset, jotka ovat tulvineet eetteriin, näyttävät sopivan paremmin Halloweeniin kuin sitä seuraavaan vaalipäivään. Kummittelevan musiikin ja pahaenteisen selostuksen ansiosta ne kuulostavat enemmän kauhuelokuvien kuin poliittisten mainosten mainoksilta. Yksi esimerkki on David Cicillinen kampanjan radiomainos, joka alkaa kertojan synkällä varoituksella: "Osavaltion edustaja John Loughlin pyrkii kongressiin."" Huolestuneelta kuulostava nainen soittaa: "Kuulin, että hänen ideansa ovat todella outoja." ""Kuinka äärimmäinen hän on?"" kysyy toinen iäkäs ääni täynnä hälyä. ""Niin äärimmäinen, että John Loughlin äänesti sen puolesta, että perheväkivallasta syytetyt saisivat pitää aseensa."" Tauko. ""Eikö hän tiedä, miten vaarallista se on?"" kolmas pelokas ääni haluaa tietää. Me täällä PolitiFactissa emme säikähdä helposti, haluamme vain tietää totuuden. Niinpä jätimme dramaattisen höysteen pois ja ryhdyimme tarkistamaan väitteen. Cicillinen mainoksessa puhutaan Rhode Islandin yleiskokouksen vuonna 2005 tekemästä lakiesityksestä, joka on nyt laki ja jonka mukaan tuomarit voivat vaatia perheväkivallan uhreja luovuttamaan ampuma-aseensa. Rhode Island oli 41. osavaltio, joka otti tämän lain käyttöön osana perheväkivallan puolustajien pyrkimyksiä suojella uhreja. Rhode Islandin lakiehdotukseen oli tehty useita tarkistuksia, joissa poliiseille ja aktiivisille sotilashenkilöille myönnettiin poikkeuksia, joiden mukaan he voivat pitää virka-aseensa palveluksen aikana, ja se hyväksyttiin kesäkuussa 2005. Sen jälkeen siihen tehtiin vielä useita muutoksia, joista yhden takana oli Tivertonin edustaja Loughlin, joka puolusti menestyksekkäästi sitä, että myös kansalliskaartin palveluksessa olevat jäsenet vapautettaisiin säännöksestä. Lakiehdotus hyväksyttiin 22. kesäkuuta 2005 äänin 46-20, ja Loughlin äänesti vastaan. Senaatti hyväksyi saman lain muutamaa päivää myöhemmin, ja lakiesitys allekirjoitettiin heinäkuun alussa. Ongelmana Cicillinen mainoksen väitteessä on se, että siinä sanotaan virheellisesti, että lakiehdotus koskee "perheväkivallasta syytettyjä". Lähestymiskielto on itse asiassa siviiliasiakirja, jonka voi saada ilman, että kohdetta syytetään tietystä rikoksesta. ""Sillä voidaan estää jotain tapahtumasta"", selitti Rhode Island Coalition Against Domestic Violence -järjestön toiminnanjohtaja Deb DeBare. ""[Uhri] on saattanut joutua uhatuksi tai pelätä hyväksikäyttöä, mutta mitään rikosta ei ole tehty.""" Vuoden 2005 lakiehdotuksessa ei missään kohdassa viitata siihen, että henkilöä on syytettävä rikoksesta, jotta lakia voidaan soveltaa. Cicilline liioittelee sen lakiehdotuksen soveltamisalaa, jota vastaan Loughlin äänesti. Hän on kuitenkin oikeassa väittäessään, että jos Loughlinin kannatus olisi voittanut, perheväkivallan lähestymiskiellon alaiset saisivat pitää aseensa. Pyysimme Loughlinin kampanjapäällikköä selittämään, miksi hän äänesti vuoden 2005 lakiesitystä vastaan. Hänen vastauksensa:  ""John on toisen lisäyksen kannattaja, ja hän äänesti tätä lakiehdotusta vastaan, koska se oli liian laaja ja hän oli huolissaan siitä, että käsiaseiden ja antiikkisten keräilyesineiden tai perheperintökappaleiden välillä ei tehty eroa.""" Tämä voi olla totta, mutta se ei muuta Cicillinen lausunnon paikkansapitävyyttä.""</w:t>
      </w:r>
    </w:p>
    <w:p>
      <w:r>
        <w:rPr>
          <w:b/>
        </w:rPr>
        <w:t xml:space="preserve">Tulos</w:t>
      </w:r>
    </w:p>
    <w:p>
      <w:r>
        <w:t xml:space="preserve">"David Cicilline sanoo ""John Loughlin äänesti sen puolesta, että perheväkivallasta syytetyt saisivat pitää aseensa.""</w:t>
      </w:r>
    </w:p>
    <w:p>
      <w:r>
        <w:rPr>
          <w:b/>
        </w:rPr>
        <w:t xml:space="preserve">Esimerkki 2.658</w:t>
      </w:r>
    </w:p>
    <w:p>
      <w:r>
        <w:t xml:space="preserve">Haaste näyttää valtavalta. Kun vuoden 2008 finanssikriisi syöksi maailman taantumaan, hiilidioksidipäästöt vähenivät. Mutta kun taloudet kasvoivat jälleen, hallitukset eivät kyenneet pysäyttämään päästöjen nousua. Nyt on kyse siitä, että kansainvälisten neuvottelujen kannalta ratkaisevalla hetkellä viimeisin maailmantalouden isku voi tehdä tyhjäksi sekä poliittisten johtajien että yksityisen sektorin kalliit ideat ilmastonmuutoksen hidastamiseksi. "Kun asiat ovat vaikeampia, ihmiset todella keskittyvät taloudelliseen suorituskykyyn", Yhdysvaltain arvopaperikomission (SEC) republikaanijäsen Hester Peirce sanoi maanantaina maailmanmarkkinoiden sukeltaessa. Tällä kertaa Reutersin haastattelemat varainhoitajat sanovat, että Australian puskapalojen korostama massiivisten häiriöiden uhan kasvava tiedostaminen on pysyvästi siirtänyt painopistettä ja nostanut ympäristöön, yhteiskuntaan ja hallintotapaan (ESG) liittyvät kysymykset etusijalle. "Ihmiset pitävät ESG:tä ylellisyytenä, ja kun lama iskee, se heitetään ikkunasta ulos", sanoo Michael Lewis, joka johtaa ympäristöasioiden tutkimusta saksalaisessa DWS-varainhoitoyhtiössä. "Poliittisiin päättäjiin kohdistuu edelleen huomattavia paineita, jotta he eivät jättäisi katseensa pois pallosta, koska ilmastonmuutos on taloudellisesti merkittävä asia", hän lisäsi. Epidemian alkuvaiheilla Kiinassa on jo ollut dramaattisia vaikutuksia maailman suurimpaan hiilidioksidipäästöjen aiheuttajaan, sillä Peking on sulkenut kokonaisia alueita, sulkenut tehtaita ja estänyt matkustamisen. Suomen Energian ja puhtaan ilman tutkimuskeskuksen mukaan Kiinan hiilidioksidipäästöt laskivat neljänneksen eli arviolta 200 miljoonaa tonnia maaliskuun 1. päivään päättyneiden neljän viikon aikana. Satelliittitiedot osoittivat myös, että Kiinan typpidioksidipäästöt, joka on voimalaitosten, autojen ja tehtaiden tuottama myrkyllinen kaasu, laskivat jyrkästi Wuhanista alkaen ja levisi sitten muihin kaupunkeihin, myös pääkaupunkiin, helmikuun puolivälissä kahden viikon aikana. "On todisteita siitä, että muutos liittyy ainakin osittain talouden hidastumiseen koronaviruksen puhkeamisen jälkeen", NASAn Goddard Space Flight Center totesi raportissaan. Kiina on kuitenkin sittemmin alkanut palata normaaliin liiketoimintaan, ja maailmanlaajuisesti tutkijat sanovat, että on liian aikaista arvioida, mitä koronaviruksen puhkeamisen taloudelliset vaikutukset voivat merkitä päästöihin. Global Carbon Projectin mukaan maailmanlaajuiset hiilidioksidipäästöt laskivat vuonna 2009 31,5 gigatonniin 32 gigatonnista. Maailmantalouden elpyessä päästöt kuitenkin nousivat 33,2 gigatonniin vuonna 2010 ja ennusteiden mukaan 36,8 gigatonniin vuonna 2019, mikä on ennätyskorkea määrä. Grafiikka - Maailmanlaajuiset hiilidioksidipäästöt: tästä Grafiikan interaktiivisen version saat napsauttamalla tästä Taantuman vaikutus Yhdysvalloissa oli erityisen merkittävä, sillä hiilidioksidipäästöt laskivat 10 prosenttia vuosina 2007-2009, mikä johtui muun muassa tavaroiden ja palveluiden kulutuksen vähenemisestä, sanotaan Nature Communications -tiedelehden tässä julkaisemassa artikkelissa. Kalifornian Irvinen yliopiston apulaisprofessori Steve Davis, joka on yksi artikkelin kirjoittajista, sanoi, että maakaasun käytön kasvu Yhdysvalloissa auttoi tukahduttamaan taantuman. "Johtopäätös, jonka mukaan suuri lama auttoi vähentämään päästöjä, pitää edelleen paikkansa", hän sanoi. "Mutta se ei ole tapa, jolla haluamme voittaa sodan ilmastonmuutosta vastaan."   Coronavirus ja öljyn hinnan lasku osuvat vaikeaan aikaan kansainvälisissä neuvotteluissa, joiden tavoitteena on välttää katastrofaalinen ilmaston lämpeneminen. Tarkkailijat pelkäävät hallitusten viivyttelevän kunnianhimoisten lupausten antamista marraskuussa Glasgow'ssa pidettävässä YK:n huippukokouksessa. "Taantuma todennäköisesti mutkistaa ympäristöpolitiikan politiikkaa, koska sen tärkeys suhteessa talouteen laskee", sanoi Ruben Lubowski, Washingtonissa toimivan Environmental Defense Fund -järjestön luonnonvarojen pääekonomisti. Toiset taas näkevät öljyn hinnan laskun mahdollisuutena ottaa käyttöön laajempia hiiliveroja. "Kerätyt varat voidaan käyttää fossiilisten polttoaineiden työntekijöiden tukemiseen ja talouden uudistamiseen", sanoi Kingsmill Bond, Carbon Tracker -ajatushautomon energiastrategi. Saudi-Arabian ja Venäjän hintasodan aiheuttama öljyn hinnanlasku voi myös vaikuttaa siirtymiseen pois hiilidioksidipäästöistä. Suurten öljy-yhtiöiden osakkeet ovat kärsineet tällä viikolla kovia kolauksia, ja jotkut sijoittajat kyseenalaistavat uusien öljy- ja kaasututkimusten järkevyyden ilmastokysymyksiä lukuun ottamatta. Samaan aikaan öljyn ja kaasun alhainen hinta voi vähentää Euroopan unionin, Japanin, Kiinan ja Intian kaltaisten suurten päästöjen aiheuttajien kannustimia luopua fossiilisista polttoaineista. "Öljyn alhaisempi hinta pysäyttää vihreän vallankumouksen maailmassa", sanoo Vontobel Asset Managementin johtava salkunhoitaja Michel Salden. Uusiutuvien energialähteiden kustannusten nopea lasku voisi kuitenkin antaa hiilidioksidipäästöjen vähentämiselle enemmän vauhtia kuin aiemmissa laskusuhdanteissa. Suuren yhdysvaltalaisen sähköyhtiön Duke Energy Corp:n (DUK.N) talousjohtaja Steve Young kertoi Reutersille, että koronavirus ei toistaiseksi näytä vaikuttavan edistymiseen kohti sen tavoitetta vähentää hiilijalanjälkeä 50 prosentilla vuoteen 2030 mennessä ja saavuttaa nollahiilipäästöt vuoteen 2050 mennessä. Sijoittajat tarkkailevat myös, pyritäänkö hallituksen elvytyspaketeilla vauhdittamaan hiilidioksidipäästöjen vähentämistä vai kannustetaanko niillä vain lisäämään runsaasti päästöjä aiheuttavia hankkeita. Standard Life Aberdeenin toimitusjohtaja Keith Skeoch totesi, että muuttuneiden yhteiskunnallisten asenteiden vuoksi poliitikkojen voi olla vaikea sivuuttaa ilmastohuolia. Öljyn alhaisella hinnalla on kuitenkin jonkin verran vaikutusta. "Halpa öljy ja halpa bensiini todennäköisesti tekevät hiilidioksidipäästöjen vähentämisestä kuluttajan näkökulmasta mahdollisesti hieman vaikeampaa", Skeoch sanoi.</w:t>
      </w:r>
    </w:p>
    <w:p>
      <w:r>
        <w:rPr>
          <w:b/>
        </w:rPr>
        <w:t xml:space="preserve">Tulos</w:t>
      </w:r>
    </w:p>
    <w:p>
      <w:r>
        <w:t xml:space="preserve">Rikkaampana tai köyhempänä: koronavirus, halpa öljy testaa ilmastolupauksia.</w:t>
      </w:r>
    </w:p>
    <w:p>
      <w:r>
        <w:rPr>
          <w:b/>
        </w:rPr>
        <w:t xml:space="preserve">Esimerkki 2.659</w:t>
      </w:r>
    </w:p>
    <w:p>
      <w:r>
        <w:t xml:space="preserve">Gainesville Sun -lehti kertoi keskiviikkona, että orava-apinat ovat nyt kaupungin Jungle Friends Primate Sanctuary -eläintarhassa. Yhdysvaltain elintarvike- ja lääkeviraston nikotiiniriippuvuustutkimus alkoi vuonna 2014, ja se keskeytettiin viime vuonna sen jälkeen, kun virasto sai tietää neljän tutkimusapinan kuolleen. FDA on kertonut, että kolme apinoista kuoli nukutukseen liittyviin komplikaatioihin ja yksi kuolema liittyi turvotukseen, jonka syyt voivat olla epäselvät. Goodall kirjoitti syyskuussa 2017 FDA:lle ja kutsui tutkimusta "julmaksi ja tarpeettomaksi". "On häpeällistä jatkaa nikotiinikokeita apinoilla, kun tupakoinnin seuraukset ovat tunnettuja ihmisillä - joiden tupakointitottumuksia voidaan tutkia suoraan -", hän kirjoitti. Goodall kirjoitti, että tutkimuksessa nuorten apinoiden sisälle asetettiin laitteita, jotka toimittavat nikotiinia suoraan niiden verenkiertoon. Sitten eläimet sidottiin ja opetettiin painamaan vipuja nikotiinin saamiseksi, hän kirjoitti. FDA:n komissaari Scott Gottlieb keskeytti tutkimuksen nopeasti, ja tammikuussa hän totesi, että laboratoriossa ei ollut riittävää valvontaa eikä se täyttänyt viraston eläinten hyvinvointistandardeja. Sen jälkeen hän ilmoitti tutkimuksen lopettamisesta ja sanoi, että jäljelle jääneet apinat sijoitetaan turvapaikkaan. Apinat - ja noin miljoona dollaria niiden hoitoa varten - saapuivat marraskuussa Jungle Friends -eläintarhaan, jossa ne tutustuvat erilaisiin ruokiin, materiaaleihin ja kokemuksiin. Keväällä ne siirtyvät suuriin ulkohoitoloihin, jotka jäljittelevät niiden luonnollista elinympäristöä. Toistaiseksi niitä pidetään sisähäkeissä, jotta ne totuttautuisivat elämään laboratorion ulkopuolella. Jungle Friendsin perustaja ja johtaja Kari Bagnall sanoi: "Jos ne pyytävät savukkeita, ne eivät saa niitä." ___ Tiedot: The Gainesville (Fla.) Sun, http://www.gainesvillesun.com.</w:t>
      </w:r>
    </w:p>
    <w:p>
      <w:r>
        <w:rPr>
          <w:b/>
        </w:rPr>
        <w:t xml:space="preserve">Tulos</w:t>
      </w:r>
    </w:p>
    <w:p>
      <w:r>
        <w:t xml:space="preserve">Entiset nikotiinitutkimusapinat nyt kädellisten suojelualueella.</w:t>
      </w:r>
    </w:p>
    <w:p>
      <w:r>
        <w:rPr>
          <w:b/>
        </w:rPr>
        <w:t xml:space="preserve">Esimerkki 2.660</w:t>
      </w:r>
    </w:p>
    <w:p>
      <w:r>
        <w:t xml:space="preserve">Lapset katsovat televisiota 4,5 miljoonalla dollarilla myytävän asunnon olohuoneessa New Yorkissa 13. tammikuuta 2011 otetussa arkistokuvassa. REUTERS/Lucas Jackson Tämäntyyppinen piilomainonta, kuten runsas altistuminen sokeripitoisille virvoitusjuomille parhaaseen katseluaikaan televisiossa, on tiistaina julkaistun Yalen yliopiston tutkimuksen mukaan merkittävä tekijä lasten lihavuuden syntymisessä. "Se on hyvin hienovarainen viesti, jota lapset eivät todennäköisesti tajua", sanoi Jennifer Harris, tutkimuksen toinen kirjoittaja ja Yalen elintarvikepolitiikan ja lihavuuden tutkimuskeskuksen Rudd Center for Food Policy and Obesity -yksikön markkinointialoitteiden johtaja. Yalen tutkimuksessa pyrittiin määrittämään, kuinka paljon tuotesijoittelua esiintyy parhaaseen katseluaikaan televisiossa, ja myös se, kuinka monta niistä lapset todella näkevät. Tutkijat analysoivat Nielsenin mediatietoja vuodelta 2008 ja havaitsivat, että tuona vuonna prime time -televisiossa oli esitetty noin 35 000 tuotemerkkipaikkaa. Lapset näkevät televisiossa päivittäin noin 14 perinteistä ruoka- ja juomamainosta verrattuna yhteen tällaiseen tuotesijoitteluun, tutkimuksessa todettiin. Lapsilla ei kuitenkaan ole vielä kognitiivista kykyä ymmärtää, että prime-time-ohjelmissa nähdyt suositut limsa-, karkki- ja välipalamerkit ovat mainoskeinoja. "Nuorempien lasten on vielä vaikeampaa ymmärtää, että kyseessä on mainonta ja että se suostuttelee heitä tekemään jotain, mikä ei ole heidän kannaltaan parasta", Harris sanoi. Huolimatta siitä, että useimmat suuret elintarvikeyritykset ovat luvanneet olla maksamatta epäterveellisten elintarvikkeiden mainoksista lastenohjelmissa, tuotemerkkien esiintyminen prime-time-ohjelmissa ja urheilulähetyksissä, joita katselee laaja yleisö, myös lapset, altistaa heidät näille tuotteille joka tapauksessa, Harris sanoi. Harris sanoi, että Coca-Colan tuotesijoittelut suositussa kykyjenetsintäohjelmassa American Idolissa olivat katsotuin tuotemerkki. Lapset näkivät viisi kertaa enemmän tuotesijoitteluja kuin perinteisiä, maksullisia televisiomainoksia Coca-Colan tuotteista. Harrisin mukaan noin kolmannes yhdysvaltalaisista lapsista on ylipainoisia tai lihavia. Hänen mukaansa sokerilla makeutettujen juomien juominen lisää lasten riskiä lihavuuteen, mutta myös pitkäaikaisiin terveysongelmiin, kuten diabetekseen, sydänsairauksiin ja korkeaan verenpaineeseen. Tutkimus ilmestyy American Journal of Preventive Medicine -lehden syyskuun numerossa.</w:t>
      </w:r>
    </w:p>
    <w:p>
      <w:r>
        <w:rPr>
          <w:b/>
        </w:rPr>
        <w:t xml:space="preserve">Tulos</w:t>
      </w:r>
    </w:p>
    <w:p>
      <w:r>
        <w:t xml:space="preserve">TV-tuotesijoittelut kutsutaan roskaruokamainonnan porsaanreiäksi.</w:t>
      </w:r>
    </w:p>
    <w:p>
      <w:r>
        <w:rPr>
          <w:b/>
        </w:rPr>
        <w:t xml:space="preserve">Esimerkki 2.661</w:t>
      </w:r>
    </w:p>
    <w:p>
      <w:r>
        <w:t xml:space="preserve">Tutkijat totesivat perjantaina, että pitkäaikainen altistuminen näille avaruuden läpäiseville säteille voi aiheuttaa dementian kaltaisia kognitiivisia häiriöitä astronauteille tulevan Marsin kiertomatkan aikana, jonka odotetaan kestävän vähintään 2-1,5 vuotta. NASA:n rahoittamassa tutkimuksessa hiiret, jotka altistuivat galaktisen kosmisen säteilyn kaltaisille erittäin voimakkaille varatuille hiukkasille, kokivat kognition heikkenemistä ja muutoksia aivojen hermosolujen rakenteessa ja eheydessä sekä synapseissa, joissa hermoimpulsseja lähetetään ja vastaanotetaan. Galaktisen kosmisen säteilyn säteilyttämät hiukkaset, jotka ovat supernoviksi kutsuttujen tähtien räjähdysten jäänteitä, voivat tunkeutua avaruusalusten ja astronauttien kehoon. Maata itseään suojaa sen magnetosfääri. Kalifornian yliopiston Irvinen säteilysonkologian professori Charles Limoli sanoi, että "epäilemättä" ihmiset joutuisivat kohtaamaan samat ongelmat kuin hiiret. "Astronautit saattavat kärsiä kognitiivisista häiriöistä, jotka johtavat suorituskyvyn heikkenemiseen, sekavuuteen, lisääntyneeseen ahdistuneisuuteen ja pidempiaikaisiin kognitiivisiin terveysongelmiin", sanoi Limoli, jonka tutkimus ilmestyy Science Advances -lehdessä. Tämä voi vaarantaa tehtävän kannalta kriittiset toiminnot, etenkin jos syvän avaruuslennon aikana syntyy odottamattomia tilanteita, Limoli sanoi. Hiiret, jotka oli geneettisesti muunnettu siten, että niillä oli rakenneanalyysin helpottamiseksi vihreitä fluoresoivia hermosoluja, altistettiin säteilylle NASA:n avaruussäteilylaboratoriossa Brookhavenin kansallisessa laboratoriossa New Yorkissa, ja ne analysoitiin kuusi viikkoa myöhemmin. Aivojen hermosolujen ja synapsien muutosten lisäksi hiirillä oli heikentynyt suorituskyky oppimis- ja muistitesteissä. Niiltä puuttui myös uteliaisuus ja ne olivat hitaita kokeissa, joissa niiden kanssa tehtiin laatikkoon asetettuja esineitä. "Aiemmat tutkimukset osoittavat, että synapsien heikkeneminen tai katoaminen on Alzheimerin taudin varhainen ja muuttumaton piirre, ja synapsien katoamisen laajuuden ja dementian vaikeusasteen välillä on vahva korrelaatio", sanoo Irvinen yliopiston neurotieteilijä Vipan Kumar Parihar. NASA sanoo kehittävänsä valmiuksia, joita tarvitaan ihmisten lähettämiseksi asteroidille vuoteen 2025 mennessä ja Marsiin 2030-luvulla. NASAn tiedottaja Stephanie Schierholz sanoi, että Mars-lento kestäisi vähintään 2,5 vuotta: kuuden kuukauden matka sinne, vähintään 18 kuukauden oleskelu Marsissa ja kuuden kuukauden lento takaisin. Limoli sanoi, että vaikka Marsiin matkalla olevat astronautit eivät voi täysin välttyä säteilyn vaikutuksilta, voi olla mahdollista suunnitella avaruusaluksia, joissa on enemmän suojaavia alueita.</w:t>
      </w:r>
    </w:p>
    <w:p>
      <w:r>
        <w:rPr>
          <w:b/>
        </w:rPr>
        <w:t xml:space="preserve">Tulos</w:t>
      </w:r>
    </w:p>
    <w:p>
      <w:r>
        <w:t xml:space="preserve">Avaruusodysseia: Kosmiset säteet voivat vahingoittaa astronauttien aivoja.</w:t>
      </w:r>
    </w:p>
    <w:p>
      <w:r>
        <w:rPr>
          <w:b/>
        </w:rPr>
        <w:t xml:space="preserve">Esimerkki 2.662</w:t>
      </w:r>
    </w:p>
    <w:p>
      <w:r>
        <w:t xml:space="preserve">Ammattiliittojen ja ammattiryhmien mukaan nämä työt jäävät usein vähemmälle huomiolle, kun budjetit ovat tiukat, mutta niiden puuttumisella voi olla syvällisiä vaikutuksia oppilaiden oppimiseen ja opettajien työhön. Heidän mukaansa tukihenkilöstö on elintärkeää, jotta oppilaiden jokapäiväisiin ongelmiin, kuten fyysisiin ja mielenterveysongelmiin tai asunnottomuuteen, voidaan puuttua asianmukaisesti. Chicagossa, maan kolmanneksi suurimmassa koulupiirissä, viime torstaista lähtien lakossa olleet opettajat vaativat tukihenkilöstön palkkaamiseen liittyviä sitoumuksia muiden vaatimusten ohella, kuten korkeampia palkkoja ja kohtuuhintaisia asuntoja koko kaupungissa. Vaatimukset ovat osa liiton "sosiaalisen oikeudenmukaisuuden" ohjelmaa. Chicagossa sijaitsevan magneettilukion yhteiskuntatieteiden opettaja Bridget Nelson sanoi, että hänen koulussaan on onneksi terveydenhoitaja useimpina päivinä, mutta sosiaalityöntekijä on silti vastuussa yli 2 000 oppilaasta. "Nuoruusikä on haastavaa aikaa, ja olemme huolissamme masennuksesta ja stressistä kuten monet opettajat", Nelson sanoi. "Joillakin oppilailla on tukea kotona, mutta toisilla ei. Heillä pitäisi olla tukea koulussa, jotta he saisivat tarvitsemansa." Tukihenkilöstökysymys on noussut esiin myös muualla: Pohjois-Carolinassa ja Etelä-Carolinassa tuhannet opettajat protestoivat keväällä, Minnesotassa, jossa osavaltion tutkimuksessa havaittiin hiljattain, että oppilaiden mielenterveys- ja tunneterveysongelmat ovat lisääntyneet, ja Kaliforniassa, jossa opettajat saivat luvatuksi satoja sairaanhoitajia ja neuvonantajia Los Angelesin kouluihin ja lisää psykologeja ja erityisopettajia Oaklandiin. Pula aiheuttaa ongelmia kouluissa eri puolilla maata, sanoi Ohiossa toimivan opettajien liiton puheenjohtaja Melissa Cropper. Cropper kertoi, että kun hän keskusteli ammattiyhdistyksistä vieraillessaan tässä kuussa Ohiossa sijaitsevan kaupunkilaislukion valtio-opin luokassa, hän kysyi oppilailta, mitä he haluaisivat asettaa neuvotteluissa etusijalle. Itsemurhaa yrittänyt tyttö vastasi ensimmäisenä: neuvonantaja. Toinen oppilas halusi sairaanhoitajan. "Meillä on lapsia, jotka ovat tekemisissä itsemurhaa harkitsevien tai nälkäisinä kouluun tulevien kanssa tai jotka ovat katsoneet viikonloppuna perheväkivaltatilanteen", Cropper sanoi. "Emme voi mitenkään ajatella, että voisimme opettaa heille jotakin, joka jäisi heille mieleen, ennen kuin olemme käsitelleet nämä muut asiat." Useimmilla opettajilla ei ole erityiskoulutusta tällaisten ongelmien käsittelyyn, joten he vaativat, että kouluihin lisättäisiin enemmän kollegoita, joilla on tällainen koulutus, American Federation of Teachersin puheenjohtaja Randi Weingarten sanoi. American School Counselor Association suosittelee yhtä koulunkäynninohjaajaa 250 oppilasta kohti, mutta on havainnut, että keskimääräinen suhde on lähes kaksinkertainen. Kansallisen kouluterveydenhoitajien yhdistyksen viimeisimmät arviot, jotka perustuvat viime vuoden alussa julkaistuun tutkimukseen, osoittivat, että alle 40 prosentissa kouluista on kokopäiväinen terveydenhoitaja ja noin neljänneksessä ei ole lainkaan terveydenhoitajaa. Näissä tapauksissa opettajat saattavat joutua arvioimaan ja käsittelemään esimerkiksi liikuntatunnilla sattuneita vammoja, ja ennaltaehkäisevä hoito voi jäädä vähemmälle, sanoi sairaanhoitajaliiton toiminnanjohtaja Donna Mazyck. North Las Vegasissa sijaitsevassa John Tartan Elementary Schoolissa perustason ensiapukoulutuksen saanut avustaja hoitaa usein pieniä vammoja ja jakaa peruslääkkeitä, koska terveydenhoitaja jakaa tehtäviä useissa kouluissa, sanoi Marie Neisess, veteraaniopettaja ja lukemisen asiantuntija. Yli 400 oppilaan koulussa on myös opinto-ohjaaja, sosiaalityöntekijä ja psykologi, mutta heillä on vaikeuksia pysyä perässä oppilaiden tarpeiden kanssa, sillä heidän joukossaan on lapsia, joilla on haasteita, kuten vakavia käytösongelmia, sijaishuoltoa tai vanhempien vangitsemista, hän sanoi. "Me kaikki tavallaan laastaroimme hyvin suurta ongelmaa, joka meillä on täällä", Neisess sanoi. Chicagon pormestari Lori Lightfoot oli kampanjoinut koulutussuunnitelmalla, johon kuului koulujen täysipäiväisten sairaanhoitajien, sosiaalityöntekijöiden ja kirjastonhoitajien palkkaaminen sekä oppilaiden mahdollisuus saada mielenterveyspalveluja. Piirikunta on sitoutunut palkkaamaan lisää sairaanhoitajia, sosiaalityöntekijöitä ja tukihenkilöstöä, mutta vastusti sen sisällyttämistä opettajien sopimukseen. Ammattiliitto on myös ilmaissut huolensa siitä, että koulunkäynninohjaajien odotetaan toimivan erilaisissa tehtävissä, kuten sijaisopettajina ja lounasapulaisina, ja se on pyytänyt sopimuskappaleita, joissa täsmennetään, että heitä pyydetään tekemään vain niitä tehtäviä, joita varten heidät on palkattu. Philadelphian koulupiirin yläasteen englanninopettajan Matt Mandelin mielestä on järkevää vaatia jotakin kirjallista täytäntöönpanoa. Hän sanoi, että paikallinen ammattiliitto on taistellut sen puolesta, että jokaisessa koulussa olisi terveydenhoitaja ja opinto-ohjaaja. "Philadelphian ja Chicagon kaltaisissa kaupunkialueilla lapset tarvitsevat enemmän", Mandel sanoi, "ja me keksimme aina keinoja, joilla voimme perustella, miksi heille annetaan vähemmän." ___ Associated Pressin toimittaja Kathleen Foody Chicagosta osallistui tähän raporttiin.</w:t>
      </w:r>
    </w:p>
    <w:p>
      <w:r>
        <w:rPr>
          <w:b/>
        </w:rPr>
        <w:t xml:space="preserve">Tulos</w:t>
      </w:r>
    </w:p>
    <w:p>
      <w:r>
        <w:t xml:space="preserve">Chicagon opettajien lakko korostaa tukihenkilöstön puutetta.</w:t>
      </w:r>
    </w:p>
    <w:p>
      <w:r>
        <w:rPr>
          <w:b/>
        </w:rPr>
        <w:t xml:space="preserve">Esimerkki 2.663</w:t>
      </w:r>
    </w:p>
    <w:p>
      <w:r>
        <w:t xml:space="preserve">Monien mielestä näyttää siltä, että mielenosoittajat - jotka ovat olleet pääasiassa valkoihoisia - vaativat uudelleen avaamista, koska he eivät joudu kärsimään seurauksista. Toistaiseksi tosiasiat osoittavat heidät oikeiksi: Joidenkin liikkeiden auki pitämisen seuraukset ovat langenneet suhteettomasti mustien ja muiden syrjäytyneiden ryhmien harteille. "On aina ollut pieni, valkoinen hallitseva luokka, joka on voinut pitää tiettyjä väestöryhmiä kertakäyttöisinä", sanoo LaTosha Brown, joka on etelässä toimivan Black Voters Matter Fund -järjestön perustaja. Pandemia on tuonut esiin - ja usein syventänyt - Yhdysvalloissa ja eri puolilla maailmaa vallitsevaa epätasa-arvoa. Värilliset ihmiset ovat erityisen alttiita, koska heillä on todennäköisemmin monia keskeisiksi katsottuja työpaikkoja, ja kun uudelleen avautuminen alkaa, he ovat todennäköisesti niiden joukossa, joiden työpaikat avautuvat ensimmäisinä. Esimerkiksi New York Cityssä, joka on Yhdysvaltojen epikeskus, mustat muodostavat vain vajaat 25 prosenttia väestöstä, mutta yli 40 prosenttia julkisen liikenteen työntekijöistä. Delmonte Jefferson, mustaihoinen kansanterveysalan ammattilainen Atlantassa, sanoi, että afroamerikkalaiset ja muut värilliset ihmiset haluavat lieventää taloudellisia vahinkoja yhtä paljon kuin muutkin - varsinkin kun nämä ryhmät kärsivät eniten taantumasta. Mutta he eivät halua paluuta hinnalla millä hyvänsä, hän sanoi. "Jo ajatus maan avaamisesta takaisin osoittaa, että afroamerikkalaisia ei arvosteta", sanoi Jefferson, joka on Atlantassa toimivan afroamerikkalaisen tupakan ehkäisyn kansallisen verkoston (National African American Tobacco Prevention Network) toiminnanjohtaja. Joissakin "uudelleen avaamisen" mielenosoituksissa on ollut mustia puhujia, ja kourallinen mustia on osallistunut niihin. Kuvat mielenosoituksista ja liikkeelle omistetut Facebook-sivut osoittavat kuitenkin, että valtaosa kannattajista on valkoihoisia. Mielenosoittajat Alabamasta Michiganiin eivät ole keskittyneet rotuun. Sen sijaan he ovat puolustaneet perustuslaillisten vapauksien säilyttämistä ja puhuneet pienyrityksille aiheutuvista katastrofaalisista tappioista. Mielenosoittajiin on kuulunut järjestäytyneitä ryhmiä, kuten rokotevastaisia, aseoikeuksien kannattajia ja jopa miliisi, ja monet ovat ilmaisseet tukensa presidentti Donald Trumpille, mikä kuvastaa sitä, miten keskustelusta on tullut puolueellista. Monet afroamerikkalaiset sanovat kuitenkin, että se, että mielenosoittajat kannattavat riskialttiimpaa polkua, paljastaa heidän etuoikeutetun asemansa - samoin kuin heidän kykynsä pilkata yhteiskuntaa syrjäyttäviä sääntöjä ja jopa heilutella aseita. Esimerkiksi mielenosoittajien valitukset siitä, että heidän oikeuksiaan poljetaan, vaikuttavat vääränlaisilta ja harhaanjohtavilta rotuvähemmistöille, joita on sorrettu sukupolvien ajan, sanoi Nadia Richardson, joka johtaa mustien naisten mielenterveyteen keskittyvää voittoa tavoittelematonta järjestöä No More Martyrs. "Näyttää siltä, että siitä näkökulmasta (se on) ryhmä ihmisiä, jotka eivät oikeasti ymmärrä, mitä on, kun oikeuksia loukataan", Richardson sanoi. Ryhmät, kuten NAACP, ovat puolestaan vaatineet hallitukselta enemmän toimia viruksen leviämisen estämiseksi vastauksena tilastoihin, jotka osoittavat, että COVID-19 tappaa suhteettoman paljon mustia ihmisiä. Associated Pressin analyysi saatavilla olevista osavaltio- ja paikallisista tiedoista osoittaa, että lähes kolmannes kuolleista on afroamerikkalaisia, ja mustien osuus analyysin kattamien alueiden väestöstä on noin 14 prosenttia. Johtajat sanovat, että mustien yhteisöjen tappiot heijastavat systeemistä politiikkaa, joka on tehnyt monista afroamerikkalaisista paljon alttiimpia virukselle, mukaan lukien epätasa-arvoiset mahdollisuudet terveydenhuoltoon ja taloudellisiin mahdollisuuksiin. Tämä tarkoittaa, että monet joutuvat kestämättömän valinnan eteen: palaavat takaisin töihin tai joutuvat työttömiksi ilman etuuksia, sanoi Antonio Lightfoot, Chicagossa toimivan Workers Center for Racial Justice -järjestön järjestäjä. Pastori William J. Barber, joka puolustaa ryhmiä, jotka tekevät usein etulinjan töitä, sanoi, että mustat eivät ole ainoita, joita väheksytään. "Kysymys ei ole siitä, mitä nämä protestit sanovat vain mustille, vaan mitä ne sanovat köyhille ja pienituloisille ihmisille, jotka kärsivät eniten", Barber sanoi. "Kutsut avata yhteiskuntaa ja rohkaista ihmisiä palaamaan rutiineihinsa ovat kutsu kuolemaan." Lähes 70 000 ihmistä on kuollut koronavirukseen Yhdysvalloissa Johns Hopkinsin yliopiston hallituksen virallisista luvuista laatiman laskelman mukaan, vaikka todellinen luku on todennäköisesti suurempi. Suurin osa tartunnan saaneista kärsii vain lievistä tai kohtalaisista oireista, mutta jotkut, erityisesti vanhukset ja muista terveysongelmista kärsivät, sairastuvat vakavasti. Kun keskustelu uudelleen avaamisesta on kiihtynyt, jotkut ovat käyttäneet rasistista kieltä tai symboleja. Demokraattinen Atlantan pormestari Keisha Lance Bottoms, joka on musta ja joka on arvostellut avoimesti republikaanisen Georgian kuvernöörin Brian Kempin päätöstä sallia joidenkin yritysten avaaminen uudelleen, twiittasi hiljattain kuvan tekstiviestistä, jossa häntä vaadittiin avaamaan Atlanta uudelleen ja kutsuttiin häntä rasistisella solvauksella. Joissakin mielenosoituksissa on näkynyt konfederaation lippuja, mutta amerikkalaisia lippuja on näkynyt paljon enemmän. Vaikka amerikkalaiset kannattavat edelleen ylivoimaisesti kotiin jäämistä koskevia määräyksiä ja muita rajoituksia, huhtikuun puolivälissä The Associated Press-NORC Center for Public Affairs Researchin tekemä kyselytutkimus paljasti puoluepoliittisen kahtiajaon. Tutkimus osoitti, että vaikka enemmistö demokraateista ja republikaaneista oli sitä mieltä, että rajoitukset heidän asuinpaikallaan olivat suunnilleen oikeat, republikaanit olivat noin neljä kertaa todennäköisemmin sitä mieltä, että rajoitukset menivät liian pitkälle - 22 prosenttia verrattuna viiteen prosenttiin. Suurelta osin valkoihoisten osallistuminen mielenosoituksiin saattaa yksinkertaisesti heijastaa tätä jakoa, sillä mustat äänestäjät ovat todennäköisemmin demokraatteja. Deanna Reed, joka on musta, on auttanut kirkkoaan perustamaan autolla ajettavia virustestejä, ja hänellä on henkilökohtaisia syitä siihen, miksi hän haluaa säilyttää sosiaalisen etäisyyden: Hänen äitinsä työskentelee kuljetuslaitoksessa, jossa hänen on hankittava omat naamarit ja käsineet. "Jo se, että minun täytyy nähdä äitini menevän ulos, on rankkaa", Reed sanoi. "Rukoilen hänen turvallisuutensa puolesta päivittäin." ___ Associated Pressin kirjoittaja Aaron Morrison osallistui tähän raporttiin New Yorkista. Morrison ja Reeves kuuluvat AP:n Race and Ethnicity -tiimiin. Seuraa Reevesiä Twitterissä osoitteessa https://twitter.com/Jay_Reeves. Seuraa Morrisonia osoitteessa http://twitter.com/aaronlmorrison.</w:t>
      </w:r>
    </w:p>
    <w:p>
      <w:r>
        <w:rPr>
          <w:b/>
        </w:rPr>
        <w:t xml:space="preserve">Tulos</w:t>
      </w:r>
    </w:p>
    <w:p>
      <w:r>
        <w:t xml:space="preserve">Monet mustat ihmiset tuntevat, että heidät on jätetty huomiotta.</w:t>
      </w:r>
    </w:p>
    <w:p>
      <w:r>
        <w:rPr>
          <w:b/>
        </w:rPr>
        <w:t xml:space="preserve">Esimerkki 2.664</w:t>
      </w:r>
    </w:p>
    <w:p>
      <w:r>
        <w:t xml:space="preserve">Kirjeessä, jonka J&amp;J:n Tibotec Therapeutics -yksikkö lähetti lääkäreille tässä kuussa, viitataan lääkkeen aiheuttamiin hepatiittitapauksiin sekä maksavaurioihin ja kuolemantapauksiin. "Annamme uuden varoituksen pakkausmerkinnöissä", Tibotec Therapeuticsin tiedottaja Pam Van Houten kertoi Reutersille. Yhtiö sanoi kirjeessään, että ongelmia ei ole yhdistetty suoraan Prezista-valmisteeseen, joka on kerran päivässä annosteltava proteaasinestäjä, jota annettiin yhdessä ritonaviirilääkkeen kanssa. Ritonaviiria myy Abbott Laboratories nimellä Norvir. Kliinisten tutkimusten aikana raportoitiin 15 maksavaivatapausta, Van Houten sanoi. Hän lisäsi, että yhtiö ei antanut tietoja markkinoille saattamisen jälkeisistä tapauksista, joista raportoitiin sen jälkeen, kun lääke hyväksyttiin Yhdysvalloissa vuonna 2006. Suurin osa tapauksista ilmeni pitkälle edennyttä HIV:tä sairastavilla potilailla, jotka käyttivät useita lääkkeitä, sekä potilailla, joilla oli myös B- tai C-hepatiitti-infektio, kirjeessä sanottiin. Kirjeessä ja Van Houtenissa ei kerrottu, kuinka monta maksaan liittyvää kuolemantapausta esiintyi. FDA:n varoitus julkaistiin sen verkkosivustolla täällä osoitteessa</w:t>
      </w:r>
    </w:p>
    <w:p>
      <w:r>
        <w:rPr>
          <w:b/>
        </w:rPr>
        <w:t xml:space="preserve">Tulos</w:t>
      </w:r>
    </w:p>
    <w:p>
      <w:r>
        <w:t xml:space="preserve">J&amp;J ja FDA varoittavat HIV-lääkepotilaiden maksavaarasta.</w:t>
      </w:r>
    </w:p>
    <w:p>
      <w:r>
        <w:rPr>
          <w:b/>
        </w:rPr>
        <w:t xml:space="preserve">Esimerkki 2.665</w:t>
      </w:r>
    </w:p>
    <w:p>
      <w:r>
        <w:t xml:space="preserve">San Diegon eläintarhan safaripuistossa asuvan 3-vuotiaan länsimaalaisgorillan vasemmasta silmästä poistettiin kaihi 10. joulukuuta, puisto ilmoitti maanantaina. Leslie-nimiselle gorillalle annettiin lihassalpaajia, jotta se pysyisi liikkumatta, kun eläinlääkäreitä, anestesiologeja ja UC San Diego Healthin silmälääkäriryhmä poisti samean linssin ja korvasi sen keinolinsseillä, joiden pitäisi kestää koko elämän. Leikkaus tehtiin San Diego Zoo Globalin Paul Harter Veterinary Medical Centerissä. Ryhmää johtanut kaihikirurgi Chris Heichel, joka on tehnyt tuhansia leikkauksia, sanoi, että se oli hänen ensimmäinen gorillalle tekemänsä leikkaus. "Onneksi ihmisen ja gorillan silmien anatomian yhtäläisyydet ovat niin suuret, että pystyimme suorittamaan toimenpiteen turvallisesti ja ilman komplikaatioita", Heichel sanoi puiston julkaisemassa lausunnossa. "Silmän loppuosa näytti olevan erinomaisessa kunnossa, mikä viittaa poikkeukselliseen näköpotentiaaliin Leslien loppuelämän ajan." Kaihi voi syntyä luonnostaan ikääntymisen myötä. Mutta koska Leslie on nuori, hänen ongelmansa johtui todennäköisemmin vammasta, joko putoamisesta kiipeilyä harjoitellessaan tai "liian riehakkaista leikkihetkistä porukan muiden nuorten gorillojen kanssa", puisto sanoi. Leslie tarvitsee antibiootteja ja steroideja tulehduksen ja tulehduksen estämiseksi, mutta se on jo palannut takaisin puiston joukkoon.</w:t>
      </w:r>
    </w:p>
    <w:p>
      <w:r>
        <w:rPr>
          <w:b/>
        </w:rPr>
        <w:t xml:space="preserve">Tulos</w:t>
      </w:r>
    </w:p>
    <w:p>
      <w:r>
        <w:t xml:space="preserve">Kalifornian gorilla hoidetaan kaihin vuoksi.</w:t>
      </w:r>
    </w:p>
    <w:p>
      <w:r>
        <w:rPr>
          <w:b/>
        </w:rPr>
        <w:t xml:space="preserve">Esimerkki 2.666</w:t>
      </w:r>
    </w:p>
    <w:p>
      <w:r>
        <w:t xml:space="preserve">Tutkijat Pekingin yliopiston biotieteiden laitokselta ja Kiinan tiedeakatemian alaisuudessa toimivasta Shanghain Pasteur-instituutista varoittivat, että heidän tutkimuksessaan tarkasteltiin vain rajallista tietovalikoimaa, ja totesivat, että viruksen evoluution paremman ymmärtämisen kannalta tarvitaan suurempien aineistojen seurantatutkimuksia. Alustavassa tutkimuksessa havaittiin, että Wuhanin taudinpurkaukseen liittyvän uuden koronaviruksen aggressiivisempi kanta aiheutti noin 70 prosenttia analysoiduista tapauksista, kun taas 30 prosenttia liittyi vähemmän aggressiiviseen tyyppiin. Aggressiivisemman virustyypin esiintyvyys väheni tammikuun 2020 alun jälkeen, he sanoivat. "Nämä havainnot tukevat vahvasti sitä, että tarvitaan kiireellisesti lisää välittömiä, kattavia tutkimuksia, joissa yhdistetään genomitiedot, epidemiologiset tiedot ja potilaskartoitukset vuoden 2019 (COVID-19) koronavirusdiagnoosin saaneiden potilaiden kliinisistä oireista", he kirjoittivat tiistaina julkaistussa tutkimuksessa, joka julkaistiin National Science Review -lehdessä, joka on Kiinan tiedeakatemian lehti. Asiantuntijat, jotka eivät olleet suoraan mukana tutkimuksessa, pitivät sen tuloksia mielenkiintoisina, mutta varoittivat tekemästä varmoja johtopäätöksiä näin alustavan tutkimuksen perusteella. "Tämänkaltaisia tutkimuksia on vaikea vahvistaa ilman suoraa rinnakkaisvertailua patogeenisuudesta ja leviämisestä mieluiten eläinmallissa tai ainakin hyvin laajassa epidemiologisessa tutkimuksessa", sanoi Stephen Griffin, professori ja infektioiden ja immuniteetin asiantuntija brittiläisessä Leedsin yliopistossa. Keskiviikkona myös yksi Kiinan johtavista lääketieteellisistä yhdistyksistä totesi, että koronaviruksen keskimääräinen itämisaika on viidestä seitsemään päivää ja enimmäisaika 14 päivää. Kiinan lääkäriliiton tehohoitolääketieteen osaston puheenjohtajan Du Binin huomautukset ovat tähän mennessä vakuuttavin arvio viruksen itämisaika-arviosta, jonka on laatinut hallituksen alainen lääketieteellinen järjestö. Paljastukset tapahtuivat keskellä uusien koronavirustapausten vähenemistä sen jälkeen, kun maailman toiseksi suurimmassa kansantaloudessa oli asetettu rampauttavia rajoituksia sen leviämisen estämiseksi, kuten kuljetusten keskeyttäminen ja kuun uudenvuoden loman pidentäminen. Manner-Kiinassa oli tiistaina 119 uutta vahvistettua koronavirustapausta, kertoi kansallinen terveyskomissio. Edellisenä päivänä vastaava luku oli 125. Tämä on osoitus laajasta suuntauksesta, jonka mukaan uusien tapausten määrä on laskenut helmikuun puolivälistä lähtien. Tapausten kokonaismäärä Manner-Euroopassa on nyt 80 270. Kuolemantapausten määrä kasvoi 38:lla, joten Manner-Kiinan kokonaiskuolemantapausten määrä oli 2 981 maaliskuun 3. päivään mennessä. Yhtä lukuun ottamatta kaikki uudet kuolemantapaukset tapahtuivat Hubein maakunnassa, joka on taudinpurkauksen keskus. Koska uusien päivittäisten tartuntojen määrä ulkomailla on nyt suurempi kuin uusien tapausten määrä Kiinassa, Kiinan viranomaiset ovat alkaneet etsiä keinoja viruksen leviämisen hillitsemiseksi Kiinan ulkopuolella ja tulevien taudinpurkausten varalta. Viranomaiset ovat pyytäneet ulkomailla asuvia kiinalaisia, jotka toivovat palaavansa kotiin, harkitsemaan matkasuunnitelmiaan uudelleen, ja eri puolilla maata sijaitsevat kaupungit ovat asettaneet karanteenisääntöjä niille, jotka saapuvat korkean riskin alueilta. Tartunnan saaneen henkilön tiedetään saapuneen Kiinaan viime viikolla Iranista, joka on yksi viruksen uusista levinneisyysalueista. Kiina rohkaisee kotimaisia lääkinnällisten suojavarusteiden tuottajia viemään suojapukuja ulkomaiseen kysyntään vastaamiseksi viruksen levitessä, Kiinan teollisuus- ja tietotekniikkaministeriön virkamies Cao Xuejun sanoi tiedotustilaisuudessa Pekingissä keskiviikkona. Kiinan terveysviranomaiset tutkivat myös lääkinnällisten resurssien ja suojamateriaalien hätävarastojen perustamista, Kiinan kansallisen terveyskomission virkamies Mao Qunan sanoi samassa tiedotustilaisuudessa.</w:t>
      </w:r>
    </w:p>
    <w:p>
      <w:r>
        <w:rPr>
          <w:b/>
        </w:rPr>
        <w:t xml:space="preserve">Tulos</w:t>
      </w:r>
    </w:p>
    <w:p>
      <w:r>
        <w:t xml:space="preserve">Tutkijat tunnistavat kaksi koronaviruskantaa, kun Kiinan tapaukset vähenevät.</w:t>
      </w:r>
    </w:p>
    <w:p>
      <w:r>
        <w:rPr>
          <w:b/>
        </w:rPr>
        <w:t xml:space="preserve">Esimerkki 2.667</w:t>
      </w:r>
    </w:p>
    <w:p>
      <w:r>
        <w:t xml:space="preserve">Jutussa keskityttiin kustannuksiin, mukaan lukien tiedot suhteellisesta kustannusvertailusta niin sanottujen "avointen" leikkausten ja laparoskooppisesti (ohuella taipuisalla putkella) tehtyjen leikkausten välillä. Tiedotteessa esitettiin yhteenveto siitä, miten minimaalisesti invasiiviset tekniikat lyhensivät sairaalassaoloaikaa ja potilaiden komplikaatioiden määrää. "Tutkijat havaitsivat myös, että minimaalisesti invasiivinen lähestymistapa lyhensi sairaalassaoloaikaa keskimäärin noin kahdella päivällä, ja avoimet leikkaukset olivat yli 9 000 dollaria kalliimpia kuin minimaalisesti invasiiviset toimenpiteet. Tutkijat havaitsivat myös, että laparoskooppiset toimenpiteet olivat potilaiden kannalta parempia, koska komplikaatioita oli vähemmän. Laparoskooppiset refluksinestoleikkaukset johtivat harvemmin leikkauksen jälkeisiin verihyytymiin, haavakomplikaatioihin, leikkausalueen infektioihin, ruokatorven perforaatioon (joka voi olla hengenvaarallinen), verenvuotoon, sydämen vajaatoimintaan ja kuolemaan." Arvioimme tämän, mutta vain niukasti, koska mainitsemme näiden kahden leikkaustyypin kustannuserot ja sen, että potilaan on keskimäärin vähemmän päiviä oltava sairaalassa. Toivomme, että tiedotteessa olisi syvennytty enemmän komplikaatioiden vähenemisen yksityiskohtiin. Kuinka yleisiä kirurgiset komplikaatiot olivat kussakin leikkausmenetelmässä? Tiedotteessa mainitaan komplikaatiot, jotka liittyvät molempiin GERD:n leikkaustyyppeihin, mutta todetaan, että laparoskooppisissa toimenpiteissä potilaat kohtasivat niitä vähemmän: "leikkauksen jälkeisiä verihyytymiä, haavakomplikaatioita, leikkausalueen infektioita, ruokatorven perforaatiota (joka voi olla hengenvaarallinen), verenvuotoa, sydämen vajaatoimintaa ja kuolemaa". Uutistiedotteessa kerrottiin yksityiskohtaisesti, miten tutkimuksessa tutkittiin noin 75 000 potilaan tietoja 1000 sairaalasta, jotta voitiin verrata avoimen ja vähän invasiivisen laparoskooppisen leikkauksen tuloksia. Se on ihan hyvä juttu. Tiedotteessa ei kuitenkaan mainittu mitään tutkimuksen rajoituksista. Tärkein niistä on se, että kyseessä on retrospektiivinen, havainnoiva kirjausten tarkastelu, joka ei pysty tukemaan syy-seuraussuhteita koskevia väitteitä, kuten että minimaalisesti invasiivinen lähestymistapa "lyhensi sairaalassaoloaikaa noin kahdella päivällä". Tällaista näyttöä ei myöskään pitäisi käyttää perustana väitteille, joiden mukaan laparoskooppiset toimenpiteet "olivat potilaiden kannalta parempia" ja "niiden pitäisi olla tavanomainen hoitomuoto". Avointa ja laparoskopista toimenpidettä saavien potilaiden välillä voi olla tuntemattomia eroja, minkä vuoksi yhden lähestymistavan paremmuus toiseen verrattuna olisi mieluiten osoitettava prospektiivisella, satunnaistetulla kontrolloidulla tutkimuksella. Lehtiartikkelissa esitettiin muitakin rajoituksia, joita ei mainittu tiedotteessa. Koska NIS-tietokanta ei ole yhteydessä sairaalatietoihin, tutkijat eivät pystyneet seuraamaan ja mittaamaan tuloksia, "mukaan lukien komplikaatiot, takaisinottoaika ja kuolleisuus, jotka ilmenivät ensimmäisen sairaalasta kotiutumisen jälkeen". Tutkijat eivät myöskään pystyneet määrittämään, mitkä avoleikkaukset olivat aiempien leikkausten "uusintoja". Mahdollisena rajoituksena mainittiin myös mahdolliset virheet, jotka liittyvät käytettyjen toimenpiteiden koodaamiseen. Mitään tautien lietsontaa ei tapahtunut. Tiedotteessa annettiin myös hyödyllinen konteksti GERD:n esiintyvyydestä ja täsmennettiin edelleen, että monista närästyksestä kärsivistä potilaista pienempi ryhmä voisi olla ehdokkaita leikkaukseen. Hyvin tehty. Tiedotteessa ei luetella tutkimuksen rahoituslähdettä, ja julkaistussa tutkimuksessa todetaan, että tekijöillä ei ollut "mitään julkistettavaa".  Arvioimme tämän ei sovellettavaksi, koska kyseessä on olemassa olevien tietojen tarkastelu, eikä ulkopuolista lisärahoitusta ole välttämättä ollut. Tiedote tekee tässä hyvää työtä. Siinä verrataan erilaisia kirurgisia menetelmiä ja siinä mainitaan myös vaihtoehtoja GERD:n hoitoon, kuten lääkkeet ja muutokset ruokavaliossa. Siinä mainitaan myös, mille potilasryhmälle leikkaus on tarkoitettu: "Anti-refluksikirurgiaa tulisi harkita potilailla, jotka eivät saa oireitaan [pulauttelua tai yskää] täysin hallintaan lääkkeillä, jotka eivät halua käyttää lääkkeitä loppuelämänsä ajan tai joilla lääkehoidosta aiheutuu komplikaatioita." Tiedotteesta käy ilmi, että molemmat leikkausmenetelmät ovat olleet laajalti saatavilla kansallisesti, ja 75 000 leikkauksen tuloksia seurattiin National Inpatient Sample (NIS) -tietokannasta. Tiedotteessa todetaan myös, että "urbaaneissa akateemisissa tai opetussairaaloissa" tehdään laparoskooppisia refluksinestoleikkauksia useammin kuin "avoimia" toimenpiteitä, 54,4 prosenttia verrattuna 45,6 prosenttiin. Lisäksi siinä suositellaan, että refluksinestoleikkaukset tulisi tehdä laparoskooppisesti erikoistuneissa keskuksissa. Tiedotteessa ei ollut kyse uudesta toimenpiteestä eikä siinä väitetty mitään uutta. Tämä ei kuitenkaan ole ensimmäinen tutkimus, jossa tutkitaan laparoskooppista vs. avointa leikkausta. Esimerkiksi British Journal of Surgery -lehdessä julkaistiin tuloksia satunnaistetusta tutkimuksesta, jossa vertailtiin näitä kahta menetelmää, ja Scandinavian Journal of Gastroenterology -lehdessä julkaistiin tutkimus GERD:n laparoskooppisten ja avointen toimenpiteiden jälkeisistä pitkän aikavälin tuloksista. Emme havainneet perusteettomia kieliasuja.</w:t>
      </w:r>
    </w:p>
    <w:p>
      <w:r>
        <w:rPr>
          <w:b/>
        </w:rPr>
        <w:t xml:space="preserve">Tulos</w:t>
      </w:r>
    </w:p>
    <w:p>
      <w:r>
        <w:t xml:space="preserve">GERD:n laparoskooppinen anti-refluksitoimenpide vähentää leikkauksen jälkeisiä komplikaatioita.</w:t>
      </w:r>
    </w:p>
    <w:p>
      <w:r>
        <w:rPr>
          <w:b/>
        </w:rPr>
        <w:t xml:space="preserve">Esimerkki 2.668</w:t>
      </w:r>
    </w:p>
    <w:p>
      <w:r>
        <w:t xml:space="preserve">Toukokuussa 2020 sosiaalisessa mediassa alkoi kiertää valokuva, jossa väitettiin näkyvän petrimalja, jonka päälle oli yskinyt henkilö, jolla ei ollut maskia, ja petrimalja, jonka päälle oli yskinyt sama henkilö, jolla oli maski:  Kuten Twitter-käyttäjä totesi, kuvan oli tiettävästi ottanut laboratorioteknikko Katie Corley ja jakanut sen julkisella Facebook-sivullaan. Corleyn alkuperäinen viesti jaettiin 6. toukokuuta yhdessä viestin kanssa "salaliittoteoreetikoille", jotka kieltäytyivät käyttämästä naamareita COVID-19-pandemian aikana: Visuaalinen koe teille salaliittoteoreetikoille: Yskin kahteen petrimaljaan, toiseen naamari päällä ja toiseen ilman. Järkyttävää! Vasemmalla oleva astia, jossa ei ole kasvua, on se, jossa käytin naamiota! Oikeanpuoleinen, jossa en käyttänyt maskia, on täynnä bakteereja. Joten kyllä, ehkä kangasnaamarit eivät anna sinulle paljon suojaa, mutta ne suojaavat ihmisiä ympärilläsi. Ehkä käytät sellaista, jos vaadit, että sinulla on perustuslaillinen oikeus syödä Chilissä. Huomaamme, että monet sosiaalisen median käyttäjät, jotka törmäsivät tähän valokuvaan, tekivät joitakin virheellisiä oletuksia siitä, mitä se näytti. Monet esimerkiksi näyttivät luulevan, että oikealla olevassa petrimaljassa oli SARS-CoV-2, nykyisen pandemian keskipisteessä oleva koronaviruskanta, ja että tämä kuva osoitti, kuinka tehokkaasti naamarit estävät COVID-19:n leviämisen. Tässä valokuvassa näkyy kuitenkin yksinkertaisesti "normaali suuvesi".   Corley selitti postauksensa muokkauksessa, että oikealla oleva petrimalja sisälsi "normaalia suuflooraa", kuten stafylokokkeja, neisseria-lajeja ja corynebakteereita. Corley totesi myös, että virukset ovat paljon pienempiä kuin petrimaljassa esitetyt bakteerit, mutta totesi, että tämä pieni koe osoitti, miten naamarit voivat vähentää viruksia kantavien pisaroiden leviämistä. Corley lisäsi: Tähän kokeeseen liittyen on esitetty paljon kysymyksiä, joten tässä vastauksia: 1. Käytin kangasnaamiota, jonka tein itse kertakäyttöisestä laboratoriotakkimateriaalista. 2. Käytin veriagaria. 3. Oikeanpuoleinen levy näyttää "vanhalta" tai "ummehtuneelta" kasvun vuoksi. Osa tällä levyllä olevista organismeista on alfahemolyyttisiä, eli ne hemolyysoivat osittain verta. Itse agar on valmistettu 5 % lampaanverestä, joten kun se on osittain hemolysoitunut, se muuttuu tummanvihreäksi. 4. Kasvustossa on enimmäkseen viridans streptokokkeja, stafylokokkeja (ei stafylokokki aureusta), neisseria-lajeja ja corynebacteriumia. Melko normaali suufloora. 5. Ymmärrän, että virukset ovat 1000 kertaa pienempiä kuin bakteerit. Naamarien tarkoitus on estää pisaroiden leviäminen, jotka kantavat bakteerien lisäksi myös viruksia. Corley ei tietenkään ollut ensimmäinen henkilö, joka huomasi, miten kasvonaamarit vähentävät pisaroiden leviämistä. Samankaltaisia kuvia, joissa henkilön yskästä peräisin olevat bakteerit kasvavat petrimaljassa, on nähtävissä myös tässä Microbiology Societyn artikkelissa. Rich Davis, Providence Sacred Heartin kliinisen mikrobiologian laboratorion johtaja, julkaisi kuvasarjan samanlaisesta näytöstä: Mitä maski tekee? Estää suusta ja kurkusta tulevat hengityspisarat. Kaksi yksinkertaista demoa: Ensin aivastelin, lauloin, puhuin ja yskin kohti agar-viljelylevyä maskin kanssa tai ilman. Bakteeripesäkkeet osoittavat, mihin pisarat laskeutuivat. Naamari estää käytännössä kaikki niistä. pic.twitter.com/ETUD9DFmgU - Rich Davis, PhD, D(ABMM), MLS 🦠🔬🧫 (@richdavisphd) 26. kesäkuuta 2020 Davis korosti Corleyn tavoin, että kyseessä ei ollut koe, joka osoitti naamareiden tehoa COVID-19:n leviämistä vastaan. Pikemminkin kyseessä oli yksinkertainen demonstraatio, jolla pyrittiin osoittamaan, miten naamarit vähentävät tautia kantavien hengityspisaroiden leviämistä. Myös brittiläinen lasten televisio-ohjelma "Operation Ouch!" tutki, kuinka paljon bakteereja leviää, kun ihminen yskii. Jaksossa ei käytetty naamareita, mutta siinä verrattiin petrimaljaa, johon yskäisi mies, joka ei peittänyt suutaan, ja petrimaljaa, johon yskäisi mies, joka peitti suunsa kyynärpäällä. Tältä petrimalja näytti sen jälkeen, kun suunsa peittänyt mies oli yskinyt sen päälle (vasemmalla), ja petrimalja, jonka päälle ei ollut yskinyt (oikealla). Kuten näette, "Operaatio Ouch!"-operaation tulokset ovat hyvin samanlaisia kuin Corleyn postauksessa nähdyt tulokset:  Tässä on klippi "Operaatio Ouch!"-tilanteesta. (Yskäkoe alkaa noin 50 sekunnin kohdalla): Journal of Clinical Microbiology -lehdessä vuonna 2005 julkaistussa tutkimuksessa todettiin, että suuontelosta on löydetty yli 700 bakteerilajia. Suun peittäminen yskiessä (joko kyynärpäällä tai maskilla) voi vähentää pisaroiden siirtymistä ja mahdollisesti haitallisten bakteerien leviämistä. Melbournen Austinin sairaalan infektiosairauksien johtaja, professori Lindsay Grayson totesi tämän San Franciscossa vuonna 2009 pidetyssä Interscience Conference on Antimicrobial Agents and Chemotherapy -konferenssissa pidetyssä esitelmässä, jossa käsiteltiin tutkimusta maskien tehokkuudesta influenssan leviämisen hidastamisessa. New York Times kertoi asiasta: "Jos käytät naamiota estääkseen itseäsi tarttumasta influenssaan, ne eivät ole kovin tehokkaita", sanoi tohtori M. Lindsay Grayson, Melbournen yliopiston lääketieteen professori ja yksi tutkimuksen kanssakirjoittajista. "Mutta jos olet flunssainen ja yskit ja räiskit, naamarit estävät sinua roiskimasta ötököitä kaikkialle." Tutkijat pyysivät yhdeksää tutkimushenkilöä, joilla oli todettu A- tai B-tyypin influenssa, testaamaan kahta erilaista maskia - tavallisia, kertakäyttöisiä kirurgisia naamareita ja kalliimpaa, hengityssuojaintyyppistä maskia. Influenssapotilaat yskivät petrimaljaan, kun he käyttivät molempia maskityyppejä sekä ilman maskia. Astia testattiin sen jälkeen influenssaviruksen esiintymisen varalta. Kun kumpaakaan maskityyppiä käytettiin, petrimaljassa ei havaittu virusta. Mutta kuinka tehokkaasti naamarit estävät COVID-19:n leviämisen? Vaikka naamioiden tarkkaa tehoa COVID-19:n leviämiseen ei ole vielä selvitetty, terveysviranomaiset suosittelevat, että ihmiset käyttävät naamioita julkisilla paikoilla, koska nämä kasvosuojukset voivat estää pisaroiden leviämisen.</w:t>
      </w:r>
    </w:p>
    <w:p>
      <w:r>
        <w:rPr>
          <w:b/>
        </w:rPr>
        <w:t xml:space="preserve">Tulos</w:t>
      </w:r>
    </w:p>
    <w:p>
      <w:r>
        <w:t xml:space="preserve">Valokuvassa näkyy yksi petrimalja, johon henkilö, jolla ei ole maskia, on yskinyt, ja toinen petrimalja, johon sama henkilö, jolla on maski, on yskinyt. </w:t>
      </w:r>
    </w:p>
    <w:p>
      <w:r>
        <w:rPr>
          <w:b/>
        </w:rPr>
        <w:t xml:space="preserve">Esimerkki 2.669</w:t>
      </w:r>
    </w:p>
    <w:p>
      <w:r>
        <w:t xml:space="preserve">Liettuan uusi alkoholilaki on nostanut laillisen juomisen ikärajan 18 vuodesta 20 vuoteen, kieltänyt alkoholin mainonnan ja lyhentänyt huomattavasti viinakauppojen aukioloaikoja. Laki, joka on ollut voimassa 1. tammikuuta lähtien, on herättänyt suuria kiistoja tässä 2,9 miljoonan asukkaan Baltian maassa. Maailman terveysjärjestön mukaan liettualaisten alkoholinkulutus asukasta kohden on kasvanut yli 22 prosenttia vuosikymmenessä - 14,9 litrasta (15,7 litrasta) puhdasta alkoholia vuodessa vuonna 2006 18,2 litraan (19,2 litraan) vuonna 2016. Viranomaiset katsoivat, että tarvitaan jyrkkiä toimenpiteitä. "Meidän oli tehtävä asialle jotakin", sanoi terveysministeri Aurelijus Veryga, joka oli uuden lainsäädännön tärkein kannattaja. (Alkoholismi) "tekee Liettuasta houkuttelemattoman ulkomaisille investoinneille ja matkailulle." "Erityisen järkyttäviä ovat tutkimukset, joiden mukaan kolmannes 15- ja 16-vuotiaistamme käyttää säännöllisesti alkoholia", Veryga totesi. Liettuassa on Euroopan korkein itsemurhaluku, 36 itsemurhaa 100 000 asukasta kohti, ja itsemurhaluvut alkoholistien keskuudessa ovat jatkuvasti korkeat, ilmenee Vilnan yliopiston terveysasiantuntijoiden tekemästä tutkimuksesta. "Nämä olivat vaikeita päätöksiä", Veryga sanoi ja totesi, että uuden lain vastustajat yrittivät "naurattaa" sen kannattajia, myös häntä. Verygasta tuli ministeri vuoden 2016 lopulla, kun hänen puolueensa - Maanviljelijöiden ja vihreiden liitto - sai eniten paikkoja kansallisissa vaaleissa. Puolue on vienyt eteenpäin useita konservatiivisia lakimuutoksia perhepolitiikassa julkisista protesteista ja erimielisyyksistä koalitiokumppaneiden kanssa huolimatta. Erään suositun Vilnan ravintolan seinän peittävässä seinämaalauksessa Veryga on kuvattu taleban-taistelijana, jolla on kädessään AK-47-konepistooli otsikolla "puolue on ohi", mikä kuvastaa huolta siitä, että Liettua on siirtymässä radikaalien kieltojen ja rajoitusten synkkään aikakauteen. Jotkut kolumnistit ehdottivat, että Liettuan pitäisi ryhtyä sensuroimaan klassista kirjallisuutta, jossa kuvataan väkevien alkoholijuomien käyttöä, ja opposition jäsenet ovat jo jättäneet tarkistuksia, joilla pyritään kumoamaan lain ankarimmat kohdat. Jopa maan presidentti Dalia Grybauskaite on vaatinut muutoksia. "Se muistuttaa minua keskiajasta ja aiheuttaa valtavaa kansainvälistä haittaa Liettuan imagolle ja maineelle ulkomailla", Grybauskaite sanoi puhuessaan siitä, että ulkomaisista lehdistä joudutaan repimään sivuja pois. Kustantajat ovat kiirehtineet poistamaan - tai peittämään punaisilla tarroilla - viinamainokset maassa jaetuista ulkomaisista julkaisuista välttääkseen 30 000 euron (37 480 dollarin) sakot mainosta kohti. Analyytikot huomauttavat, että uusia lakeja ajetaan läpi ilman minkäänlaista vuoropuhelua ja että ei oteta huomioon ei-toivottuja sivuvaikutuksia, kansainvälisiä käytäntöjä tai edes tervettä järkeä. "Heidän poliittinen ohjelmansa on kokoelma sattumanvaraisia ideoita, jotka on kääritty messiaanisuuteen ja verhottu tekopyhyyteen", sanoo Zilvinas Silenas, Vilnassa toimivan Liettuan vapaiden markkinoiden instituutin puheenjohtaja. "Mutta he ovat hyvin johdonmukaisesti kieltolakien kannattajia henkilökohtaisten valintojen ja elämäntapojen sääntelyssä." "Puolueella ei ole muuta identiteettiä kuin ristiretki sitä vastaan, mitä ihmiset laittavat suuhunsa", Silenas lisäsi. Myös ravintolat ovat kärsineet. Viinipulloja ei saa enää pitää esillä kello 20:n jälkeen, koska niiden etikettejä pidetään mainontana, ja asiakkaat voivat valita, ostavatko he viiniä laseittain vai tarjoavatko he sen dekantterissa. "Tämä on aivan naurettavaa", sanoi Liettuan Sommelier-koulun opintojohtaja Arunas Starkus ja kutsui uusia sääntöjä "yksinkertaisesti järjettömiksi ja naiiveiksi". "Ihmisten tapojen muuttaminen vie vuosikymmeniä, ja se on tehtävä muuttamalla kulttuuria, ei ottamalla käyttöön rajoituksia ja rangaistuksia", Starkus sanoi. Alaikäiset juopottelijat ovat edelleen tervetulleita moniin keskustan baareihin, ja omistajat suhtautuvat uusiin sääntöihin hyvin epäilevästi. "Totta kai päästämme sisään kaikki, myös alle 20-vuotiaat", sanoi Raminta Ruibyte, erään suositun Vilnan baarin johtaja. "Voimme tarjota heille alkoholittomia juomia." Ministeri Veryga puolestaan ei ollut asiasta innostunut. "Kukaan ei ratkaise näitä ongelmia puolestamme", Veryga sanoi. "Meidän on ... autettava uutta sukupolvea kasvamaan niin, ettei se ajattele, että alkoholi on tärkein tekijä, joka yhdistää ja pitää yhteiskuntamme koossa."</w:t>
      </w:r>
    </w:p>
    <w:p>
      <w:r>
        <w:rPr>
          <w:b/>
        </w:rPr>
        <w:t xml:space="preserve">Tulos</w:t>
      </w:r>
    </w:p>
    <w:p>
      <w:r>
        <w:t xml:space="preserve">Liettualaiset kärsivät kovasta krapulasta tiukempien viinasääntöjen vuoksi.</w:t>
      </w:r>
    </w:p>
    <w:p>
      <w:r>
        <w:rPr>
          <w:b/>
        </w:rPr>
        <w:t xml:space="preserve">Esimerkki 2.670</w:t>
      </w:r>
    </w:p>
    <w:p>
      <w:r>
        <w:t xml:space="preserve">Pidätettyjen joukossa on kolme miestä, jotka jäivät maanantaina kiinni, kun he yrittivät raivata maata viljelmiä varten Tesso Niilon kansallispuistossa, jossa asuu noin 140 uhanalaista villiä norsua, kertoi kansallisen poliisin tiedottaja Dedi Prasetyo. Pidätettyjä vastaan voidaan nostaa syyte ympäristönsuojelulain nojalla, jonka mukaan maan raivaamiseen tarkoitettujen tulipalojen sytyttämisestä voidaan langettaa enintään 10 vuoden vankeusrangaistus. Indonesian tulipalot ovat vuosittainen ongelma, joka rasittaa suhteita naapurimaihin. Tulipalojen savu on peittänyt osia Indonesiasta, Singaporesta, Malesiasta ja Etelä-Thaimaasta myrkylliseen sumuun. Savun aiheuttama huono näkyvyys on aiheuttanut lentojen myöhästymisiä useilla Indonesian ja Malesian lentokentillä ja saanut viranomaiset sulkemaan tuhansia kouluja joissakin osissa näitä kahta maata, mikä vaikuttaa yli 1,5 miljoonaan oppilaaseen pelkästään Malesiassa. Malesian viranomaiset ovat toteuttaneet pilvien kylvöoperaatioita yrittäessään poistaa sumua ja harkitsevat sellaisen lain säätämistä, joka rankaisisi malesialaisia plantaasiyrityksiä, jotka sytyttävät tulipaloja ulkomailla. Ympäristöministeri Yeo Bee Yin sanoi torstaina, että tarvitaan kestävämpi alueellinen ratkaisu. Singaporessa, joka sijaitsee suoraan Malakan salmen toisella puolella Indonesian Riaun maakunnassa Sumatran saarella, ilmansaasteet vaihtelivat torstaina kohtalaisista epäterveellisiin tasoihin. Kohonneet PM2,5-pitoisuudet, jotka ovat pieniä ilmassa leijuvia hiukkasia, saivat Singaporen viranomaiset antamaan terveysneuvontaa, jossa kehotettiin rajoittamaan ulkoilua erityisesti vanhusten, raskaana olevien naisten ja lasten keskuudessa. PM2.5 -hiukkaset ovat niin pieniä, että ne imeytyvät syvälle keuhkoihin ja pääsevät verenkiertoon, ja ne voivat aiheuttaa hengitysvaikeuksia ja ajan mittaan lisätä sydän- ja verisuonitautien ja syöpien riskiä. Thaimaan eteläisimmät maakunnat, jotka sijaitsevat Malesian pohjoispuolella Malesian niemimaan puolivälissä, peittyivät torstaina Indonesian tulipalojen aiheuttaman sumun alle. Thaimaan viranomaisten mukaan ilmansaasteiden määrä on noussut 5. syyskuuta lähtien ja saavuttanut vaarallisen tason viime päivinä. Prince of Songkhla -yliopiston ilmansaasteiden tutkimusasema kehotti saastuneilla alueilla asuvia asukkaita pidättäytymään ulkoilusta ja olemaan poistumatta kotoa ilman naamareita. Yalan provinssin terveysviranomaiset ovat jakaneet ilmaisia naamareita ihmisille kaduilla ja kehottaneet autoilijoita noudattamaan varovaisuutta valtateillä ajettaessa huonon näkyvyyden vuoksi. "Ongelma ilmenee joka vuosi heinäkuun ja syyskuun välisenä aikana, pahimmillaan se oli vuonna 2015", sanoi Kaneungnit Srisamai hallituksen ympäristön laadunvalvontakeskuksesta. "Neljänä viime vuonna savua on esiintynyt vähemmän, mutta tänä vuonna se saattaa taas tulla vastaan sateiden vähenemisen vuoksi." Pidätysten lisäksi Indonesian viranomaiset ovat viime viikolla eristäneet ainakin 49 plantaasiyhtiön omistamaa maata tutkimuksia varten sen jälkeen, kun siellä oli havaittu tulipaloja. Indonesian katastrofien lieventämisvirasto havaitsi torstaina 4 319 tulipalopaikkaa eri puolilla maata. Sen mukaan 99 prosenttia palopaikoista oli tahallisesti sytytettyjen tulipalojen aiheuttamia. Virasto kertoi, että 44 helikopteria oli pudottanut yli 270 miljoonaa litraa vettä ja 163 tonnia suolaa pilvien kylvämiseen osana palontorjuntaa. Indonesian viranomaiset ovat lähettäneet yli 29 000 ihmistä taistelemaan paloja vastaan, jotka ovat tuhonneet yli 328 700 hehtaaria maata eri puolilla maata, joista yli puolet Riaun, Jambin, Etelä-Sumatran, Länsi-Kalimantanin, Keski-Kalimantanin ja Etelä-Kalimantanin maakunnissa. Indonesian vuotuiset kuivan kauden tulipalot olivat erityisen tuhoisia vuonna 2015, jolloin paloi 2,6 miljoonaa hehtaaria maata. Maailmanpankki arvioi, että tulipalot maksoivat Indonesialle 16 miljardia dollaria, ja Harvardin ja Columbian yliopistojen tutkimuksessa arvioitiin, että sumu nopeutti 100 000 kuolemantapausta alueella. ___ Associated Pressin kirjoittajat Busaba Sivasomboon ja Grant Peck Bangkokissa sekä Eileen Ng Kuala Lumpurissa, Malesiassa, osallistuivat tähän raporttiin.</w:t>
      </w:r>
    </w:p>
    <w:p>
      <w:r>
        <w:rPr>
          <w:b/>
        </w:rPr>
        <w:t xml:space="preserve">Tulos</w:t>
      </w:r>
    </w:p>
    <w:p>
      <w:r>
        <w:t xml:space="preserve">Indonesian poliisi pidättää satoja metsäpaloihin liittyviä henkilöitä.</w:t>
      </w:r>
    </w:p>
    <w:p>
      <w:r>
        <w:rPr>
          <w:b/>
        </w:rPr>
        <w:t xml:space="preserve">Esimerkki 2.671</w:t>
      </w:r>
    </w:p>
    <w:p>
      <w:r>
        <w:t xml:space="preserve">Jutussa ei mainita näiden lääkkeiden keskimääräistä hintaa. Tämä on tärkeää tietoa erityisesti epilepsia- ja kaksisuuntaista mielialahäiriötä sairastaville potilaille, jotka usein käyttävät lääkkeitä lähes koko elämänsä ajan. Keskustelun kohteena olevat lääkkeet ovat melko kalliita lääkkeitä (noin 150-200 dollaria kuukaudessa uudempien lääkkeiden osalta). On olemassa vanhempia ja halvempia lääkkeitä, jotka saattavat toimia yhtä hyvin joillekin ihmisille. Jutussa mainitaan epilepsian epilepsialääkkeiden poisjättämisen haitat. Hyödyt ja mahdolliset haitat pitää pystyä suhteuttamaan toisiinsa. Jutussa ei mainita, kuinka monta hoitoa tarvitaan kohtauksen estämiseksi, tai muuta vastaavaa kuluttajaystävällistä tietoa. Nämä tiedot olisivat hyödyllisiä FDA:n tarkistuksen valossa, erityisesti potilaille, jotka harkitsevat näiden lääkkeiden käytön lopettamista, ja potilaille, jotka pohtivat pitkän aikavälin hyötyjä. Jutussa keskitytään hoidon mahdolliseen haittaan, nimittäin itsemurha-ajatusten tai -käyttäytymisen lisääntyneeseen riskiin. Jutussa todetaan, että epileptikoilla riskit ovat suuremmat kuin niillä, jotka käyttävät samoja lääkkeitä psykiatrisiin sairauksiin tai krooniseen kipuun. Jutussa ei mainita näiden lääkkeiden muita, vähemmän vakavia haittoja, joita voivat olla painonnousu, henkinen sekavuus ja vatsavaivat. Keskustelu muista haittavaikutuksista olisi hyödyllistä tietoa, jos potilaat harkitsevat tämän lääkeryhmän pitkäaikaisen käytön kaikkia riskejä ja hyötyjä. Jutussa kuvataan erinomaisesti FDA:n tarkastelua ja selitetään sekä suhteelliset että absoluuttiset tiedot. Tämä auttaa kuluttajaa tekemään tietoisemman päätöksen punnitessaan tiettyjen kohtauslääkkeiden hyötyjä ja riskejä. Jutussa ei harrasteta sairauden lietsontaa. Juttua olisi parannettu antamalla tietoa siitä, kuinka usein näitä lääkkeitä määrätään JA/TAI kuinka yleisiä sairaudet ovat. Jutussa siteerataan hyvin erilaisia lääkäreitä, potilaita ja lääketeollisuuden edustajia. Jälkimmäisen osalta jutussa todetaan, että lääketehtaiden rahoittamien tutkimusten tulokset olivat joko myönteisempiä tai samankaltaisia kuin FDA:n tarkastelun tulokset. Jutun haastattelut antavat kontekstia uusille tiedoille, mutta tohtori Nierenberg esittää kuitenkin yleistajuisen lausunnon siitä, että riskit eivät ole suuremmat kuin hyödyt. Joidenkin näiden lääkkeiden hyötyä kaksisuuntaisessa mielialahäiriössä ei ole osoitettu.Meille ei kerrota, saavatko tohtori Nierenberg tai tohtori Harden rahoitusta lääketeollisuudelta. Jutussa mainitaan joitakin epilepsiapotilaille tarjolla olevia lääkehoitoja. Muita hoitomuotoja ei käsitellä. Juttua olisi voinut parantaa antamalla enemmän tietoa vaihtoehtoisista hoidoista sekä joitakin hyviä ja huonoja puolia. Muita saatavilla olevia lääkehoitoja ovat fenobarbitaali, fenytoiini, karbamatsepiini, valproaatti, gabapentiini, lamotrigiini, topiramaatti, levetriasetaami, okskarbatsepiini, zonisamidi ja felbamaatti. Jutussa mainitaan joitakin epilepsian farmakologisia hoitomuotoja. Jutussa todetaan, että näitä samoja lääkkeitä voidaan käyttää myös kroonisen kivun, mielialahäiriöiden ja päänsäryn hoitoon. Itsetuhoisuuden riskit eivät ole yhtä suuret muilla kuin epilepsialääkkeillä. Keskitytään hiljattain julkaistuihin tietoihin (http://www.fda.gov/bbs/topics/NEWS/2008/NEW01786.html), joiden mukaan itsemurhan ja itsetuhoisten oireiden absoluuttinen riski on hieman lisääntynyt potilailla, joita hoidetaan tietyillä kohtauslääkkeillä lumelääkkeeseen verrattuna. Jutussa annetaan asianmukaisella tavalla konteksti tälle uudelle tiedolle (ja koulutetaan samalla terveydenhuollon kuluttajia) esittämällä tiedot sekä suhteellisina että absoluuttisina lukuina ja viittaamalla useisiin lähteisiin kliinisen kontekstin tarjoamiseksi. Raportointi on riippumatonta, eikä ole näyttöä siitä, että tässä jutussa esitetyt tiedot olisi otettu suoraan lehdistötiedotteesta.</w:t>
      </w:r>
    </w:p>
    <w:p>
      <w:r>
        <w:rPr>
          <w:b/>
        </w:rPr>
        <w:t xml:space="preserve">Tulos</w:t>
      </w:r>
    </w:p>
    <w:p>
      <w:r>
        <w:t xml:space="preserve">FDA havaitsi itsemurhaoireiden lisääntyneen kohtauslääkkeitä käyttävillä potilailla.</w:t>
      </w:r>
    </w:p>
    <w:p>
      <w:r>
        <w:rPr>
          <w:b/>
        </w:rPr>
        <w:t xml:space="preserve">Esimerkki 2.672</w:t>
      </w:r>
    </w:p>
    <w:p>
      <w:r>
        <w:t xml:space="preserve">Koska kyseessä on laiton aine, jonka Yhdysvaltain huumevirasto on kieltänyt, kustannuksia on vaikea määrittää. Pidimme siitä, että jutussa selitettiin, että tämän lääkkeen hyväksymiseen liittyy monia esteitä. Tämä on kova juttu. Vaikka jutussa kerrotaan, kuinka monta prosenttia potilaista hyötyi hoidosta, siinä ei itse asiassa määritetä näiden hyötyjen laajuutta - ja juuri sitä tässä kategoriassa on tarkoitus arvioida. Tarinassa kuvataan kuitenkin hyvin ja perusteellisesti hyötyjä laadullisesti. Jos tarinassa olisi valittu vain yksi tai kaksi esimerkkiä masennuksen tai ahdistuneisuuden standardoitujen mittareiden muutoksista, tämä olisi saanut innostuneen "tyydyttävän" arvosanan. Yksi vahva varoituksen sana kuitenkin: Jutussa siteerataan yhtä lähdettä, jonka mukaan psilosybiiniä saatetaan jonain päivänä käyttää monenlaisten mielenterveysongelmien hoitoon huumeriippuvuudesta pakko-oireiseen häiriöön. Tarina ei tarjoa mitään todisteita näiden väitteiden tueksi, sillä ne on esittänyt lähde, joka liittyy järjestöön, joka on olemassa nimenomaan hallusinogeenien tutkimuksen edistämiseksi. Merkittävät väitteet vaativat merkittävää näyttöä. Juttu olisi ollut paljon vahvempi, jos siitä olisi poistettu lähteen perusteettomat huomautukset - varsinkin kun niillä ei ollut mitään tekemistä jutun aiheen kanssa. Jutussa käsitellään tätä asiaa perusteellisesti. Hyvin tehty. Jutussa kuvataan hyvin sekä tutkimusten suunnittelua että selitetään, miksi tutkimusasetelma on merkityksellinen. Esimerkiksi jutussa todetaan: "Mutta molempia [tutkimuksia] pidettiin kaksoissokkotutkimuksina - lääketieteellisen tutkimuksen kultainen standardi, jossa koehenkilöt jätetään arvaamaan, ovatko he saaneet aktiivista tutkimuslääkettä vai inaktiivista rinnakkaislääkettä." Tällaisia asioita me haluamme nähdä. Halusimme kuitenkin huomauttaa, että NYU:n tutkimuksessa tutkijat totesivat rajoituksia koskevassa osiossa, että sokkoutus oli "rajoitettua" - miten se mahdollisesti vaikutti tuloksiin? Tässä ei ole kyse sairauden lietsonnasta. Jutussa olisi kuitenkin pitänyt olla varovaisempi väitteiden suhteen, jotka koskevat hyötyjä sairauksissa, jotka ovat paljon laajempia kuin käsillä olevassa tutkimuksessa, jossa keskityttiin pitkälle edennyttä syöpää sairastavien mielenterveysongelmiin. Jutussa mainitaan selvästi, kuka rahoitti tutkimukset ja mitkä ovat kyseisen organisaation pitkän aikavälin tavoitteet. Lisäksi jutussa yksilöitiin selvästi ne henkilöt, joita jutussa siteerattiin ja joilla on yhteyksiä tutkimuksiin tai rahoittajaorganisaatioon. Lisäksi jutussa on otettu huomioon riippumattoman asiantuntijan panos. Juttu olisi kuitenkin ollut vahvempi, jos tutkimukseen olisi suhtauduttu epäilevästi, kuten esimerkiksi tässä New York Timesin artikkelissa. Jutussa ei käsitellä muita ahdistuksen tai masennuksen hoitovaihtoehtoja, kuten puheterapiaa tai muita lääkkeellisiä toimenpiteitä. Tarina tekee hyvää työtä tässä. Tarinassa todetaan esimerkiksi seuraavaa: "Psilosybiinin kaltaisten lääkkeiden tehokkuuden osoittaminen ei suinkaan ole viimeinen este niiden laajalle saatavuudelle. Yhtään lääkettä ei ole tällä hetkellä tuotannossa, eikä yksikään voittoa tavoitteleva lääkeyhtiö todennäköisesti investoisi miljoonia dollareita tuodakseen markkinoille pillerin, joka on tarkoitettu tehokkaasti kertakäyttöön." Hyvin tehty. Tämä on lähellä. Jutussa asetetaan työ hyvin kontekstiin hallusinogeeneja koskevan tutkimuksen kokonaisuuden kannalta. Se riittää antamaan sille arvosanan "tyydyttävä". Jutussa ei kuitenkaan mainita mitään viimeisten 10 vuoden aikana tehdyistä töistä, jotka koskevat psilosybiinin käyttöä erityisesti syöpäpotilaiden ahdistuneisuuden lievittämiseen, kuten tämä tutkimus vuodelta 2007, tämä tutkimus vuodelta 2011 tai tämä tutkimus vuodelta 2013. Ovatko kahden uuden tutkimuksen tulokset johdonmukaisia näiden aiempien havaintojen kanssa? Eroavatko ne toisistaan merkityksellisellä tavalla? Se olisi hyvä tietää. Juttu ei näytä perustuvan uutistiedotteeseen.</w:t>
      </w:r>
    </w:p>
    <w:p>
      <w:r>
        <w:rPr>
          <w:b/>
        </w:rPr>
        <w:t xml:space="preserve">Tulos</w:t>
      </w:r>
    </w:p>
    <w:p>
      <w:r>
        <w:t xml:space="preserve">Maagisten sienien ainesosan on osoitettu lievittävän syöpäpotilaiden ahdistusta ja masennusta yhdellä annoksella.</w:t>
      </w:r>
    </w:p>
    <w:p>
      <w:r>
        <w:rPr>
          <w:b/>
        </w:rPr>
        <w:t xml:space="preserve">Esimerkki 2.673</w:t>
      </w:r>
    </w:p>
    <w:p>
      <w:r>
        <w:t xml:space="preserve">Maaliskuun 1. päivänä 2020 eräs Facebook-käyttäjä jakoi Twitterissä kuvakaappauksen Pablo Picasson kuolemasta vuonna 1973, joka vaikutti jokseenkin tyyliin "Olin tänään vuotias, kun opin" -meemi. Facebookissa viesti keräsi 48 tunnin sisällä 40 000 jakoa ja sitäkin enemmän. Twitterissä alkuperäinen 28. helmikuuta 2020 julkaistu twiitti oli vielä suositumpi:Picasso kuoli vuonna 1973... kukaan vittu ei puhu ollakseen luulin, että tämä mies eli vuonna 1500- ells| wrens bitch (@stanscaps) February 28, 2020Se luki:Picasso kuoli vuonna 1973... kukaan vittu ei puhu ollakseen luulin, että tämä mies eli vuonna 1500Vaikka vuosi 1973 ei ollut edes viittäkymmentä vuotta ennen vuotta 2020, väite tuntui resonoivan kaikkialla, missä sitä jaettiin. Itse asiassa useissa "tänään opin" ja vastaavissa Redditin subreddit-postauksissa ilmaistiin vuosien varrella lähes identtisiä tunteita:TIL That Pablo Picasso died in 1973 - for some reason I thought he was alive a really long time ago. from todayilearnedTIL Pablo Picasso eli vuoteen 1973 asti, tarpeeksi kauan, jotta hänestä otettiin värivalokuva. from todayilearnedTIL Pablo Picasso kuoli vuonna 1973! from todayilearnedKommentoijat noissa ketjuissa vastasivat samankaltaisilla tuntemuksilla kuin twiitissä - että he olivat uskoneet Picasson olleen paljon varhaisemmalta aikakaudelta:Häpeäkseni myönnän, että ennen kuin luin tämän faktatiedon täältä pari päivää sitten, olisin sijoittanut hänen kuolemansa joskus 1800-luvun loppupuolelle / 1900-luvun alkuun. Ilmoitin innostuneena vaimolleni, että "Picasso kuoli juuri vuonna 1973!" ja hän kutsui minua idiootiksi. Mutta mikäs siinä, hän luulee, että ilmaisu "play it by ear" tarkoittaa "play it by year", ja joskus hän muuttaa sitä muotoon "we'll play it by month." Erään TIL:n viestin otsikossa luki, että Picasso "eli vuoteen 1973 asti, tarpeeksi kauan, jotta hänestä otettiin värivalokuva". Eräässä ylemmässä kommentissa hyväksyttiin postaajan näkemys, mutta huomautettiin, että värivalokuvaus itsessään ei ollut kovin uutta vuonna 1973:Värivalokuvaus oli käytössä jo paljon ennen vuotta 1973, mutta ymmärrän kyllä, mitä tarkoitat, useimmat ihmiset eivät ymmärrä, että hän eli niin pitkälle modernimpaan aikaan.Oli pakko lisätä tämä tieto;1973 - Fairchild Semiconductor julkaisee ensimmäisen suuren kuvanmuodostavan CCD-sirun: 100 riviä ja 100 saraketta pikseleitä.Teoriassa Pablo olisi siis voinut saada hänestä digitaalisen valokuvan.Tällaisissa viestiketjuissa kommenteissa päästiin epämukavan lähelle sanattomia kysymyksiä siitä, millaista elämä oli 1970-luvulla. Ja suosittu viesti r/tumblr-sivustolla osoitti jälleen epäuskoa kuultuaan Picasson kuolleen vuonna 1973, mikä osoittaa myös, että Tumblr-postauksella oli paljon sitoutumista (johtuen siitä, että Tumblr-käyttäjät ilmeisesti kaikki uskoivat, ettei taiteilija ollut olemassa 1900-luvulla):picasso died in 1973? from tumblrAlthough the original Tumblr post was inaccessible, it lived on in reblogs, and read:finding out picasso died in 1973 feels like the fakest thing ive ever heard. Kaikki puhuvat hänestä kuin hän olisi elänyt luolassa pelkän taskulampun ja marjoista tai karhunpaskalla tai jostain muusta valmistetun maalin kanssa, mutta ei, tämä kaveri luultavasti istui katsomassa Looney Tunesia ja ajatteli: "Hitto, minun pitäisi piirtää joku kaveri, jolla on nenä otsassaan, se olisi hienoa." Tunnen itseni niin valehdelluksi." Toiset käyttäjät kertoivat, missä he olivat, kun saivat tietää, että Picasso oli suhteellisen moderni taiteilija, ja kuvailivat hetkeä "Mandela-efektin kaltaiseksi paskaksi":Tämä on todella kuin Mandela-efektin tyyppistä paskaa, koska ajattelin täsmälleen samaa, kunnes katsoin sarjaa 90-luvulta ja yksi hahmoista väitti tavanneensa Picasson ja olin niin tyrmistynyt, kunnes katsoin häntä ja tajusin, että hän eli 1900-luvulla - bruno (@itsbrunoleon) 29. helmikuu 2020Barstool Sports kertoi Picasson kuolemasta vuonna 1973 jopa uutisena joulukuussa 2018. Jälleen kerran Picasson värillisten arkistokuvien tai videon olemassaolo osoittautui kirjoittajalle tajunnanräjäyttäväksi: 1973! 1973! 1973! Ei 1328. Ei 1439. Ei 1573. Ei 1612. 1973! Vuosi 1973 oli kuin pari päivää sitten. Pablo ja minä myöhästyimme toisistamme vain 16 vuotta. Minä luulin, että myöhästyimme toisistamme 1600 vuotta. Jos olisit kävellyt luokseni 45 minuuttia sitten ja kysynyt: "Hei, minä vuonna luulet Pablo Picasson kuolleen"? Olisin arvannut jotakuinkin 1654. Se on vain täysi arvaus, mutta tiedän varmasti, että hän kuoli satoja ja taas satoja vuosia sitten. Hän ja Shakespeare joivat varmasti teetä yhdessä. Ei. 1973. Tarkoitatko, että Pablo Picasso oli elossa samaan aikaan kuin vanhempani? Painu vittuun täältä. Kummisetä ilmestyi vuonna 1972. Tarkoitatko, että Pablo Picasso on luultavasti nähnyt Kummisetää? Pablo näki meidän kävelevän kuussa! Aivoihini sattuu. En ole vieläkään varma, uskonko edes sitä, mitä Google sanoo (vaikka tarkistin sen peräti 50 kertaa). [...]Paitsi että hänestä on VIDEO MAALAUKSESSAEi Picasso vain kuollut vuonna 1973, vaan New York Timesin ja New York Daily Newsin kaltaiset lehdet julkaisivat sivuillaan muistokirjoituksia taiteilijasta:PARIISI, 8. huhtikuuta [1973] - Pablo Picasso, 91-vuotias, 20. vuosisadan vaikutusvaltaisin ja tuotteliain taidemaalari, kuoli tänään maalaistalossaan Mougins'ssa Ranskan Rivieralla, josta avautui näkymä ruosteenvärisille kukkuloille ja siniselle Välimerelle, josta oli tullut hänen henkinen kotinsa.Hän kuoli keuhkopöhöön eli veden kertymiseen keuhkoihin. Vaikka hänellä oli ollut talven aikana useita flunssakohtauksia, hänen kuolemansa tuli yllätyksenä hänen vaimolleen Jacquelinelle ja niille harvoille ystäville, jotka olivat käyneet hänen luonaan äskettäin, kun hän oli edelleen ahkerasti töissä valtavassa, sekavassa ateljeessaan.Yksi tekijä tämän tosiasian toistuvassa uudelleen löytämisessä oli jatkuva sekaannus aikakaudesta, jolloin Pablo Picasso oli elänyt ja kuollut. Kommentoijat ilmoittivat rutiininomaisesti uskovansa, että Picasso oli merkittävä useita vuosisatoja aiemmin, toisin kuin muut historiallisten tapahtumien suhteellisuusfaktat, jotka olivat aiemmin levinneet. oli erittäin tavallista, että kommentoijat yhtyivät väärään käsitykseen ja moittivat sitten itseään siitä, että he olivat "tyhmiä" tai "kouluttamattomia". Taidehistoria ei kuitenkaan ole asia, jolle useimmat ihmiset taidekoulun ulkopuolella altistuvat usein, ja yksinkertainen nettihaku antoi ymmärtää, että tunnettujen taiteilijanimien kognitiivinen ryhmittely saattoi olla syynä siihen, että lukijat yllättivät toistuvasti toisensa Picasson kuolinpäivämäärän kanssa. haimme Googlella hakusanalla "who were the greatest painters of all time?"; Google lajittelee otsikon automaattisesti tulosten kärkeen. Picasso sijoittui Googlen mukaan kolmanneksi, mutta järjestetty lista ja sen huomionarvoisuuden vaihteluväli näytti osoittavan, mistä saattoi syntyä ajatus siitä, että Picasso oli aikaisemmalta aikakaudelta: Leonardo da Vinci ja Vincent Van Gogh olivat ensimmäisellä ja toisella sijalla, koska he kuolivat vuonna 1519 ja Vincent Van Gogh vuonna 1890. Picasso oli kolmantena, ja seuraavina olivat Rembrandt (1669) ja Michelangelo (1564): Seuraavilla kuudella sijalla olivat Monet (1926), Vermeer (1675), Caravaggio (1610), Rafael (1520), Salvador Dali (1989) ja Cezanne (1906):Lopuksi olivat Velazquez (1660), Jackson Pollock (1956), Rubens (1640), Klimt (1918), Renoir (1919) ja Matisse (1954): Kun laskimme ensimmäisen rivin päivämäärien keskiarvon, tulokseksi tuli noin 1723. Toisen rivin lisääminen nosti keskiarvon 1750:een, ja kolmannen rivin 1900-luvun maalareiden (Pollock, Klimt, Renoir ja Matisse) lisääminen nosti keskiarvon vain 1780:een. Monet tunnetuimmista taiteilijoista olivat siis peräisin laajalti tunnustetuilta ajanjaksoilta, kuten varhais- ja myöhäisrenessanssista - jos luettelossa mainitaan da Vinci (1590) ja Michaelangelo (1564) Picasson (1973) rinnalla, ihmisten oli luultavasti luonnollista olettaa, että Picasso oli syntynyt renessanssin jälkeen, mutta ei kauan sen jälkeen.Oli melko helppoa tarkistaa, että Pablo Picasso todellakin kuoli vuonna 1973, mutta se ei näyttänyt olevan se mielenkiintoinen tieto, joka paljastui viitatuissa viesteissä vuosien varrella. Kiinnostavampaa oli se, miten monet käyttäjät erehtyivät Picasson aikakaudesta - mikä johtui todennäköisesti ihmisen taipumuksesta ryhmitellä samankaltaisia asioita. Se herättää myös syvällisiä kysymyksiä ryhmittelystä ja siitä, miten tätä inhimillistä taipumusta hyödynnetään aseistetun digitaalisen disinformaation aikakaudella - kysymykset, joihin vastaamme vasta nyt.</w:t>
      </w:r>
    </w:p>
    <w:p>
      <w:r>
        <w:rPr>
          <w:b/>
        </w:rPr>
        <w:t xml:space="preserve">Tulos</w:t>
      </w:r>
    </w:p>
    <w:p>
      <w:r>
        <w:t xml:space="preserve">Taiteilija Pablo Picasso kuoli vuonna 1973.</w:t>
      </w:r>
    </w:p>
    <w:p>
      <w:r>
        <w:rPr>
          <w:b/>
        </w:rPr>
        <w:t xml:space="preserve">Esimerkki 2.674</w:t>
      </w:r>
    </w:p>
    <w:p>
      <w:r>
        <w:t xml:space="preserve">Ranskalainen lääkevalmistaja, jonka lääkeputki on viime vuosina tuottanut sijoittajille pettymyksen, pestasi syyskuussa uuden toimitusjohtajan Paul Hudsonin sveitsiläisestä Novartis-lääkekonsernista elvyttääkseen yhtiön toimintaa. Diabetestutkimuksesta luopuminen, josta ilmoitettiin kustannussäästötavoitteiden ohella, on merkittävä käännekohta yritykselle, jonka tuotteet hallitsivat insuliinimarkkinoita lähes kahden vuosikymmenen ajan, ennen kuin patenttitappiot ja myynnin lasku iskivät siihen. "Myönnämme, että läpimurtoinnovaatioiden saaminen on yhä vaikeampaa ja että meidän on oltava tehokkaita ja siirrettävä resurssimme mahdollisuuksien alueille, vaikka se onkin vaikea valinta", Hudson sanoi toimittajille. Yritys lisää varoja muualla, kuten syöpälääkkeiden tuottoisalla alalla. Se ilmoitti aiemmin maanantaina ostavansa yhdysvaltalaisen biotekniikkayrityksen Synthorxin noin 2,5 miljardilla dollarilla. Sanofi, jonka on määrä esittää sijoittajille tiistaina Cambridgessa, Massachusettsissa, tarkempia strategisia suunnitelmia, kertoi tavoittelevansa 2 miljardin euron (2,20 miljardin dollarin) uusia kustannussäästöjä vuoteen 2022 mennessä kiristämällä menojaan ja järkkäämällä toimitusketjuaan. Lisäksi se pyrkii siihen mennessä 30 prosentin käyttökatteeseen, kun se viime vuonna oli 25,8 prosenttia. Konserni korosti ekseemahoitonsa Dupixentin potentiaalia, joka on äskettäin hyväksytty myös muilla terapia-alueilla, kuten astman hoidossa, ja sen tavoitteena on kasvattaa myynti yli 10 miljardiin euroon. Yhdysvaltalaisen yhteistyökumppanin Regeneron Pharmaceuticals Inc:n kanssa kehitetyn lääkkeen liikevaihto kasvoi 268 % vuonna 2018 ja oli 788 miljoonaa euroa. Sanofi, joka on tällä hetkellä organisoitu viiden globaalin liiketoimintayksikön ympärille, kertoi uudistavansa näitä kolmen pilarin ympärille: erikoissairaanhoito, johon kuuluvat onkologia ja harvinaiset sairaudet, sekä rokotteet ja yleislääkkeet. Sanofin mukaan sen kuluttajahoitoyksikkö, joka tunnetaan reseptivapaista tuotteista, kuten parasetamoli Doliprane, erektiohäiriölääke Cialis ja influenssahoito Tamiflu, katsotaan itsenäiseksi liiketoiminnaksi. Sillä olisi oma operatiivinen dynamiikkansa, yhtiö lisäsi, vaikka se ei selventänyt, mitä tämä tarkoittaa pidemmällä aikavälillä. Lähteet kertoivat Reutersille viime kuussa, että Sanofi harkitsi yhteisyritystä tai suoraa myyntiä yhtenä toimialan vaihtoehtona. "Tavoitteenamme kuluttajille suunnatun terveydenhuoltoliiketoiminnan osalta on vapauttaa arvoa ja yrittäjähenkeä kasvamalla keskipitkällä aikavälillä markkinoita nopeammin", Hudson sanoi.</w:t>
      </w:r>
    </w:p>
    <w:p>
      <w:r>
        <w:rPr>
          <w:b/>
        </w:rPr>
        <w:t xml:space="preserve">Tulos</w:t>
      </w:r>
    </w:p>
    <w:p>
      <w:r>
        <w:t xml:space="preserve">Accutane Linked Sydän, Maksa Woes</w:t>
      </w:r>
    </w:p>
    <w:p>
      <w:r>
        <w:rPr>
          <w:b/>
        </w:rPr>
        <w:t xml:space="preserve">Esimerkki 2.675</w:t>
      </w:r>
    </w:p>
    <w:p>
      <w:r>
        <w:t xml:space="preserve">"Kukaan ei kaada polttoainetta sinne, missä nämä kaverit tekivät sen, asuttujen alueiden ja koulujen päälle. Se on aika törkeää", sanoi Ross Aimer, Aero Consulting Expertsin toimitusjohtaja ja United Airlinesin eläkkeellä oleva lentäjä. "Heidän olisi pitänyt lentää meren yli tai laskeutua raskaasti." Delta Air Linesin mukaan Shanghaihin menevällä lennolla 89 oli tiistaina moottoriongelma nousun jälkeen, ja koneen oli palattava nopeasti takaisin. Boeing 777-200 laskeutui turvallisesti kierrettyään takaisin Los Angelesin yllä ja pudotettuaan polttoainetta turvallisen laskeutumispainon saavuttamiseksi, lentoyhtiö kertoi lausunnossaan. Los Angelesin piirikunnan palomiehet kutsuttiin kouluihin, joissa lähes 60 lasta ja aikuista tutkittiin pienten iho- ja keuhkoärsytysten vuoksi, mutta kukaan ei tarvinnut sairaalahoitoa. Palotarkastaja Sky Cornell sanoi myös, että seuranta osoitti, ettei höyry ollut syttyvää. Kun lentokone joutuu kääntymään takaisin nousun jälkeen, täyden polttoainekuorman paino aiheuttaa riskin koneen vaurioitumisesta laskeutumisen aikana. Tämä voi tulla lentoyhtiöille kalliiksi korjata. Vaikka vahinkoa ei tapahtuisikaan, lentoyhtiöt pyrkivät välttämään ylipainoisia laskeutumisia, koska niiden on tarkastettava koneet, jolloin ne ovat poissa käytöstä. Turvallisuuskonsultin ja entisen liikennelentäjän John Coxin mukaan lentäjillä on kolme vaihtoehtoa, kun he kääntyvät takaisin täydellä polttoainelastilla: polttoaineen polttaminen, mikä voi kestää tunteja, polttoaineen poisheittäminen tai ylipainoinen lasku. Hänen mukaansa tulipalon sattuessa lentäjät tyhjentävät polttoaineen niin nopeasti kuin mahdollista ja laskeutuvat. Vähemmän vaarallinen tilanne johtaa yleensä polttoaineen kuluttamiseen tai tyhjentämiseen. Tallennetun radioviestinnän mukaan lennonjohto kysyi Deltan miehistöltä, haluavatko he palata LAX:iin välittömästi vai viipyä valtameren yllä "odottamassa ja polttamassa polttoainetta".  "Menemme eteenpäin", vastasi lentäjä tai perämies. "Saimme sen takaisin hallintaan. ... Emme ole kriittisessä tilassa." "Okei, teidän ei siis tarvitse odottaa tai polttaa polttoainetta tai mitään sellaista?" lennonjohtaja kysyi. "Ei, ei", kuului vastaus. Kone kuitenkin pudotti polttoainetta palatessaan takaisin. Deltan miehistö ilmoitti moottorin kompressorin sakkaamisesta, mutta he saivat moottorin takaisin hallintaan ... he eivät olleet välittömässä vaaratilanteessa, ja he lähtivät liikkeelle veden yllä, Cox sanoi. "Miksi he jatkoivat polttoaineen tyhjennystä matalalla, vaikka he eivät olleet polttoaineen tyhjennysalueella, eivätkä ilmoittaneet lennonjohdolle, että he tyhjensivät polttoainetta - nämä ovat kysymyksiä, joihin tämän miehistön on vastattava." Liittovaltion ilmailuhallinto ilmoitti tutkivansa asiaa ja viittasi menettelyihin, joiden mukaan "polttoaine on pudotettava määrätyillä asumattomilla alueilla, yleensä suuremmalla korkeudella, jotta polttoaine sumuuntuu ja hajoaa ennen kuin se saavuttaa maanpinnan." Scott Martin, Embry-Riddle Aeronautical Universityn propulsioasiantuntija, sanoi, että sakkaus lisää kompressoriin kohdistuvaa painetta, ja Deltan lentäjät saattoivat olettaa pahinta - että he joutuisivat pian kohtaamaan moottorihäiriön, joka voisi aiheuttaa osien irtoamisen ja muuttumisen sirpaleiksi, jotka voisivat lävistää rungon, polttoainesäiliöt tai hydrauliikkalinjat. Tämä saattaa myös selittää, miksi he lensivät niin matalalla - välttääkseen lisää rasitusta ongelmalliselle moottorille, hän sanoi. "He saattoivat päättää: 'Meillä ei ole aikaa lentää korkeammalle ja tyhjentää polttoainetta, meidän on saatava polttoaine pois nyt ja palattava takaisin kiitotielle'", Martin sanoi. Deltan virkamies puhui keskiviikkona lehdistötilaisuudessa koulun virkamiesten kanssa, mutta ei kertonut tarkemmin polttoaineen pudottamisesta. "Tiedän, että on paljon kysymyksiä noudatetusta prosessista ja vastaavista asioista", sanoi Dana Debel, Deltan hallituksen asioista vastaava johtaja. "Käynnissä on tutkinta, joka aloitettiin heti lennon laskeuduttua takaisin." Liittovaltion terveysministeriön mukaan kerosiinityyppiselle lentopetrolille altistumisen terveysvaikutuksista tiedetään vain vähän. Sotilashenkilöstöä käyttäneet tutkimukset viittaavat siihen, että se voi vaikuttaa hermostoon, mutta kyseisissä tutkimuksissa oli mukana ihmisiä, jotka työskentelevät jatkuvasti lentopetrolin parissa. Rotilla, joille syötettiin kerosiinia, ei havaittu kasvainten lisääntymistä, virasto totesi vuoden 2017 yhteenvedossaan. Los Angelesin piirikunnan kansanterveysviraston mukaan oppilaat, jotka altistuivat polttoainehöyryille, lähetettiin kotiin ohjeiden kera, joissa neuvottiin puhdistamaan itsensä saippualla ja vedellä ja pesemään vaatteensa perusteellisesti ja hävittämään ne, jos hajua jäi. "Joillakin altistuneilla henkilöillä on ollut lieviä oireita, kuten ihoärsytystä ja ylähengitysteiden ärsytystä, kuten yskää", osasto sanoi lausunnossaan. "Näiden oireiden odotetaan yleensä paranevan itsestään." Delta lähetti siivousryhmiä Los Angeles Unified School Districtin työntekijöiden kanssa puhdistamaan kampusten ulkopuolisia alueita, ja kaikki kampukset avattiin uudelleen keskiviikkona. __ Condon raportoi New Yorkista. Associated Pressin toimittajat David Koenig Dallasissa ja Ellen Knickmeyer Washingtonissa osallistuivat tähän raporttiin.</w:t>
      </w:r>
    </w:p>
    <w:p>
      <w:r>
        <w:rPr>
          <w:b/>
        </w:rPr>
        <w:t xml:space="preserve">Tulos</w:t>
      </w:r>
    </w:p>
    <w:p>
      <w:r>
        <w:t xml:space="preserve">Ilmailuasiantuntijat ymmällään, kun matkustajakone pudotti polttoainetta kaupungin yllä.</w:t>
      </w:r>
    </w:p>
    <w:p>
      <w:r>
        <w:rPr>
          <w:b/>
        </w:rPr>
        <w:t xml:space="preserve">Esimerkki 2.676</w:t>
      </w:r>
    </w:p>
    <w:p>
      <w:r>
        <w:t xml:space="preserve">Populistinen retoriikka näyttää väistyvän vivahteikkaamman strategian tieltä, jossa keskitytään lääkemarkkinoiden avoimuuden ja kilpailukyvyn lisäämiseen ja pyritään alentamaan kuluttajille aiheutuvia kustannuksia. Tällä lähestymistavalla voidaan välttää suora yhteenotto vaikutusvaltaisen lääkelobbyn kanssa, mutta se voi myös pettää amerikkalaiset, jotka etsivät helpotusta reseptikustannusten nousuun. Trumpin on määrä pitää perjantaina ensimmäinen puheensa yleisestä suunnitelmasta lääkkeiden hintojen alentamiseksi. Hallinnon virkamiehet mainostivat puhetta torstaina kattavimpana suunnitelmana reseptilääkekustannusten vähentämiseksi, jota kukaan presidentti on koskaan ehdottanut, mutta tarjosivat vain vähän yksityiskohtia. Virkamiesten mukaan suunnitelma lisäisi kilpailua, loisi lääkevalmistajille kannustimia alentaa alkuperäisiä hintoja ja vähentäisi liittovaltion sääntöjä, jotka vaikeuttavat yksityisten vakuutuksenantajien mahdollisuuksia neuvotella alemmista hinnoista. Tuloksena olisi alhaisemmat apteekkikustannukset potilaille - Trumpin keskeinen kampanjalupaus. He totesivat, että suunnitelmaan ei kuulu liittovaltion Medicare-ohjelmalle annettavaksi valtuuksia neuvotella suoraan hinnoista lääketehtaiden kanssa. Trump kampanjoi ajatuksella, jota lääketeollisuus vastustaa voimakkaasti. Lääkekustannusten aiheuttama julkinen närkästys on kasvanut jo vuosia, koska amerikkalaisia painostetaan monin tavoin: Uudet lääkkeet syöpään ja muihin hengenvaarallisiin sairauksiin tulevat markkinoille usein yli 100 000 dollarin vuosihinnoilla. Diabeteksen ja astman kaltaisten yleissairauksien lääkkeiden hinnat nousevat säännöllisesti noin 10 prosenttia vuodessa. Samaan aikaan jotkin yritykset ovat ostaneet aikoinaan halpoja vanhempia lääkkeitä ja nostaneet hintoja 1 000 prosenttia tai enemmän. Valkoiseen taloon tultuaan Trump on perääntynyt lääketehtaisiin suoraan kohdistuvista uudistuksista ja miehittänyt hallintonsa nimitetyillä henkilöillä, joilla on tiiviit siteet teollisuuteen, kuten terveysministerillään Alex Azarilla, joka on Eli Lillyn entinen huippujohtaja. Silti hallinnon virkamiehet kiristivät retoriikkaa ennen Trumpin puhetta. Azar lupasi rohkeita toimia. FDA:n komissaari Scott Gottlieb - toinen Trumpin nimitetty henkilö, jolla on yhteyksiä teollisuuteen - vihjasi suunnitelmasta "purkaa" lääkevalmistajien ja terveydenhuollon välikäsien välinen mutkikas alennus- ja hyvitysjärjestelmä. Torstaina hallinnon virkamiehet lupasivat myös puuttua ulkomaisiin hallituksiin, jotka ovat riippuvaisia yhdysvaltalaisista lääkkeistä, mutta maksavat niistä huomattavasti alhaisempia hintoja hallituksen valvonnan vuoksi. Aiemmin tänä vuonna julkaistun Valkoisen talon raportin mukaan 70 prosenttia maailman merkkilääkkeiden voitoista tulee Yhdysvalloista. Seuraavassa esitellään joitakin Yhdysvaltojen reseptilääkkeiden hintojen taustatekijöitä, ehdotuksia kustannusten alentamiseksi ja sitä, mikä on vaakalaudalla: Lääkkeiden valmistajat voivat yleensä veloittaa niin paljon kuin markkinat sallivat, koska Yhdysvaltain hallitus ei sääntele lääkkeiden hintoja, toisin kuin useimmissa muissa maissa. Medicare on maan suurin reseptilääkkeiden ostaja, joka kattaa 60 miljoonaa vanhusta ja vammaista amerikkalaista, mutta laki estää sitä neuvottelemasta suoraan alhaisemmista hinnoista lääkkeiden valmistajien kanssa. Demokraatit ovat jo pitkään kannattaneet sitä, että Medicarelle annettaisiin tämä valta, mutta republikaanit vastustavat perinteisesti ajatusta. Lääketeollisuuden vaikutusvaltainen etujärjestö on toistuvasti torjunut ehdotuksia, jotka voisivat alentaa hintoja, kuten Medicaren neuvottelut tai lääkkeiden tuonti hinnoittelua sääntelevistä maista. Koska suoraa valtion hintasääntelyä ei ole, hintoja valvovat ensisijaisesti suuret ostajat, kuten vakuutusyhtiöt ja apteekkien etuuskäsittelijät, jotka hoitavat reseptilääkkeiden kattavuutta vakuutusyhtiöille, työnantajille ja muille suurille asiakkaille. Koska hajanaisessa järjestelmässä on kuitenkin niin paljon toimijoita, Yhdysvalloissa saavutetut alennukset ovat yleensä paljon vaatimattomampia kuin muissa maissa. Tämän seurauksena Yhdysvallat käyttää lääkkeisiin enemmän rahaa kuin mikään muu maa. Taloudellisen yhteistyön ja kehityksen järjestön mukaan Yhdysvallat käytti vuonna 2015 lääkkeisiin 1162 dollaria henkeä kohti. Kanadassa vastaava luku oli 756 dollaria ja Yhdistyneessä kuningaskunnassa 497 dollaria, ja molemmissa maissa hallitus on toteuttanut toimenpiteitä lääkkeiden hintojen hillitsemiseksi. Yhdysvaltain lääkkeiden hinnoittelujärjestelmä on tunnetusti niin monimutkainen, että useimpien lääkkeiden "todellinen" hinta ei ole selvillä. Kriitikot väittävät, että avoimuuden puute rajoittaa kilpailua ja nostaa hintoja. Lääkeyritykset tuovat lääkkeensä markkinoille usein korkeilla lähtöhinnoilla. Ne väittävät kuitenkin, että listahinnat ovat vain neuvottelujen lähtökohta, koska ne antavat huomattavia alennuksia ja hyvityksiä apteekkihoitajille. Näitä hinnanalennuksia ei juuri koskaan julkisteta, eikä ole selvää, mikä osa niistä todellisuudessa palautuu kuluttajille. FDA:n komissaari Scott Gottlieb ja muut sanovat, että avoimuuden puute nykyisessä järjestelmässä luo kieroutuneita kannustimia, joissa lääkkeiden valmistajat ja muut terveydenhuoltoalan yritykset hyötyvät hintojen noususta - potilaiden kustannuksella. Trumpin virkamiehet ovat ehdottaneet, että Medicare-apteekkihyötyjen hallinnoijat velvoitettaisiin jakamaan hyvitysmaksut potilaiden kanssa. Toisessa ehdotuksessa alennuksista luovuttaisiin kokonaan, jotta Medicaressa voitaisiin kannustaa enemmän etukäteisalennuksia. Hyötyjen hallinnoijat ja vakuutusyhtiöt sanovat kuitenkin, että ne käyttävät hyvityksiä alentaakseen terveydenhuollon maksuja kokonaisuudessaan ja että niiden poistaminen nostaisi kustannuksia. Patentit ja kilpailunvastaiset taktiikat Patentit ovat Yhdysvalloissa voimassa pidempään kuin useimmissa maissa, ja ne antavat yrityksille yleensä kymmenkunta vuotta kilpailusta vapaata markkinointia lääkkeen markkinoille tulon jälkeen. Useimmat lääkevalmistajat nostavat hintojaan vuosittain tämän monopolijakson aikana, ja viime aikoihin asti kaksinumeroiset hinnankorotukset olivat normaalia. Lääkevalmistajat ovat myös kehittäneet useita tekniikoita estääkseen kilpailijoita tuomasta markkinoille halvempia rinnakkaislääkkeitä. Yritykset muokkaavat usein lääkkeiden formulaatioita pidentääkseen patenttejaan. Joissakin tapauksissa yritykset maksavat suoraan mahdollisille kilpailijoille, jotta nämä pysyisivät poissa markkinoilta niin sanotuissa "pay-to-delay"-sopimuksissa. Gottlieb on luvannut puuttua joihinkin näistä "järjestelmän kiertämiseen" käytetyistä tekniikoista. Hän on korostanut käytäntöä, jossa lääkevalmistajat käyttävät tiukasti valvottuja jakelujärjestelmiä estääkseen kilpailevia valmistajia ostamasta heidän lääkkeitään. Tämä estää tehokkaasti geneeristen versioiden kehittämisen, koska geneeristen lääkkeiden valmistajien on testattava tuotteensa alkuperäislääkettä vastaan ennen kuin ne voivat saada FDA:n hyväksynnän. JULKINEN NÄKÖKULMA Enemmistö amerikkalaisista sanoo, että reseptilääkkeiden hintojen alentamisen pitäisi olla Trumpin ja kongressin "ensisijainen tavoite" Kaiser Family Foundationin tuoreen mielipidetutkimuksen mukaan. Lääkkeiden hinnoittelua tutkivien asiantuntijoiden mukaan on rohkaisevaa, että asiasta käytävässä keskustelussa on siirrytty närkästyksestä hienostuneisiin uudistuksiin. Jotkut varoittavat kuitenkin, ettei ole mitään takeita siitä, että nykyisen hinnoittelubyrokratian purkaminen johtaa hintojen alenemiseen, koska kaikki alkaa lääkkeiden valmistajien hinnoista. "Ennen kuin pääsemme lähemmäs poliittisia ratkaisuja, joilla puututaan lääkkeiden valmistajien kykyyn asettaa haluamansa hinta ja nostaa hintoja vuosi toisensa jälkeen, saatamme vasta raapia ongelman pintaa", sanoi Juliette Cubanski, puolueettoman Kaiser Family Foundationin terveydenhuoltoasiantuntija. Terveydenhuollon konsultti Dan Mendelson sanoi: "Jos he eivät puutu kustannuksiin, jotka potilaat näkevät apteekin tiskillä, sitä ei pidetä reagoivana." ___ AP:n terveystoimittaja Tom Murphy osallistui tähän raporttiin. ___ Associated Pressin terveys- ja tiedeosasto saa tukea Howard Hughes Medical Instituten tiedekasvatusosastolta. AP on yksin vastuussa kaikesta sisällöstä.</w:t>
      </w:r>
    </w:p>
    <w:p>
      <w:r>
        <w:rPr>
          <w:b/>
        </w:rPr>
        <w:t xml:space="preserve">Tulos</w:t>
      </w:r>
    </w:p>
    <w:p>
      <w:r>
        <w:t xml:space="preserve">Kun Trump puuttuu lääkkeiden korkeisiin hintoihin, hänellä on edessään monimutkainen vihollinen.</w:t>
      </w:r>
    </w:p>
    <w:p>
      <w:r>
        <w:rPr>
          <w:b/>
        </w:rPr>
        <w:t xml:space="preserve">Esimerkki 2.677</w:t>
      </w:r>
    </w:p>
    <w:p>
      <w:r>
        <w:t xml:space="preserve">Mitään hoitokustannuksia - mitä tahansa hoitoa - ei ole kuvattu. Tutkimuksessa mitattiin, kuinka monelle matalan riskin eturauhassyöpään sairastuneelle miehelle (joka olisi sopiva ehdokas tarkkaavaisen odottelun hoitoon) tehtiin joko leikkaus tai sädehoito. Vaikka tutkimuksen tavoitteena oli kvantifioida ja raportoida arvioitu luku "ylihoidosta", jutussa ei oikeastaan kuvata sitä. Katsojat voisivat ajatella, että kaikki miehet, joilla oli jutun mukaan matalan riskin eturauhassyöpä ja jotka hoidettiin leikkauksella tai sädehoidolla, olivat ylihoidettuja (puolet 25 000 miehestä), vaikka varsinaisen tutkimuksen mukaan 10 prosenttia miehistä oli ylihoidettuja. Leikkauksen tai sädehoidon suurimmat haitat on mainittu - pidätyskyvyttömyys ja seksuaaliset ongelmat. Toisaalta artikkelissa huomautetaan myös, että jotkin syövät voivat olla hengenvaarallisia (tarkkailun riski, jota ei tosin tässä nimenomaisesti mainita, on se, että mies voi menettää mahdollisuuden "parantaa" syöpänsä). Jutussa kerrotaan, että tutkijat keräsivät tietoja eturauhassyöpään sairastuneista miehistä, joten tarkkasilmäinen katsoja voi mahdollisesti päätellä, että kyseessä oli kohorttitutkimus (retrospektiivinen tutkimus). Se voisi olla selkeämpi. Tarinassa kuvataan eturauhassyövän luonnollista tautihistoriaa ja erityisesti sitä, että se on yleensä hitaasti kasvava ja että monet miehet eivät ehkä koskaan tarvitse hoitoa, mikä on totta. Anekdoottinen tarina, joka oletettavasti on loistava esimerkki valppaan odottamisen näkökulmasta, on kuitenkin huolestuttava. Tämä mies kertoo, että häntä häiritsee ajatus sivuvaikutuksista, ja hän kertoo kuitenkin saaneensa hormonihoitoa, jolla itselläänkin on monia sivuvaikutuksia (muun muassa sukupuolen menettäminen), eikä tarinasta käy ilmi, oliko tämä edes tarkoitettu hänen syöpäänsä (joten hän saattaa korvata yhden haitallisen hoidon toisella). Jutussa siteerataan tutkimukseen liittymätöntä asiantuntijaa, joka vahvistaa, että eturauhassyöpää on usein tarpeetonta hoitaa. Jutussa kuvataan neljä hoitovaihtoehtoa - leikkaus, sädehoito, hormonihoito ja tarkkailu. Esimerkissä mies, joka ei halunnut leikkausta tai sädehoitoa, valitsi kuitenkin hormonihoidon, jolla voi olla myös merkittäviä sivuvaikutuksia, joita ei käsitelty. Tämä ei ole hyvä esimerkki tarkkaavaisesta odottamisesta. Jutussa mainitaan neljä hoitovaihtoehtoa: leikkaus, sädehoito, hormonihoito ja tarkkaavainen odotus. Siinä todetaan, että monet miehet valitsevat joko leikkauksen tai sädehoidon, mikä viittaa siihen, että näitä hoitomuotoja on laajalti saatavilla, ja siinä kerrotaan myös anekdootti eräästä miehestä, joka valitsi jonkinlaisen tarkkailun, mikä viittaa siihen, että myös tämä lähestymistapa on saatavilla (vaikka miehen tarina ja erityisesti hormonihoidon lisääminen tarkkailuun ei ole perinteinen näkemys tästä lähestymistavasta). Valvova odottaminen ei ole uusi vaihtoehto, kuten artikkelissa annetaan ymmärtää, vaikka sitä on historiallisesti käytetty vähemmän kuin muita aktiivisempia hoitomuotoja. Ei ole todisteita siitä, että juttu perustuisi pelkästään uutistiedotteeseen.</w:t>
      </w:r>
    </w:p>
    <w:p>
      <w:r>
        <w:rPr>
          <w:b/>
        </w:rPr>
        <w:t xml:space="preserve">Tulos</w:t>
      </w:r>
    </w:p>
    <w:p>
      <w:r>
        <w:t xml:space="preserve">Tutkimus osoittaa, että eturauhassyöpää hoidetaan liikaa.</w:t>
      </w:r>
    </w:p>
    <w:p>
      <w:r>
        <w:rPr>
          <w:b/>
        </w:rPr>
        <w:t xml:space="preserve">Esimerkki 2.678</w:t>
      </w:r>
    </w:p>
    <w:p>
      <w:r>
        <w:t xml:space="preserve">"Liberaaliryhmän uudessa tv-mainoksessa käytetään Milwaukeen piirikunnan seriffin David A. Clarke Jr:n omia sanoja, joiden mukaan hän rohkaisee aseväkivaltaa lannistamalla 911-hätäpuhelujärjestelmän käyttöä. "En soita hätänumeroon", Clarke sanoo mainoksessa esitetyssä klipissä. ""Soitan sen jälkeen sanoakseni: 'Tulkaa hakemaan tämä kuollut kaveri pois talostani, hän vuotaa kuiviin ja sotkee mattoni.""" Mainos päättyy toiseen otteeseen kyseisestä haastattelusta: ""Osoita piippu (keskipisteeseen) ja vedä liipaisimesta."" Mainoksen yläosassa kertoja sanoo: ""Hätäkeskuspäivystäjät. He vaarantavat henkensä joka päivä auttaakseen pelastamaan meidän henkemme. Mutta sheriffi David Clarke sanoo, että hätänumero ei ole paras vaihtoehtomme.""". Kuvastaako uusi mainos, jonka on maksanut ammattiliittojen tukema Greater Wisconsin Committee, tarkasti Clarken näkemyksiä? Onko Clarke neuvonut kansalaisia ""osoittamaan piipun keskelle ja vetämään liipaisimesta"", koska ""hätänumero ei ole paras vaihtoehtomme""?"? Tuttu kiista Clarke kohtaa Milwaukeen poliisiluutnantti Chris Moewsin demokraattien esivaalissa sheriffiksi 12. elokuuta 2014. Uusi mainos herättää henkiin kiistan, joka alkoi tammikuussa 2013, kun Clarken toimisto maksoi radioilmoituksen, jossa hän sanoi: "Kun poliiseja lomautetaan ja he ovat lomautettuina, pelkkä hätänumeroon soittaminen ja odottaminen ei ole enää paras vaihtoehto. Voit anella armoa väkivaltaiselta rikolliselta, piiloutua sängyn alle tai taistella vastaan. Mutta oletko valmistautunut?"" Tämä sai aikaan Milwaukee Journal Sentinelin jutun, jossa oli tämä verkkootsikko: ""Sheriffi David Clarken radiomainoksessa sanotaan, että hätänumero ei ole paras vaihtoehto, ja kehotetaan asukkaita osallistumaan ampuma-asekursseille.""". Clarken radiomainoksen jälkeen Milwaukeen pormestari Tom Barrett kritisoi häntä sanomalla, että hätätilanteessa ""haluan, että ihmiset soittavat hätänumeroon"", mutta sheriffi Clarke ""lannistaa ihmisiä soittamasta hätänumeroon, se on aivan väärin"". Noin kuusi viikkoa myöhemmin Clarke antoi pitkän haastattelun konservatiiviryhmä Project Veritasille, joka julkaisi sen verkossa. Greater Wisconsinin mainoksessa esiintyvät pätkät Clarken puheesta ovat tästä haastattelusta. Haastattelussa Clarke sanoi, että Barrett oli ""vääristellyt"" radiomainoksensa sanomaa antamalla ymmärtää, että hän neuvoi ketään soittamaan hätänumeroon. Sheriffi selitti, että yksittäisten kansalaisten on itse päätettävä, mitä he tekevät, kun he kohtaavat mahdollisen vahingon. Samalla Clarke teki selväksi paitsi sen, mitä hän itse tekisi, myös sen, mitä hän neuvoisi parhaaksi toimintatavaksi kansalaisille. Hän puhui mahdollisen välittömän vaaran yhteydessä, esimerkkinä tunkeutuja, joka murtautuu kotiinne. Kahdesti hän sanoi, että "neuvot", joita hän antaisi ihmisille, perustuivat siihen, mitä hän itse tekisi: "Käyttäkää suojaa, koska ette tiedä, onko se pelle, joka yrittää murtautua taloonne, aseistettu. Tiedä, kuka ja mikä on kohteesi. Osoita piipun keskipiste ja vedä liipaisimesta.""" Hän ei mainitse soittaneensa hätänumeroon tuossa järjestyksessä. Sitten hän päättää: ""Katsokaas, asia on niin, että hätänumero ei tuossa tilanteessa auta teitä, ja siksi sanoin, että se ei ole paras vaihtoehtonne.""" Mainoksessa on siis huomionarvoista, että "ei ole paras vaihtoehtosi" -yhteys on oikein. Toinen Greater Wisconsin Committee -komitean mainoksessa oleva Clarke-sitaatti on Project Veritas -lehden haastattelusta, jossa Clarke puhuu enemmän siitä, mitä hän itse tekisi kyseisessä tilanteessa. Clarke kertoo haastattelijalle, että hänen omassa kodissaan roikkuu kyltti, jossa on rottweilerin pää ja puoliautomaattinen käsiase ja jossa lukee: ""Me emme soita hätänumeroon"". ""Minä en soita hätänumeroon"", Clarke selittää. ""Soitan kyllä jälkeenpäin sanoakseni: 'Tulkaa hakemaan tämä kuollut kaveri pois talostani, hän vuotaa kuiviin ja sotkee mattoni. Ja se ei kuulosta, tiedäthän ... se on vain todellisuutta. En aio pelleillä sen kanssa. Mutta se on ajattelutapani, mutta olen ollut poliisi 35 vuotta, joten elän sen kanssa joka päivä, ja siitä tulee toinen luonto...""" Tässä vaiheessa haastattelua sheriffi siirtyy takaisin siihen, mitä hän haluaisi lainkuulisten asukkaiden harkitsevan. Hallituksen ei pitäisi sanoa heille, mitä tehdä, hän sanoi. "Luotan siihen, että he tekevät itse päätökset siitä, mitä tehdä", Clarke sanoi. ""Jos he haluavat puhaltaa pilliin, hyvä on, mutta minä en käske heitä olemaan tekemättä sitä.""" Hän teki kuitenkin selväksi, että hänen mielestään paras vaihtoehto ei ole odottaa poliisia, piiloutua sängyn alle tai paeta. ""En usko, että se on kovin tehokasta joissakin näistä tilanteista"", Clarke sanoi. ""Joten haluan ihmisten miettivän, mikä on tehokasta. Jos haluatte juosta ulos talostanne, hyvä on, mutta minä en juokse ulos talostani, ellei se ole tulessa. Se on minun taloni, enkä juokse sieltä pois antaakseni pahikselle vapaat kädet.""" Mainos vs. todellisuus Miten Greater Wisconsinin mainos vastaa Clarken lausuntoja? Mainoksessa, pituusrajoituksista huolimatta, Clarken viesti on oikein ja se asetetaan Clarken omien sanojen mukaan kontekstiin, joka on kotietsintätilanne. Clarke tai mainos ei sano, että sheriffi ehdottaa, ettei hätänumeroon soittaminen ole koskaan hyvä idea. (Haastattelussa Clarke näyttää jossain vaiheessa vihjaavan, että hän haluaa tavallisten kansalaisten soittavan hätänumeroon, jos he voivat - mutta ottavan sitten asiat omiin käsiinsä sen sijaan, että odottaisivat poliisin saapumista). Toinen mainoksessa oleva Clarken sitaatti - ""tähtää piippu keskelle ja vedä liipaisimesta"" - on itse asiassa Clarken neuvo kansalaisille. Hän sanoo, että hätänumeroon soittaminen ei ole aina mahdollista eikä itsessään ole tehokasta, koska poliisin odotusaika on pitkä. Kun pyysimme Clarkea vastaamaan mainokseen, hän sanoi seisovansa sen takana, mitä hän sanoi Project Veritas -järjestölle, eikä hän aikonut katsoa Greater Wisconsin -mainosta. Clarke sanoi epäilevänsä, että mainoksessa vääristellään hänen huomautuksiaan, mutta hän ei muistanut mainoksessa siteeratussa haastattelussa esittämiensä kommenttien tarkkaa asiayhteyttä, eikä hän esittänyt mitään erityistä kritiikkiä. "Kantani on selvä", Clarke sanoi. Arvostelumme A Greater Wisconsin -komitean mainoksessa sanottiin, että sheriffi David Clarke neuvoi kansalaisia ""osoittamaan piipun keskelle ja vetämään liipaisimesta"", koska ""hätänumero ei ole paras vaihtoehtomme"". Clarke teki juuri näin haastattelussa, ja hän esitti samanlaisia kommentteja aiemmassa radiomainoksessa ja PolitiFact Wisconsinille antamissaan kommenteissa."</w:t>
      </w:r>
    </w:p>
    <w:p>
      <w:r>
        <w:rPr>
          <w:b/>
        </w:rPr>
        <w:t xml:space="preserve">Tulos</w:t>
      </w:r>
    </w:p>
    <w:p>
      <w:r>
        <w:t xml:space="preserve">"Milwaukeen piirikunnan seriffi David A. Clarke Jr. kehotti kansalaisia ""osoittamaan piipun keskelle ja vetämään liipaisimesta"", koska ""hätänumero ei ole paras vaihtoehtomme"".</w:t>
      </w:r>
    </w:p>
    <w:p>
      <w:r>
        <w:rPr>
          <w:b/>
        </w:rPr>
        <w:t xml:space="preserve">Esimerkki 2.679</w:t>
      </w:r>
    </w:p>
    <w:p>
      <w:r>
        <w:t xml:space="preserve">Annamme tarinalle hyvät arvosanat siitä, että siinä käsitellään ainakin parin keskuksen kustannuksia. Jutussa sanotaan: "Memorial Sloan-Ketteringissä sairaalahoito on saatavilla ilman lisämaksua; avohoitopotilaat maksavat 90-110 dollaria hoitojaksolta. Norris Cottonissa koulutetut vapaaehtoiset antavat hoitoja ilmaiseksi - usein samalla, kun potilaat ovat sairaalassa saamassa suonensisäisiä kemoterapiahoitoja. Vakuutus ei yleensä maksa Reikiä." Tuo viimeinen lause on ratkaiseva. Toimittaja olisi voinut kysyä vakuutusyhtiöltä, minkälaisia muita kivunlievitys- tai ahdistuksenlievityshoitoja vakuutus korvaa ja miksi Reiki ei täytä samaa rimaa. Taas yksi sekalainen juttu. Mutta jos annoimme juuri ja juuri tyydyttävän arvosanan "todistusaineistolle", meidän on tasapainotettava vaakakuppi tässä asiassa ja annettava tästä epätyydyttävä arvosana. Miksi? Yksi Reikin myyntivaltti on sen vaarattomuus (tehon puutteesta huolimatta). Jutussa olisi voitu käsitellä sitä, mikä voisi olla suurempi haitta siitä, että ihmiset valitsevat Reikin terapeuttisen hyödyn vuoksi ja luopuvat muista, todistetuista hoitomenetelmistä. Annamme kolumnille jälleen kerran etua epäilyksistä. Tämä on sekalainen juttu. Jutun ensimmäinen viittaus todisteisiin on harhaanjohtava. Siinä sanotaan: "Useat tutkimukset viittaavat siihen, että potilaat hyötyvät, mutta tutkijat sanovat, että tarvitaan lisää laajoja, tarkkoja tutkimuksia." Itse asiassa, kuten jutussa myöhemmin selitetään, ei ole mitään todisteita siitä, että Reikillä itsellään olisi mitään terapeuttista arvoa sen lisäksi, että se on pelkkä henkilökohtainen kontakti, joka on välttämätön osa kokemusta. Mutta koska jutussa selitetään, että mainituissa tutkimuksissa on kokorajoituksia tai ne ovat tuottaneet tuloksia, jotka eivät ole tilastollisesti merkittäviä tai jotka eivät ole keskittyneet Reikiin - ja koska yksi riippumaton asiantuntija sanoo, että yksi teoria on "absurdi", annamme sille mahdollisuuden epäillä. Jatkossa ehdotamme, että todistusaineistoa ei esitetä lukijoille innostuneiden kommenttien välissä, kuten "Miten se toimii, on mysteeri, mutta näemme anekdoottisesti, miten paljon iloa se tuo potilaille"."  Päämme pyörivät kolumnin "kyllä se toimii, ei se ei toimi" -luonteesta. Ei mitään syövän tai solunsalpaajahoidon sivuvaikutusten tautihöpinää. Jutussa siteerattiin monia asiantuntijoita. Useimpia kuitenkin käytettiin ainakin vihjaamaan, että Reikistä on jotain hyötyä. Arvostamme kuitenkin jonkin verran rehellisyyttä. "Barrie Cassileth, New Yorkissa sijaitsevan Memorial Sloan-Ketteringin syöpäkeskuksen integratiivisen lääketieteen yksikön päällikkö, kutsuu energiateoriaa 'absurdiksi', mutta sanoo, että valokosketus-hoidolla voi olla 'suuri rentouttava vaikutus' syöpäpotilaisiin, 'joita jatkuvasti tökitään, tökätään ja annetaan neuloja'. '" Kolumnissa ei vertailla Reikiä muihin vaihtoehtoihin. Siinä mainitaan yksi tutkimus, jossa tarkasteltiin muita hierontatekniikoita, mutta ei selitetä, miten/jos nämä lähestymistavat eroavat Reikistä. "Memorial Sloan-Ketteringin 1 290 syöpäpotilaan vuonna 2004 tekemässä tutkimuksessa todettiin, että kevyt kosketushieronta, tavallinen ruotsalainen hieronta ja jalkahieronta auttoivat kaikki oireisiin, kuten kipuun, masennukseen, ahdistukseen, pahoinvointiin ja väsymykseen; tutkimuksessa ei ollut vertailuryhmää." Jutun lähtökohtana on, että tämä on hoito, jota "käytetään yhä enemmän". Jutussa sanotaan: "Reikiä, hoitoa, jossa kädet asetetaan kevyesti kehon päälle tai juuri sen yläpuolelle, käytetään yhä useammin vähentämään syöpään liittyvää väsymystä, ahdistusta, pahoinvointia ja kipua." Jutussa ei koskaan todisteta, että tätä menetelmää käytetään yhä useammin. Meille annetaan vain muutamia esimerkkejä hoitokeskuksista, jotka tarjoavat Reikiä, ja sitten tämä: "Toiset keskukset eivät tarjoa Reikiä vedoten riittämättömään näyttöön. "Sen hyödyllisyydestä syövän hoidossa ei ole vielä hyvää näyttöä", sanoo Lorenzo Cohen, joka on Houstonissa sijaitsevan M.D. Andersonin syöpäkeskuksen yleisen onkologian ja käyttäytymistieteiden osastojen professori."" Lukijat eri puolilla maata saattavat jäädä miettimään, kuinka laajalle tämä käytäntö on levinnyt. Jutussa kerrotaan, että Reiki sai alkunsa Japanista 1900-luvun alussa. Juttu ei nojautunut uutistiedotteeseen.</w:t>
      </w:r>
    </w:p>
    <w:p>
      <w:r>
        <w:rPr>
          <w:b/>
        </w:rPr>
        <w:t xml:space="preserve">Tulos</w:t>
      </w:r>
    </w:p>
    <w:p>
      <w:r>
        <w:t xml:space="preserve">Hierontaterapian kosketus: Reiki käytetään syöpäpotilaille</w:t>
      </w:r>
    </w:p>
    <w:p>
      <w:r>
        <w:rPr>
          <w:b/>
        </w:rPr>
        <w:t xml:space="preserve">Esimerkki 2.680</w:t>
      </w:r>
    </w:p>
    <w:p>
      <w:r>
        <w:t xml:space="preserve">Etelä-Korean maatalousministeriön mukaan Pohjois-Korea ilmoitti Maailman eläintautijärjestölle, että Jagangin maakunnassa sijaitsevan tilan 99 siasta 77 kuoli tautiin ja 22 muuta sikaa lopetettiin. Pohjois-Korean taudinpurkaus on tapahtunut sen jälkeen, kun tauti on viime kuukausina tuhonnut tiloja Kiinassa, jossa yli miljoona sikaa on tiettävästi lopetettu, ja levinnyt myös Vietnamiin, Kambodžaan ja Mongoliaan. Tauti on ihmisille vaaraton, mutta sioille se on tappava ja erittäin tarttuva, eikä siihen ole tiedossa parannuskeinoa tai rokotetta. Pohjois-Korean virallinen Rodong Sinmun -sanomalehti julkaisi perjantaina kolme eri artikkelia, joissa kerrottiin yksityiskohtaisesti afrikkalaisen sikaruton leviämisestä Aasiassa, mutta yhdessäkään niistä ei mainittu, että tauti olisi saavuttanut pohjoisen. Etelä-Korean maatalousministeriön karanteenipolitiikasta vastaava johtaja Oh Soon-min sanoi, että karanteenitoimenpiteitä ja verikokeita tehostetaan noin 350 sikatilalla lähellä Koreoiden välistä rajaa. Tilojen läheisyyteen asennetaan myös aitoja ja ansoja, jotta siat eivät pääse kosketuksiin villisikojen kanssa, jotka vaeltavat Pohjois-Koreassa. "Vaikka Pohjois-Korean Jagangin maakunta, jossa afrikkalaisen sikaruton taudinpurkaus vahvistettiin, on lähellä Pohjois-Korean ja Kiinan välistä rajaa, uskomme, että tilanne on vakava, koska tauti voi levitä etelään, Oh sanoi. Hänen mukaansa Etelä-Korean hallitus uskoo, että Pohjois-Koreassa kasvatetaan noin 2,6 miljoonaa sikaa 14 valtion tai osuuskunnan ylläpitämällä tilalla. Etelä toivoo voivansa keskustella asiasta Pohjois-Korean kanssa Koreoiden välisessä yhteystoimistossa ja löytää keinoja auttaa pohjoista torjumaan leviämistä, sanoi Eugene Lee, tiedottaja Soulin yhdistymisministeriöstä, joka käsittelee Koreoiden välisiä asioita. Epidemia puhkeaa, kun Pohjois-Korea on hidastanut merkittävästi sitoumuksiaan Etelä-Korean kanssa Pohjois-Korean johtajan Kim Jong Unin ja Yhdysvaltain presidentin Donald Trumpin helmikuisen huippukokouksen kariuduttua. Lee sanoi, että Etelä oli kertonut Pohjoiselle "useita kertoja", että se voisi auttaa afrikkalaisen sikaruton puhjetessa, mutta ei vahvistanut, miten Pohjois-Korean viranomaiset vastasivat.</w:t>
      </w:r>
    </w:p>
    <w:p>
      <w:r>
        <w:rPr>
          <w:b/>
        </w:rPr>
        <w:t xml:space="preserve">Tulos</w:t>
      </w:r>
    </w:p>
    <w:p>
      <w:r>
        <w:t xml:space="preserve">Soul: Pohjois-Korea vahvistaa afrikkalaisen sikaruton puhkeamisen.</w:t>
      </w:r>
    </w:p>
    <w:p>
      <w:r>
        <w:rPr>
          <w:b/>
        </w:rPr>
        <w:t xml:space="preserve">Esimerkki 2.681</w:t>
      </w:r>
    </w:p>
    <w:p>
      <w:r>
        <w:t xml:space="preserve">Eagle, 33, ja Jonathan Hall, 36, olivat juuri muuttaneet pois Brooklynin asunnostaan, kun he menivät naimisiin 2. maaliskuuta, kolmantena vuosipäivänä sokkotreffeistä, jotka toivat heidät yhteen. He olivat puhuneet Appalachian Trail -reitistä ensimmäisessä keskustelussaan, ja kun tuli aika suunnitella häämatkaa, he päättivät lähteä vaellukselle. "Tästä tulisi eeppinen seikkailu", Eagle kertoi Associated Pressille. Pariskunta käytti vuoden tutkimiseen, harjoitteluun ja säästämiseen ennen kuin he lähtivät 2190 mailin (3525 kilometrin) matkalle seitsemän päivää häidensä jälkeen. He tiesivät uudesta koronaviruksesta, joka leviää ympäri maailmaa, mutta pitivät itseään onnekkaina vaihtaessaan Brooklynin telttaan matkalla, varsinkin kun New Yorkiin tuli rajoituksia viruksen leviämisen estämiseksi. "Olemme aina ajatelleet, että polulla oleminen ja kymmenien ihmisten näkeminen päivässä on hyvä tilanne", Hall sanoi. Pandemian lisääntyessä retkeilijät joutuvat tekemään vaikean päätöksen lykätä unelmiaan tai olla välittämättä varoituksista ja jatkaa matkaa. Kuten lähes kaikki muutkin tahot Yhdysvalloissa, Appalachian Trail Conservancy alkoi maaliskuussa antaa COVID-19-turvallisuusohjeita. Sosiaalisen etäisyyden ottaminen ja käsien pesua koskevat suositukset vaihtuivat kuitenkin pian siihen, että kaikkia retkeilijöitä kehotettiin poistumaan polulta välittömästi. Suojat ja käymälät suljettiin, ja vapaaehtoisohjelmat keskeytettiin. Keskiviikkona suojeluyhdistys ja 29 muuta polkua ylläpitävää yhdistystä pyysivät liittovaltion viranomaisia sulkemaan polun kuun loppuun asti. Vaikka yli 3 000 vaeltajaa lähtee kulkemaan polun pituutta vuosittain, vain noin 25 prosenttia onnistuu vaelluksella Georgiasta Maineen, joka kestää yleensä noin kuusi kuukautta. Eagle ja Hall eivät koskaan harkinneet mitään muuta vaihtoehtoa kuin vaelluksen päättämistä. He kiihdyttivät vauhtia siirtyessään Great Smoky Mountains -vuoristoon Tennesseen ja Pohjois-Carolinan rajalla. He heräsivät auringonnousuun Clingmans Domen - polun korkeimman kohdan - päällä, ja näkymä tuntui tiivistävän juuri sen, mitä he olivat toivoneet tuoreelta avioliittoseikkailultaan. Samaan aikaan perheet eri puolilla Yhdysvaltoja valmistautuivat lukituksiin, kun COVID-19 levisi kaupunkeihin ja vaati lisää ihmishenkiä. Kului päiviä, ennen kuin Eagle ja Hall saivat tarpeeksi matkapuhelinyhteyttä nähdäkseen, kuinka pahaksi kriisi oli muuttunut. Vaeltajatoveri Kimberly Selvage oli 30 minuutin päässä Hot Springsistä, Pohjois-Carolinasta, kun hän soitti paikalliseen hostelliin vahvistaakseen varauksensa. "Hän sanoi: 'Rouva, olette tainnut olla metsässä liian kauan; koko maailma on sammumassa'", hän sanoi. Tällainen yksinäisyys ei ollut Selvagen mielessä, kun hän irtisanoutui työstään, vuokrasi talonsa Las Vegasissa ja lähti vaellukselle 26. helmikuuta. Selvage, 51, sanoi viihtyvänsä hyvin yksin ja lähti patikoimaan polkua yksin, joten kun kuiskaukset sulkemisista ja rajoituksista alkoivat levitä, hän ei ollut kovin huolissaan ja jatkoi matkaa. Kun hänen kaksi lastaan ovat yliopistossa ja vanhemmat poissa, Appalachian Trail oli toistaiseksi hänen kotinsa, ja hän uskoi olevansa siellä turvallisimmillaan. Sieltä pois lähteminen merkitsisi maata pitkin ajamista, jolloin hän olisi altistunut paljon useammille ihmisille kuin mitä hän tapaa vaelluksillaan, hän sanoi. Mutta kun yhä useammat polut suljettiin ja yhteisöt antoivat suojapaikkamääräyksiä, Selvage päätti heittää pyyhkeen kehään toistaiseksi vaellettuaan 470 mailia (755 kilometriä). "Sulkemiset ja yleinen viruksen aiheuttama pelko muutti vaellukseni tunnelman", sanoi Selvage, joka aloitti vaelluksen osittain kokeakseen polkukaupunkien kulttuuria. "Päätin pitää tauon saadakseni täyden kokemuksen, kun se oli vähemmän kiistanalainen." Selvage vuokrasi maasturin ja ajoi takaisin kotiin Las Vegasiin. Hän nukkui auton takapenkillä. Nyt hän on vuokrannut huoneen ystävänsä talosta, kunnes hän saa luvan patikoida uudelleen. "Uskon yhä, että olin turvallisemmassa paikassa polulla", Selvage sanoi. Eaglelle ja Hallille päätös jäädä tai lähteä oli raju. Pariskunta pohdiskeli päivästä toiseen vaeltaessaan kivien ja vesiputousten yli. He eivät olleet vielä päässeet yhteisymmärrykseen valinnastaan, kun he lastasivat reppunsa vuokra-autoon Tennesseessä. "Jopa nyt en tiedä, teimmekö oikein", Eagle sanoi kyynelten läpi. Heidän päätöksessään oli kyse siitä pienestä mahdollisuudesta, että he saattaisivat tarttua ja levittää virusta, minkä Eagle sanoi, ettei hän voisi elää sen kanssa. Useimmilla COVID-19-tautia sairastavilla on lieviä tai kohtalaisia oireita, mutta toisilla se voi aiheuttaa vakavampia sairauksia tai kuoleman. Toistaiseksi he asuvat hänen vanhempiensa luona Louisianassa, jossa on yli 12 000 vahvistettua tapausta. "Onko se parempi? Sitä on vaikea sanoa", hän sanoi. He yrittävät pysyä kunnossa odottaessaan lupaa. Hall vitsaili katsovansa netissä näkemäänsä juoksumattomyyntiä. Mutta kun aikataulu muuttuu päivä päivältä synkemmäksi, hän uskoo, että he saattavat jättää AT:lle hyvästit lopullisesti. Hänen vaimonsa on eri mieltä ja näkee heidän aloittavan uudelleen muutaman kuukauden kuluttua. Siihen asti hän yrittää pitää pettymyksensä oikeassa mittakaavassa. "Yritän vain keskittyä siihen, että olemme paremmassa asemassa kuin suurin osa maailmasta", hän sanoo. ___ Seuraa Sarah Blake Morgania osoitteessa www.twitter.com/StorytellerSBM ___ Seuraa AP:n uutisointia koronaviruspandemiasta osoitteissa https://apnews.com/VirusOutbreak ja https://apnews.com/UnderstandingtheOutbreak.</w:t>
      </w:r>
    </w:p>
    <w:p>
      <w:r>
        <w:rPr>
          <w:b/>
        </w:rPr>
        <w:t xml:space="preserve">Tulos</w:t>
      </w:r>
    </w:p>
    <w:p>
      <w:r>
        <w:t xml:space="preserve">Coronavirus-pandemia häiritsee Appalachian Trail -unelmia.</w:t>
      </w:r>
    </w:p>
    <w:p>
      <w:r>
        <w:rPr>
          <w:b/>
        </w:rPr>
        <w:t xml:space="preserve">Esimerkki 2.682</w:t>
      </w:r>
    </w:p>
    <w:p>
      <w:r>
        <w:t xml:space="preserve">Etelä-Kalifornian jalkapalloilija Brian Banks oli nouseva tähti vuonna 2002, kun hänen uransa kaatui äkillisesti raiskaussyytteeseen, joka vei hänet vankilaan. Banks teki syytesopimuksen sen jälkeen, kun hänen entinen lukion luokkatoverinsa kertoi raastavan tarinan, jonka mukaan Banks oli raahannut hänet rappukäytävään ja raiskannut hänet - syytteen, jonka hän perui vuosia myöhemmin:  Banks ei vieläkään tiedä, miksi hän myi miehen jokeen, vaikka tiesi, etteivät he koskaan harrastaneet seksiä eikä hänen alusvaatteistaan löytynyt DNA-jälkiä. Ehkä se johtui 1,5 miljoonasta dollarista, jotka hän keräsi Long Beachin koulujärjestelmältä väittäen, että se oli vaarallinen ympäristö (kaupunki yrittää nyt periä häneltä takaisin 2,6 miljoonaa dollaria). Banks arvelee, että Gibson pelkäsi, että hänen isosiskonsa, joka kävi samaa lukiota, saisi selville, että Gibson pussaili Gibsonin kanssa, ja kertoisi äidilleen. Tai että hän kehuskelisi ystävilleen. Ehkä hän ajatteli, että hänet vain erotettaisiin. Gibson ei usko, että tyttö yritti panna Gibsonia vankilaan. Hän uskoo myös, että ehkä koulun vartija näki tytön lähtevän rappukäytävästä miehen kanssa ja kysyi, mitä tyttö teki ja halusiko hän tehdä sen. "Ai niin, sitten hän raiskasi sinut", Banks arvelee vartijan sanoneen. "Emme oikeastaan tiedä, mikä on totuus siitä, miksi hän valehteli", Banks sanoo. "En koskaan saanut selvää syytä." Koettelemus keräsi valtakunnallista huomiota (ja siitä tehtiin näytelmäelokuva), mutta verkossa leviävä meemi vääristelee useita yksityiskohtia harvinaisista olosuhteista, jotka liittyivät Banksin aiheettomaan vangitsemiseen väitetystä seksuaalisesta hyväksikäytöstä: On totta, että Banksia pidettiin Long Beachin Polytechnic High Schoolin opiskelijana vahvana jalkapallopelaajaehdokkaana, ennen kuin hänet pidätettiin ja häntä syytettiin vuonna 2002 siitä, että hänen väitettiin raiskanneen luokkatoverinsa Wanetta Gibsonin. Banks tuomittiin sen jälkeen, kun hän oli suostunut sovintosopimukseen, jonka mukaan hänen oli istuttava viisi vuotta vankilassa ja toiset viisi vuotta ehdonalaisessa ja rekisteröidyttävä seksuaalirikolliseksi. Hänen tapauksensa ja meemin mainostaman tarinan välillä on kuitenkin ristiriitaisuuksia; Gibson ei esimerkiksi "tunnustanut Facebookissa" keksineensä syytettä. Hän kuitenkin käytti sosiaalisen median alustaa ottaakseen yhteyttä Banksiin vuonna 2011. He tapasivat kasvotusten yksityisetsivän läsnä ollessa, jolloin nainen myönsi keksineensä syytöksen miestä vastaan. Banks - joka oli tuossa vaiheessa istunut jo viisi vuotta ja kaksi kuukautta vankilassa, eikä niinkään meemissä mainittua "kuutta vuotta" - otti avukseen Kalifornian syyttömyysprojektin (California Innocence Project). CIP:n johtava asianajaja Michael A. Semanchik kertoi meille sähköpostitse, että viiden kuukauden ajan ryhmä keräsi todisteita, joihin sisältyi sekä Gibsonin että hänen ystäviensä lausuntoja, jotka osoittivat, että hänen väitteensä olivat keksittyjä. Semanchik lisäsi, että Gibson myönsi sittemmin henkilökohtaisesti syyttäjille valehtelunsa, minkä seurauksena syytteet Banksia vastaan hylättiin maaliskuussa 2012. Myös Banksin asema seksuaalirikoksentekijänä kumottiin. Hän jatkoi ammattilaisjalkapallon pelaamista United Football Leaguessa ja National Football Leaguessa ennen kuin siirtyi itse NFL:n palvelukseen. Hän on myös ollut näkyvästi Kalifornian syyttömyysprojektin tukija. Kesäkuussa 2013 Los Angelesin ylioikeuden tuomari määräsi Gibsonin maksamaan takaisin 1,5 miljoonan dollarin korvauksen, joka hänelle oli myönnetty erillisessä oikeudenkäynnissä Long Beach Unified School Districtia vastaan, sekä lisäksi 1,1 miljoonan dollarin palkkiot. Gibson oli haastanut koulupiirin oikeuteen väittäen, että se ei ollut turvallinen hänelle sen vuoksi, että Banks oli hyökännyt hänen kimppuunsa. Vaikka Gibson väärensi kertomuksensa pahoinpitelystä, tutkimukset osoittavat, että tällaiset tapaukset ovat harvinaisia; National Sexual Violence Resource Centerin (NSVRC) vuonna 2012 laatimassa raportissa todettiin, että vaikka väärien ilmoitusten osuus raiskauksista on 2-10 prosenttia kaikista raiskauksista tehdyistä ilmoituksista, 63 prosenttia seksuaalisista pahoinpitelyistä jätetään ilmoittamatta viranomaisille. NSVRC:n tiedottaja Laura Palumbo kertoi meille, että tämä voi aiheuttaa lisää ongelmia niille, jotka ovat joutuneet seksuaalisen väkivallan kohteeksi: Seksuaaliväkivallan väärien ilmoitusten määrä on pieni, mutta silti monet selviytyjät joutuvat tarkastelun kohteeksi tai kohtaavat esteitä, kun he ilmoittavat asiasta. Kun harvinainen väärä ilmoitus esitetään virheellisesti yleisenä tapauksena, se luo lisäesteitä uhrien ilmoittautumiselle. Väärien ilmoitusten määrää koskevilla väärinkäsityksillä on suoria, kielteisiä seurauksia, ja ne voivat osaltaan vaikuttaa siihen, miksi monet uhrit eivät tee ilmoitusta seksuaalisesta väkivallasta. Banks itse on ilmaissut tukensa seksuaalirikoksista selviytyneille. Kesäkuussa 2016 hän kritisoi sitä, että Stanfordin yliopiston opiskelija Brock Turner sai raiskauksesta vain kuuden kuukauden tuomion: Sanoisin, että kyseessä on etuoikeus. Näyttää siltä, että tuomari perusti päätöksensä elämäntyyliin. Hän on elänyt niin hyvää elämää eikä ole koskaan kokenut elämässään mitään vakavaa, joka valmistaisi häntä vankilaan. Hän on ollut niin suojassa, ettei selviäisi vankilasta. Entä lapsi, jolla ei ole mitään, joka kamppailee saadakseen ruokaa, kamppailee saadakseen kohtuullisen koulutuksen? Entä lapsi, jolla ei ole valinnanvaraa, kenelle hän syntyy, ja jolla on huumeriippuvaiset vanhemmat tai perhe, jossa ei ole vanhempia? Missä on heidän huomionsa, kun he tekevät rikoksen? Joulukuussa 2017 hän sanoi, että oikeudenmukaisuutta hakevilla pahoinpitelystä selviytyneillä "pitäisi olla mahdollisuus siihen". Hän sanoi myös, että jos Gibsonin väärästä valasta ei olisi vanhentunut vanhentumisaika, hän olisi nostanut syytteen tätä vastaan: Osa elämästäni vietiin pois hänen takiaan. Mutta vielä tärkeämpää on se, että tällaisten ihmisten perään on mentävä, koska hänen kaltaisensa henkilö vaikeuttaa raiskatun naisen mahdollisuuksia tulla luottavaisesti esiin ja kertoa tarinansa ja toivoa, että jotain tehdään sille, mitä hänelle on tapahtunut. Hänen pitäisi voida odottaa, että häntä uskotaan. Banks esiintyi tammikuussa 2018 Oxygen-verkossa tosirikosohjelma Final Appealin toisena juontajana. Hän oli myös mukana tuottamassa tapaukseensa perustuvaa elokuvaa, jonka on määrä ilmestyä vuonna 2018.</w:t>
      </w:r>
    </w:p>
    <w:p>
      <w:r>
        <w:rPr>
          <w:b/>
        </w:rPr>
        <w:t xml:space="preserve">Tulos</w:t>
      </w:r>
    </w:p>
    <w:p>
      <w:r>
        <w:t xml:space="preserve">Jalkapallotähti Brian Banks tuomittiin raiskauksesta, jonka nainen tunnusti Facebookissa keksineensä - sen jälkeen kun hän oli istunut kuusi vuotta vankilassa.</w:t>
      </w:r>
    </w:p>
    <w:p>
      <w:r>
        <w:rPr>
          <w:b/>
        </w:rPr>
        <w:t xml:space="preserve">Esimerkki 2.683</w:t>
      </w:r>
    </w:p>
    <w:p>
      <w:r>
        <w:t xml:space="preserve">Entinen Kate Middleton vieraili keskiviikkona lasten mielenterveyskeskuksessa Etelä-Walesissa, ja hän vietti aikaa keskustellen mielenterveysongelmista kärsivien lasten ja nuorten kanssa ennen kuin tarttui biljardikeppiin. Kate, joka pukeutui viininpunaiseen pukuun ja polvenkorkuisiin saappaisiin, teki vaikutuksen tyylinsä puolesta - mutta hänen biljarditaitonsa jättivät toivomisen varaa. Craig Davies, keskuksen 15-vuotias teini-ikäinen, kuvaili hänen biljardipelaamistaan "kauheaksi". Herttuattaresta tuli lasten hyväntekeväisyysjärjestö Action for Childrenin kuninkaallinen suojelija joulukuussa, kun kuningatar Elisabet II siirsi osan tehtävistään eteenpäin ikänsä vuoksi.</w:t>
      </w:r>
    </w:p>
    <w:p>
      <w:r>
        <w:rPr>
          <w:b/>
        </w:rPr>
        <w:t xml:space="preserve">Tulos</w:t>
      </w:r>
    </w:p>
    <w:p>
      <w:r>
        <w:t xml:space="preserve">Cambridgen herttuattaren biljardipelitaitoja pidetään "kauheina".</w:t>
      </w:r>
    </w:p>
    <w:p>
      <w:r>
        <w:rPr>
          <w:b/>
        </w:rPr>
        <w:t xml:space="preserve">Esimerkki 2.684</w:t>
      </w:r>
    </w:p>
    <w:p>
      <w:r>
        <w:t xml:space="preserve">Babita Kumari sanoi haluavansa tietää, mitä tapahtui 3-vuotiaalle tytölle, jonka isä on vangittu sen jälkeen, kun hän oli kertonut poliisille, että Sherin oli tukehtunut kuoliaaksi juodessaan maitoa keskellä yötä. Wesley Mathews on kertonut poliisille, että Sherin tarvitsi erikoisruokavaliota, johon kuului aterioita epäsäännöllisinä aikoina, koska hän oli aliravittu. Nämä väitteet hämmentävät Kumaria, joka johti äiti Teresan orpokotia ja lastenkotia Nalandan kaupungissa Itä-Intian Biharin osavaltiossa, jossa tyttö oli asunut lapsesta asti. "Katsokaa valokuvia lapsesta. Näyttääkö hän aliravitulta?" Kumari sanoi torstai-iltana Associated Pressin puhelinhaastattelussa. "Minulla on niin paljon kysymyksiä siitä, mitä hänelle tapahtui", Kumari sanoi. Tyttö, jonka nimi oli tuolloin Saraswati hindulaisen viisauden jumalatar, oli iloinen ja pirteä lapsi, joka sai kaikki hymyilemään orpokodissa. "Rakastimme hänen nauruaan", Kumari sanoi. "Hän oli älykäs lapsi." Wesley Mathews ilmoitti tyttärensä kadonneeksi 7. lokakuuta, ja ruumiskoirat löysivät Sherinin ruumiin sunnuntaina Richardsonissa, Teksasissa, tien alla olevasta katuojasta. Mathews on saanut syytteen törkeästä lapsen vahingoittamisesta Sherinin kuoleman vuoksi, ja häntä pidetään vangittuna miljoonan dollarin takuita vastaan. Kuolinsyytä ei ole määritetty, eikä ruumiinavauksen tuloksia ole julkaistu. Mathewsin asianajaja Rafael De La Garza ei ole vastannut torstaina ja perjantaina jätettyihin viesteihin, joissa pyydettiin kommentteja. Tytön äitiä, Sini Mathewsiä, edustava asianajaja Mitch Nolte antoi tällä viikolla lausunnon, jonka mukaan hänen asiakkaansa ei alistu poliisikuulusteluihin. Hän sanoi, ettei äiti ollut osallisena Sherinin kuolemaan tai tämän ruumiin siirtämiseen, ja pyysi yksityisyyttä lapsensa suremiseksi. Wesley Mathews kertoi poliisille, että hänen tyttärensä oli kehitysvammainen ja aliravittu. Hän kuvaili erityistä ruokavaliota, jonka mukaan tytön oli syötävä aina, kun hän oli hereillä, jotta hän lihoi. Richardsonin poliisin toimittaman pidätysilmoituksen mukaan Mathews sanoi yrittäneensä saada tyttöä juomaan maitoa heidän kotinsa autotallissa. "Lopulta 3-vuotias tyttö alkoi juoda maitoa. Wesley Mathews auttoi sitten 3-vuotiasta tyttöä fyysisesti juomaan maitoa", todetaan todistajanlausunnossa. Mathews kertoi poliisille, että Sherin tukehtui ja yski ja lopulta hän ei tuntenut pulssia ja uskoi lapsen kuolleen. Tutkijat kirjoittivat, että hän "myönsi sitten poistaneensa ruumiin kotoa". Vakuutus ei kerro, antoiko Mathews tyttärelleen lääkinnällistä apua. Kumari muistelee, että lapsi söi jo kiinteää ruokaa ja joi maitoa kupista, kun hän lähti orpokodista. Hänen mukaansa Sherin siristi toista silmää, mutta muuten hänessä ei ollut mitään vikaa, kun Wesley ja Sini Mathews adoptoivat hänet kesäkuussa 2016. "Miksi heidän piti pakottaa hänet syömään tai juomaan mitään siihen aikaan? Miksi hänet pakotettiin?" Kumari kysyi. "Jos joku pakottaa juoman itkevän ja nyyhkyttävän ihmisen suuhun, aikuinenkin voi tukehtua." Intian ulkoministeri Sushma Swaraj twiittasi perjantaina, että hän on pyytänyt adoptioita valvovaa naisten ja lasten kehitysministeriötä tutkimaan Sherinin adoption perusteellisesti. Swaraj sanoi, että Intiasta adoptoitujen lasten passit myönnetään nyt vain ministeriön luvalla. Lastensuojeluviranomaiset lähettivät Sherinin Nalandan orpokotiin, kun hän oli vain muutaman kuukauden ikäinen. Se on sittemmin suljettu. Kumari sanoi, että syynä olivat puuttuvat paperit ja että orpokoti aikoo haastaa lakkauttamisen. Adoptiot ovat Intiassa suhteellisen harvinaisia, vaikka sadattuhannet lapset ovat vaarassa tai elävät valtion johtamissa tai määräämissä keskuksissa. Uskonto ja kasti ovat edelleen tärkeitä sosiaalisia indikaattoreita, joten intialaiset perheet eivät useinkaan harkitse adoptiota vaihtoehtona. Hallitus on pyrkinyt edistämään ajatusta, ja se velvoittaa tulevat vanhemmat rekisteröitymään keinona estää ihmiskauppaa ja vähentää hankalaa paperityötä. Vuoden 2016 huhtikuun ja tämän vuoden maaliskuun välisenä aikana 3210 lasta adoptoitiin Intian sisällä ja vain 578 intialaista lasta adoptoitiin maan ulkopuolelta. Kumari sanoi, etteivät Matthewit herättäneet orpokodissa minkäänlaisia epäilyjä, kun he adoptoivat Sherinin. Ensimmäisen vierailunsa jälkeen he soittivat säännöllisesti Yhdysvalloista. "He halusivat kuulla tytön äänen puhelimessa. He näyttivät rakastavan häntä. Myös seurantaraportit Amerikasta olivat hyviä." Yhdysvaltalaisen adoptiotoimisto Holt Internationalin, joka välittää vuosittain useita satoja ulkomaisia adoptioita, tiedottaja sanoi, ettei toimisto voi lain mukaan keskustella tietyistä adoptioista tai vahvistaa, onko se edistänyt Matthewsien adoptiota. Hän sanoi, että toimisto noudattaa kaikkia adoptioita koskevia kansallisia ja kansainvälisiä ohjeita ja vaatimuksia, jotka ovat maakohtaisia. Yhdysvaltain ulkoministeriön mukaan Intia vaatii neljännesvuosittaisia raportteja adoption jälkeisistä toimista ensimmäisenä vuonna, kun lapsi on adoptoitu, ja sitten kaksi raporttia vuodessa toisen vuoden aikana. Holt Internationalin verkkosivujen mukaan virasto noudattaa näitä vaatimuksia, mutta se laatii myös yhden kuukauden jälkikäteisraportin. "Haluan aina tietää, mitä tälle lapselle tapahtui. Mikä oli hänen kuolemansa todellinen syy", Kumari sanoi. "Jos olisimme tienneet, että hänelle kävisi näin, emme olisi koskaan lähettäneet häntä." ___ Associated Pressin toimittaja Claudia Lauer Dallasissa osallistui tämän jutun kirjoittamiseen. ___ Tilaa AP:n viikoittainen uutiskirje, jossa esitellään parhaita raporttejamme Keskilännestä ja Texasista: http://apne.ws/2u1RMfv.</w:t>
      </w:r>
    </w:p>
    <w:p>
      <w:r>
        <w:rPr>
          <w:b/>
        </w:rPr>
        <w:t xml:space="preserve">Tulos</w:t>
      </w:r>
    </w:p>
    <w:p>
      <w:r>
        <w:t xml:space="preserve">Teksasista kuolleena löydetyn intialaistytön hoitaja haluaa vastauksia.</w:t>
      </w:r>
    </w:p>
    <w:p>
      <w:r>
        <w:rPr>
          <w:b/>
        </w:rPr>
        <w:t xml:space="preserve">Esimerkki 2.685</w:t>
      </w:r>
    </w:p>
    <w:p>
      <w:r>
        <w:t xml:space="preserve">Chicagossa toimiva Phusion Projects LLC suostui olemaan myymättä kofeiinipitoisia alkoholijuomia, olemaan edistämättä humalajuomista tai muuta alkoholin väärinkäyttöä ja hyväksymään markkinointirajoitukset, joiden tarkoituksena on estää alle 21-vuotiaita ostamasta alkoholituotteita. Näihin rajoituksiin kuuluu muun muassa kielto mainostaa maustettuja mallasjuomia koulujen tai oppilaitosten alueella, lukuun ottamatta luvan saaneita vähittäismyyjiä, ja kielto käyttää mainonnassaan alle 25-vuotiaita malleja tai näyttelijöitä tai henkilöitä, jotka vaikuttavat alle 21-vuotiailta. Phusion suostui myös maksamaan sääntelyviranomaisille 400 000 dollaria osana sopimusta. Kofeiinin ja alkoholin sekoittamisen vaarallisuus nousi esiin vuonna 2010, kun jotkut korkeakouluopiskelijat joutuivat sairaalaan alkoholimyrkytyksen vuoksi juotuaan alkoholipitoista energiajuomaa. Phusion poisti samana vuonna kofeiinia ja muita piristeitä juomista, muun muassa Four Loko -juomasta, sen jälkeen kun Yhdysvaltain elintarvike- ja lääkevirasto FDA varoitti yhtiötä ja kilpailijoita siitä, että alkoholia ja kofeiinia yhdistävät "blackout in a can" -juomat ovat vaarallisia. "Alkoholipitoiset energiajuomat ovat vaarallisia - erityisesti niiden kohderyhmänä oleville teini-ikäisille ja nuorille aikuisille", New Yorkin yleinen syyttäjä Eric Schneiderman sanoi lausunnossaan. "Tämänpäiväisellä sopimuksella varmistetaan, että yksi yritys ei enää markkinoi vaarallista tuotetta nuorille."  Sovintosopimuksessa Phusion kiisti sääntelyviranomaisten väitteet ja sen, että se olisi rikkonut lakeja, mukaan lukien osavaltioiden kuluttajansuojaa ja kauppatapoja koskevat lait. "Pidämme tätä sopimusta käytännöllisenä tapana edetä eteenpäin ja tilaisuutena korostaa jatkuvaa sitoutumistamme sen varmistamiseen, että tuotteitamme käyttävät turvallisesti ja vastuullisesti vain 21 vuotta täyttäneet aikuiset", toimitusjohtaja Jim Sloan sanoi lausunnossaan. "Phusion uskoo kuitenkin edelleen, kuten monet ihmiset kaikkialla maailmassa, että alkoholin ja kofeiinin yhdistelmää voi nauttia turvallisesti ja vastuullisesti."</w:t>
      </w:r>
    </w:p>
    <w:p>
      <w:r>
        <w:rPr>
          <w:b/>
        </w:rPr>
        <w:t xml:space="preserve">Tulos</w:t>
      </w:r>
    </w:p>
    <w:p>
      <w:r>
        <w:t xml:space="preserve">Four Loko -mallasjuoman valmistaja hyväksyy markkinointirajoitukset.</w:t>
      </w:r>
    </w:p>
    <w:p>
      <w:r>
        <w:rPr>
          <w:b/>
        </w:rPr>
        <w:t xml:space="preserve">Esimerkki 2.686</w:t>
      </w:r>
    </w:p>
    <w:p>
      <w:r>
        <w:t xml:space="preserve">Uutistoimisto dpa kertoi torstaina, että Kristina Haenel sai 2 500 euron (2 775 dollarin) sakot Gießenin keskikaupungin osavaltion tuomioistuimelta. Sakon ohella se teki selväksi, ettei se ole vakuuttunut siitä, että laki on Saksan perustuslain mukainen. Vuonna 2017 Haenel sai 6 000 euron sakot ilmoitettuaan verkkosivuillaan tekevänsä abortteja. Tämä rikkoi Saksan lakia, joka kieltää toimenpiteen "mainostamisen" ja josta voi saada sakkoa tai jopa kahden vuoden vankeusrangaistuksen. Heinäkuussa Frankfurtin tuomioistuin kumosi tuomion ja määräsi oikeudenkäynnin uusittavaksi sen jälkeen, kun hallitus oli lieventänyt asiaa koskevia sääntöjä. Liittokansleri Angela Merkelin hallituskoalitio jätti aiemmin tänä vuonna saavutetun kompromissin mukaisesti aborttien mainostamiskiellon muodollisesti voimaan, mutta sallii ensimmäistä kertaa lääkäreiden ja sairaaloiden ilmoittaa verkkosivuillaan tekevänsä abortteja. Ne eivät kuitenkaan saaneet antaa tarkempia tietoja. Haenel, joka on väittänyt, että muutos ei mene tarpeeksi pitkälle ja on edelleen "valtiollista sensuuria", aikoo valittaa viimeisimmästä päätöksestä. Mainontaa koskevan lain muutos ei vaikuttanut itse Saksan aborttilakiin. Toimenpide on sallittu raskauden ensimmäisten 12 viikon aikana sillä edellytyksellä, että nainen käy neuvonnassa vähintään kolme päivää ennen sitä.</w:t>
      </w:r>
    </w:p>
    <w:p>
      <w:r>
        <w:rPr>
          <w:b/>
        </w:rPr>
        <w:t xml:space="preserve">Tulos</w:t>
      </w:r>
    </w:p>
    <w:p>
      <w:r>
        <w:t xml:space="preserve">Saksalaiselle lääkärille jälleen sakkoja abortin mainoskiellon vuoksi.</w:t>
      </w:r>
    </w:p>
    <w:p>
      <w:r>
        <w:rPr>
          <w:b/>
        </w:rPr>
        <w:t xml:space="preserve">Esimerkki 2.687</w:t>
      </w:r>
    </w:p>
    <w:p>
      <w:r>
        <w:t xml:space="preserve">Materiaalin kehitti komission yhteinen tutkimuskeskus Italiassa täyttääkseen markkinoiden aukon. Saksalainen biotekniikkayritys on nyt valmistanut tarpeeksi, jotta väärät negatiiviset tulokset voidaan havaita jopa 60 miljoonassa koronavirustestissä. "Tämä on merkittävä tutkijoidemme saavutus, joka on ratkaisevan tärkeä irtautumisstrategiamme kannalta, kun on aika aloittaa sosiaalisten etääntymistoimenpiteiden poistaminen", totesi terveysasioista vastaava komissaari Stella Kyriakidou lausunnossaan. Helmikuun puolivälissä julkaistu kyselytutkimus Euroopan unionin maiden ja muiden maiden, kuten Ison-Britannian, Islannin ja Norjan, laboratorioissa osoitti, että suurin haaste testien toteuttamiselle oli tällaisen kontrollimateriaalin puute. EU:n toimeenpanevan elimen mukaan 3 000 näytettä on nyt valmiina lähetettäväksi testauslaboratorioihin Euroopan unionissa sekä Isossa-Britanniassa, Islannissa, Liechtensteinissa, Norjassa ja Sveitsissä. Yksi näyteputki riittää jopa 20 000 testin tarkastamiseen. Positiivinen kontrolli on keskeinen osa testiä, ja sitä nähdään yleisemmin raskaustestipakkauksissa. Kontrolli on suunniteltu siten, että se tuottaa aina positiivisen tuloksen osoittaakseen, että testi toimii. Se voi siten estää testin, joka tuottaa väärän negatiivisen tuloksen jollekin virustartunnan saaneelle henkilölle. Näytekohtainen maksu on 20 euroa (21,87 dollaria), johon lisätään toimituskulut, ja se on tällä hetkellä rajoitettu yhteen näytteeseen laboratoriota kohti kuukaudessa. Uusi materiaali on viruksen synteettinen, ei-tarttuva osa ja perustuu siihen osaan, joka on pysynyt vakaana viruksen mutaation jälkeen. Yhteinen tutkimuskeskus on komission tiedepalvelu, jolla on tutkimuspaikkoja viidessä maassa. (1 dollari = 0,9146 euroa)</w:t>
      </w:r>
    </w:p>
    <w:p>
      <w:r>
        <w:rPr>
          <w:b/>
        </w:rPr>
        <w:t xml:space="preserve">Tulos</w:t>
      </w:r>
    </w:p>
    <w:p>
      <w:r>
        <w:t xml:space="preserve">Eurooppalaiset laboratoriot saavat vertailumateriaalia väärien negatiivisten koronavirustestien havaitsemiseksi.</w:t>
      </w:r>
    </w:p>
    <w:p>
      <w:r>
        <w:rPr>
          <w:b/>
        </w:rPr>
        <w:t xml:space="preserve">Esimerkki 2.688</w:t>
      </w:r>
    </w:p>
    <w:p>
      <w:r>
        <w:t xml:space="preserve">"Riippumattomien on tiedettävä, että he voivat sijoittaa äänensä demokraattiseen puolueeseen", Carter sanoi tiistaina vuosikertomuksessaan presidenttikautensa jälkeisessä keskuksessa ja kirjastossa Atlantassa, jossa hän varoitti poliittisista seurauksista, jos demokraatit "siirtyvät hyvin liberaaliin ohjelmaan, kuten yleiseen terveydenhuoltoon". Tämä on arkaluonteinen - ja Carter myönsi, että se on jopa ristiriitainen - neuvo 93-vuotiaalta entiseltä presidentiltä, ja se korostaa demokraattien monimutkaisia poliittisia laskelmia, kun he valmistautuvat marraskuun välivaaleihin ja valmistautuvat vuoden 2020 presidentinvaaleihin. "Rosie ja minä äänestimme aiemmin Bernie Sandersia", Carter totesi. Hän viittasi vaimoonsa Rosalynniin ja heidän tukeensa vermonttilaiselle senaattorille, joka on demokraattiseksi sosialistiksi identifioituva itsenäinen mies ja joka asettui vuoden 2016 demokraattien presidentinvaalien esivaaleissa valtaapitävien suosikin Hillary Clintonin edelle. Toisessa kohdassa hän viittasi Kalifornian ympäristöpolitiikkaan - hiilidioksidipäästöjen rajoitukset, tiukemmat polttoainetaloudellisuusnormit - mallina ilmastonmuutoksen torjunnassa. Carter korosti, että demokraattien on silti vedottava riippumattomiin demokraatteihin, jotka ovat tyytymättömiä nykyiseen hallintoon. Gallupin mukaan Trumpin suosio on laskenut 40 prosenttiin, mikä johtuu pääasiassa riippumattomien kannatuksen vähenemisestä. Carter viittasi itseään edistysmielisiksi kutsuvien väitteisiin, joiden mukaan demokraatit uhraavat vasemmiston ääniä, jos he eivät ota liberaalia pohjaa syleilyynsä: "En usko, että yksikään demokraatti äänestää demokraattien ehdokasta vastaan", ja hän vakuutti, ettei hän pyydä vasemmistoa uhraamaan tavoitteitaan, vaan ainoastaan näkemään, että vaalien voittaminen on välttämätöntä kaikkien tavoitteiden saavuttamiseksi. Carterin analyysissä on historiallista ironiaa. Hän nousi Valkoiseen taloon vuonna 1976 demokraattisen puolueen maltillisesta siivestä, ja hän joutui yhteen puolueen liberaalien kanssa ja sai vuonna 1980 Massachusettsin senaattorin Ted Kennedyn esittämään kiihkeään esivaalihaasteeseen. Carter voitti, mutta hän oli haavoittunut, Kennedyn liberaalimmat kannattajat hylkäsivät hänet, eikä hän kyennyt voittamaan riippumattomia puolueita, jotka auttoivat republikaanien Ronald Reagania voittamaan murskavoiton. Carterin viimeisin tasoitus tulee lähelle esivaalikauden loppua, jolloin demokraattien esivaalien äänestäjät ovat siirtäneet puoluettaan vasemmalle. Joissakin osavaltioissa ja piireissä tämä tarkoittaa, että ehdokkaiksi asetetaan yksinäisen terveydenhuollon, 15 dollarin minimipalkan ja liittovaltion maahanmuuttoviraston lakkauttamisen tai ainakin sen uudistamisen kannattajia. Toisissa vaaleissa se tarkoittaa ehdokkaita, jotka tukevat varovaisempia vasemmistoliikkeitä, kuten taustatarkastuksia ennen tiettyjä aseostoja, yksityisten vakuutusten rinnalla kilpailevaa "julkista vaihtoehtoa", vähimmäispalkan korotuksia ja maahanmuuton uudistamista, joka tarjoaa laillisen aseman joillekin laittomasti maassa oleville maahanmuuttajille. Carter ei syventynyt näihin eroihin, vaan tuomitsi laajasti viimeisimmän seuraajansa muistuttaakseen demokraatteja panoksista. Hän tuomitsi hallinnon viimeisimmän ympäristöpoliittisen ehdotuksen, jonka mukaan energiayhtiöiden olisi helpompi vapauttaa ilmastonmuutosta edistävää metaanikaasua. Hän nosti esiin Trumpin politiikan, jonka mukaan rajalla erotetaan maahanmuuttajaperheet, myös turvapaikkaa hakevat. "Amerikka on luonnostaan sitoutunut ihmisoikeuksiin, ja uskon, että tulevaisuudessa annamme sen vallita", Carter sanoi, "mutta seuraavien kahden vuoden aikana en voi ennustaa, että vangituille lapsille käy yhtään paremmin - valitettavasti". Carter on aiemmin kritisoinut Trumpia tämän toistuvista valheista, ja hän on moittinut Trumpia tämän kovasta tuesta Israelille palestiinalaisten sijaan. Carter on kuitenkin löytänyt Trumpin kanssa yhteistä säveltä muissakin ulkopoliittisissa kysymyksissä, ja teki niin jälleen tiistaina. Carter vältti mainitsemasta erityisoikeuskanslerin tutkimusta siitä, koordinoiko Trumpin presidentinvaalikampanja toimia Venäjän kanssa vuoden 2016 Yhdysvaltain vaaleissa, mutta sanoi olleensa jo vuosia yhteydessä Venäjän presidenttiin Vladimir Putiniin Syyrian käynnissä olevasta sisällissodasta. "Minulla on hänen sähköpostiosoitteensa", Carter sanoi ja lisäsi, että hän ja Putin jakavat saman venäläisen joen, joka on heidän suosikkipaikkansa lohenkalastuksessa. Tämä ystävyys tarkoittaa Carterin mukaan sitä, että kun Venäjä ja muut valtiot käyvät monenvälisiä keskusteluja Syyrian konfliktista, "he kutsuvat usein Carter Centerin paikalle". ... He eivät kutsu Yhdysvaltain hallitusta." Carter kehui Trumpia myös tapaamisesta Pohjois-Korean johtajan Kim Jong Unin kanssa. Carter toisti turhautumisensa edelliseen demokraattiseen presidenttiin Barack Obamaan, koska hän ei ollut suoremmin tekemisissä eristyksissä olevan Aasian valtion kanssa. Carter sanoi, ettei hän ole varma, onko Trump vielä saavuttanut todellista edistystä Pohjois-Korean kanssa, mutta hän kannatti vaatimuksia, että Yhdysvallat julistaisi virallisesti Korean sodan päättyneeksi ja normalisoisi suhteet Pjongjangiin. "Antakaa heidän olla osa kansojen yhteisöä", hän sanoi. "Uskon, että se riittäisi jo itsessään lopettamaan Pohjois-Korean ydinohjelman." ___ Seuraa Barrow'ta Twitterissä osoitteessa https://twitter.com/BillBarrowAP.</w:t>
      </w:r>
    </w:p>
    <w:p>
      <w:r>
        <w:rPr>
          <w:b/>
        </w:rPr>
        <w:t xml:space="preserve">Tulos</w:t>
      </w:r>
    </w:p>
    <w:p>
      <w:r>
        <w:t xml:space="preserve">Jimmy Carter: Trumpin voittamiseksi demokraatit eivät voi pelotella maltillisia.</w:t>
      </w:r>
    </w:p>
    <w:p>
      <w:r>
        <w:rPr>
          <w:b/>
        </w:rPr>
        <w:t xml:space="preserve">Esimerkki 2.689</w:t>
      </w:r>
    </w:p>
    <w:p>
      <w:r>
        <w:t xml:space="preserve">Teetä keitetään perinteisessä japanilaisessa teepannussa Otsuchissa 15. maaliskuuta 2011. REUTERS/Damir Sagolj "Kolmanneksessa yrttiteistä oli aineita, joita ei ole etiketissä", kertoi hankkeen valvonnassa mukana ollut Mark Stoeckle Rockefellerin yliopistosta Reutersille puhelimitse. Opiskelijat keräsivät kymmeniä teetä ja yrttiteetä ja löysivät joistakin ylimääräisiä ainesosia, kuten saniaisia, ruohoa, persiljaa, muita rikkaruohoja ja jopa jälkiä koristepuusta, taiwanilaisesta juustopuusta, he kertoivat. "Minulle yllättävin ainesosa oli yksivuotinen siniheinä", sanoi Catherine Gamble, 18, Trinity Schoolista. "Tuntuu aika törkeältä, että sitä on teessä."   "Mielestäni mikään ei ollut suoranaisesti myrkyllistä... mutta esimerkiksi kamomillan (jota löytyi joistakin näytteistä) tiedetään aiheuttavan allergisia reaktioita ihmisille. Jos niitä on teessä ja niitä ei ole merkitty, se voi olla vaarallista", hän sanoi Reutersille. Opiskelijoiden mukaan 70:stä testatusta teetuotteesta kolme ja 60:stä yrttituotteesta 21 sisälsi sellaisia ainesosia, joita ei ollut merkitty pakkausmerkintöihin. Teetutkimus, jossa käytettiin 5 000 dollarin arvoista geenitestauslaitteistoa ja DNA-viivakoodaukseksi kutsuttua tekniikkaa, voisi auttaa sääntelyviranomaisia tiukentamaan teepussien merkintäsääntöjä ja saada valmistajat parantamaan, mitä ne laittavat teepusseihin, he sanoivat. Testaus maksaa noin 15 dollaria näytteeltä ja kestää noin 24 tuntia. Torstaina Nature-verkkolehti Scientific Reportsissa julkaistujen tulosten mukaan teet ja teeuutteet olivat peräisin 33 valmistajalta 17 maasta. "On mysteeri, miksi ainesosia ei ole listattu", sanoi Grace Young, 15. "Se voi olla vain sadonkorjuun aikana poimittu rikkaruoho tai yhdessä tuotteessa käytetyn kasvin jäännös siirtyy jalostuslaitoksessa seuraavaan tuotteeseen."   Stoeckle sanoi, että ylimääräisiä ainesosia, kuten kamomillaa tai persiljaa, saatetaan lisätä tarkoituksella maun tai värin lisäämiseksi. Valmistajat voivat myös pyrkiä myymään täyteläisen näköisiä teepusseja ja täyttää ne täyteaineella. "Valmistajat ja sääntelyviranomaiset voisivat käyttää tätä", Stoeckle sanoi teetä koskevasta DNA-tekniikasta. Maahantuojat voisivat esimerkiksi tarkistaa, onko kuivattujen lehtien lähetys todella teetä. Reutersin uusimmat ympäristöblogit löytyvät osoitteesta: blogs.reuters.com/environment/ blogs.reuters.com/environment/</w:t>
      </w:r>
    </w:p>
    <w:p>
      <w:r>
        <w:rPr>
          <w:b/>
        </w:rPr>
        <w:t xml:space="preserve">Tulos</w:t>
      </w:r>
    </w:p>
    <w:p>
      <w:r>
        <w:t xml:space="preserve">Ottaako kukaan teetä? Tutkimuksen mukaan etiketit johtavat usein harhaan.</w:t>
      </w:r>
    </w:p>
    <w:p>
      <w:r>
        <w:rPr>
          <w:b/>
        </w:rPr>
        <w:t xml:space="preserve">Esimerkki 2.690</w:t>
      </w:r>
    </w:p>
    <w:p>
      <w:r>
        <w:t xml:space="preserve">Yhdistyneiden kansakuntien järjestö, joka antoi ensimmäiset tällaiset suuntaviivat, totesi, että alle viisivuotiaiden tulisi myös olla fyysisesti aktiivisia ja nukkua riittävästi, jotta he voisivat kehittää hyviä elinikäisiä tottumuksia ja ehkäistä lihavuutta ja muita sairauksia myöhemmässä elämässä. "Varoitamme pienistä lapsista, jotka käyttävät liikaa ruutuaikoja", WHO:n asiantuntija tohtori Fiona Bull sanoi tiedotustilaisuudessa. WHO:n jäsenvaltioille antamissa ohjeissa todetaan, että 1-4-vuotiaiden lasten tulisi viettää vähintään kolme tuntia erilaisissa liikuntamuodoissa päivän aikana. Alle vuoden ikäisten lasten tulisi olla vuorovaikutuksessa lattialeikkien parissa ja välttää kaikkia näyttöjä, se totesi. Liikunnan puute lisää lihavien ja ylipainoisten ihmisten määrää maailmanlaajuisesti, WHO totesi. Ylipaino voi johtaa ennenaikaiseen kuolemaan sydänsairauksiin, diabetekseen, verenpainetautiin ja joihinkin syöpämuotoihin. "Näiden kuolemien ehkäiseminen on aloitettava hyvin varhaisessa vaiheessa", Bull sanoi. Joka kolmas aikuinen on nykyään ylipainoinen tai lihava, ja joka neljäs aikuinen ei harrasta riittävästi liikuntaa, hän sanoi. "Alle 5-vuotiaiden ikäryhmässä on tällä hetkellä 40 miljoonaa ylipainoista lasta ympäri maailmaa. Tästä 50 prosenttia on Afrikassa ja Kaakkois-Aasiassa", Bull sanoi. Tämä tarkoittaa 5,9 prosenttia lapsista maailmanlaajuisesti. Varhaislapsuus on nopean fyysisen ja kognitiivisen kehityksen aikaa, jolloin tottumukset muodostuvat ja perheen elintapoja voidaan mukauttaa, todetaan WHO:n ohjeissa, jotka perustuvat satojen tutkimusten näyttöön, joista monet ovat peräisin Australiasta, Kanadasta, Etelä-Afrikasta ja Yhdysvalloista. "Istumatyö, olipa kyse sitten moottorikäyttöisellä kulkuneuvolla ajamisesta kävelyn tai pyöräilyn sijaan, koulussa pöydän ääressä istumisesta, television katselusta tai inaktiivisten ruutupelien pelaamisesta, on yhä yleisempää ja liittyy huonoihin terveysvaikutuksiin", WHO totesi. Krooninen riittämätön uni lapsilla on yhdistetty lisääntyneeseen liialliseen rasvan kertymiseen painoindeksillä mitattuna, WHO:n mukaan. Lyhyempi unen kesto on yhdistetty suurempaan television katseluun ja tietokonepelien pelaamiseen käytettyyn aikaan, se lisäsi.</w:t>
      </w:r>
    </w:p>
    <w:p>
      <w:r>
        <w:rPr>
          <w:b/>
        </w:rPr>
        <w:t xml:space="preserve">Tulos</w:t>
      </w:r>
    </w:p>
    <w:p>
      <w:r>
        <w:t xml:space="preserve">Tämän uudistuksen ansiosta jokainen vakuutettu amerikkalainen saa arvokasta kuluttajansuojaa, ja jokainen vakuuttamaton amerikkalainen voi saada vakuutuksen.</w:t>
      </w:r>
    </w:p>
    <w:p>
      <w:r>
        <w:rPr>
          <w:b/>
        </w:rPr>
        <w:t xml:space="preserve">Esimerkki 2.691</w:t>
      </w:r>
    </w:p>
    <w:p>
      <w:r>
        <w:t xml:space="preserve">"Intiassa on todettu 1251 koronavirustapausta ja 32 kuolemantapausta, mutta terveysasiantuntijat sanovat, että 1,3 miljardin asukkaan maassa tapaukset voivat lisääntyä huomattavasti, mikä voi kuormittaa sen heikkoa kansanterveysjärjestelmää. Pääministeri Narendra Modin hallitus sanoi yrittävänsä hankkia lääkinnällisiä välineitä, kuten naamareita ja haalareita, sekä kotimaisilta yrityksiltä että Etelä-Korean ja Kiinan kaltaisista maista, jotta puute voitaisiin korjata. "Kiina, ehdottomasti aiomme ostaa ... Koska kotimaisen tuotannon lisääminen vie aikaa", sanoi suunnitelmasta tietoinen Intian korkein poliittinen virkamies, joka kieltäytyi paljastamasta henkilöllisyyttään keskustelujen arkaluonteisuuden vuoksi. Alankomaissa on vedetty takaisin tuhansia Kiinasta tuotuja maskeja laatuongelmien vuoksi, ja Espanja on valittanut kiinalaisen valmistajan toimittamista viallisista testipakkauksista, kuten tiedotusvälineet ovat kertoneet. Kiinan ulkoministeriön mukaan useat maat ovat esittäneet epäilyjä Kiinasta tuotujen tuotteiden laadusta ja myöntäneet, että ongelmia saattaa esiintyä. ""Suuri määrä kiinalaisia valmistajia työskentelee kellon ympäri auttaakseen muita maita pelastamaan ihmishenkiä. Vilpittömyytemme ja apumme on todellista. Jos tässä prosessissa ilmenee ongelmia, Kiinan osapuoli keskustelee asiasta asianomaisten osastojen kanssa"," Kiinan ulkoministeriön tiedottaja Hua Chunying kertoi maanantaina lehdistötilaisuudessa. (bit.ly/2Jr5Mb9) Toinen Intian hallituksen suunnitelmista suoraan tietävä lähde kertoi, että kiinalaiset valmistajat ovat osoittaneet suurta kiinnostusta terveydenhuollon suojavarusteiden toimittamiseen Intiaan, ja he ovat esittäneet kyselyjä Intian diplomaattisille edustustoille Shanghaissa ja Pekingissä. Kiina oli tässä vaiheessa nousemassa mahdolliseksi suosikkitoimittajaksi, koska uudet virustartunnat hidastuivat siellä ja sen tehtaita painostettiin avaamaan uudelleen, toinen lähde sanoi. Intia tarvitsee ainakin 38 miljoonaa maskia ja 6,2 miljoonaa henkilökohtaista suojavarustetta koronaviruksen leviämisen torjumiseksi, ilmenee Intian investointiviraston raportista, jonka Reuters on nähnyt. Vaikutusvaltainen hindunationalistiryhmä Swadeshi Jagran Manch (SJM), joka on lähellä Modin puoluetta, sanoi kuitenkin, että Intian olisi tarkasteltava kotimaisia vaihtoehtoja, koska Kiinan varusteiden laadusta ollaan laajalti huolissaan. "En usko, että tarvitsemme minkäänlaista kiinalaista tukea terveydenhuoltoomme ... Vaikka intialaiset yritykset tuottaisivat kalliimmalla, sillä ei ole väliä", sanoi SJM:n valtakunnallinen toinen kokoonkutsuja Ashwani Mahajan Reutersille.""</w:t>
      </w:r>
    </w:p>
    <w:p>
      <w:r>
        <w:rPr>
          <w:b/>
        </w:rPr>
        <w:t xml:space="preserve">Tulos</w:t>
      </w:r>
    </w:p>
    <w:p>
      <w:r>
        <w:t xml:space="preserve">Intia panostaa Kiinaan, jotta se voisi nopeasti lisätä terveydenhuollon suojavarusteita: lähteet.</w:t>
      </w:r>
    </w:p>
    <w:p>
      <w:r>
        <w:rPr>
          <w:b/>
        </w:rPr>
        <w:t xml:space="preserve">Esimerkki 2.692</w:t>
      </w:r>
    </w:p>
    <w:p>
      <w:r>
        <w:t xml:space="preserve">Heidän tavoitteenaan on suojella Redwood Estatesin kaltaisia yhteisöjä, joissa jättiläismäiset punapuut kohoavat teknologia-alan työntekijöiden talojen yläpuolella. He asuvat metsäisessä yhteisössä vain 20 mailin päässä Piilaakson sydämestä. Kalifornian yhä lämpimämmän, kuivemman ja umpeenkasvaneen maiseman vuoksi maastopaloista on tullut jatkuva vaara. Tärkeimpiä keinoja, joita osavaltiolla on tulipaloja vastaan, on niiden vaikutusten jäljittely: puita ja pensaita harvennetaan käsin, jotta tulipalossa polttoaineeksi joutuvan kasvillisuuden määrä vähenisi, ja aluskasvillisuus ja pensaikot pidetään kurissa valvotuilla paloilla. Osavaltion lainsäätäjät sitovat vuosittain yli 200 miljoonaa dollaria tulipalojen ehkäisyyn, ja kuvernööri Gavin Newsom haluaa käyttää vieläkin enemmän varoja. Syynä tähän ovat viime vuonna Kalifornian Paradisessa sattuneet tulipalot, joissa kuoli 85 ihmistä, joista osa kuoli autoihinsa yrittäessään paeta. Virkamiehet sanovat kuitenkin, että Pohjois-Kaliforniassa sijaitsevan tielinjan kaltaisten alueiden paloturvallisuuden parantamiseen tähtääviä ponnisteluja haittaavat kiinteistönomistajat, jotka kieltäytyvät päästämästä palomiehiä työskentelemään kiinteistöillään. Kun heille tarjottiin mahdollisuutta valita, raivaisivatko he kasvillisuudeltaan kuristuneita alueita vai pitäisivätkö he viherkasveja, jotka toimivat suojana läheisen valtatien melulta, pieni vähemmistö valitsi yksityisyyden turvallisuuden edelle tai sanoi tekevänsä työn itse. Tämä tarkoittaa sitä, että matalia pensaita ja joitakin tiheikköjä jää jäljelle, kun työ päättyy ensi vuonna. Näin ollen tulevat tulipalot voivat levitä asuinalueille ja uhata ihmisiä ja omaisuutta. "Se on rako panssarissa", sanoi Ed Orre, osavaltion palontorjunta- ja palontorjuntaviraston Cal Firen osastopäällikkö. "Jos kiinteistö syttyy tuleen, syntyy ketjureaktio, dominovaikutus...". Se vaarantaa koko hankkeen tehokkuuden."  Ilmastonmuutos ja vuosikymmeniä jatkuneet löyhät maankäyttökäytännöt ovat saattaneet Yhdysvaltojen länsirannikon törmäyskurssille hallitsemattomien maastopalojen kanssa, ja viranomaiset pyrkivät nyt kiireesti rajoittamaan ympärivuotisesti uhkaavien palojen mahdollisia vahinkoja. Vuodesta 1970 lähtien Kaliforniassa vuosittain poltetun maan määrä on viisinkertaistunut. Kaikkiaan 11 läntisessä osavaltiossa vuosittain poltettu pinta-ala on kaksinkertaistunut vuodesta 1984. Kolmen viime vuoden aikana tulipalot ovat tappaneet 149 ihmistä ja tuhonneet lähes 25 000 kotia eri puolilla osavaltiota. Kaliforniassa on nyt lähes 3 astetta (1,67 celsiusastetta) lämpimämpää kuin vuonna 1990 ilmastonmuutoksen vuoksi, sillä kuumemmat lämpötilat Kultaisen osavaltion pitkän kuivan kauden aikana poistavat kosteutta kasveista ja maaperästä, sanoi Park Williams, Columbia Universityn ilmastotutkija. "Näen viimeaikaiset maastopalot hyökyaaltona - sitä on hyvin vaikea pysäyttää", Williams sanoi. Viime vuosikymmenten nopea asumiskehitys on lisännyt riskialueiden väestöä. Lähes 2 miljoonaa kotia on syttyvillä alueilla läntisissä osavaltioissa, sanoi paloasiantuntija Jennifer Balch Coloradon yliopistosta. Jotkin yleiset, mutta ei-alkuperäiset kasvit - kuten eukalyptuspuut, cheatgrass ja haitalliset pensaat, kuten ranskan- ja skotlantilaisluuta - palavat helpommin kuin alkuperäiset lajit. Vaikka Kalifornian kaikkia metsiä ja pensasmaita ei ole mahdollista harventaa käsin, kohdennetuilla toimilla palavan kasvillisuuden poistamiseksi alueilta, joilla on paljon ihmistoimintaa, voidaan tehokkaasti vähentää suurpalojen mahdollisuutta. "Jos aiomme tehdä kenttäkäsittelyä, se on tehtävä siellä, missä sillä on eniten merkitystä - siellä, missä ihmiset asuvat ja työskentelevät", Balch sanoi. Ilmaston ja kehityksen muutokset ovat nähtävissä Redwood Estatesissa, joka suunniteltiin 1920-luvulla lomayhteisöksi, pakopaikaksi kaupungista, jossa perheet saattoivat viettää viikonloppuja pienissä mökeissä Santa Cruzin vuoristossa. Yhteisön alkuaikojen mainosfilmistä käy ilmi, että suuri osa ympäristöstä oli aikoinaan puita vailla, mikä johtui hakkuista ja maan käytöstä karjankasvatukseen ja viinitarhoihin. Nykyään samat näkymät ovat suurelta osin puna-, tammi- ja eukalyptuspuiden peittämiä. Monet yhteisön alkuperäisistä mökeistä ovat kadonneet, ja tilalle on rakennettu suurempia omakotitaloja, jotka joissakin tapauksissa ulottuvat aivan kiinteistörajaan asti. Näin talojen ja metsän väliin jää vain vähän tilaa, mikä tarkoittaa, että tulipalossa hiillos voi helposti siirtyä talosta toiseen. Suuri osa ympäröivästä maasta on myös yksityismaata, ja kiinteistökehitys on kasvanut hallitsemattomasti suurimman osan viime vuosisadasta. Alueella on ollut pitkään suuria maastopaloja, mutta Redwood Estatesin maa-alue ei ole palanut sitten 1800-luvun, sanoo Jeff Bates, joka asuu alueella koko elämänsä ja johtaa paikallista asunnonomistajien yhdistystä. Valtatie 17, jota pitkin kulkee päivittäin noin 80 000 ajoneuvoa ja jonka varrella on satoja koteja, on ainoa suora tie alueelle tai alueelta pois. Koska valtatien liikennemäärä on suuri ja se on usein ruuhkautunut, nopea pakeneminen lähestyvästä tulipalosta on epätodennäköistä. Batesin mukaan eräs piirikunnan hätätilavirkailija kertoi hänelle, että suurpalon sattuessa "te olette omillanne".  "He eivät pääse tänne - emmekä me voi lähteä", Bates sanoi. Salamaniskut voivat sytyttää maastopaloja, mutta nykyään yli 95 prosenttia Kaliforniassa syttyy ihmisten toimesta - useimmiten vahingossa. Tulipaloja sytyttävät kaatuneet sähkölinjat, leiritulet, mekaaniset laitteet, kuten moottorisahat, ja jopa kuumat ajoneuvojen pakoputket, jotka koskettavat kuivaa ruohoa. Asiantuntijoiden mukaan maastopalojen riskin hallinta ei ole vain palomiesten tehtävä. Tärkein ennaltaehkäisystrategia on valistus - ihmisten opettaminen siitä, mistä tahattomat tulipalot syttyvät ja miten ne voidaan minimoida. He suosittelevat, että vältetään helposti syttyviä materiaaleja katoilla ja kansilla ja että ei istuteta tulipalolle alttiita ei-alkuperäisiä lajeja. Nämä toimet eivät kuitenkaan pidä liekkejä kokonaan loitolla. "Kalifornia on tulipalojen herkkupisteessä", sanoi ilmastotutkija Williams. "Jotkut suuret tulipalot ovat luultavasti väistämättömiä."  ___ Larson raportoi Washingtonista ___ Seuraa Matthew Brownia Twitterissä: @MatthewBrownAP, ja Larsonia Twitterissä: @larsonchristina ___ Associated Pressin terveys- ja tiedeosasto saa tukea Howard Hughes Medical Instituten tiedekasvatusosastolta. AP on yksin vastuussa kaikesta sisällöstä.</w:t>
      </w:r>
    </w:p>
    <w:p>
      <w:r>
        <w:rPr>
          <w:b/>
        </w:rPr>
        <w:t xml:space="preserve">Tulos</w:t>
      </w:r>
    </w:p>
    <w:p>
      <w:r>
        <w:t xml:space="preserve">Kun Kaliforniassa harvennetaan metsiä tulipaloriskin rajoittamiseksi, jotkut vastustavat sitä.</w:t>
      </w:r>
    </w:p>
    <w:p>
      <w:r>
        <w:rPr>
          <w:b/>
        </w:rPr>
        <w:t xml:space="preserve">Esimerkki 2.693</w:t>
      </w:r>
    </w:p>
    <w:p>
      <w:r>
        <w:t xml:space="preserve">Kesäkuun 15. päivänä 2017 sosiaalisessa mediassa levisi viesti, jossa väitettiin, että poliisi Crystal Griner (joka oli haavoittunut edustajainhuoneen enemmistöpuolueen johtajan Steve Scalisen ampumisessa päivää aiemmin) oli lesbo ja että hän vaaransi henkensä pelastaakseen miehen, joka vastusti hänen omaa avioliittoaan:   Viestissä väitettiin, että Griner (lesbo) pelasti Scalisen (LGBT-oikeuksien vastustaja), ja se päättyi "niin sitä pitää, vihaajat" -viestiin. Vaikka postauksen osat ovatkin oikeita, kokonaisuutena se jätti pois paljon asiayhteyttä ja monimutkaisen taustatarinan, joka liittyy Grineriin, Baileyyn, heidän työpaikkoihinsa ja ampumistapaukseen. On totta, että Griner on naimisissa toisen naisen kanssa, tästä satunnaisesta yksityiskohdasta kertoi homojulkaisu Washington Blade:  Capitolin poliisi Crystal Griner - lesbona samaa sukupuolta olevien avioliitossa - oli Virginian esikaupungissa tällä viikolla tapahtuneessa ampumisessa haavoittuneiden joukossa, ja presidentti Trump vieraili hänen vieraillessaan sairaalassa tapaamassa uhreja. Griner oli niiden viiden ihmisen joukossa, joita ampuja James T. Hodgkinson haavoitti välikohtauksessa republikaanien kongressin pesäpalloharjoituksissa. Edustajainhuoneen puhemies Paul Ryan (R-Wis.) ylisti häntä yhdeksi niistä poliiseista, jotka pelastivat ihmishenkiä ammuskelussa, jossa edustajainhuoneen enemmistövaikuttaja Steve Scalise (R-La.) haavoittui vakavasti. CBS Newsin mukaan Griner ja erikoisagentti David Bailey kiirehtivät Hodgkinsonia omista haavoistaan huolimatta. Saatuaan osuman nilkkaan hänet vietiin MedStar Washington Hospital Centeriin toipumaan. Lisäksi sekä Griner että Bailey ovat mustaihoisia, ja ampumisen jälkeisinä päivinä uutisvirtaan nousi uudelleen Scalisea koskeva sitaatti, jossa hän kuvaili itseään "David Dukeksi ilman matkatavaroita". Vaikka tämäkin sitaatti esitettiin usein kevytmielisesti, Scalise oli joutunut tulituksen kohteeksi väitettyjen yhteyksiensä vuoksi valkoisen ylivallan ryhmiin: [Scalise on] myöntänyt pitäneensä puheen valkoisen ylivallan kannattajille. Vuonna 2002 Scalise puhui European Unity and Rights Organization -järjestölle, jota johtaa KKK:n entinen suurvelho Duke. "Hän kertoi minulle olevansa kuin David Duke ilman taakkaa", kertoi pitkäaikainen poliittinen toimittaja Stephanie Grace New York Timesille vuonna 2014 ensimmäisestä tapaamisestaan Scalisea vastaan. "Luulen, että hän tarkoitti, että hän kannatti samoja poliittisia ajatuksia kuin David Duke, mutta hän ei ollut David Duke, että hänellä ei ollut samoja tunteita tiettyjä ihmisiä kohtaan kuin David Dukella." Vaikka Scalise myönsi puheen, hän väitti myöhemmin, ettei tiennyt heidän aatteensa olevan valkoista ylivaltaa. Griner ja Bailey saivat oikeutetusti kiitosta siitä, että he estivät sen, mikä olisi voinut johtaa verilöylyyn, mutta he eivät olleet pelkkiä poliiseja, jotka toimivat spontaanisti, vaan heidät oli nimenomaan määrätty suojelemaan Scalisea osana hänen turvajoukkoaan:  Joukkoampuminen kongressin pesäpalloharjoitusten aikana olisi voinut olla täysimittainen "verilöyly", sanovat kongressin jäsenet. Sen sijaan kaksi erikoisagenttia laittoi henkensä alttiiksi ja mahdollisesti pelasti kymmeniä muita. Capitolin poliisit Crystal Griner ja David Bailey ovat erikoisagentteja edustaja Steve Scalisen turvajoukoissa. Scalise seisoi lähellä kakkospesää Alexandriassa, Virginiassa sijaitsevassa puistossa, kun luodit alkoivat lentää kolmospesän suojahuoneen takaa ja osuivat Scaliseen. Kun Scalise raahautui turvaan, Griner ja Bailey hyppäsivät toimintaan. Pitkään kestäneessä tulitaistelussa nämä kaksi agenttia saivat ampujan James Hodgkinsonin kiinni taistellessaan omien vammojensa kanssa. Molemmat vietiin sairaalaan tulitaistelun jälkeen, ja virkamiesten mukaan he toipuvat vammoistaan... Useimmilla kongressin jäsenillä ei ole omia turvamiehiä. Mutta korkea-arvoisille virkamiehille, kuten edustajainhuoneen enemmistöpuhemiehelle Scalizelle, on nimetty turvaryhmät. Jos Scalise ei olisi ollut paikalla aamuharjoituksissa, Griner ja Bailey eivät olisi olleet paikalla puuttumassa tilanteeseen:  Jos Scalise ei olisi ollut paikalla turvajoukkojensa kanssa, Hodgkinson olisi todennäköisesti teurastanut monia heidän kollegoitaan, sanoivat lainsäätäjät. "Capitolin poliisi pelasti henkemme. Jos he eivät olisi olleet paikalla, se olisi mielestäni ollut verilöyly", senaattori Rand Paul sanoi CNN:lle ampumisen jälkeen. "Tarkoitan, että kenttä oli periaatteessa tappokenttä." Capitolin poliisit eivät kuitenkaan olleet ainoita, joiden on katsottu pelastaneen ihmishenkiä ammuskelun aikana. Huolimatta siitä, että edustaja Scalise oli tiettävästi ollut lähellä valkoisen ylivallan kannattajia poliittisen uransa aikana (Scalise selvensi, että hän kielsi tällaisen ideologian vuonna 2014), ystävien mukaan Bailey oli omistautunut velvollisuudelleen suojella Scalisea: "[Bailey] ottaa ehdottomasti työnsä hyvin vakavasti. Hän tekee todella kovasti töitä ja on sitoutunut pitämään piispan turvassa ja palvelemaan", [ystävä Danielle] Carpenter kertoi Daily Beastille. "Hän on johtaja kaikin tavoin. Hän on yksi parhaista kavereista, jotka olen koskaan tavannut - hän on ystävällinen kaikille ja pitää aina huolen siitä, että kaikki tuntevat olonsa turvalliseksi ja että heistä pidetään huolta". Dave on todella ylpeä brasilialaisesta ja jamaikalaisesta perinnöstään, ja hän tekisi mitä tahansa perheen eteen. Hän pitää kongressiedustaja Scalisea ja tämän perhettä omana perheenään, joten ei ole yllätys, että hän tekisi minkä tahansa uhrauksen pitääkseen Whip Scalisea turvassa."</w:t>
      </w:r>
    </w:p>
    <w:p>
      <w:r>
        <w:rPr>
          <w:b/>
        </w:rPr>
        <w:t xml:space="preserve">Tulos</w:t>
      </w:r>
    </w:p>
    <w:p>
      <w:r>
        <w:t xml:space="preserve">Crystal Griner, Steve Scalisea pelastanut poliisi, on lesbo (ja kongressiedustaja vastustaa homojen oikeuksia).</w:t>
      </w:r>
    </w:p>
    <w:p>
      <w:r>
        <w:rPr>
          <w:b/>
        </w:rPr>
        <w:t xml:space="preserve">Esimerkki 2.694</w:t>
      </w:r>
    </w:p>
    <w:p>
      <w:r>
        <w:t xml:space="preserve">Roche on nostanut Yhdysvaltain liittovaltion tuomioistuimessa useita kanteita, joissa se väittää, että yksityishenkilöt ja yritykset ovat hankkineet postimyyntiasiakkaille tarkoitettuja edullisia diabetestestiliuskoja vain ohjatakseen ne uudelleen myytäviksi apteekeissa, joissa korkeammilla hinnoilla ne voivat hyötyä hinnanerosta. "Vastaajat aiheuttivat sen, että Roche maksoi aiheettomasti yli 87 miljoonaa dollaria alennuksia ja menetti vastaavan summan vähittäismyyntiliuskojen myynnistä", todetaan Rochen tiistaina New Jerseyssä sijaitsevassa Yhdysvaltain piirituomioistuimessa jättämässä kanteessa, joka koskee yli tusinaa vastaajaa, mukaan lukien Jeffrey C. Smith, joka oli Utahissa sijaitsevan Alliance Medical Holdingsin toimitusjohtaja vuoteen 2017 asti. Utahissa, jossa Alliance Medical hakeutui konkurssisuojaan vuonna 2017 liittovaltion agenttien etsittyä todisteita mahdollisista terveydenhuoltopetoksista, Roche väittää Smithin ja muiden vuosien 2011-2017 aikana hakeneen vilpillisin keinoin korvauksia 1,84 miljoonasta 50 kpl:n laatikosta Rochen diabetestestiliuskoja. Smith ei vastannut välittömästi puheluihin ja sähköpostiviesteihin, joissa pyydettiin kommenttia. Verensokeritestiliuskat auttavat 30 miljoonaa tyypin 1 ja 2 diabetesta sairastavaa amerikkalaista, jotka pistävät sormeaan päivittäin, pitämään glukoosipitoisuutensa kurissa ja estämään sokeutumisen, sydänsairaudet tai kuoleman. Nämä muoviliuskat ovat kalliita, sillä 100:n laatikon hinta on 160 dollaria, ja ne luovat kannustimia "harmaille markkinoille" virallisten vähittäismyyntikanavien ulkopuolella, ja liuskojen valmistajat väittävät, että ne ovat alttiita petoksille ja turvallisuusongelmille. Erillisessä Michiganissa Yhdysvalloissa nostetussa kanteessa Roche väittää, että toisen lääkintätarvikeyrityksen johtajat käyttivät samanlaista testiliuskojen huijausjärjestelyä huijatakseen siltä 84 miljoonaa dollaria. (Tämä juttu on muokattu siten, että kolmannen ja neljännen kappaleen järjestystä on muutettu, jotta vastaajan ensimmäinen viittaus olisi täydellinen).</w:t>
      </w:r>
    </w:p>
    <w:p>
      <w:r>
        <w:rPr>
          <w:b/>
        </w:rPr>
        <w:t xml:space="preserve">Tulos</w:t>
      </w:r>
    </w:p>
    <w:p>
      <w:r>
        <w:t xml:space="preserve">Roche haastaa yhdysvaltalaiset johtajat oikeuteen diabetestestiliuskoista.</w:t>
      </w:r>
    </w:p>
    <w:p>
      <w:r>
        <w:rPr>
          <w:b/>
        </w:rPr>
        <w:t xml:space="preserve">Esimerkki 2.695</w:t>
      </w:r>
    </w:p>
    <w:p>
      <w:r>
        <w:t xml:space="preserve">Käytännössä, joka tunnetaan myös nimellä mikrobirthing, pyyhitään pyyhkäisyliina vauvan suuhun, silmiin, kasvoihin ja iholle, jotta se joutuisi kosketuksiin synnytyskanavasta peräisin olevien bakteerien kanssa. Asiantuntijat selittivät BMJ British Medical Journal -lehdessä julkaistussa raportissa, että tämä voi lisätä heidän suolistobakteereitaan ja pienentää riskiä sairastua esimerkiksi allergioihin tai liikalihavuuteen - mutta tieteellinen näyttö sen tueksi puuttuu vielä pahasti. "Tämän prosessin kysyntä on lisääntynyt Yhdistyneessä kuningaskunnassa sairaaloissa käyvien naisten keskuudessa, mutta se on ylittänyt ammattilaisten tietoisuuden ja ohjeistuksen", sanoo Aubrey Cunnington, Imperial College Londonin lasten infektiosairauksien kunniakonsultti, joka on kirjoittanut BMJ:n raportin. "Ei yksinkertaisesti ole mitään näyttöä siitä, että siitä olisi hyötyä - ja siihen saattaa liittyä mahdollisia riskejä."  Joidenkin tutkimusten mukaan keisarinleikkauksella syntyneillä vauvoilla on erilainen mikrobiomi - suolistossa elävien miljoonien bakteerien kokoelma - kuin emättimellä syntyneillä. Noin joka neljäs vauva Britanniassa syntyy keisarinleikkauksella, todetaan BMJ:n raportissa, jonka Cunningham ja viisi muuta lääkäriä ovat kirjoittaneet. Tutkimukset osoittavat myös, että keisarinleikkausvauvoilla on hieman suurempi riski sairastua myöhemmin elämässään esimerkiksi liikalihavuuteen, allergioihin ja autoimmuunisairauksiin. Cunningtonin mukaan on kehitetty teoria, jonka mukaan tämä saattaa johtua siitä, että bakteerit, joille vauva altistuu synnytyskanavassa emättimen kautta tapahtuvan synnytyksen aikana, kolonisoivat vauvan suolistoa, joten altistaminen niille, jotka jäävät siitä paitsi, saattaa auttaa suojaamaan heitä. "Ihmiset ovat tehneet loogisen harppauksen, jonka mukaan suolistobakteerien on oltava yhteys keisarinleikkauksen ja näiden sairauksien riskin välillä", Cunningham sanoi. "Mutta emme vain tiedä tätä varmasti - tai voimmeko edes vaikuttaa tähän siirtämällä bakteereja pyyhkäisyllä äidiltä vauvalle."  Hän lisäsi, että vaikka "emättimen kylvöstä" ei ole näyttöä hyödyistä, käytäntöön liittyy mahdollisia riskejä, kuten haitallisten bakteerien siirtyminen vauvaan. "Lääkäreiden, sairaanhoitajien, kätilöiden ja vanhempien on oltava tietoisia siitä, että he tekevät jotakin, johon liittyy potentiaalinen riski ja jonka hyödyistä ei tällä hetkellä ole näyttöä", Cunnington sanoi. Hän lisäsi, että näyttöön perustuvat toimet, kuten rintaruokinnan edistäminen ja tarpeettomien antibioottien välttäminen, voivat olla "tärkeämpiä vauvan suolistobakteerien kannalta kuin huoli emätinnesteen siirtämisestä näytteen avulla".</w:t>
      </w:r>
    </w:p>
    <w:p>
      <w:r>
        <w:rPr>
          <w:b/>
        </w:rPr>
        <w:t xml:space="preserve">Tulos</w:t>
      </w:r>
    </w:p>
    <w:p>
      <w:r>
        <w:t xml:space="preserve">Lääkärit varoittavat "emätinkylvön" kysynnästä ohuista todisteista huolimatta.</w:t>
      </w:r>
    </w:p>
    <w:p>
      <w:r>
        <w:rPr>
          <w:b/>
        </w:rPr>
        <w:t xml:space="preserve">Esimerkki 2.696</w:t>
      </w:r>
    </w:p>
    <w:p>
      <w:r>
        <w:t xml:space="preserve">Chick-fil-A on georgialainen kanaruokiin erikoistunut pikaruokaravintolaketju, joka avasi ensimmäisen toimipisteensä Atlantan esikaupunkialueella vuonna 1967 ja on sittemmin kasvanut yli 1600 ravintolaan 39 osavaltiossa. Ketjun toiminnassa heijastuvat perustajan, hallituksen puheenjohtajan ja toimitusjohtajan S. Truett Cathyn uskonnolliset arvot, ja hänen elämäkerrassaan todetaan, että hän on "rakentanut elämänsä ja liiketoimintansa kovan työn, nöyryyden ja raamatullisten periaatteiden varaan" ja että "näiden periaatteiden perusteella kaikki Chick-fil-A:n ravintolat toimivat poikkeuksetta sunnuntaisin suljettuna". Chick-fil-A on ollut poliittisen kiistan kohteena sen WinShape Foundation -säätiön vuoksi, joka on S. Truett Cathyn ja hänen vaimonsa Jeanetten perustama hyväntekeväisyysjärjestö, jonka kriitikot väittävät osoittaneen Chick-fil-A-yhtiön puolueellisuutta lahjoittamalla miljoonia dollareita ryhmille, joilla on homovastaisia tavoitteita: Syödään kaikki Chick-Fil-A:ssa tällä viikolla. Nyt sosialistit (eli Obaman demokraatit) ovat ottaneet kohteekseen Chick-Fil-A:n, joka on etelävaltiossa sijaitseva yritys, jolla on alla oleva ansioluettelo. Taidanpa syödä huomenna Chick-Fil-A-voileivän. Chick-Fil-A on amerikkalainen menestystarina. Georgialaisen yrittäjän Truett Cathyn vuonna 1946 perustama perheomisteinen kanavoileipäketju on yksi maan suurimmista pikaruokayrityksistä. Se työllistää noin 50 000 työntekijää eri puolilla maata 1 500 toimipisteessä lähes 40 osavaltiossa ja District of Columbiassa... Yrityksen liikevaihto on yli 2 miljardia dollaria, ja se palvelee miljoonia tyytyväisiä asiakkaita etelän vieraanvaraisuudella. Mikä on ongelma? Chick-fil-A:ta johtavat hartaat kristityt, jotka uskovat vahvoihin avioliittoihin, omistautuneisiin perheisiin ja työntekijöidensä korkeimpiin luonteen vaatimuksiin. Ravintolaketjun virallisena tehtävänä on "kirkastaa Jumalaa" ja "rikastuttaa kaikkien niiden elämää, joita kosketamme". Yrityksen WinShape-säätiön kautta rahoitetut yhteiskuntapalvelualoitteet tukevat sijaisperheiden hoitoa, stipendejä, kesäleirejä ja avioliittoa rikastuttavia ohjelmia. Sunnuntaisin kaikki Chick-fil-A-myymälät suljetaan, jotta työntekijät voivat viettää päivän jumalanpalveluksessa ja levätä. Viimeisen kuukauden aikana useat edistysmieliset aktivistiblogit ovat käyneet rumaa sotaa Chick-fil-A:ta vastaan. Yrityksen väitetty julmuus: Yksi sen itsenäisistä toimipisteistä Pennsylvaniassa lahjoitti voileipiä ja leivonnaisia avioliittoseminaariin, jonka järjesti Pennsylvania Family Institute, joka sattuu vastustamaan samaa sukupuolta olevien avioliittoa. Suvaitsevaisuuden nimissä Chick-fil-A-vastaiset haukut pilkkasivat yrityksen päätuotetta "Jeesus-kanaksi", pilkkasivat sen sunnuntaityökieltopolitiikkaa ja hyökkäsivät sen toimijoita vastaan "homovastaisina". Verkkosivustojen vetoomusvetoomuksissa vaaditaan yhtiötä muuttamaan standardejaan ja luopumaan niistä. Facebook-käyttäjät järjestivät tottelevaisesti noitavainoja yritystä vastaan yliopistokampuksilla. Edistykselliset ryhmät iloitsevat Chick-fil-A:n julkisuusongelmista. Tämä ei johdu siitä, että ne haluaisivat voittaa sydämet ja mielet homojen oikeuksista tai avioliittopolitiikasta, vaan siitä, että niiden päätavoitteena on marginalisoida poliittiset vastustajat ja hyydyttää kristillinen hyväntekeväisyys ja aktivismi. Pelottavan "lihasten taivuttelun" tekevät hysteeriset kiusaajat, jotka yrittävät ajaa heidät pois yliopistokentiltä ja lähiöistä "ihmisoikeuksien" nimissä. Selvästikin kristitty liikemies, joka elää sitä, mihin uskoo, ansaitsee tukemme....Luojan kiitos, että jotkut ihmiset ovat tarpeeksi vahvoja puolustamaan sitä, mihin he uskovat, jopa niiden hyökkäysten ja pilkan edessä, joilla ei ole rehellisyyttä....Syödään kaikki Chick-fil-A:ssa. - Syödään kaikki Chick-Fil-A:ssa! Truet Cathy perusti hienon yrityksen, joka palkkaa teini-ikäisiä ja maksaa heidän tiensä yliopistoon. Paitsi että se on herkullista. Nämä ihmiset heikentävät amerikkalaisia linnakkeita heikentääkseen meitä sisäistä ja ulkoista vihollista varten! Välittäkää tämä eteenpäin, jos uskotte, että kristillisiä periaatteita noudattavilla yrityksillä on oikeus harjoittaa vapaasti liiketoimintaa Yhdysvalloissa. Tämän seurauksena Chick-fil-A on viime aikoina kohdannut vastarintaa kymmenessä yhdysvaltalaisessa yliopistossa, mukaan lukien New Yorkin yliopistossa (NYU), jotka ovat jakaneet vetoomuksia vastustaakseen uusien Chick-fil-A-franchising-ravintoloiden avaamista kampuksillaan ja lobanneet nykyisten ravintoloiden poistamista. Yhtiö on väittänyt, ettei sillä eikä järjestöillä, joille se lahjoittaa WinShape-ohjelman kautta, ole "homovastaista" agendaa: Atlantassa sijaitseva yritys, jota on kuukausien ajan syytetty homofobiasta, vakuuttaa, ettei se ole "kenenkään vastainen", vaan haluaa vain "tarjoilla hyvää ruokaa ja vaikuttaa myönteisesti kaikkiin, jotka joutuvat kosketuksiin Chick-fil-A:n kanssa". Yrityksen johtaja Dan Cathy vakuuttaa, ettei Chick-fil-A ole kristillinen yritys, vaan ainoastaan raamatullisiin periaatteisiin perustuva yritys. Mutta osittain sen ansiosta, että yhtiö liittyy perheystävällisiin ryhmiin, se on usein läsnä suurissa uskonnollisissa kokoontumisissa ja sen ravintoloiden kaiuttimista kaikuu ylistysmusiikkia, sekä fanit että vastustajat kutsuvat sitä usein yhdeksi maan avoimimmin kristillisistä yrityksistä. Chick-fil-A lahjoittaa yrityksen perustajien Truett ja Jeannette Cathyn perustaman WinShape Foundation -säätiön kautta useille kristillisille järjestöille, kuten The Marriage &amp; Family Legacy Fundille, The Fellowship of Christian Athletesille ja National Christian Foundationille. Ilmoituksensa mukaan Chick-fil-A on lahjoittanut ryhmille 1 714 199 dollaria. Yhdelläkään yrityksen tukemista järjestöistä ei ole "homovastaista" agendaa, vaikka kristillisinä ryhminä ne kannattavat ja tukevat heteroseksuaalista avioliittoa, Donald A. Perry, yrityksen julkisista suhteista vastaava varajohtaja, sanoi lausunnossaan. "Haluan vakuuttaa teille, että säätiömme ja yrityksemme lahjoitusten historiallinen tarkoitus on ollut myötätunto, pääasiassa nuorten ja perheiden palveleminen", hän sanoi. Yhtiö lahjoittaa vuosittain miljoonia dollareita koulutukseen. Chick-fil-A:n pääjohtaja Dan Cathyn heinäkuussa 2012 antama haastattelu Baptist Press -lehdelle aiheutti vielä enemmän kiistaa asiasta, sillä kriitikot väittivät, että hän oli käytännössä myöntänyt yrityksen tukevan homoavioliittojen vastaista agendaa: Chick-fil-A on "hyvin paljon perhettä tukeva", suositun pikaruokaketjun toimitusjohtaja Dan Cathy sanoo. Se on "perheyksikön raamatullinen määritelmä", hän sanoi. Ja siihen eivät kuulu Adam ja Steve, ehdottaa Cathy, jonka isä S. Truett Cathy perusti Atlantassa sijaitsevan yrityksen. Uudessa Baptist Pressin haastattelussa Cathy tuo julki sen, mitä kriitikot sanovat hänen yhtiönsä toimien osoittaneen jo vuosia. "No, syyllinen kuin syytetty", hän sanoi haastattelussa, kun häneltä kysyttiin Chick-fil-A:n tuesta miehen ja naisen johtamille perheille. Kiista lähti liikkeelle heinäkuun puolivälissä sen jälkeen, kun Cathy antoi haastattelun Biblical Recorderille, joka on Pohjois-Carolinan baptistien verkkolehti. Heinäkuun 2. päivän jutussa - jonka Baptist Press otti 16. heinäkuuta esille - Cathy vakuutti, että hänen yrityksensä tukee perinteistä perheyksikköä. "Tuemme hyvin paljon perhettä - perheyksikön raamatullista määritelmää", Cathy sanoi. "Olemme perheyritys, perhejohtoinen yritys, ja olemme naimisissa ensimmäisten vaimojemme kanssa. Kiitämme Jumalaa siitä." "Uskon, että kutsumme Jumalan tuomion kansakunnallemme, kun heilutamme nyrkkiämme Hänelle ja sanomme 'me tiedämme paremmin kuin te, mitä avioliitto on', ja rukoilen Jumalan armoa sukupolvellemme, jolla on niin ylpeä ja ylimielinen asenne ajatella, että meillä on otsaa määritellä, mistä avioliitossa on kyse", Cathy sanoi myös esiintyessään Ken Colemanin talk show'ssa. Samaa sukupuolta olevien avioliiton kannattajat levittivät Cathyn kommentteja, mikä aiheutti lopulta sosiaalisessa mediassa kritiikin myrskyn, mukaan lukien väitteet, joiden mukaan hänen kommenttinsa ja kantansa olivat kiihkoilevia ja vihamielisiä. Yleisön reaktio Cathyn kommentteihin sai Chick-fil-A:n antamaan seuraavan lausunnon: Chick-fil-A:n kulttuuriin ja ravintoloidemme palveluperinteeseen kuuluu kohdella jokaista ihmistä kunniallisesti, arvokkaasti ja kunnioittavasti - riippumatta hänen vakaumuksestaan, rodustaan, uskonnostaan, seksuaalisesta suuntautumisestaan tai sukupuolestaan. Jatkamme tätä perinnettä yli 1 600 ravintolassa, joita johtavat itsenäiset omistajat/ylläpitäjät. Jatkossa tarkoituksenamme on jättää samaa sukupuolta olevien avioliittoa koskeva poliittinen keskustelu hallitukselle ja politiikalle. Tämä kiista sai lukijat kysymään meiltä useista asiaan liittyvistä oheiskysymyksistä, jotka on esitetty jäljempänä: Chick-fil-A oli hiljattain yhdistänyt voimansa Jim Henson Companyn kanssa tarjotakseen lasten aterioissa viittä Jim Henson's Creature Shopin räätälöitävää nukkelelua." Mutta sen jälkeen kun Atlantassa sijaitseva perheyritys oli noussut otsikoihin, kun sen pääjohtaja Dan Cathy kertoi hiljattain Baptist Press -lehdelle, että yritys oli "syyllinen kuin syytetty", kun oli kyse siitä, että se ei kannata avioliittojen tasa-arvoa eikä seiso raamatullisten perhearvojen kannalla, Henson Companyn päätti lopettaa yhteistyön. Jim Henson Company ilmoitti, ettei se enää tee yhteistyötä Chick-fil-A:n kanssa sen jälkeen, kun pikaruokayhtiö oli tunnustetusti tukenut homovastaisia järjestöjä. Nyt Chick-fil-A:n virkamiesten kerrotaan kuitenkin kertoneen franchising-asiakkaille, että lastenruokailulelut, jotka tuotettiin osana nyt päättynyttä yhteistyötä, on vedetty pois markkinoilta turvallisuusongelmien vuoksi." Chick-Fil-A:n tiedottaja Tiffany Greenway [sanoi], että yhtiö oli päättänyt vetää Muppets-lelut pois markkinoilta koko maassa "asiakkaidemme suojelemiseksi". Hän sanoi, että päätös oli täysin erillinen Jim Henson Companyn ilmoituksesta. Pormestari Thomas M. Menino lupaa estää Chick-fil-A:ta tuomasta etelävaltioiden pikaruokaimperiumiaan Bostoniin - mahdollisesti suosittuun turistikohteeseen, joka sijaitsee vain muutaman askeleen päässä Freedom Trail - sen jälkeen, kun perheyhtiön pääjohtaja ehdotti, että homoavioliitot "kutsuvat Jumalan tuomion kansakunnallemme." "Chick-fil-A ei kuulu Bostoniin. Bostonin kaupungissa ei voi olla yritystä, joka syrjii jotakin väestöä. Olemme avoin kaupunki, olemme kaupunki, joka on osallisuuden eturintamassa", Menino [sanoi]. "Tuo on Vapauden polku. Siitä kaikki alkoi juuri täällä. Emmekä aio ottaa yritystä, Chick-fil-A:ta tai mikä helvetti sen nimi onkaan, Freedom Trailillemme." Chick-fil-A-ravintolaketju ilmoitti osana viimeaikaisia pyrkimyksiään julkisesti mukautua fundamentalistisiin kristillisiin arvoihin, että se esitteli uuden Queer-Hatin' Cordon Bleu -voileivän, joka tulisi myyntiin kaikissa yhtiön 1600 ravintolassa.Lehdistötilaisuudessa toimittajille yhtiön edustajat kertoivat, että homofobinen uusi voileipä sisältää kansallisen pikaruokaketjun tavaramerkiksi muodostuneen paistetun kanafileen käärittynä palaan erikoissavustettua No Homo -kinkkua, joka kruunattaisiin viipaleella sveitsiläistä juustoa ja vaahdotettaisiin kermaisella uudella Thousand Island -pohjaisella Homo Punching -kastikkeella. Vastauksena Chick-fil-A:n toimitusjohtajan Dan Cathyn äskettäiseen kiisteltyyn myönnytykseen yhtiön lahjoituksista homovastaisille ryhmille kilpaileva pikaruokaketju Wendy's ilmoitti kuluttajille lausunnossaan, että se on jo pitkään tukenut samaa sukupuolta olevia pariskuntia ja että se vastustaa vahvasti vain rotujen välisiä avioliittoja."On tärkeää, että Wendy's-asiakkaat tietävät, että ravintolamme tukee ylpeänä kaikkien amerikkalaisten oikeutta mennä naimisiin kenen tahansa kanssa, kunhan kyseessä ei ole joku eri rotua oleva", sanoi tiedottaja Jenna Knox ja lisäsi, että vaikka Wendy's on aina tukenut homoseksuaalisuutta suosivia lakeja, se pitää sekasukupuolisuutta "kauhistuttavana loukkauksena Jumalan tahtoa kohtaan". "Perustajamme Dave Thomasin tavoin unelmoimme elävästä Amerikasta, jossa kaksi rakastavaa samaa sukupuolta olevaa ihmistä voi mennä vapaasti naimisiin, edellyttäen tietenkin, että molemmat ihmiset ovat myös samaa rotua, eikä mustien, aasialaisten, latinalaisamerikkalaisten tai muiden ei-eurooppalaisten perimän sallita heikentää valkoisen rodun verilinjaa." Wendy'sin lausunnon jälkeen Jack in the Boxin johtajat vahvistivat, että hekin ovat aina tukeneet homojen oikeuksia ja että holokaustia ei ole koskaan tapahtunut. Jotkut lukijat kysyivät: "Käyttikö Chick-fil-A todella miljoonia lobbaamaan kongressia, jotta se ei tuomitsisi Ugandan 'Tappakaa homot' -lakia"? Emme löytäneet todisteita siitä, että Chick-fil-A olisi itse käyttänyt rahaa (saati miljoonia) lobatakseen kongressia estääkseen sitä tuomitsemasta Ugandan kiisteltyä lakiesitystä, joka sisälsi kuolemanrangaistuksen joistakin homoseksuaalisista teoista. Joidenkin lähteiden mukaan Family Research Council (FRC), yksi niistä järjestöistä, joille Chick-fil-A tekee lahjoituksia WinShape-yhtiönsä hyväntekeväisyyssäätiön kautta, jätti raportin, jonka mukaan se oli käyttänyt 25 000 dollaria lobbaamiseen kongressissa H.R. 1064:ää vastaan, joka oli päätöslauselma, jolla pyrittiin "ilmaisemaan edustajainhuoneen näkemys" siitä, että Ugandan ehdotettu homoseksuaalisuuden vastainen lakiehdotus "uhkaa perustavanlaatuisten ihmisoikeuksien suojelua". FRC totesi kuitenkin, että vaikka se harjoitti lobbaustoimintaa H.R. 1064:n osalta, se ei kannattanut Ugandan lakiehdotusta tai homoseksuaalisuuden kuolemanrangaistusta, eikä sen lobbaustoiminnan tavoitteena ollut tappaa kongressin päätöslauselmaa, vaan pikemminkin muuttaa sen sanamuotoa "poistaakseen laajamittaiset ja epätarkat väitteet siitä, että homoseksuaalinen käyttäytyminen on kansainvälisesti tunnustettu perustavanlaatuiseksi ihmisoikeudeksi". Syyskuussa 2012 Civil Rights Agenda -ryhmä kertoi, että Chick-fil-A oli luvannut olla rahoittamatta ryhmiä, jotka vastustavat homoavioliittoja: Civil Rights Agenda -järjestö, joka tituleeraa itseään Illinoisin suurimmaksi lesbojen, homojen, biseksuaalien ja transsukupuolisten puolestapuhujaryhmäksi, kertoi Chick-fil-A:n sopineen kokouksissaan lopettavansa lahjoitukset ryhmille, kuten Focus on the Family ja National Organization for Marriage. Nämä ryhmät vastustavat samaa sukupuolta olevien avioliittoa. Chick-fil-A sanoi, että sen voittoa tavoittelematon haara, WinShape Foundation, "tarkastelee nyt paljon tarkemmin järjestöjä, joita se harkitsee auttavansa, ja tässä prosessissa se pysyy uskollisena ilmoittamalleen filosofialle, jonka mukaan se ei tue järjestöjä, joilla on poliittinen agenda[. ]". Pian tämän jälkeen Chick-fil-A antoi epäselvän lausunnon siitä, oliko se itse asiassa antanut tällaisen lupauksen: Vaikka vilpitön tarkoituksemme on ollut pysyä erossa tästä poliittisesta ja yhteiskunnallisesta keskustelusta, Chicagon tapahtumat ovat jälleen kerran herättäneet kysymyksiä lahjoituksistamme. Tästä syystä haluamme selventää ja selventää, keitä olemme, mihin uskomme ja mitkä ovat prioriteettimme yrityslahjoittamisen suhteen. Osa yrityslahjoittamiseen liittyvää sitoumustamme on olla vastuullisia taloudenhoitajia kaikesta siitä, mitä Jumala on meille uskonut. Tämän sitoumuksen vuoksi Chick-fil-A:n lahjoitusperintö keskittyy ohjelmiin, jotka kouluttavat nuoria, vahvistavat perheitä ja rikastuttavat avioliittoja sekä tukevat yhteisöjä. Keskitämme lahjoituksemme jatkossakin näille alueille. Tarkoituksenamme ei ole tukea poliittisia tai yhteiskunnallisia ohjelmia.</w:t>
      </w:r>
    </w:p>
    <w:p>
      <w:r>
        <w:rPr>
          <w:b/>
        </w:rPr>
        <w:t xml:space="preserve">Tulos</w:t>
      </w:r>
    </w:p>
    <w:p>
      <w:r>
        <w:t xml:space="preserve">Chick-fil-A on lahjoittanut rahaa järjestöille, jotka vastustavat samaa sukupuolta olevien avioliittoa.</w:t>
      </w:r>
    </w:p>
    <w:p>
      <w:r>
        <w:rPr>
          <w:b/>
        </w:rPr>
        <w:t xml:space="preserve">Esimerkki 2.697</w:t>
      </w:r>
    </w:p>
    <w:p>
      <w:r>
        <w:t xml:space="preserve">Virasto kuvaili perjantaina rokotteen lisensointia "tärkeäksi askeleeksi kohti tämän tappavan taudin aiheuttaman taakan vähentämistä". Ebola-rokote kehitettiin alun perin Kanadassa, ja Merck markkinoi sitä nyt nimellä Ervebo. Yli 270 000 ihmistä Afrikassa on saanut sitä, kun viranomaiset yrittävät pysäyttää Kongossa meneillään olevan taudinpurkauksen. Toista Johnson &amp; Johnsonin valmistamaa rokotetta, jota ei ole vielä hyväksytty, käytetään pian Kongon osissa, joissa Ebola ei leviä aktiivisesti. Myös perjantaina Maailman terveysjärjestö kutsuu koolle kokouksen, jossa pohditaan, pitäisikö Kongon epidemia edelleen luokitella maailmanlaajuiseksi hätätilanteeksi.</w:t>
      </w:r>
    </w:p>
    <w:p>
      <w:r>
        <w:rPr>
          <w:b/>
        </w:rPr>
        <w:t xml:space="preserve">Tulos</w:t>
      </w:r>
    </w:p>
    <w:p>
      <w:r>
        <w:t xml:space="preserve">Euroopan lääkevirasto suosittelee Ebola-rokotteen hyväksymistä.</w:t>
      </w:r>
    </w:p>
    <w:p>
      <w:r>
        <w:rPr>
          <w:b/>
        </w:rPr>
        <w:t xml:space="preserve">Esimerkki 2.698</w:t>
      </w:r>
    </w:p>
    <w:p>
      <w:r>
        <w:t xml:space="preserve">Ei keskustelua mammografioiden kustannuksista. Tarinoissa ei pitäisi olettaa, että jokaisen nelikymppisen naisen, joka päättää mennä mammografiaan, vakuutus kattaa sen. Myönnämme, että jutussa esitetään paljon numeroita - toisin kuin WebMD:n jutussa, jossa ei ollut yhtään. Kriittisempi analyysi olisi kuitenkin ollut tervetullutta. Jutussa käsiteltiin, miksi mammografia nuoremmille naisille ei aina ole hyödyllistä, ja kuvattiin useita haittoja, joista Yhdysvaltain ennaltaehkäiseviä palveluja käsittelevä työryhmä keskusteli. Artikkelissa ei koskaan korostettu, että kyseessä EI ollut satunnaistettu kontrolloitu tutkimus. Artikkelissa olisi myös pitänyt käsitellä: Ei tautien lietsontaa. Artikkelissa haastateltiin Yhdysvaltain ehkäisevien palvelujen työryhmän (USPSTF) puheenjohtajaa. Kun USPSTF:n tohtori Virginia Moyerin annettiin puhua siitä, että naisten on "tehtävä oma päätöksensä", jutussa ainakin annetaan ymmärtää, että seulonnasta kieltäytyminen on valinta. Se olisi voinut olla paljon avoimempi, mutta annamme jutun ymmärtää, että vaihtoehtoinen valinta oli ainakin vihjattu. Ei sovellu. Mammografioiden saatavuutta ei ole kyseenalaistettu, vaikka hoitoon pääsy riippuu monista tekijöistä, kuten etäisyydestä laitokseen, jossa on instrumentti, vakuutusturvasta jne. Jutussa ainakin mainittiin joitakin aiempia tutkimuksia, jotka liittyvät meneillään olevaan keskusteluun "parhaasta iästä aloittaa rutiinimammografiat ja parhaasta seulontavälistä". Vaikuttaa siltä, että juttu ei perustunut pelkästään uutistiedotteeseen.</w:t>
      </w:r>
    </w:p>
    <w:p>
      <w:r>
        <w:rPr>
          <w:b/>
        </w:rPr>
        <w:t xml:space="preserve">Tulos</w:t>
      </w:r>
    </w:p>
    <w:p>
      <w:r>
        <w:t xml:space="preserve">Mammografiat voivat pelastaa nelikymppisten naisten hengen: Tutkimus</w:t>
      </w:r>
    </w:p>
    <w:p>
      <w:r>
        <w:rPr>
          <w:b/>
        </w:rPr>
        <w:t xml:space="preserve">Esimerkki 2.699</w:t>
      </w:r>
    </w:p>
    <w:p>
      <w:r>
        <w:t xml:space="preserve">Lääkärit ja ravitsemusasiantuntijat ovat kuitenkin todenneet, että jopa "hullunkuriset" ruokavaliot voivat johtaa hoikempaan ja kevyempään uuteen vuoteen niille, jotka pysyvät päättäväisinä. Lontoossa pidettyyn konferenssiin kokoontuneet asiantuntijat, jotka tarkastelivat suosittujen laihdutusruokavalioiden taustalla olevaa näyttöä - juuri nyt, kun laihdutusideat ovat kysytyimpiä - totesivat, että metsästäjä-keräilijä- eli "Paleo-ruokavalion" tai 5:2-dieetin kaltaiset ruokahhulinoinnit voivat tuottaa tulosta. Mutta se on kovaa työtä. "Jos se olisi helppoa, lajimme olisi kuollut sukupuuttoon jo vuosia sitten. Ihmisinä meillä on oletusarvoisesti syöminen", sanoi Gary Frost, Lontoon Imperial Collegen ravitsemustieteen ja dietetiikan professori ja professuuri. Hänen mukaansa tämän oletusarvon seuraukset näkyvät maailmanlaajuisena "lihavuuden aaltona". Maailman terveysjärjestön mukaan maailmanlaajuinen liikalihavuus - joka määritellään yli 30:n painoindeksiksi - on lähes kaksinkertaistunut vuodesta 1980. Viimeisimmän maailmanlaajuisen luvun mukaan vuonna 2008 yli 1,4 miljardia aikuista oli ylipainoisia. Yhdysvaltain tautien valvonta- ja ehkäisykeskuksen mukaan lähes 36 prosenttia amerikkalaisista aikuisista on lihavia ja lähes 70 prosenttia on joko lihavia tai ylipainoisia. Britanniassa hallituksen terveystutkimus ennustaa, että 60 prosenttia miehistä, 50 prosenttia naisista ja 25 prosenttia lapsista on lihavia vuoteen 2050 mennessä. Tätä taustaa vasten asiantuntijat sanovat, että tehokkaita ruokavalioita etsittäessä on aina otettava huomioon, kuinka helppoa ihmisten on ymmärtää ja noudattaa sitä ja kuinka todennäköisesti he noudattavat sen rajoituksia. Michelle Harvie, brittiläisen Etelä-Manchesterin yliopistollisen sairaalan Genesis Prevention Centre -yksikön tutkimusruokavalioterapeutti, sanoi, että tältä osin paastoruokavaliot - joita joskus kutsutaan jaksottaisiksi ruokavalioiksi - voivat olla menestyksekkäitä. "Energiarajoituksia on vaikea ylläpitää pitkällä aikavälillä, ja ihmisten on yleensä helpompi noudattaa ruokavaliota, jossa energiaa rajoitetaan ajoittain", hän sanoi. Hän sanoi, että kun tavallinen laihdutussuunnitelma saattaa vaatia laihduttajaa syömään 25 prosenttia vähemmän kaloreita, ajoittainen ruokavalio voi ehdottaa kahtena päivänä 75 prosentin kalorileikkausta ja viiden päivän normaalia terveellistä syömistä. Näiden ruokavalioiden - kuten 5:2-dieetin, jossa laihduttajat syövät vain 400 kaloria kahtena "paastopäivänä" viikossa - avain on kuitenkin se, että laihduttajat eivät onnistu, jos he "mässäilevät" ja syövät mitä haluavat muina kuin paastopäivinä. Harvien tutkimus osoittaa, että ne, jotka onnistuvat laihduttamaan näillä ruokavalioilla, huomaavat paastopäivien johtavan siihen, että he syövät vähemmän ruokaa myös tavallisina päivinä - mikä johtaa alhaisempaan kalorimäärään kokonaisuudessaan. Kuluttajayhtiö Unileverin tutkimus- ja kehitysyksikön kasvibiologian ja biokemian päällikkö Mark Berry sanoo, että myös paleoliittista eli kivikautista ruokavaliota koskevista tutkimustuloksista on saatu myönteisiä merkkejä. Nämä suunnitelmat on suunniteltu jäljittelemään tuon aikakauden esiviljelyä edeltäneiden metsästäjä-keräilijöiden ruokavaliota. Sen nykyisestä suosiosta kertoo se, että "Paleo-ruokavalio" oli yksi vuoden 2013 eniten googletetuista termeistä. Ajatus perustuu metsästettäviin, kalastettaviin tai kerättäviin elintarvikkeisiin - lihaan, mereneläviin, kananmuniin, pähkinöihin, siemeniin, hedelmiin ja vihanneksiin. Berry sanoi, että hänen tutkimuksensa osoitti, että paleoliittista ruokavaliota syövillä ihmisillä ei ollut juurikaan vaikutusta elimistön glukoosivasteeseen, mutta se vaikutti merkittävästi hormoneihin, jotka viestivät kylläisyydestä ja kertovat aivoille, että syöjä on kylläinen. Rowett Institute of Nutrition and Health -instituutin Alexandra Johnstone, joka on tutkinut runsaasti proteiinia ja vähän hiilihydraatteja sisältäviä ruokavalioita, kuten Atkinsin ruokavaliota, sanoi, että nämä vaikuttavat myös merkittävästi kylläisyyden tunteeseen, mikä antaa niille mahdollisuuden auttaa laihduttajia hallitsemaan ruokahalua ja laihtumaan. "Ruokavalion proteiinipitoisuuden lisäämisen suuri kylläisyysvaikutus näyttää olevan yksi tekijä, joka vaikuttaa osaltaan korkean proteiinipitoisuuden ja vähähiilihydraattisten ruokavalioiden menestykseen", hän sanoi. Johnstone viittasi tietoihin, joiden mukaan proteiinipitoisella ruokavaliolla laihtuminen on noin kaksinkertainen verrattuna vastaavaan vähärasvaiseen ruokavalioon kuuden kuukauden kuluttua. Painonpudotuksessa ei kuitenkaan ole juurikaan eroa vuoden kuluttua, sillä laihduttajat menettävät usein vauhtia ja heidän päättäväisyytensä laihduttamiseen hiipuu. "Mitään taikaluotia ei ole olemassa", hän sanoi. Brittiläisen ravitsemussäätiön johtaja Judy Buttriss sanoi, että suosittujen dieettien todistusaineisto on selvästi vivahteikasta. Vaikka on olemassa useita laihdutus- ja ylläpitodieettejä, joita voidaan käyttää tehokkaasti, hänen mukaansa "tällä hetkellä ei ole näyttöä siitä, että jokin niistä olisi pitkällä aikavälillä parempi kuin toinen".</w:t>
      </w:r>
    </w:p>
    <w:p>
      <w:r>
        <w:rPr>
          <w:b/>
        </w:rPr>
        <w:t xml:space="preserve">Tulos</w:t>
      </w:r>
    </w:p>
    <w:p>
      <w:r>
        <w:t xml:space="preserve">Kuumadieetit voivat toimia, mutta asiantuntijat eivät löydä mitään maagista laihdutusluotia.</w:t>
      </w:r>
    </w:p>
    <w:p>
      <w:r>
        <w:rPr>
          <w:b/>
        </w:rPr>
        <w:t xml:space="preserve">Esimerkki 2.700</w:t>
      </w:r>
    </w:p>
    <w:p>
      <w:r>
        <w:t xml:space="preserve">Nuoret kuninkaalliset julkaisivat torstaina 10 elokuvaa osana "Päät yhdessä" -kampanjaansa, jonka tarkoituksena on muuttaa mielenterveyttä koskevaa kansallista keskustelua. Videoissa julkkikset ja yleisön jäsenet kertovat läpimurtokeskusteluista, jotka auttoivat heitä selviytymään mielenterveysongelmistaan. Englannin entinen krikettikapteeni Andrew Flintoff ja entisen pääministerin Tony Blairin spin doctor Alastair Campbell ovat yksi niistä, jotka puhuvat kokemuksistaan ahdistuneisuudesta tai masennuksesta. Kuninkaalliset sanoivat toivovansa, että mielenterveysongelmiin liittyvä leimautuminen voidaan poistaa. He kehottivat ihmisiä puhumaan avoimemmin näistä asioista. "Kun tajuaa, että mielenterveysongelmat vaikuttavat ystäviin, naapureihin, lapsiin ja puolisoihin, näitä asioita ympäröivät tuomioiden ja ennakkoluulojen muurit alkavat kaatua", he sanoivat lausunnossaan. Mielenterveysjärjestö SANE:n toimitusjohtaja Marjorie Wallace sanoi, että tiedotuskampanjat ovat tehokkaampia, kun niitä mainostavilla julkkiksilla on omakohtaista kokemusta korostettavasta asiasta. "Prinssi William ja Harry puhuvat omasta kokemuksestaan menetyksestä ja surusta", hän sanoi Associated Pressin puhelinhaastattelussa. Nuorten kuninkaallisten tuki on tärkeää mielenterveyttä koskevan tietoisuuden lisäämisessä, hän lisäsi. Williamin ja Harryn äiti, prinsessa Diana, kuoli auto-onnettomuudessa Pariisissa vuonna 1997, kun prinssit olivat 15- ja 12-vuotiaita. Elokuvia voi katsoa Heads Together -sivustolla ja YouTube-sivulla, ja niitä mainostetaan Facebookissa, Twitterissä ja Googlessa.</w:t>
      </w:r>
    </w:p>
    <w:p>
      <w:r>
        <w:rPr>
          <w:b/>
        </w:rPr>
        <w:t xml:space="preserve">Tulos</w:t>
      </w:r>
    </w:p>
    <w:p>
      <w:r>
        <w:t xml:space="preserve">Britannian nuoret kuninkaalliset edistävät keskustelua mielenterveydestä.</w:t>
      </w:r>
    </w:p>
    <w:p>
      <w:r>
        <w:rPr>
          <w:b/>
        </w:rPr>
        <w:t xml:space="preserve">Esimerkki 2.701</w:t>
      </w:r>
    </w:p>
    <w:p>
      <w:r>
        <w:t xml:space="preserve">Viime vuosikymmeninä naurua on kehuttu mahdolliseksi parannuskeinoksi moniin sairauksiin, kuten syöpään ja sydänvaivoihin. Mutta voisiko ilo olla myös tappavaa, jolloin lause "melkein kuolin nauraessani" olisi yhtä paljon tarkkuutta kuin liioittelua? Maaliskuun 24. päivänä 1975 50-vuotias muurari Alex Mitchell King's Lynnistä Norfolkissa Englannissa potkaisi itsensä hengiltä, kun hän nauroi nauraen yhdelle suosikkiohjelmistaan, komediaohjelmalle The Goodies. Mitchellin kohtalokkaan riemunkiljahduksen aiheuttaneessa sketsihahmotelmassa kiltti skottimies löi säkkipillillään pahansuopaa mustaa vanukasta, joka aikoi hyökätä hänen kimppuunsa. Mitchell ei pystynyt lopettamaan naurua, ja kahdenkymmenenviiden minuutin kuohunnan jälkeen hän nauroi viimeisen kerran "valtavasti vatsaansa, lyyhistyi sohvalle ja kuoli", kertoi hänen leskensä, joka oli todistamassa hänen poismenoaan. Vaikka Mitchell oli kuollut sydämen vajaatoimintaan, hänen kuolemansa ei ollut klassinen sydänkohtaus, vaan pikemminkin seurausta epätavallisesta periytyvästä sydämen rytmihäiriöstä, joka vie rutiininomaisesti jopa näennäisesti vahvojen parikymppisten hengen. Mitchellillä oli Long QT -oireyhtymä, sairaus, jossa sydämellä on taipumus pitää pitkiä taukoja sydämenlyöntien välillä, erityisesti jännityksen tai rasituksen jälkeen. Tällaisen tapahtuman jälkeen sydän nollautuu muutaman lyönnin jälkeen, mutta joissakin tapauksissa (kuten tässä) henkilö ei ole yhtä onnekas. Vielä oudompi kertomus "kuolevan naurun" tapauksesta raportoitiin Bangkokissa vuonna 2003:  Thaimaalainen jäätelöauton kuljettaja kuoli nauraessaan unissaan. Damnoen Saen-um, 52, nauroi eilen noin kaksi minuuttia ja lakkasi sitten hengittämästä, The Nation -lehti kertoi. Damnoenin vaimo yritti herättää häntä, mutta hän jatkoi nauramista. Ruumiinavauksen mukaan hänellä saattoi olla sydänkohtaus. "En ole koskaan nähnyt tällaista tapausta. On kuitenkin mahdollista, että henkilö voi saada sydänkohtauksen nauraessaan tai itkiessään liian kovaa unissaan", sanoi mielenterveysosaston apulaispääjohtaja tohtori Somchai Chakrabhand. Anekdoottien puolella Schott's Original Miscellany -teoksessa kerrotaan, että Burman kuningas Nandabayinin kuolema vuonna 1599 johtui siitä, että hän "nauroi kuoliaaksi, kun italialainen kauppias ilmoitti hänelle, että Venetsia oli vapaa valtio ilman kuningasta".  Ja fiktiivisen tarinan eräässä versiossa Pecos Billin, amerikkalaisen kansanperinteen legendaarisen cowboy-sankarin, kuolemasta nauruun bostonilaisen miehen kanssa käydyn kohtaamisen jälkeen on kerrottu, että hän kuoli nauruun:  Kun Bill oli tulossa vanhaksi, eräs bostonilainen mies tuli New Mexicoon vierailulle. Hän kuvitteli olevansa cowboy. Hankki itselleen sellaisen postimyyntipuvun. Liskonnahkasaappaat, kiiltävä messinkinen vyönsolki, uudet siniset farkut ja valtava hattu, jossa ei ollut hiukkaakaan pölyä. Kun Pecos Bill näki hänen yrittävän mennä baariin, hän vain makasi jalkakäytävällä ja nauroi itsensä kuoliaaksi! Edellä mainituissa (todellisissa) tapauksissa ei annettu tarpeeksi tietoa, jotta tiedettäisiin, oliko nauru sattumanvarainen, myötävaikuttava vai syy-yhteys kuolemantapauksiin, mutta kielellisesti olemme käyttäneet "kuolee nauramalla" -ilmauksia vuosisatojen ajan; Oxford English Dictionary kirjoittaa tämän ilmauksen käytön jo vuonna 1596 ("Went they not quickly, I should die with laughing"). Käytämme samanlaisia ilmaisuja myös ilmaisemaan voimakkaita nöyryytyksen tunteita ("I almost died of embarrassment"), ja yleisemmässä merkityksessä käytämme sanaa "dying" ilmaisemaan suurta kaipausta ("I'm just dying to see you") tai erinomaisuutta ("It's to die for"). Siksi on hieman järkyttävää huomata, että kaiken tämän ylenpalttisen tunteilun alla saattaa olla edes ripaus totuutta.</w:t>
      </w:r>
    </w:p>
    <w:p>
      <w:r>
        <w:rPr>
          <w:b/>
        </w:rPr>
        <w:t xml:space="preserve">Tulos</w:t>
      </w:r>
    </w:p>
    <w:p>
      <w:r>
        <w:t xml:space="preserve">Ihmiset ovat kuolleet nauruun.</w:t>
      </w:r>
    </w:p>
    <w:p>
      <w:r>
        <w:rPr>
          <w:b/>
        </w:rPr>
        <w:t xml:space="preserve">Esimerkki 2.702</w:t>
      </w:r>
    </w:p>
    <w:p>
      <w:r>
        <w:t xml:space="preserve">Heidän kohteenaan eivät kuitenkaan ole korruptoituneet virkamiehet tai hämäräperäiset poliittiset järjestäjät, vaan Rattus Norvegicus, tavallinen rotta. Maan pääkaupunki on kärsinyt rottien leviämisestä, jota leudot talvet ja väestönkasvu kiihdyttävät. Washingtonin hallitus kamppailee pysyäkseen perässä, ja tuholaistorjuntaosastolle tulee ennätysmäärä puheluita. Eräänä päivänä Pittman ja Cornes, molemmat terveysministeriön veteraaneja, työskentelevät näköetäisyydellä Capitoliumista lapioimassa kuivajääpellettejä epäiltyihin rottien luolien sisäänkäynteihin. Toisena päivänä heidät kutsutaan kuuden korttelin päähän Valkoisen talon pohjoispuolelle, 16th Streetin ja M:n kulmaan, jossa asukkaat ovat valittaneet taudinpurkauksesta. "Rotat sopeutuvat kaikkeen. Ne voivat olla kuin neroja", Pittman sanoi. Cornes ja Pittman penkovat kirkkoa, ja he havaitsevat asiantuntevasti rottien koloja ja mattapintaisia maajälkiä, jotka kertovat rottien koloista. Cornes ruiskuttaa myrkkyä reikään ylipitkän Super Soakerin kaltaisella välineellä, kun taas Pittman tarkkailee, nouseeko valkoista jauhetta muista rei'istä, ja lapioi sitten multaa tukkimaan nämä uloskäynnit. Viereisessä toimistorakennuksessa vartija toivottaa ryhmän lämpimästi tervetulleeksi. "Rotat luikertelivat työntekijöiden jalkojen päällä, kun he poistuivat rakennuksesta auringonlaskun jälkeen", kertoo vartija, joka pyysi, ettei hänen nimeään julkaista, jotta hän ei nolaisi työnantajaansa. "Siirsimme lopulta kaikki roskikset pois ovelta, koska ne söivät ja juhlivat siellä." Cornes vakuuttaa: "Olemme voittamassa." Numerot eivät varsinaisesti tue Cornesin itsevarmuutta. Tuholaistorjuntayritys Orkin rankkaa Washingtonin Amerikan neljänneksi "rottaisin kaupungiksi", joka perustuu uusien huoltopyyntöjen määrään vuodessa. Se on yhden sijan enemmän kuin edellisenä vuonna, ja se on heti Los Angelesin ja New Yorkin jälkeen; Chicago on ollut ykkönen jo neljä vuotta peräkkäin. Vaikka Washingtonissa ei olekaan New Yorkin kuuluisaa metrohirviötä, jyrsijät ovat kuitenkin yhä useammin liikkeellä. Syyskuussa levinneellä videolla näkyi valvontakameran kuvaa rotasta, joka veti palohälyttimen päälle ja pakotti kerrostalon evakuointiin. Takaisin M Streetillä Cornes ja Pittman löytävät toimistorakennuksen edessä olevasta suuresta istutuslaatikosta luolaverkoston. He ruiskuttavat myrkkyä, jolloin pensaat tärisevät pakenevien jyrsijöiden takia. Äkkiä maasta nousee rotanpoikanen, joka pakenee kulman taakse. Washingtonin jyrsijöiden torjuntaosaston päällikkö Gerard Brown sanoo, että useat leudot talvet ovat mahdollistaneet jyrsijöiden jatkuvan lisääntymisen. Kovat talvet eivät välttämättä tapa rottia. Useimmat rotat elävät vain noin kahdeksan kuukautta, ja ne pysyvät lämpimänä kaivautumalla maan alle tai pureskelemalla tiensä kellareihin. Pitkään jatkuva pakkanen kuitenkin tukahduttaisi rottien ravinnonsaannin, mikä rajoittaa jyrsijöiden runsasta lisääntymistä. Sukukypsä naarasrotta voi synnyttää yhden pentueen kuukaudessa, ja keskimäärin 10 poikasta per pentue. Washington on myös keskellä gentrifikaation vauhdittamaa talous- ja väestökasvua. Alueen väkiluku ylitti juuri 700 000 asukkaan rajan - enemmän kuin Vermontissa ja Wyomingissa. Brownin mukaan ravintoloiden, baarien ja kahviloiden määrä on kasvanut 25 prosenttia kahdessa vuodessa. "Enemmän ihmisiä, joilla on enemmän rahaa, tarkoittaa enemmän ravintoloita, mikä tarkoittaa enemmän roskaa, mikä tarkoittaa enemmän rottaruokaa", Brown sanoi. Washington on monella tapaa täydellisesti sopiva paikka rotille. Se on täynnä viheralueita National Mallista moniin tunnusomaisiin liikenneympyröihin; Dupont Circle on ilmeisesti kuuma paikka. Rotat himoitsevat myös rantaviivaa, ja osa Washingtonin gentrifikaatiokehityksestä on keskittynyt Navy Yardsiin tai uuteen Wharf Marina -venesatamaan, joka tarjoaa jyrsijöiden houkuttimena kukoistavan rantaravintolakentän. Tämä ei ole edes Washingtonin ensimmäinen rottien vastainen sota. Entinen pormestari Anthony Williams viittasi rottaongelmiin virkaanastujaispuheessaan vuonna 1999. Vuonna 1967 voimalaitoksen johtoja nakertava rotta katkaisi sähköt noin kolmannekselta Washingtonista lähes tunniksi. Tällä kertaa pormestari Muriel Bowser on myöntänyt 900 000 dollaria ylimääräistä rahaa jyrsijöiden torjuntaan ja henkilöstön lisäämiseen. Hallitus tarjoaa myös taloudellista tukea ja kannustimia ravintoloille, jotta ne ostaisivat kaupunkien kujille sopivia miniroskapuristimia, jotka rajoittavat rottien pääsyä ruoan pariin. Valkoisen talon lähellä sijaitsevassa kohteessa Pittman ja Cornes löytävät todellisen ongelman toimistorakennuksen takaosasta: kattamattomien roska- ja kompostisäiliöiden kokoelman sekä jättiläismäisen kasan hylättyjä arkistokaappeja - kaikki mustien pellettien ympäröimänä. "Näetkö kaikki nämä ulosteet? Kaikkien näiden tavaroiden on päästävä pois", Pittman sanoo rakennuksen johtajalle. Hän voisi kirjoittaa 500 dollarin terveysrikkomuksesta (1000 dollaria toistuvasta rikkomuksesta), mutta sen sijaan Pittman sanoo hänelle: "Annan sinulle kaksi viikkoa aikaa siivota tämä. Sitten palaamme asiaan." Kuten kaupunkijyrsijöiden tutkija Robert Corrigan sanoo, "80 prosenttia kaikista rotantorjuntakampanjoista on itse asiassa jätteiden hallintaa". Corrigan on konsultoinut Washingtonia ja muita kaupunkeja jyrsijäongelmista ja järjestää Washingtonissa ilmaisia "rottaopistoja" sekä kaupungin työntekijöille että asukkaille. Corrigan suosittelee radikaalia ratkaisua, joka olisi logistisesti hankala useimmille suurkaupungeille: suurimman osan roskista pitäisi kerätä yöllä. "Tavallinen varhaisaamun keräys on suoraan rottien käsissä, sillä ne ovat aktiivisia koko yön", hän sanoi. Useat kaupungin virkamiehet sanoivat, että tämä olisi lähes mahdotonta toteuttaa henkilöstökysymysten ja myöhäisillan meluhaittojen vuoksi. Corrigan, joka ei pidä myrkkyjä käsittelevistä amatööreistä, sanoo, että kuivajäämenetelmä, joka tukehduttaa jyrsijät koloissaan, on turvallinen kotien omistajille. Hän suosittelee myös, että asukkaat suihkuttavat roskiksia veden ja 10-prosenttisen valkaisuaineen sekoituksella. Tämän lisäksi ainoa todellinen ratkaisu on yhtälön vaikein osa - ihmisten käyttäytymisen valvonta. "Olet yhtä hyvä kuin naapurisi", hän sanoi. "Sinulla voi olla 10 kaunista taloa peräkkäin, mutta jos numero 11 on rähjäinen, kaikki kärsivät." ___ Seuraa Khalilia Twitterissä: www.Twitter.com/Ashrafkhalil.</w:t>
      </w:r>
    </w:p>
    <w:p>
      <w:r>
        <w:rPr>
          <w:b/>
        </w:rPr>
        <w:t xml:space="preserve">Tulos</w:t>
      </w:r>
    </w:p>
    <w:p>
      <w:r>
        <w:t xml:space="preserve">Washingtonin metaforinen "suo" on todellisten syöpäläisten valtaama.</w:t>
      </w:r>
    </w:p>
    <w:p>
      <w:r>
        <w:rPr>
          <w:b/>
        </w:rPr>
        <w:t xml:space="preserve">Esimerkki 2.703</w:t>
      </w:r>
    </w:p>
    <w:p>
      <w:r>
        <w:t xml:space="preserve">KDVR-TV kertoi maanantaina, että kolme tapausta diagnosoitiin viimeisten kolmen viikon aikana. Denverin kansanterveyslaitoksen johtaja tohtori Bill Burman sanoo, että hänen virastonsa perustaa rokoteklinikoita lähes päivittäin päiväsuojiin, ruiskujen saatavuusohjelmiin, Civic Center Parkiin ja muihin paikkoihin, joissa on tautiriskin alaisia ihmisiä. A-hepatiitti voi levitä huumausaineiden ja välineiden yhteiskäytön, ulosteen ja suun kautta tapahtuvan saastumisen tai läheisen kosketuksen kautta tautia sairastavan henkilön kanssa. Terveysviranomaisten mukaan tauti voidaan ehkäistä rokotteella, joka on kuulunut tavanomaisiin lapsuuden rokotuksiin jo yli vuosikymmenen ajan. ___ Tiedot: KDVR-TV, http://www.kdvr.com.</w:t>
      </w:r>
    </w:p>
    <w:p>
      <w:r>
        <w:rPr>
          <w:b/>
        </w:rPr>
        <w:t xml:space="preserve">Tulos</w:t>
      </w:r>
    </w:p>
    <w:p>
      <w:r>
        <w:t xml:space="preserve">Denverissä todettu 4 A-hepatiittitapausta; rokotuksia tehostettu.</w:t>
      </w:r>
    </w:p>
    <w:p>
      <w:r>
        <w:rPr>
          <w:b/>
        </w:rPr>
        <w:t xml:space="preserve">Esimerkki 2.704</w:t>
      </w:r>
    </w:p>
    <w:p>
      <w:r>
        <w:t xml:space="preserve">Naisiin kohdistuvaa väkivaltaa koskeva laki (Violence Against Women Act, VAWA), joka on sarja lakeja, jotka vaikuttavat useisiin liittovaltion lainsäädännön osa-alueisiin, allekirjoitettiin ensimmäisen kerran vuonna 1994. Lailla myönnettiin liittovaltion varoja perhe- ja seksuaalisen väkivallan uhreille tarjottaviin palveluihin, perustettiin oikeusministeriön yhteyteen naisiin kohdistuvaa väkivaltaa käsittelevä toimisto, tehostettiin lainvalvontaviranomaisten koulutusta seksuaalisen ja perheväkivallan alalla ja tiukennettiin tietyistä seksuaalirikoksista määrättäviä rangaistuksia (mukaan lukien seksuaaliseen väkivaltaan syyllistyneiden henkilöiden velvoittaminen maksamaan korvauksia uhreilleen). VAWA-lakia on uudistettu useaan otteeseen vuoden 1994 jälkeen, ja sitä on usein mukautettu tai muutettu. Joulukuussa 2018 väkivalta naisia vastaan -lain hyväksyminen raukesi liittovaltion hallinnon sulkemisen lopettamista koskevien neuvottelujen aikana, kuten Washington Post tuolloin kertoi: Violence Against Women Act -laki raukesi keskiyöllä, kun hallitus sulki toimintansa ja katkaisi väliaikaisesti rahoituksen ohjelmille, jotka auttavat seksuaalisen väkivallan, perheväkivallan ja ahdistelun uhreja. Tämä isku vuoden 1994 merkkipaalulakiin tuli useiden lyhytaikaisten pidennysten jälkeen. Lain oli määrä raueta 30. syyskuuta ja 7. joulukuuta, mutta se sai joka kerta viime hetken lykkäyksen. Lain ohjelmat rahoitetaan oikeusministeriön alaisuudesta, ja oikeusministeriön toiminnan lopettaminen vaikuttaa siihen. VAWA:lle annettiin lyhyesti väliaikainen jatkolupa osana 25. tammikuuta 2019 hyväksyttyä jatkamispäätöstä, mutta se raukesi jälleen kerran kolme viikkoa myöhemmin. Huhtikuussa 2019 Yhdysvaltain edustajainhuone esitteli lain uudelleenvaltuutusta koskevan lainsäädännön muutoksin, joilla muun muassa alennettiin rikosoikeudellista kynnystä ampuma-aseiden oston estämiseksi sulkemalla niin sanottu "poikaystävän porsaanreikä" ja rajoittamalla aseiden myyntiä ahdistelemisesta tuomituille henkilöille, kuten NPR kertoi: Kiistanalaisimmat [VAWA:han tehdyt muutokset] ovat uudet säännökset, joilla alennetaan rikosoikeudellista kynnystä, joka estää aseiden ostamisen, ja jotka koskevat myös perheväkivallasta tai vainoamisesta annettuja rikostuomioita. Nykyinen laki koskee rikostuomioita. Sillä suljettaisiin myös niin sanottu "poikaystävän porsaanreikä" ja laajennettaisiin nykyisiä ampuma-asekieltoja koskemaan myös seurustelukumppaneita, jotka on tuomittu pahoinpitely- tai vainoamissyytteistä. National Rifle Association (NRA) vastusti näitä oletettuja muutoksia (jotka olemme esittäneet kokonaisuudessaan tämän faktatarkastuksen alla) ja kehotti lainsäätäjiä vastustamaan VAWA:n uudelleenlaillistamista edustajainhuoneen lakiehdotuksessa ehdotetulla tavalla: NRA vaati "ei"-äänestystä ja ilmoitti Capitol Hillin toimistolle tällä viikolla, että järjestö "pisteytti" sitä, miten lainsäätäjät äänestävät lakiesityksestä, jotta voidaan mitata tulevia luokituksia ja kannatuksia vaaleissa ... NRA:n tiedottaja Jennifer Baker sanoi, että ryhmä tukee taustalla olevaa VAWA-lainsäädäntöä, mutta ei uusia aserajoituksia. "Asevalvontalobby ja aseiden vastaiset poliitikot politisoivat tarkoituksellisesti naisiin kohdistuvaa väkivaltaa koskevaa lakia savuverhona, jolla he ajavat aseiden valvontaa koskevaa agendaansa", hän sanoi NPR:lle. Aseoikeusaktivistien mukaan uudet säännökset ovat liian alhainen kynnys kieltää joltakulta perustuslaillinen oikeus loppuelämäksi. Edustajainhuoneen enemmistöjohtaja Steny Hoyer korosti edustajainhuoneen lattialla pitämässään puheessa National Coalition Against Domestic Violence -järjestön tilastoja, joiden mukaan aseen läsnäolo lisää henkirikoksen riskiä perheväkivaltatilanteissa 500 prosenttia: National Coalition Against Domestic Violence -järjestön mukaan keskimäärin lähes 20 ihmistä joka minuutti, 20 ihmistä joka minuutti, joutuu fyysisesti pahoinpidellyksi lähisuhdekumppanin toimesta Yhdysvalloissa. Se on tragedia ja kriisi. Joka neljäs nainen kokee vakavaa fyysistä väkivaltaa lähisuhdekumppanin taholta, ja joka seitsemäs nainen on joutunut lähisuhdekumppanin vainoamaksi siinä määrin, että hän on tuntenut suurta pelkoa tai uskonut, että häntä tai jotakuta hänen läheistään vahingoitetaan tai tapetaan. Aseen läsnäolo lähisuhdeväkivaltatilanteessa lisää riskiä - kuulkaa minua - lisää henkirikoksen riskiä 500 prosenttia. Siksi pyrimme sulkemaan aseiden käytön porsaanreiät laajentamalla lähisuhdekumppanin määritelmää siten, että se kattaa myös seurustelukumppanit tai entiset seurustelukumppanit. Siksi tässä lakiehdotuksessa on myös sanamuoto, joka estää aseiden hankkimisen keneltä tahansa, joka on tuomittu rikkomuksesta, joka koskee vainoamista. 4. huhtikuuta 2019 edustajainhuone hyväksyi aseiden ostoa koskevien muutosten sisällyttämisen VAWA:han NRA:n vastustuksesta huolimatta, kuten New York Times raportoi: House ... torjui National Rifle Associationin raivokkaan lobbauskampanjan ja hyväksyi uudistetun Violence Against Women Act -lain, joka laajentaisi lainvalvontaviranomaisten mahdollisuuksia rajoittaa tuomittujen perheväkivallan käyttäjien aseostoja. Lainsäädäntö hyväksyttiin helposti äänin 263-158, mutta äänet jakautuivat, kun kyseessä oli aiemmin laajasti kahden puolueen hyväksymä toimenpide, joka hyväksyttiin ensimmäisen kerran vuonna 1994. Viime vuosina puoluekantainen kiistely lainsäädännön suojelun laajentamisesta on varjostanut pyrkimyksiä sen uudistamiseksi, ja tänä vuonna erimielisyys koski asevalvontaa. Lainsäädäntö eteni senaattiin, jossa Timesin mukaan demokraattinen senaattori Dianne Feinstein ja republikaanisenaattori Joni Ernst johtaisivat pyrkimyksiä hyväksyä oma versionsa VAWA:n uudelleen käyttöönotosta. Yhdysvaltojen lakikokoelman 18 osaston 921(a) pykälä (Nykyinen teksti, Poistettu teksti, Lisätty teksti): (32) Termi "lähisuhdekumppani" tarkoittaa henkilön osalta henkilön puolisoa, henkilön entistä puolisoa, henkilöä, joka on henkilön lapsen vanhempi, ja henkilöä, joka elää tai on elänyt avoliitossa henkilön kanssa. (A) tarkoittaa henkilön osalta henkilön aviopuolisoa, henkilön entistä aviopuolisoa, henkilöä, joka on henkilön lapsen vanhempi, ja henkilöä, joka elää tai on elänyt avoliitossa henkilön kanssa; ja (B) sisältää- (i) seurustelukumppanin tai entisen seurustelukumppanin (sellaisena kuin se on määritelty 2266 §:ssä); ja (ii) minkä tahansa muun henkilön, joka on samanlaisessa asemassa kuin puoliso, jota suojellaan sen osavaltion tai heimojen lainkäyttöalueen perhe- tai lähisuhdeväkivaltaa koskevilla laeilla, jossa vahinko on tapahtunut tai jossa uhri asuu."; (33) (A) Lukuun ottamatta kohdan (C) määräyksiä, termi "perheväkivaltarikos" tarkoittaa rikosta, joka- (i) on liittovaltion, osavaltion, kunnan tai heimojen lakien mukaan rikkomus; ja (ii) jonka osatekijänä on fyysisen väkivallan käyttö tai sen yritys tai tappavalla aseella uhkaaminen ja jonka on tehnyt uhrin nykyinen tai entinen aviopuoliso, läheinen kumppani, vanhempi tai huoltaja, henkilö, jonka kanssa uhrilla on yhteinen lapsi, henkilö, joka elää avoliitossa tai on elänyt avoliitossa uhrin kanssa aviopuolisona, läheisenä kumppanina, vanhempana tai huoltajana, tai henkilö, jonka asema on samankaltainen kuin uhrin aviopuolison, vanhemman tai huoltajan. (34) (A) termi "vainoamisrikos" tarkoittaa rikosta, joka- (i) on liittovaltion, osavaltion, heimojen tai kuntien lainsäädännön mukaan vainoamisrikos; ja (ii) on toisen henkilön häirintää, pelottelua tai tarkkailua, joka- (I) saa kyseisen henkilön perustellusti pelkäämään, että hänen terveydelleen tai turvallisuudelleen aiheutuu merkittävää haittaa- (aa) kyseisen henkilön; (bb) kyseisen henkilön (115 §:ssä määritellyn) lähimmän perheenjäsenen; (cc) kyseisen henkilön kotitalouden jäsenen; tai (dd) kyseisen henkilön puolison tai aviopuolison; tai (II) aiheuttaa, yrittää aiheuttaa tai sen voidaan kohtuudella olettaa aiheuttavan henkistä kärsimystä (I) alakohdan (aa), (bb), (cc) tai (dd) alakohdassa kuvatulle henkilölle. (B) Henkilön ei katsota tulleen tuomituksi tällaisesta rikoksesta tätä lukua sovellettaessa, paitsi jos- (i) henkilöä edusti asiassa asianajaja tai hän tietoisesti ja tietoisesti luopui oikeudesta asianajajaan asiassa; ja ii) jos kyseessä on syytteeseenpano tässä kohdassa kuvatusta rikoksesta, jonka osalta henkilöllä oli oikeus valamiesoikeudenkäyntiin siinä tuomioistuimessa, jossa asia käsiteltiin, joko- (I) asia käsiteltiin valamiesoikeudenkäynnissä tai (II) henkilö tietoisesti ja tietoisesti luopui oikeudestaan saada asia käsitellyksi valamiesoikeudessa, tunnustamalla syyllisyytensä tai muulla tavoin. (C) Henkilön ei katsota tulleen tuomituksi tällaisesta rikoksesta tätä lukua sovellettaessa, jos tuomio on poistettu tai kumottu tai jos se on rikos, josta henkilö on armahdettu tai jonka kansalaisoikeudet on palautettu (jos sovellettavan lainkäyttöalueen laissa säädetään kansalaisoikeuksien menettämisestä tällaisen rikoksen perusteella), paitsi jos armahduksessa, poistossa tai kansalaisoikeuksien palauttamisessa nimenomaisesti määrätään, että henkilö ei saa lähettää, kuljettaa, pitää hallussaan tai vastaanottaa ampuma-aseita.". Section 922 of title 18, United States Code (Nykyinen teksti, Poistettu teksti, Lisätty teksti) (1) (d) On lainvastaista myydä tai muutoin luovuttaa ampuma-aseita tai ampumatarvikkeita henkilölle, joka tietää tai jolla on perusteltu syy uskoa, että kyseinen henkilö- (8) on tuomioistuimen määräyksen alainen, joka kieltää kyseistä henkilöä ahdistelemasta, väijymästä, ahdistelemasta, ahdistelemasta, ahdistelemasta, ahdistelemasta, ahdistelemasta, ahdistelemasta, ahdistelemasta, ahdistelemasta, ahdistelemasta, ahdistelemasta tai ahdistelemasta, tai uhkailla tällaisen henkilön läheistä kumppania tai tällaisen läheisen kumppanin tai henkilön lasta tai ryhtyä muuhun sellaiseen toimintaan, joka aiheuttaisi läheiselle kumppanille perustellun syyn pelätä kumppanin tai lapsen ruumiillista vammaa, paitsi että tätä kohtaa sovelletaan ainoastaan sellaiseen tuomioistuimen päätökseen, joka- (A) on annettu sellaisen kuulemisen jälkeen, josta kyseiselle henkilölle on tosiasiallisesti ilmoitettu ja johon hänellä on ollut mahdollisuus osallistua; ja (B) (i) jossa todetaan, että kyseinen henkilö muodostaa uskottavan uhan kyseisen lähisuhdekumppanin tai lapsen fyysiselle turvallisuudelle; tai (ii) jossa nimenomaisesti kielletään ehtojensa mukaisesti sellaisen fyysisen voimankäytön, sen yrityksen tai uhkauksen käyttäminen kyseistä lähisuhdekumppania tai lasta vastaan, jonka voidaan kohtuudella olettaa aiheuttavan ruumiinvamman; tai joka on kuvattu (g)(8) alakohdassa; (9) joka on tuomittu missä tahansa tuomioistuimessa perheväkivaltarikoksesta. ; tai (10) joka on tuomittu missä tahansa tuomioistuimessa vainoamisesta tehdystä rikkomuksesta.". [...] (g) On lainvastaista, että kuka tahansa henkilö - [....] (8) joka on tuomioistuimen määräyksen alainen, joka - (A) on annettu sellaisen kuulemisen jälkeen, josta kyseiselle henkilölle on tosiasiallisesti ilmoitettu ja johon hänellä on ollut mahdollisuus osallistua; (B) jolla kyseinen henkilö pidätetään ahdistelemasta, vainoamasta tai uhkaamasta kyseisen henkilön lähisuhdekumppania tai tällaisen lähisuhdekumppanin tai henkilön lasta tai ryhtymästä muuhun sellaiseen toimintaan, joka aiheuttaisi lähisuhdekumppanille perustellun pelon kumppanin tai lapsen ruumiillisesta vammasta; ja (C) (i) joka sisältää toteamuksen, jonka mukaan kyseinen henkilö edustaa uskottavaa uhkaa tällaisen lähisuhdekumppanin tai lapsen fyysiselle turvallisuudelle; tai (ii) jonka ehdoissa nimenomaisesti kielletään sellaisen fyysisen voimankäytön, sen yrityksen tai uhkauksen käyttäminen tällaista lähisuhdekumppania tai lasta kohtaan, jonka voidaan kohtuudella olettaa aiheuttavan ruumiinvamman; tai (9) joka on tuomittu missä tahansa tuomioistuimessa perheväkivaltarikoksesta,lähettää tai kuljettaa osavaltioiden välisessä tai ulkomaisessa kaupassa tai pitää hallussaan kaupassa tai siihen vaikuttavassa kaupassa ampuma-asetta tai ampumatarvikkeita tai vastaanottaa ampuma-asetta tai ampumatarvikkeita, jotka on lähetetty tai kuljetettu osavaltioiden välisessä tai ulkomaisessa kaupassa. (8) joka on tuomioistuimen määräyksen alainen- (A) joka on annettu- (i) sellaisen kuulemisen jälkeen, josta kyseiselle henkilölle on tosiasiallisesti ilmoitettu ja johon hänellä on ollut mahdollisuus osallistua; tai (ii) jos kyseessä on ex parte -määräys, josta on annettu ilmoitus ja mahdollisuus tulla kuulluksi- (I) osavaltion, heimojen tai alueiden lainsäädännössä vaaditun ajan kuluessa; ja (II) joka tapauksessa kohtuullisessa ajassa määräyksen antamisen jälkeen, joka on riittävä henkilön asianmukaisten prosessuaalisten oikeuksien suojaamiseksi; (B) joka estää kyseistä henkilöä- (i) ahdistelemasta, vainoamasta tai uhkaamasta kyseisen henkilön lähisuhdekumppania tai tällaisen lähisuhdekumppanin tai henkilön lasta tai ryhtymästä muuhun sellaiseen toimintaan, joka aiheuttaisi lähisuhdekumppanille perustellun pelon kumppanin tai lapsen ruumiillisesta vahingoittumisesta; tai (ii) todistajan pelottelu tai taivuttelu todistamasta oikeudessa; ja (C) joka- (i) sisältää toteamuksen, jonka mukaan kyseinen henkilö muodostaa uskottavan uhan kyseisen B alakohdassa kuvatun henkilön fyysiselle turvallisuudelle; tai (ii) jonka ehdoissa nimenomaisesti kielletään sellaisen fyysisen voimankäytön käyttö, sen yritys tai sillä uhkaaminen B alakohdassa kuvattua henkilöä kohtaan, jonka voidaan kohtuudella olettaa aiheuttavan ruumiinvamman; (9) joka on tuomittu missä tahansa tuomioistuimessa perheväkivaltarikoksesta, lähettää tai kuljettaa osavaltioiden välisessä tai ulkomaisessa kaupassa tai pitää hallussaan kaupassa tai siihen vaikuttavassa kaupassa ampuma-asetta tai ampumatarvikkeita; tai vastaanottaa ampuma-asetta tai ampumatarvikkeita, jotka on lähetetty tai kuljetettu osavaltioiden välisessä tai ulkomaisessa kaupassa. ; tai</w:t>
      </w:r>
    </w:p>
    <w:p>
      <w:r>
        <w:rPr>
          <w:b/>
        </w:rPr>
        <w:t xml:space="preserve">Tulos</w:t>
      </w:r>
    </w:p>
    <w:p>
      <w:r>
        <w:t xml:space="preserve">Huhtikuussa 2019, kun Yhdysvaltain edustajainhuone äänesti naisten vastaista väkivaltaa koskevan lain uudistamisesta, NRA vastusti siirtoa, koska siihen lisättiin tarkistuksia, jotka alentaisivat rikosoikeudellista kynnystä, joka vaaditaan, jotta joku ei saisi ostaa asetta.</w:t>
      </w:r>
    </w:p>
    <w:p>
      <w:r>
        <w:rPr>
          <w:b/>
        </w:rPr>
        <w:t xml:space="preserve">Esimerkki 2.705</w:t>
      </w:r>
    </w:p>
    <w:p>
      <w:r>
        <w:t xml:space="preserve">Ruotsissa oli sunnuntaina 1 906 vahvistettua hengitystietautitapausta - eli 17 tapausta 100 000 asukasta kohti - ja 21 kuolemantapausta. "Meillä kaikilla on nyt suuri yksilöllinen vastuu", Lofven sanoi. "Elämässä tulee muutamia ratkaisevia hetkiä, jolloin on tehtävä uhrauksia, ei vain oman itsensä vuoksi, vaan myös siksi, että ottaa vastuuta ympärillä olevista ihmisistä, kanssaihmisistä ja maastamme. Tuo hetki on nyt. Tuo päivä on tullut."  Tehohoidossa olevien potilaiden määrä on noussut jyrkästi Tukholmassa viime päivinä, ja terveydenhuollon virkamiehet ovat ilmaisseet huolensa henkilöstöpulasta ja sanoneet, että on olemassa vaara, että joistakin henkilökunnan suojavarusteista on pian pulaa. "Kaikkien on tehtävä oma osuutensa, ja se koskee myös teitä, jotka olette yli 70-vuotiaita tai kuulutte muuhun riskiryhmään. Ymmärrän, että on turhauttavaa joutua rajoittamaan elämäänsä ja sosiaalista kanssakäymistään", sanoi sosiaalidemokraatti Lofven. "Mutta se on juuri nyt välttämätöntä - oman terveyden vuoksi tietenkin, mutta myös muiden suojelemiseksi ja jotta terveyspalvelut voivat selviytyä tilanteesta."     Ruotsi on sulkenut lukioita ja yliopistoja ja kieltänyt yli 500 hengen julkiset kokoontumiset, ja viranomaiset suosittelevat, että yli 70-vuotiaat rajoittavat kontaktejaan muiden kanssa. "Haluan, että olette varautuneet siihen, että voi tulla lisää invasiivisia päätöksiä, toisinaan lyhyellä varoitusajalla ja toisinaan toimenpiteitä, jotka häiritsevät arkea entisestään", Lofven sanoi. Maailmanlaajuisesti yli 305 000 on saanut virustartunnan ja yli 13 000 on kuollut.</w:t>
      </w:r>
    </w:p>
    <w:p>
      <w:r>
        <w:rPr>
          <w:b/>
        </w:rPr>
        <w:t xml:space="preserve">Tulos</w:t>
      </w:r>
    </w:p>
    <w:p>
      <w:r>
        <w:t xml:space="preserve">Ruotsin pääministeri kehottaa ruotsalaisia ottamaan vastuun kansallisessa puheessaan koronaviruksesta.</w:t>
      </w:r>
    </w:p>
    <w:p>
      <w:r>
        <w:rPr>
          <w:b/>
        </w:rPr>
        <w:t xml:space="preserve">Esimerkki 2.706</w:t>
      </w:r>
    </w:p>
    <w:p>
      <w:r>
        <w:t xml:space="preserve">Taudintorjunta- ja ehkäisykeskuksen raportin mukaan Louisianassa todettiin viime vuonna 46 synnynnäistä kuppaustapausta vähemmän, 13 vähemmän kuin vuonna 2017. Kansallisesti yli 1 300 vauvaa syntyi tautia sairastavana, kun vuotta aiemmin heitä oli 935. Synnynnäinen kuppa voi aiheuttaa keskenmenon, kuolleena syntymisen, lapsen kuoleman ja vakavia elinikäisiä fyysisiä ja neurologisia ongelmia. Kyseisen taudin määrä oli yksi kolmesta alueesta, joilla Louisianan sijoitus parani hieman muihin osavaltioihin verrattuna, kun maan yhteenlasketut kuppa-, tippuri- ja klamydiatapaukset saavuttivat kaikkien aikojen korkeimman tason. Louisiana on edelleen kymmenen parhaan joukossa kaikilla neljällä sijalla: synnynnäinen kuppa, kupan tarttuvimmat vaiheet, klamydia ja tippuri. Osavaltion terveysviranomaiset sanovat kuitenkin, että pudotukset osoittavat, että ennaltaehkäisytyö tuottaa tulosta. Medicaidin laajentaminen, koulutusohjelmat ja jokaisen synnynnäisen kupan tapauksen yksilöllinen tarkastelu sen selvittämiseksi, mitkä tekijät ovat johtaneet tapausten määrään, ovat auttaneet laskemaan tapausten lukumäärää, sanoi tohtori Alexander Billioux, kansanterveysviraston apulaissihteeri Osavaltion synnynnäisen kupan luvut ovat vuorotellen nousseet ja laskeneet viimeisten viiden vuoden aikana. Kaksi tänä vuonna aloitettua ohjelmaa - kotihoito raskaana oleville syfilistä sairastaville naisille ja heidän kumppaneilleen sekä lääkäreiden saaminen syfiliksen hoidossa käytettävän penisilliinin muotoon - auttanee tapausten vähenemisen jatkumisessa, Billioux sanoi. Molemmat ohjelmat suunniteltiin vastauksena tapauskatsauksiin, hän sanoi. Klamydia, tippuri ja kuppa ovat yleisimmin ilmoitettuja sukupuolitauteja. Vuonna 2018 CDC:lle ilmoitettiin 1,76 miljoonaa klamydiatapausta, mikä on 50 000 tapausta enemmän; 583 400 tippuritapausta, mikä on 28 000 tapausta enemmän; ja 115 000 kupan kaikkia vaiheita, mikä on lähes 13 400 tapausta enemmän. CDC:n luvut osoittavat, että Louisianassa oli 1 500 klamydiatapausta enemmän vuonna 2018 kuin vuonna 2017, ja tippurin ja syfiliksen tarttuvimpien vaiheiden eli primaarisen ja sekundaarisen syfiliksen luvut ovat melko vakaat. Klamydiatapaukset lisääntyivät noin 4,4 prosenttia. Tippuritapaukset lisääntyivät 26 tapausta eli 0,2 % ja kupan tarttuvimpien vaiheiden tapaukset vähenivät 10 tapausta eli noin 1,5 %. "Sanoisin, että syfiliksen osalta on havaittavissa vähenemistä - vaatimatonta vähenemistä. Mutta jos tarkastellaan vaatimatonta laskua, kun taas muut kasvavat, se on valtava voitto", Billioux sanoi. Edellisen kerran Louisianan synnynnäinen kuppa oli näin alhainen vuonna 2014. Vuonna 2015 luvut olivat 54 ja vuonna 2016 48. Vuonna 2017 Louisiana johti maata synnynnäisten kuppaustapausten määrässä: 93,4 tapausta 100 000 elävänä syntynyttä kohden. Tämän vuoden luku 72,8 tapausta 100 000 elävänä syntynyttä kohti pudotti sen sijalle 3. Ensisijaisen ja toissijaisen syfiliksen, eli tartuttavimpien vaiheiden, määrä pudotti Louisianan sijoituksen kolmannelta sijalta seitsemännelle sijalle, ja tippuritapausten määrä pudotti sijoituksen kolmannelta sijalta viidennelle sijalle. Klamydiataso oli edelleen maan toiseksi korkein.</w:t>
      </w:r>
    </w:p>
    <w:p>
      <w:r>
        <w:rPr>
          <w:b/>
        </w:rPr>
        <w:t xml:space="preserve">Tulos</w:t>
      </w:r>
    </w:p>
    <w:p>
      <w:r>
        <w:t xml:space="preserve">Louisianassa syntyy vähemmän lapsia, joilla on kuppa, mutta Yhdysvalloissa enemmän.</w:t>
      </w:r>
    </w:p>
    <w:p>
      <w:r>
        <w:rPr>
          <w:b/>
        </w:rPr>
        <w:t xml:space="preserve">Esimerkki 2.707</w:t>
      </w:r>
    </w:p>
    <w:p>
      <w:r>
        <w:t xml:space="preserve">Jalkaterän rullauksen analysointi on edelleen vakiokäytäntö kuntoilun ja lääketieteen ammattilaisten keskuudessa, koska he uskovat, että se johtaa parempaan kengän istuvuuteen ja vähentää vammoja. "Kenkien valinnassa pronaation hallinnan määrä on erittäin tärkeä", sanoo tohtori Jane Andersen, yksityislääkäri Chapel Hillissä, Pohjois-Carolinassa toimiva jalkaterapeutti. "Jotkut ihmiset tarvitsevat enemmän kuin toiset. Se voi aiheuttaa paljon ongelmia, jos sinulla on väärä kenkä."  Anderson, joka on itsekin juoksija ja American Association for Women Podiatrists -järjestön entinen puheenjohtaja, sanoi, että ylikuormitusvammojen, joita hän näkee rasitusmurtumista jännetuppitulehduksiin ja plantaarifaskiittiin (kantapään kipuihin), ykkössyy on kuluneet tai väärin istuvat kengät. Tavallisissa juoksukengissä on kolme perusohjaustasoa: neutraali, vakaus ja liikkeenohjaus. "Neutraali on yleensä hyvä korkean kaaren jalalle; se ei tarjoa ylimääräistä kontrollia pronaatiolle", hän sanoi. "Vakauskenkä sopii ihmisille, jotka tarvitsevat enemmän tukea; liikkeenohjaus on superlitteäjalkaisille."  New Yorkissa sijaitsevassa Jack Rabbit Sports -liikkeessä asiakkaiden kaaria tarkkaillaan ennen juoksumatolla juoksemista, joka videoidaan hidastetun analyysin tekemistä varten. "Peruslähtökohtana on, että useimmat ihmiset laskeutuvat kantapäänsä päälle (ja) yli- tai alipronaattisesti", sanoo Johanna Bjorken, liikkeen kaupallinen johtaja. "Tämä aiheuttaa juoksuvammoja, ja kengillä tähän voidaan puuttua. Tämä on ollut malli."  Bjorkenin mukaan neutraalien kenkien osuus hänen myymässään myydyistä juoksukengistä on 60-63 prosenttia. 30-35 prosenttia on stabiliteettikenkiä. Liikkuvuusluokka on hyvin pieni, ja se seuraa yleensä lääkärin kehotuksesta. "Jonkin verran rullaaminen on luonnollista, normaalia ja hyödyllistä", hän selitti. "Verrattuna 20 vuoden takaiseen tilanteeseen juoksukengät ovat todella paljon joustavammat, kevyemmät ja hyvin suunniteltu toimimaan juoksun liikkeiden kanssa."  American Council on Exercise -järjestön tiedottaja, tohtori Mark Kelly, joka on juossut 35 vuotta, on itseoikeutetusti alipronaattori, joka uskoo yksilön "biomekaanisten taipumusten" huomioimiseen.  "Hanki sertifioitu valmentaja katsomaan biomekaniikkaa siitä, miten juokset", Kelly sanoi. "Miten käännät jalkaasi? Oletko etujalkateräilijä, keskijalkateräilijä, kantapääilijä vai äärimmäinen kantapääilijä?"."  Connecticutissa asuva liikuntafysiologi Tom Holland, "The Marathon Method" -kirjan kirjoittaja, uskoo, että monet yleisimmät juoksuun liittyvät vammat, kuten juoksijan polvi, sääriluun ja lonkkaongelmat, liittyvät vääränlaisiin jalkineisiin ja pahentuvat niiden vuoksi. "Kun löydät sinulle sopivan kengän, pysy siinä", hän sanoi. Tuore tanskalaistutkimus kuitenkin kyseenalaisti sen, vähentävätkö pronaatiota säätelevät kengät todella vammoja. Tutkijat totesivat kuitenkin, että tarvitaan lisää työtä sen selvittämiseksi, onko voimakkaasti pronaattisten jalkojen loukkaantumisriski suurempi kuin neutraalien jalkojen.</w:t>
      </w:r>
    </w:p>
    <w:p>
      <w:r>
        <w:rPr>
          <w:b/>
        </w:rPr>
        <w:t xml:space="preserve">Tulos</w:t>
      </w:r>
    </w:p>
    <w:p>
      <w:r>
        <w:t xml:space="preserve">Juoksukenkiä valittaessa kaikki on kiinni rullasta.</w:t>
      </w:r>
    </w:p>
    <w:p>
      <w:r>
        <w:rPr>
          <w:b/>
        </w:rPr>
        <w:t xml:space="preserve">Esimerkki 2.708</w:t>
      </w:r>
    </w:p>
    <w:p>
      <w:r>
        <w:t xml:space="preserve">"Ennen joulua Connecticutissa sijaitsevassa peruskoulussa tapahtunut 20 peruskoululaisen ja kuuden aikuisen teurastus on herättänyt uudelleen julkista keskustelua siitä, miten estää aseilla tehtävät joukkomurhat tulevaisuudessa. Tammikuun 14. päivänä kongressin mustien ryhmittymän (Congressional Black Caucus) jäsenet, joiden puheenjohtajana toimii Warrensville Heightsin demokraattinen edustaja Marcia Fudge, ottivat kantaa tähän kysymykseen pitämällä edustajainhuoneen lattialla useita puheita, joissa tuomittiin Yhdysvaltojen "väkivallan kulttuuri". Vastavalittu Columbuksen demokraattinen edustaja Joyce Beatty käytti tilaisuutta hyväkseen pitääkseen ensimmäisen puheensa edustajainhuoneen istuntosalissa. Siinä hän valitteli, että ""joukkomurhat ovat muuttuneet äärimmäisen harvinaisesta tapauksesta tavalliseksi tapahtumaksi"", ja ehdotti, että Yhdysvallat tarkastelee uudelleen mielenterveyspalvelujen rahoitusta, valvoo ampumatarvikkeita riittävästi ja ""varmistaa ampuma-aseiden asianmukaisen ja tiukemman saatavuuden"". ""Harvard Health Policy Review -lehden mukaan Yhdysvalloissa kuolee joka vuosi noin 30 000 ihmistä ampumisen seurauksena ja noin 80 000 ihmistä haavoittuu"", entinen Ohiossa asuva osavaltion lainsäätäjä totesi ja kiitti presidentti Barack Obamaa ja varapresidentti Joe Bidenia siitä, että he ovat ""ryhtyneet aktiivisesti tarvittaviin toimiin tämän kriittisen ongelman ratkaisemiseksi"". Ihmettelimme, pitivätkö Beattyn tilastot paikkansa, joten päätimme jäljittää ne. Löysimme pian Harvard Health Policy Review -lehden syksyn 2001 numerosta artikkelin The Costs and Benefits of Reducing Gun Violence, joka alkaa täsmälleen Beattyn käyttämällä sanamuodolla: ""Joka vuosi Yhdysvalloissa kuolee noin 30 000 ihmistä ammuskelun seurauksena ja noin 80 000 haavoittuu"". Mutta artikkelin päivämäärä sai meidät pysähtymään. Siinä mainitut luvut olivat yli kymmenen vuotta vanhoja. Halusimme löytää tuoreempia lukuja. Käännyimme Centers for Disease Control and Preventionin tilastojen puoleen tarkistaaksemme tiedot. Viimeisimmän saatavilla olevan version mukaan Yhdysvalloissa oli 31 672 ampuma-asekuolemaa vuonna 2010, mikä on 10,3 kuolemantapausta 100 000 asukasta kohti. Tämä luku on hieman korkeampi kuin Harvard Health Policy Review -lehden vuonna 2001 mainitsema luku, mutta se on varmasti samaa luokkaa. Toinen tarkastelemamme CDC:n tietosarja seuraa muita kuin kuolemaan johtaneita ampumavammoja. CDC:n laskelmien mukaan vuonna 2011 tapahtui 73 883 ei-kuolemaan johtanutta ampuma-asevahinkoa, mikä on 23,7 vammaa 100 000 ihmistä kohti. Tämä luku on hieman alhaisempi kuin Beattyn mainitsema luku Harvard Health Policy Review -julkaisusta, vaikka se ei olekaan kovin kaukana. Jos mukaan lisättäisiin ilmakiväärin tai ilmakiväärin aiheuttamat ei-kuolemaan johtaneet vammat, vuoden 2011 vammojen määrä ylittäisi Harvardin arvion 80 000 vuosittaisesta ampumahaavasta. CDC:n mukaan Yhdysvalloissa 16 451 ihmistä loukkaantui ilmakiväärillä - noin 5,3 tapausta 100 000 ihmistä kohti. Beatty esitti tarkasti Harvard Health Policy Review -lehdessä painetut tilastot, vaikka sen laskelma oli yli kymmenen vuotta vanha. Tuoreemmat tiedot osoittavat, että nämä luvut eivät ole muuttuneet kovin paljon vuosien varrella."</w:t>
      </w:r>
    </w:p>
    <w:p>
      <w:r>
        <w:rPr>
          <w:b/>
        </w:rPr>
        <w:t xml:space="preserve">Tulos</w:t>
      </w:r>
    </w:p>
    <w:p>
      <w:r>
        <w:t xml:space="preserve">Joyce Beatty sanoo, että Yhdysvalloissa kuolee vuosittain noin 30 000 ihmistä ampumavälikohtausten seurauksena ja noin 80 000 ihmistä haavoittuu.</w:t>
      </w:r>
    </w:p>
    <w:p>
      <w:r>
        <w:rPr>
          <w:b/>
        </w:rPr>
        <w:t xml:space="preserve">Esimerkki 2.709</w:t>
      </w:r>
    </w:p>
    <w:p>
      <w:r>
        <w:t xml:space="preserve">Stacey Vaillancourtin, 53, pidätys tapahtui sen jälkeen, kun 24. tammikuuta 24. tammikuuta ilman vastausta löydetyn Harper Briarin ruumiin lopullisessa ruumiinavausraportissa todettiin, että tytön elimistössä oli suuria pitoisuuksia difenhydramiinia, Vermonttin osavaltion poliisi kertoi. Lääkeaine on rauhoittava aine reseptivapaiden antihistamiinien vaikuttavana aineena, poliisi kertoi. Ruumiinavausraportissa todettiin, että difenhydramiinia ei saa käyttää pikkulapsille, ellei lääkäri määrää sitä. Vermontin osavaltion poliisi sanoi, että lapselle ei ollut annettu tällaista määräystä. "Osavaltio väittää, että vastaaja rauhoitti muuten kauniin, iloisen ja terveen 6 kuukauden ikäisen vauvan niin, että tämä ei pystynyt nostamaan päätään ja kuoli", sanoi Rutlandin piirikunnan syyttäjä Rosemary Kennedy. "Osavaltion näkökulmasta se on suurin piirtein niin vakava syyte kuin Vermontissa on nähty." Vaillancourtin asianajaja esitti syyttömyyslausuntonsa, kun noin 40 vauvan perheen sukulaista ja tukijaa istui oikeussalissa yllään vaaleanpunaiset "Justice for Harper Rose" -paidat. Poliisin todistuksen mukaan vauva löydettiin vastaamattomana kolmantena päivänä, jona Vaillancourt oli hoitanut häntä. Vaillancourtin poika kertoi poliisille, että hän ja hänen kihlattunsa olivat sairastuneet edellisenä iltana eivätkä voineet auttaa Vaillancourtia lasten kanssa sinä päivänä, vakuutuksen mukaan. Vaillancourtin asianajajalle jätettiin tuntien jälkeen puhelinviesti, jossa pyydettiin kommenttia. Hänen asianajajansa Robert McClallen kertoi tuomarille, että hänellä on yhteyksiä yhteisöön, muun muassa perheeseen, hänellä on koti äitinsä kanssa, hän johti päiväkotia 25 vuoden ajan, hänellä on nyt toinen työ ja hän oli hiljattain käynyt läpi konkurssimenettelyn. Osavaltio oli vaatinut 50 000 dollarin takuita ja ehtona, ettei hän saa olla tekemisissä alle 5-vuotiaiden lasten kanssa. Tuomari määräsi takuuksi 25 000 dollaria vakuudettomana takuuna ja ehdoksi, että hän ei saa olla tekemisissä alle 5-vuotiaiden lasten kanssa, paitsi lapsenlapsensa kanssa lapsen vanhemman valvonnassa. __ Juttua on korjattu poistamalla viittaus siihen, että Vaillancourtin asianajaja ei kommentoi asiaa.</w:t>
      </w:r>
    </w:p>
    <w:p>
      <w:r>
        <w:rPr>
          <w:b/>
        </w:rPr>
        <w:t xml:space="preserve">Tulos</w:t>
      </w:r>
    </w:p>
    <w:p>
      <w:r>
        <w:t xml:space="preserve">Ex-päivähoitajan syytteet 6 kuukauden ikäisen lapsen kuolemasta.</w:t>
      </w:r>
    </w:p>
    <w:p>
      <w:r>
        <w:rPr>
          <w:b/>
        </w:rPr>
        <w:t xml:space="preserve">Esimerkki 2.710</w:t>
      </w:r>
    </w:p>
    <w:p>
      <w:r>
        <w:t xml:space="preserve">Sen lisäksi 22 osavaltiota, District of Columbia ja kaksi kaupunkia nostivat kanteen Yhdysvaltain ympäristönsuojeluvirastoa vastaan, mikä perustuu samanlaiseen kanteeseen, jonka se jätti syyskuussa päivä sen jälkeen, kun kansallinen liikenneturvallisuusvirasto (National Highway Traffic Safety Administration) oli peruuttanut Kalifornian poikkeusluvan. Viimeisimmässä kanteessa vastustetaan EPA:n yritystä peruuttaa osa Kalifornialle vuonna 2013 myönnetystä poikkeusluvasta, jonka nojalla osavaltio voi soveltaa kasvihuonekaasuja ja päästöttömiä ajoneuvoja koskevia normejaan. Kanteessa pyydetään tuomioistuinta päättämään, että Kalifornian sääntöjä suojelee liittovaltion Clean Air Act -laki. Tuleva oikeustaistelu auttaa muokkaamaan maan ilmastopolitiikan keskeistä osaa, koska 13 muuta osavaltiota ja District of Columbia ovat ottaneet käyttöön Kalifornian normit. Liittovaltion laki määrää yleensä säännöt siitä, kuinka paljon ajoneuvot saavat saastuttaa. Kalifornia on kuitenkin saanut 1970-luvulta lähtien asettaa tiukempia sääntöjä, koska siellä on eniten autoja ja ongelmia ilmanlaatunormien noudattamisessa. EPA sanoi, ettei se kommentoi vireillä olevia oikeudenkäyntejä, mutta liikenneministeri Elaine Chao sanoi syyskuussa, että tiukemmat säännöt tekevät ajoneuvoista kalliimpia ja vähemmän turvallisia, koska kuluttajien on vaikea ostaa uudempia, turvallisempia ajoneuvoja. "Kalifornian puhtaita autoja koskevat normit ovat saavutettavissa. Ne eivät ainoastaan toimi, vaan monet muut osavaltiot ympäri maata ovat päättäneet ottaa ne käyttöön", Kalifornian oikeusministeri Xavier Becerra sanoi lausunnossaan. Demokraattikollega Gavin Newsomin mukaan republikaanipresidentti Donald Trump "jatkaa liittovaltion virastojen aseistamista sodassaan kansanterveyttä ja puhdasta ilmaa vastaan". Hän huomautti, että useat suuret autonvalmistajat suostuivat tänä vuonna vapaaehtoisesti osavaltion määräyksiin huolimatta yrityksistä kumota ne. Hakemuksessa pyydetään myös tuomioistuinta tarkistamaan NHTSA:n syyskuussa tekemä päätös. Kalifornian lisäksi kanteessa ovat mukana Coloradon, Connecticutin, Delawaren, Havaijin, Illinoisin, Mainen, Massachusettsin, Marylandin, Michiganin, Minnesotan, Nevadan, New Jerseyn, New Mexicon, New Yorkin, Pohjois-Carolinan, Oregonin, Pennsylvanian, Rhode Islandin, Vermonttin, Virginian, Washingtonin, Wisconsinin ja Kolumbian piirikunnan oikeusministerit sekä Los Angelesin ja New Yorkin kaupungit. Virginian oikeusministeri Mark Herring kritisoi hallintoa siitä, että se ei ainoastaan peruuta liittovaltion ilmastonmuutospyrkimyksiä vaan "uhkaa osavaltioiden oikeuksia toteuttaa omia toimiaan hiilidioksidipäästöjen vähentämiseksi ja puhtaiden autojen työpaikkojen ja teknologian edistämiseksi". ___ Juttua on korjattu siten, että Kalifornian kanteeseen on liittynyt 22 osavaltiota ja District of Columbia, ei 23 osavaltiota.</w:t>
      </w:r>
    </w:p>
    <w:p>
      <w:r>
        <w:rPr>
          <w:b/>
        </w:rPr>
        <w:t xml:space="preserve">Tulos</w:t>
      </w:r>
    </w:p>
    <w:p>
      <w:r>
        <w:t xml:space="preserve">23 osavaltiota laajentaa haastetta Trumpin hallinnon autosääntöjä vastaan.</w:t>
      </w:r>
    </w:p>
    <w:p>
      <w:r>
        <w:rPr>
          <w:b/>
        </w:rPr>
        <w:t xml:space="preserve">Esimerkki 2.711</w:t>
      </w:r>
    </w:p>
    <w:p>
      <w:r>
        <w:t xml:space="preserve">Viikonloppuisin järjestettävät "asadot" kokoavat perheet ja ystävät yhteen, ja ne ovat kansallisen ylpeyden aihe tässä eteläamerikkalaisessa maassa, joka perinteisesti taistelee naapurimaansa Uruguayn kanssa maailman johtavasta naudanlihan kulutuksesta henkeä kohti. Tätä lihansyöntiä uhkaavat kuitenkin kasvissyönnin ja vegaaniuden kasvava kannatus argentiinalaisten, erityisesti nuorten ja vuosituhannen vaihteessa elävien, keskuudessa sekä aktivistien kasvava taistelutahto. Hiljattain tehdyn yksityisen verkkokyselyn mukaan kuusi argentiinalaista kymmenestä on valmis lopettamaan naudanlihan syönnin, mikä on huolestuttanut karjankasvattajia, jotka jo nyt kamppailevat talouskriisin kanssa. Kulttuurinen kuilu kärjistyi muutama viikko sitten, kun eläinten julmuutta vastustavat aktivistit keskeyttivät Buenos Airesin maaseutuyhdistyksen näyttelyn ja saivat vastaansa karjankasvattajia, joista jotkut olivat pukeutuneet perinteisiin gaucho-asuihin ja hyökkäsivät heitä vastaan hevosilla ruoskien. Nuoremmat sukupolvet "ovat kasvaneet keskellä kongressin aborttikeskustelua, osallisuutta, sukupuolten tasa-arvoa ...". Nämä kollektiiviset kysymykset ovat alkaneet saada painoarvoa elintarvikkeiden ostopäätöksissä", sanoi Adrián Bifaretti, naudanlihan menekinedistämislaitoksen markkinointipäällikkö ja verkkokyselyn ja kohderyhmän laatija, joka totesi, että naudanlihasta luopuminen on yleistä. Bifaretti sanoi, että tulokset perustuvat 1 100 ihmiselle kahden kuukauden välein tehtyyn kyselytutkimukseen, jonka virhemarginaali on kolme prosenttiyksikköä. Argentiinan naudanlihan ja sen johdannaisten kauppakamarin heinäkuussa julkaiseman raportin mukaan argentiinalaiset kuluttavat keskimäärin 50 kiloa naudanlihaa vuodessa, mitä se kutsui alhaisimmaksi tasoksi maan historiassa, jossa espanjalaisten vuosisatoja sitten tuoma karja viihtyi laajoilla preerioilla, joita kutsutaan pampoiksi. "Huoli julmuudesta ja teurastuksesta on täällä ja tulee tuntumaan", Bifaretti sanoi ja lisäsi, että muualla maailmassa havaitut suuntaukset ovat saapumassa Argentiinaan. "Se alkaa olla haaste." Suuri osa naudanlihan vastaisesta aktivismista tulee vegaaneilta. Ruohikolla makaava Melisa Lobo silitti Apollon kuonoa, noin labradorinnoutajan kokoista, viikkoja vanhaa mustaa vasikkaa. Lähistöllä oli vuohia, lampaita, kanoja ja ankkoja, jotka kulkivat ja seurustelivat Wild Sanctuary -nimisessä kahden hehtaarin (lähes viiden hehtaarin) suuruisessa tilassa tunnin ajomatkan päässä Buenos Airesista. "Eläinsuojelualueella eläimet elävät koko elämänsä", sanoi Lobo, 28-vuotias vegaani, joka kutsuu jokaista suojelualueen 300 eläintä nimeltä, paitsi kanoja, "koska ne ovat kaikki hyvin samanlaisia". Samalla kun pullea lammas nimeltä Bruno lähestyi epäluuloisesti Loboa haastattelevia vierailijoita, vuohi yritti saada ihmisten huomion näyttämällä sarviaan. "Ihminen, joka on tekemisissä koiran tai kissan kanssa, tietää, mitä eläin tuntee, tietää, että se haluaa tulla hemmotelluksi, tietää, milloin sillä on nälkä, jano, kylmä tai mitä sattuu, kun se loukkaantuu", Lobo sanoi. "Mutta ihmiset, jotka eivät ole niin lähellä niitä, eivät tiedä tai eivät halua tietää, että ne ovat tuntevia olentoja." Veganismi, Lontoossa toisen maailmansodan aikana syntynyt virta, perustuu eläintuotteista vapaaseen ruokavalioon, toisin kuin kasvissyöjät, jotka hyväksyvät maidon tai kananmunien nauttimisen. Vegaanit hylkäävät myös kaikenlaisen eläinten hyväksikäytön, olipa kyse sitten työvoimasta, vaatteista, kosmetiikasta, kuljetuksista, urheilusta tai tieteellisistä kokeista. "Saat lihaa lautasellesi etkä ajattele, miten se on sinne päätynyt", Lobo sanoi. "Olen aina pitänyt lihastani raakana, enkä koskaan kuvitellut, että veri oli nestettä eläimen lihaksesta." Argentiinassa ei ole virallista lukua, mutta Bifarettin instituutti arvioi, että vegaaneja ja kasvissyöjiä on 7-8 prosenttia väestöstä. Kun Buenos Airesin Mataderosin kaupunginosassa ei ole vielä aamunkoitto, lihakylmälokeroissa työskentelevien työntekijöiden valkoiset univormut ovat jo värjäytyneet punaisiksi läheisistä teurastamoista saapuvasta naudanlihasta. Kaupunginosasta saadaan suuri osa perinteisten "asados"-lihasta, jota syödään Argentiinan pääkaupungin ravintoloissa ja kodeissa. "Luojan kiitos, Argentiinassa ja näillä alueilla ihmiset syövät yhä asadoa viikonloppuisin, mutta tulevaisuudessa se voi muuttua hieman monimutkaiseksi", The Best Butcher Shop -lihakauppaa pyörittävä Diego Salvo sanoi ja myönsi, että uudet suuntaukset vastustavat lihaa. Naudanliha on niin syvälle juurtunut Argentiinan kulttuuriin, että vegaanikokit tarvitsevat suurta kekseliäisyyttä sovittaakseen tyypillisiä ruokia ruokalistalleen. Buenos Airesin ensimmäisessä vegaanigrillissä La Reverdessä talon erikoisuus muistuttaa maan "bife de chorizoa", joka on suosittu grillissä paistettu luuton naudanlihaleike. Kyseessä on kuitenkin seitan-pihvi, joka on valmistettu vehnägluteenista ja ainesosista, kuten punajuurisoseesta ja mausteista, jotka auttavat luomaan naudanlihaa muistuttavan sävyn. "En tykkää syödä eläimiä", sanoi 25-vuotias Melissa Aruj syötyään seitanleikkeen ranskalaisten kera. "Epäilemättä arvioin, että 10-15 vuoden kuluttua suuri osa (väestöstä) on kasvissyöjiä." "En tiedä, tulevatko he olemaan vegaaneja", hän lisäsi. Muutos tapahtuu "pikkuhiljaa". Joillekin aktivisteille pelkkä vegaanisyöminen ei riitä. He ovat tehostaneet toimintaansa militantiksi. Joukko nuoria eläinvapautusryhmä Voicotista kokoontui eräänä lauantaina protestoimaan teurastamon sisäänkäynnille Buenos Airesissa. "Se tekee minut hyvin surulliseksi. Sanat eivät riitä pyytämään anteeksi eläimiltä, koska niiden elämä on kurjaa. Ne syntyvät niin, että niille on määrätty päivä, jolloin ne kuolevat", sanoi eräs mielenosoittaja, Jazmín Romero, kyyneleet silmissään. Hänellä oli yllään musta paita, jossa luki: "Me olemme laji, joka uhkaa tuhota kaiken." Jakolinjan toisella puolella monet argentiinalaiset pitävät naudanlihan syömistä osana historiaansa ja kulttuuriaan. "Emme puhu eläimen tappamisesta urheilun vuoksi. Eläimestä tehdään ruokaa", Bifaretti sanoi. "Näin on ollut koko ihmiskunnan historian ajan."</w:t>
      </w:r>
    </w:p>
    <w:p>
      <w:r>
        <w:rPr>
          <w:b/>
        </w:rPr>
        <w:t xml:space="preserve">Tulos</w:t>
      </w:r>
    </w:p>
    <w:p>
      <w:r>
        <w:t xml:space="preserve">Kasvissyöjät yleistyvät lihansyöjämaissa Argentiinassa.</w:t>
      </w:r>
    </w:p>
    <w:p>
      <w:r>
        <w:rPr>
          <w:b/>
        </w:rPr>
        <w:t xml:space="preserve">Esimerkki 2.712</w:t>
      </w:r>
    </w:p>
    <w:p>
      <w:r>
        <w:t xml:space="preserve">Tohtori Marco Cavaleri, joka johtaa Euroopan valvontaviranomaisen rokoteosastoa, kertoi torstaina tiedotusvälineille järjestetyssä tiedotustilaisuudessa, että COVID-19:n hoitoon tarkoitettujen lääkkeiden hyväksyminen saattaa olla mahdollista "ennen kesää", ja viittasi meneillään oleviin kliinisiin tutkimuksiin. Remdesivir-lääkkeen viimeaikaiset tulokset viittaavat siihen, että se voisi auttaa potilaita toipumaan koronaviruksesta nopeammin, mutta hyödyn vahvistamiseksi tarvitaan vielä pidempiaikaisia tietoja. Vaikka rokotteen kehittäminen vie yleensä vuosia, Cavaleri sanoi, että jos jotkin jo testatuista rokotteista osoittautuvat tehokkaiksi, ne voitaisiin hyväksyä jo ensi vuoden alussa. Cavaleri kuitenkin varoitti, että monet kokeelliset rokotteet eivät koskaan pääse loppuun asti ja että usein tapahtuu viivästyksiä. "Näemme kuitenkin mahdollisuutena, että jos kaikki menee suunnitelmien mukaan, rokotteet voidaan hyväksyä jo vuoden kuluttua", hän sanoi. Yli 140 valtionpäämiestä ja terveysasiantuntijaa, mukaan lukien Etelä-Afrikan presidentti Cyril Ramaphosa, Pakistanin pääministeri Imran Khan ja Nobel-palkittu Joseph Stiglitz, vetosivat torstaina vetoomuksessa, jossa kehotettiin kaikkia maita yhdistymään "kansan rokotteen" taakse COVID-19:tä vastaan, jotta varmistetaan, että kaikki tehokkaat hoidot ja rokotteet ovat maailmanlaajuisesti kaikkien niitä tarvitsevien saatavilla ilmaiseksi. Tällä hetkellä Kiinassa, Britanniassa, Saksassa ja Yhdysvalloissa testataan noin tusinaa rokotekandidaattia. Maailman terveysjärjestö WHO on arvioinut, että tehokkaan rokotteen löytyminen voi kestää noin 12-18 kuukautta. Jotkut asiantuntijat ovat ehdottaneet, että laajamittaisia pitkälle meneviä kliinisiä kokeita koskevasta vaatimuksesta luovuttaisiin kokonaan, mutta Cavaleri sanoi, että tätä ei tällä hetkellä harkita. "Nykyinen ajattelumme on, että kaikkien kehitteillä olevien rokotteiden pitäisi käydä läpi laajoja vaiheen 3 kokeita, jotta voidaan selvittää, mikä on suojan taso", hän sanoi. Hän myönsi kuitenkin, että tämä voi muuttua, jos tilanne huononee. "Asiat voivat muuttua pandemian kehittyessä, ja katsotaan, onko meidän tehtävä jotain muuta", Cavaleri sanoi. Jotkut virkamiehet ovat varoittaneet, että rokotetta ei ehkä koskaan löydetä; aiemmat yritykset kehittää rokotetta SARSin ja MERSin kaltaisia koronaviruksia vastaan ovat kaikki epäonnistuneet. Cavleri oli kuitenkin optimistinen, että lopulta löydetään rokote COVID-19:tä vastaan, sillä maailmanlaajuisesti kokeillaan erilaisia tekniikoita. "Mielestäni on hieman aikaista sanoa, mutta meillä on hyvä syy olla riittävän optimistisia, että loppujen lopuksi jotkut rokotteet onnistuvat", hän sanoi. ___ Seuraa AP:n pandemiatiedotuksia osoitteissa http://apnews.com/VirusOutbreak ja https://apnews.com/UnderstandingtheOutbreak.</w:t>
      </w:r>
    </w:p>
    <w:p>
      <w:r>
        <w:rPr>
          <w:b/>
        </w:rPr>
        <w:t xml:space="preserve">Tulos</w:t>
      </w:r>
    </w:p>
    <w:p>
      <w:r>
        <w:t xml:space="preserve">EU: Viruslääkkeen hyväksyminen "ennen kesää".</w:t>
      </w:r>
    </w:p>
    <w:p>
      <w:r>
        <w:rPr>
          <w:b/>
        </w:rPr>
        <w:t xml:space="preserve">Esimerkki 2.713</w:t>
      </w:r>
    </w:p>
    <w:p>
      <w:r>
        <w:t xml:space="preserve">"Vastasyntyneet vauvat lepäävät sairaalan osastolla maailman väestöpäivän yhteydessä Pohjois-Intian Lucknow'n kaupungissa 11. heinäkuuta 2009 otetussa arkistokuvassa." REUTERS/Pawan Kumar/Files Joillekin väestötieteilijöille virstanpylväs ennakoi tulevia myrskyisiä aikoja: kansakunnat kamppailevat nopean kaupungistumisen, ympäristön pilaantumisen ja terveydenhuollon, koulutuksen, resurssien ja työpaikkojen huiman kysynnän kanssa. Toisten mielestä pitkän aikavälin haasteena voi olla väestömäärän supistuminen, ei liikakansoitus, kun hedelmällisyysluvut laskevat ja supistuva työvoima joutuu tukemaan ikääntyvän väestön sosiaaliturvaa. "Joissakin osissa maailmaa väestö vähenee, ja näissä osissa maailmaa ollaan huolissaan tuottavuudesta ja siitä, pystytäänkö ylläpitämään kriittinen ihmismassa", YK:n väestörahaston pääjohtaja Babatunde Osotimehin sanoi Reutersille. "Sitten on osia maailmasta, joissa väestö kasvaa nopeasti. Monilla näistä maista on haasteita muuttoliikkeen, köyhyyden, ruokaturvan, vesihuollon ja ilmastonmuutoksen suhteen, ja meidän on kiinnitettävä siihen huomiota."   Yhdistyneiden kansakuntien mukaan maailman seitsemänmiljardas vauva syntyy 31. lokakuuta. Kukaan ei tiedä, millaisiin olosuhteisiin vauva syntyy, mutta Intian Uttar Pradesh - sokeriruokoa tuottava osavaltio, jonka väkiluku on yhtä suuri kuin Ison-Britannian, Ranskan ja Saksan väkiluku ja jonka odotetaan ohittavan Kiinan maailman väkirikkaimpana maana vuoteen 2030 mennessä - antaa kuvan haasteista, joita se voi kohdata. Pinky Pawar, 25, synnyttää Uttar Pradeshissa kuun lopussa ja toivoo, ettei hänen esikoisensa liity niihin arviolta kolmeen miljardiin ihmiseen, jotka elävät alle kahdella dollarilla päivässä ja joilla on vain vähän toivoa koulutuksesta tai työpaikasta. "Haluan, että lapseni menestyy elämässään, joten minun on tehtävä parhaani, jotta se olisi mahdollista", hän sanoi istuessaan muta- ja tiilitalonsa ulkopuolella Sunhaidan kylässä kädet turvoksissa olevan vatsansa päällä. Sunhaidassa köyhyys, lukutaidottomuus ja sosiaaliset ennakkoluulot leimaavat elämää, jota hallitsee selviytymiskamppailu, joka heijastaa miljoonien muiden ihmisten elämää kaikkialla maailmassa. Ihmisten määrä on yli kaksinkertaistunut viimeisen puolen vuosisadan aikana, joten resurssit ovat tiukemmalla kuin koskaan aiemmin. Lyhyen aikavälin huolenaiheena on ensinnäkin se, miten perustarpeet voidaan tyydyttää 2-3 miljardin ihmisen lisäys, jonka odotetaan lisääntyvän seuraavien 50 vuoden aikana. Veden käytön odotetaan kasvavan 50 prosenttia vuosina 2007-2025 kehitysmaissa ja 18 prosenttia kehittyneissä maissa, ja suurin osa lisääntyvästä vedenkäytöstä tapahtuu köyhimmissä maissa, kun kasvava maaseutuväestö muuttaa kaupunkeihin. "Ongelmana on, että 97,5 prosenttia vedestä on suolaista ja ... 2,5 prosentista tuoretta vettä kaksi kolmasosaa on jäätynyttä", sanoo Rob Renner, Coloradossa sijaitsevan Water Research Foundation -säätiön toimitusjohtaja. "Maailmassa ei siis ole paljon makeaa vettä."   Ravitsevasta ruoasta on pulaa monissa osissa maapalloa. Maailmanpankin mukaan 925 miljoonaa ihmistä näkee nykyään nälkää, mikä johtuu osittain elintarvikkeiden hintojen noususta vuodesta 1995 lähtien, useista talouskriiseistä ja siitä, että köyhillä viljelijöillä ei ole mahdollisuutta käyttää nykyaikaisia viljelytekniikoita ja -tuotteita. YK:n elintarvike- ja maatalousjärjestö FAO:n mukaan elintarviketuotantoa on lisättävä 70 prosenttia, jotta vuoteen 2050 mennessä ennustettu kahden miljardin suupielen lisäys voitaisiin tyydyttää. Mutta aivan kuten maatalousohjelmien tutkimus, kehittäminen ja laajentaminen ovatkin ratkaisevan tärkeitä, tähän tarkoitukseen osoitetut julkiset varat ovat asiantuntijoiden mukaan edelleen mitättömän pieniä ja ovat itse asiassa vaarassa vähentyä jyrkästi. "Meidän on nostettava tuottavuutta", sanoo Robert Thompson, joka toimii kansainvälisen elintarvike- ja maatalouskauppapolitiikan neuvostossa ja on Maailmanpankin entinen maaseudun kehittämisjohtaja. "Uskon, että voimme tehdä sen kaiken, jos panostamme riittävästi tutkimukseen. Mutta tällä hetkellä emme tee niin."   Ilmastonmuutos saattaa olla suurin este elintarviketavoitteen saavuttamiselle, sillä lämpötilan nousu ja kuivuus kuivattavat viljelysmaita, jotka sitten joutuvat tulvien ja myrskyjen alle. Tapa, jolla ilmastonmuutosta on käsitelty, antaa kuitenkin viitteitä siitä, miten hankalaa on puuttua maailmanlaajuisiin, pitkän aikavälin ongelmiin. Vaikka on selvää, mitä on tehtävä, YK:n ilmastoneuvottelut ovat pitkälti pysähtyneet. "Neuvottelujen suhteellisen hitaaseen etenemiseen on syynsä", sanoo Climate Action Network Europen johtaja Wendel Trio viitaten talouden taantumaan ja rikkaiden ja köyhien maiden välisiin kiistoihin hiilidioksidipäästöjen vähentämisestä. "Mutta jos sitä verrataan kiireellisyyteen ja siihen, että monet hallitukset selvästi ymmärtävät kiireellisyyden, on hallitusten epäonnistuminen, että ne eivät pääse eteenpäin."   Asiantuntijoiden mukaan väestörakenteen epätasapaino aiheuttaa myös vakavia paineita kaupungeille eri puolilla maailmaa, kun enimmäkseen keskiluokkaiset työläismuuttajat muuttavat köyhiltä maaseutualueilta rikkaampiin kaupunkikeskuksiin. Kiinan pääkaupunki Peking - jossa on lähes 20 miljoonaa asukasta - on nyt maailman 13. väkirikkain kaupunki, ja sen väkiluku on lähes kaksinkertaistunut viime vuosikymmenen aikana, mikä kuvastaa suuntausta, joka heijastelee maailmanlaajuista kehitystä erityisesti kehitysmaissa. Afrikan, Aasian ja Etelä-Amerikan kaupungit pursuavat saumojaan parempia työpaikkoja etsivien maahanmuuttajien tai kuivuutta, tulvia ja muita ympäristökatastrofeja pakenevien maanviljelijöiden takia. Vuonna 1950 kaupungeissa asui noin 730 miljoonaa ihmistä. Vuonna 2009 heitä oli lähes 3,5 miljardia, ja neljän vuosikymmenen kuluttua heitä on 6,3 miljardia, YK:n talous- ja sosiaaliasioiden osasto totesi maaliskuussa 2010 julkaistussa raportissaan. Tämä räjähdysmäinen kasvu venyttää rajallisia resursseja ja infrastruktuuria ja asettaa megakaupungit törmäyskurssille ilmastonmuutoksesta johtuvien äärimmäisten tulvien, myrskyjen ja merenpinnan nousun ennustetun lisääntymisen kanssa, YK:n Habitatin mukaan. Asiantuntijoiden mukaan koordinoidun suunnittelun puute pahentaa ongelmaa. "Kaikki väestön hajauttamista koskevat suunnitelmat edellyttävät useita yhdessä toimivia politiikkoja", sanoo Wang Jianguo, Aasian kehityspankin Pekingin toimiston kaupungistumisprojektin vanhempi projektipäällikkö Wang Jianguo. "Jos on vain väestöpolitiikka ilman työllisyyspolitiikkaa, ilman teollisuuden kehittämispolitiikkaa, koulutusta ja terveydenhuoltopolitiikkaa, se ei toimi."   Asiantuntijoiden mukaan yksi tärkeä poliittinen väline väestönkasvun hallitsemiseksi on antaa naisille mahdollisuus perhesuunnitteluun. Asiantuntijoiden mukaan 215 miljoonaa naista maailmassa haluaisi sitä, mutta ei saa sitä. Koulutuksen saatavuus on myös tärkeää, sillä se motivoi naisia vähentämään hedelmällisyyttään ja parantamaan lastensa terveyttä. Koulutuksen puute on johtanut siihen, että vaikka Kiinan ja Intian kaltaisissa maissa kokonaisväestö kasvaa edelleen, naisten määrä vähenee, koska poikia suositaan, mikä johtaa naisvauvojen tahallisiin abortteihin. Maailmassa on myös havaittavissa demografinen poikkeama: väestön väheneminen joissakin rikkaammissa maissa on johtanut epätasapainoon työssä käyvän väestön ja kalliita sosiaaliturvaverkkoja tarvitsevien eläkeläisten välillä. Maailmanlaajuinen hedelmällisyysluku - pariskuntaa kohti syntyvien lasten määrä - on noin 2,5, mutta rikkaimmissa maissa tämä luku on jo laskenut. Vaikka tarkat ennusteet vaihtelevat, useimmat viittaavat siihen, että maailman väestömäärä saavuttaa huippunsa noin 9 miljardissa noin vuonna 2070 ja alkaa sitten laskea, ehkä hyvin nopeasti. "Luulimme, että ylikansoitus pakottaisi ihmiskunnan laajentumaan tähtiin", sanoo Jack Goldstone, yhteiskuntatieteiden professori ja johtava väestötieteen asiantuntija Washingtonin George Masonin yliopistossa. "Se ei näytä olevan ongelma lainkaan. Eikä poliittista kehystä ole lainkaan luotu käsittelemään näitä pidemmän aikavälin kysymyksiä."""</w:t>
      </w:r>
    </w:p>
    <w:p>
      <w:r>
        <w:rPr>
          <w:b/>
        </w:rPr>
        <w:t xml:space="preserve">Tulos</w:t>
      </w:r>
    </w:p>
    <w:p>
      <w:r>
        <w:t xml:space="preserve">Täynnä, venytetty maailma odottaa 7 miljardin lasta.</w:t>
      </w:r>
    </w:p>
    <w:p>
      <w:r>
        <w:rPr>
          <w:b/>
        </w:rPr>
        <w:t xml:space="preserve">Esimerkki 2.714</w:t>
      </w:r>
    </w:p>
    <w:p>
      <w:r>
        <w:t xml:space="preserve">Terveysministeri Olivier Veran kertoi tiedotustilaisuudessa, ettei hän voinut tässä vaiheessa määritellä, milloin lukitus päättyy. Jos hallitus noudattaisi tieteellisen neuvoston neuvoa, Ranska pysyisi käytännössä pysähdyksissä 28. huhtikuuta asti. Neuvosto, joka neuvoo presidentti Emmanuel Macronia koronaviruskriisissä, totesi lausunnossaan myös, että lukitus on tällä hetkellä ainoa todella tehokas strategia, ja se on "pantava tiukasti täytäntöön". Pääministeri Edouard Philippe sanoi maanantaina, että Ranskassa laajalle levinnyt lukitus voi kestää vielä useita viikkoja ja että hänen hallituksensa tiukentaa arkielämän rajoituksia entisestään. Veran sanoi myös, että Ranska aikoo noudattaa Maailman terveysjärjestön suosituksia koronavirustestauksen lisäämisestä. Terveysviraston johtaja Jerome Salomon sanoi myöhemmin, että Ranska pystyisi pian tekemään 10 000 testiä päivässä. Salomon ilmoitti tiistaina 240 uudesta koronaviruksen aiheuttamasta kuolemantapauksesta, joiden kokonaismäärä oli 1 100. Tämä merkitsee 28 prosentin lisäystä, jonka ansiosta Ranska on viides maa, joka on ylittänyt 1 000 kuolemantapauksen rajan Kiinan, Italian, Iranin ja Espanjan jälkeen. Tämä luku sisältää vain julkisissa sairaaloissa kuolleet ihmiset, kun taas useat vanhainkodit ovat raportoineet kaksinumeroisista kuolemantapauksista. Salomon sanoi, että terveysviranomaiset pystyvät pian keräämään vanhainkodeista tulevat tiedot, mikä todennäköisesti lisää rekisteröidyn kuolleisuuden määrää dramaattisemmin. Hän sanoi, että tartuntojen kokonaismäärä Ranskassa oli noussut 22 300:aan, mikä merkitsee 12 prosentin nousua 24 tunnissa. Salomon lisäsi, että 2 516 ihmistä oli vakavassa tilassa, joka vaati elintoimintoja, eli 21 prosenttia enemmän kuin maanantaina, ja että 8 000 sairaalasänkyä oli nyt varustettu hengityskoneilla.</w:t>
      </w:r>
    </w:p>
    <w:p>
      <w:r>
        <w:rPr>
          <w:b/>
        </w:rPr>
        <w:t xml:space="preserve">Tulos</w:t>
      </w:r>
    </w:p>
    <w:p>
      <w:r>
        <w:t xml:space="preserve">Ranskan koronaviruksen aiheuttamien kuolemantapausten määrä ylittää 1 000:n rajan, lukitusta todennäköisesti jatketaan.</w:t>
      </w:r>
    </w:p>
    <w:p>
      <w:r>
        <w:rPr>
          <w:b/>
        </w:rPr>
        <w:t xml:space="preserve">Esimerkki 2.715</w:t>
      </w:r>
    </w:p>
    <w:p>
      <w:r>
        <w:t xml:space="preserve">Vaikka jutussa todetaan, että Obalon-mahansisäisen pallon Yhdysvaltain hintaa ei ole vielä julkistettu, jutussa olisi voitu kertoa, että laite ja siihen liittyvä hoito maksavat tyypillisesti 2500-4000 dollaria Euroopassa, jossa se on ollut saatavilla lähes kolme vuotta. Kustannukset ovat todennäköisesti myös huomattavasti korkeammat kuin käyttäytymistiimin kanssa työskentely. Jutussa kvantifioitiin hyödyt toteamalla: Lihavat potilaat, jotka nielivät pallokapseleita, jotka auttoivat heitä syömään vähemmän, menettivät keskimäärin 15 kiloa, noin kaksi kertaa enemmän painoa kuin potilaat, jotka vain laihduttivat ja harrastivat liikuntaa, tutkijat raportoivat. ja: Tutkijat havaitsivat, että ilmapalloilla hoidetut ihmiset laihtuivat keskimäärin 7 prosenttia painostaan, kun taas näennäislaitetta saaneet laihtuivat alle 4 prosenttia. Kuusi kuukautta sen jälkeen, kun ilmapallot poistettiin, lähes 90 prosenttia säilytti hoidon aikana saavutetun painonpudotuksen, Pryor sanoi. Sen lisäksi, että raportoidaan tutkijoiden ilmoittamista laihtumistuloksista ja siitä, että toisin kuin muut ilmapallot, tämä laite ei vaadi potilaiden rauhoittamista asennuksen aikana, tarina lisää tärkeää kontekstia sisällyttämällä riippumattomien lähteiden kommentteja, jotka ovat skeptisiä sen suhteen, että monet potilaat säilyttävät alhaisemman painonsa pitkään laitteen poistamisen jälkeen. Jutussa mainitaan nämä haitat: Sivuvaikutuksista voidaan mainita, että eräs potilas sai verenvuotavan mahahaavan, kun hän käytti suuria annoksia kipulääkkeitä polven tekonivelleikkauksen jälkeen. Useimmat potilaat (91 prosenttia) kärsivät vatsakouristuksista ja pahoinvoinnista, jotka lähes 100 prosenttia sanoi olleen lieviä tai kohtalaisia. Juttu olisi ollut vahvempi, jos siinä olisi varoitettu lukijoita siitä, että tutkimuksesta, jossa laite asennetaan vain pariin sataan ihmiseen, saattaa jäädä huomaamatta ongelmia, joita voi ilmetä sen jälkeen, kun laite on asennettu satoihin tuhansiin tai jopa miljooniin potilaisiin. Valmistajan potilaille antamissa asiakirjoissa luetellaan useita vakavia, jopa hengenvaarallisia mahdollisia sivuvaikutuksia, kuten suoliston ja hengitysteiden tukkeutuminen. Nämä mahdolliset riskit olisi pitänyt ottaa huomioon. Jutussa kerrotaan tutkimuksen keskeiset piirteet. Siinä todetaan myös, että "kokouksissa esiteltyä tutkimusta pidetään alustavana, kunnes se julkaistaan vertaisarvioidussa lehdessä". Juttu olisi ollut vahvempi, jos siinä olisi selvästi kerrottu, että tutkimus ei anna mitään näyttöä siitä, onko Obalon-laite parempi tai huonompi kuin muut vaihtoehdot, koska siinä ei verrattu sitä vastaaviin ilmapalloihin tai muihin laihdutusmenetelmiin kuin kaikille tutkimukseen osallistuneille tarjottuun elämäntapaneuvontaan. Jutussa siteerattu tutkija toteaa, että laite voisi olla vaihtoehto ihmisille, jotka eivät halua leikkausta. Jutussa mainitut riippumattomat lähteet ennustavat, että tällaisilla laitteilla on pieni merkitys. Yksi jutun vahvimmista puolista on se, että riippumattomia lähteitä käytetään runsaasti kontekstin tarjoamiseen ja laitteen rajoitusten korostamiseen. Tämä kriteeri edellyttää kuitenkin, että tutkimuksen rahoittajat mainitaan, eikä tässä jutussa kerrota, että Obalon Therapeutics rahoitti tutkimusta. Jutussa käsitellään laihdutusleikkauksia ja elämäntapaan liittyviä toimenpiteitä. Jutussa on lainaus, jossa todetaan, että Obalon-laite ei vaadi potilaiden nukuttamista laitteen asettamisen aikana, mikä viittaa siihen, että on olemassa muitakin vastaavia pallolaitteita, vaikka jutussa olisi ollut parempi, jos siinä olisi nimenomaisesti todettu, että Yhdysvalloissa on jo kaksi hyvin samanlaista laitetta sekä muita pallolaitteita, jotka ovat myynnissä muissa maissa. Siinä olisi myös voitu huomauttaa, että nämä tulokset eivät vaikuta tehokkaammilta kuin intensiivinen käyttäytymisohjelma. Jutussa kerrotaan, että FDA hyväksyi Obalon-pallolaitteen syyskuussa, ja se tulee saataville tammikuussa 2017. Kuten edellä todettiin, jutussa kerrotaan, että Obalon-laite ei vaadi potilaiden rauhoittamista asettamisen aikana, mikä näyttää olevan tärkein ero tämän laitteen ja muiden vastaavien pallojen välillä. Olisi ollut parempi, jos jutussa olisi kerrottu lukijoille selvemmin, että markkinoilla on jo muitakin mahansisäisiä pallolaitteita. Jutussa todetaan, että nämäkin tutkimustulokset esiteltiin jo toukokuussa. Jutussa on useita lainauksia riippumattomista lähteistä sekä tärkeitä yksityiskohtia, joita ei ollut sisällytetty sen lääketieteellisen kokouksen järjestäjien tiedotteeseen, jossa nämä tulokset esiteltiin. (Tarkistimme myös uutistiedotteen.)</w:t>
      </w:r>
    </w:p>
    <w:p>
      <w:r>
        <w:rPr>
          <w:b/>
        </w:rPr>
        <w:t xml:space="preserve">Tulos</w:t>
      </w:r>
    </w:p>
    <w:p>
      <w:r>
        <w:t xml:space="preserve">Balloon-in-a-pilleri auttoi lihavia potilaita laihtumaan</w:t>
      </w:r>
    </w:p>
    <w:p>
      <w:r>
        <w:rPr>
          <w:b/>
        </w:rPr>
        <w:t xml:space="preserve">Esimerkki 2.716</w:t>
      </w:r>
    </w:p>
    <w:p>
      <w:r>
        <w:t xml:space="preserve">St. Louis Post-Dispatch kertoo, että Washingtonissa sijaitsevan Bob Evans -ravintolan työntekijä sai tartunnan. Missourin terveys- ja vanhuspalveluministeriön mukaan on "harvinaista", että ravintolan asiakkaat saavat hepatiitti A:n sairastuneelta ruoan käsittelijältä, mutta se kehotti 3. elokuuta ja maanantain välisenä aikana ravintolassa syöneiden henkilöiden rokotuksia varotoimena. Terveysvirasto kehotti asiakkaita tarkkailemaan terveyttään 50 päivän ajan altistumisen jälkeen ja seuraamaan oireita, joita voivat olla ihon tai silmien kellastuminen, vatsakipu, pahoinvointi tai ripuli. Tapaus oli kolmas kerta kesäkuun jälkeen, kun Franklinin piirikunnan diagnoosi aiheutti julkisen varoituksen. ___ Tiedot: St. Louis Post-Dispatch, http://www.stltoday.com.</w:t>
      </w:r>
    </w:p>
    <w:p>
      <w:r>
        <w:rPr>
          <w:b/>
        </w:rPr>
        <w:t xml:space="preserve">Tulos</w:t>
      </w:r>
    </w:p>
    <w:p>
      <w:r>
        <w:t xml:space="preserve">Rokotuksia tarjotaan hepatiittihuolien keskellä Franklin Co:ssa.</w:t>
      </w:r>
    </w:p>
    <w:p>
      <w:r>
        <w:rPr>
          <w:b/>
        </w:rPr>
        <w:t xml:space="preserve">Esimerkki 2.717</w:t>
      </w:r>
    </w:p>
    <w:p>
      <w:r>
        <w:t xml:space="preserve">"Reaktiot olivat nopeita ja voimakkaita sen jälkeen, kun republikaanien kuvernööri Scott Walker sanoi, että hänen säätämänsä julkisen sektorin ammattiliittojen kollektiivisen neuvotteluvallan rajoitukset olivat filosofisesti linjassa liberaalidemokraattien ikonin, presidentti Franklin Rooseveltin, periaatteiden kanssa. Walker esitti vertailun 29. heinäkuuta 2013 pitämässään puheessa Governmental Research Association -järjestön poliittisessa konferenssissa, jonka isäntänä toimi Milwaukeen Public Policy Forum. Kuvernööri, jonka Act 10 -laki poisti useimpien julkisten ammattiyhdistysten neuvottelujen aiheet ja siirsi enemmän eläke- ja terveydenhuoltokustannuksia työntekijöille, väitti, että muutokset auttoivat tasapainottamaan valtiontaloutta ja tekivät ansioista tärkeämpiä kuin opettajien palvelusvuosista kouluissa. ""Uskomme, että sillä on dynaaminen vaikutus jatkossa siihen, miten toimimme, ja se on vallan antaminen asianmukaisesti valittujen ihmisten käsiin osavaltio- ja paikallistasolla"", Walker sanoi. ""Siksi - jotkut ovat yllättyneitä tästä - ajamani kanta ei ole erilainen kuin Franklin Delano Rooseveltin ajama periaate, jota myös Franklin Delano Roosevelt, joka ei ollut varsinaisesti konservatiivi, ajoi julkisen sektorin työehtosopimusneuvottelujen osalta"", Walker lisäsi. "Hän oli sitä mieltä, että julkisella sektorilla ei tarvittu työehtosopimusneuvotteluja - ja muut hänen kaltaisensa, (New Yorkin entinen pormestari Fiorello) LaGuardia ja muut - olivat sitä mieltä, että julkisella sektorilla ei tarvittu työehtosopimusneuvotteluja, koska hallitus on kansa. Me olemme kansa."" Oliko Roosevelt - joka suojeli laman jälkeistä yksityisen sektorin teollisuusliittojen järjestäytymisen kasvua - todella sitä mieltä, että liittovaltion työntekijöiden kohdalla työehtosopimusneuvotteluille ei ollut "tarvetta"? Ennen kuin tarkistamme Walkerin väitteen, todettakoon itsestäänselvyys: Walkerin ja New Dealin arkkitehdin välillä on dramaattisia eroja, jotka ulottuvat heidän lähestymistavoistaan hallintoon taloudellisen ahdingon aikana aina heidän näkemyksiinsä valtion oikeasta koosta ja roolista. Kun kyse oli yksityisen sektorin ammattiliitoista, joiden asiaa hän ajoi, FDR kutsui työehtosopimusneuvotteluja "yksilön perusoikeudeksi". Walker ei ole siltikään sulkenut pois mahdollisuutta allekirjoittaa yksityisen sektorin ammattiliittoja koskevia rajoituksia, vaikkei hän sitä nyt ajakaan. Tämä on yksi syy siihen, miksi vertailu on niin ärsyttänyt demokraatteja ja ammattiyhdistysjohtajia. ""FDR toi meidät pois suuresta lamasta investoimalla vahvasti työntekijöihin ja työpaikkaohjelmiin, jotka toimivat"", Wisconsinin osavaltion AFL-CIO:n johtaja Phil Neuenfeldt sanoi. ""Scott Walker hukkuu työpaikkavajeeseen, ja itsensä vertaaminen FDR:ään on naurettavan harhaa."" Mutta Walker esitti puheessaan väitteen hyvin erityisestä historiallisesta seikasta: FDR:n näkemykset julkisten työntekijöiden työehtosopimusneuvotteluista. Ja tätä väitettä me tutkimme. Missä Roosevelt seisoi Verrattaessa todistusaineistoa Rooseveltin myötämielisestä suhtautumisesta yksityisten työntekijöiden suojeluun ja oikeuksiin, historiallinen aineisto hänen suhtautumisestaan julkisen sektorin ammattiliittoihin on alle muutaman sentin korkuinen. Walker siteeraa erästä osuvaa ja usein siteerattua FDR:n kirjettä, jota konservatiivit usein korostavat, kun he vaativat rajoituksia ammattiliitoille julkisella sektorilla. Tämä kirje hallitsee mielestämme tieteellistä keskustelua Rooseveltin näkemyksistä tässä asiassa. Ja on helppo ymmärtää, miksi: Presidentin kirjeenvaihto 16. elokuuta 1937 liittovaltion työntekijöiden kansallisen liiton (National Federation of Federal Employees) puheenjohtajan Luther C. Stewardin kanssa on lievästi sanottuna suorasukainen. Roosevelt vastasi kutsuun osallistua järjestön 20-vuotisjuhlakokoukseen. Kirjeessä FDR sanoo, että NFFE:n kaltaiset ryhmät järjestäytyvät luonnollisesti esittämään näkemyksiään esimiehille. Hän huomautti, että valtion työntekijät haluavat oikeudenmukaista palkkaa, turvallisia työoloja ja valitusten käsittelyä aivan kuten yksityisen teollisuuden työntekijätkin. Valtion työntekijöiden järjestöillä "on looginen paikka hallituksen asioissa", hän kirjoitti. Sitten Roosevelt kuitenkin vaihtoi puheenaihetta ja korosti, että "olisi kiinnitettävä tarkkaa huomiota julkisten virkamiesten erityisiin suhteisiin ja velvollisuuksiin yleisöä ja hallitusta kohtaan". Sitten kuuluisin repliikki, joka liittyy suoraan Walkerin kommenttiin: ""Kaikkien valtion virkamiesten olisi ymmärrettävä, että työehtosopimusneuvotteluprosessia, sellaisena kuin se yleensä ymmärretään, ei voida siirtää julkiseen palvelukseen", hän kirjoitti. ""Sillä on selvät ja ylitsepääsemättömät rajoituksensa, kun sitä sovelletaan julkiseen henkilöstöhallintoon""." Roosevelt ei jäänyt tähän. ""Hallinnon luonne ja tarkoitukset tekevät mahdottomaksi sen, että hallintovirkamiehet edustaisivat täysimääräisesti tai sitoisivat työnantajaa keskinäisissä keskusteluissa valtion työntekijäjärjestöjen kanssa"", hän kirjoitti. Kun Walker väitti FDR:n sanoneen ""hallitus on kansa"", hänellä oli mielessään Rooseveltin seuraava repliikki. ""Työnantaja"," Rooseveltin kirjeessä lisättiin, ""on koko kansa, joka puhuu lakien avulla, jotka heidän edustajansa kongressissa ovat säätäneet". Näin ollen sekä hallintovirkamiehiä että työntekijöitä ohjaavat ja opastavat ja monissa tapauksissa rajoittavat lait, joissa vahvistetaan henkilöstöasioita koskevat toimintatavat, menettelytavat tai säännöt.""" Roosevelt otti lopuksi jyrkästi kantaa hallinnon työntekijöitä edustavien ammattiliittojen lakkoja vastaan ja totesi, että NFFE:n säännöissä torjuttiin lakot. FDR:n presidentin kirjaston sivusto huomauttaa, että Rooseveltin Valkoinen talo julkaisi kirjeen julkisesti, ja siitä tuli hallinnon ""virallinen kanta"" työehtosopimusneuvotteluihin ja liittovaltion hallituksen työntekijöihin. Roosevelt oli aiemmin esittänyt näkemyksensä julkisen sektorin ammattiliitoista 9. heinäkuuta 1937 pidetyssä lehdistötilaisuudessa. Hänen siellä antamansa lausunnot lisäävät Walkerin väitteen painoarvoa. Toimittaja kysyi Rooseveltilta suoraan, ""kannattaako hän valtion työntekijöiden liittymistä ammattiliittoihin, jotta he voisivat käydä työehtosopimusneuvotteluja valtion kanssa"". Rooseveltin vastauksesta kävi selvästi ilmi, että hänen mielestään johtajien olisi kuunneltava työntekijöiden huolenaiheita, olivatpa ne sitten ammattiyhdistysten edustajien esiin tuomia tai ei. Hän sanoi, että liittovaltion työntekijät voivat vapaasti liittyä "mihin tahansa liittoon". Hän muistutti kuitenkin, että vuonna 1913, kun hän oli laivaston apulaissihteerinä, hän kertoi eräälle ammattiyhdistyksen edustajalle, että laivasto ei tekisi sopimusta ammattiyhdistyksen kanssa, koska liittovaltion laki ei anna sille harkintavaltaa. "Kongressi vahvistaa palkat, ja kongressin jäsenet edustavat työntekijöitä hallituksen palkkojen vahvistamisessa." Roosevelt sanoi. Hänen silloinen ajattelutapansa päti edelleen, Roosevelt kertoi toimittajille vuonna 1937. Tiedotustilaisuuden lopussa Rooseveltilta kysyttiin sen jälkeen, kun hän oli todennut, että kongressi määrää palkat: ""Toisin sanoen, te ette haluaisi, että enemmistön edustajat olisivat ainoat neuvottelijat?""". Roosevelt: ""Ei hallituksessa, koska siellä ei ole kollektiivista sopimusta. Se on aivan erilainen tapaus. Hallituksen kanssa ei toisin sanoen käydä neuvotteluja, joten kysymys ei nouse esiin.""" Kirje ja lehdistötilaisuudessa esitetyt huomautukset yhdessä osoittivat Rooseveltin suhtautuvan syvästi epäilevästi liittovaltion järjestelmässä toimivien ammattiliittojen kollektiivisen neuvotteluvallan tarpeellisuuteen ja viisauteen. Kun hän kirjoitti, että ainutlaatuiset olosuhteet tekisivät ""mahdottomaksi"" valtion virkamiesten tehdä sitovia sopimuksia hallituksen puolesta, se ei jättänyt paljon epäselvyyttä. Sama koskee sanontaa ""ylitsepääsemättömät rajoitukset"". Mitä tutkijat sanovat Ehkäpä hänen näkemystensä voimakkaan sanamuodon vuoksi vuoden 1937 kirje on edelleen - lähes 75 vuotta myöhemmin - paras todiste tästä aiheesta. Jopa tutkijat ja ammattiyhdistysten toimihenkilöt, jotka närkästyvät siitä, että Walker liittää itsensä FDR:ään, ovat tunnustaneet kirjeen merkityksen. ""Roosevelt ei missään nimessä kannattanut liittovaltion työntekijöiden työehtosopimusneuvotteluja eikä varsinkaan lakko-oikeutta"", sanoi julkisen sektorin työelämän tutkija Joseph McCartin Salon.comille pian Walkerin dramaattisen toimen jälkeen vuonna 2011. Ja liittovaltion työntekijöiden kansallisen liiton (National Federation of Federal Employees) nykyinen johtaja sanoo, että Rooseveltin sanat merkitsivät sitä, että hän ""uskoi, ettei liittovaltion työntekijöillä pitäisi olla oikeutta neuvotella palkoista ja etuuksista"". Liittopäällikkö William Dougan kertoi Rooseveltin pelänneen, että useiden liittojen kanssa asioiminen voisi johtaa palkkaeroihin. Rooseveltin näkemykset olivat toki osittain aikansa tuote. Tuohon aikaan julkishallinnon ammattiliitoilla ei ollut kollektiivisia neuvotteluoikeuksia, eikä ollut harvinaista, että vaaleilla valitut virkamiehet vastustivat julkishallinnon työntekijöiden ammattiyhdistysneuvotteluoikeuksia. Jopa yksityisellä sektorilla työmarkkinaoikeudet olivat vasta kehittymässä, ja niiden perustuslaillisuudesta kiisteltiin vielä tuomioistuimissa. Ajatus näiden valtuuksien laajentamisesta valtiosektorille ei ollut vielä saanut jalansijaa - eikä se olisi saanut sitä FDR:n aikana. Vasta vuonna 1962 presidentti John F. Kennedyn toimeenpanomääräyksellä sallittiin neuvottelut, ja silloinkin vain työehdoista. Liittovaltion ammattiliitot eivät edelleenkään voi neuvotella palkoista ja etuuksista. Silti jotkut merkittävät tutkijat ovat sitä mieltä, että Rooseveltin vuoden 1937 kirjettä on tulkittu ainakin osittain väärin. Yksi näistä on Georgetownin yliopiston historian professori McCartin, joka sanoi Salon-lehdelle, että "Roosevelt ei missään nimessä kannattanut liittovaltion työntekijöiden työehtosopimusneuvotteluja eikä varsinkaan lakko-oikeutta."" Kun kysyimme McCartinilta tuosta haastattelusta, hän sanoi puhuneensa ennenaikaisesti. Hän ja muut historioitsijat huomauttavat, että Roosevelt kirjoitti, että työehtosopimusneuvotteluja, ""sellaisina kuin ne yleensä ymmärretään"", ei voida siirtää julkiseen palvelukseen. Historioitsijat ja ammattiyhdistysjohtajat ovat vuosikymmenien ajan pohtineet lausetta, väitelleet sen merkityksestä ja olleet joskus eri mieltä keskenään. Joidenkin mielestä lause jättää avoimeksi sen mahdollisuuden, että Roosevelt kannatti muutettua työehtosopimusneuvottelujen muotoa, joka poikkesi yksityisten työntekijöiden luomasta. He huomauttavat, että Roosevelt osoitti kirjeessä vastustavansa erityisesti lakko-oikeutta. Ammattiliiton toimihenkilö Dougan uskoo, että Roosevelt vaikutti avoimelta työehdoista käytäville neuvotteluille. Useat tutkijat korostavat, että Roosevelt kehui myöhemmin liittovaltion omistaman Tennessee Valley Authorityn ja liittovaltion vuonna 1933 perustaman sähkölaitoksen työntekijöitä edustavien ammattiliittojen välillä neuvoteltua ammattiliittosopimusta. Rooseveltin nimittämä TVA:n hallitus päätti politiikkansa mukaisesti tunnustaa ammattiliitot ja neuvotella niiden kanssa. Rooseveltin allekirjoittamassa TVA-laissa ei ohjattu tai estetty tällaisia neuvotteluja. TVA:n episodi on "ainoa tehokas vastaväite" Rooseveltin kirjeen sanoille, kirjoitti Wilson R. Hart, liittovaltion hallituksen pitkäaikainen työsuhdeneuvonantaja, joka on tutkinut Rooseveltin ajattelua ammattiliitoista. Hartin mielestä FDR:n TVA:n kommenttien ja hänen vuoden 1937 kirjeensä välinen ilmeinen ristiriita viittaa vahvasti siihen, että Roosevelt ei tuominnut kirjeessä kaikkia työehtosopimusneuvottelujen elementtejä. Miten Walkerin toiminta on verrattavissa Tutkijat, McCartin mukaan lukien, uskovat, että FDR:n näkemykset ovat saattaneet kehittyä julkisen sektorin työehtosopimusneuvottelujen hyväksi - ja Walkerin toimia vastaan. Emme arvioi sitä tämän artikkelin osalta, mutta päätämme muutamaan havaintoon näistä kahdesta tilanteesta, joita erottaa lähes kolme neljännesvuosisataa. Pääasiassa Walkerin siirto rajoitti dramaattisesti useimpien julkisten työntekijöiden työehtosopimusneuvotteluja, mutta ei lopettanut niitä kokonaan. Hänen 10. lakinsa antoi osavaltiolle mahdollisuuden leikata etuuksia ja yrittää rajoittaa palkankorotuksia. Hän väitti, että liitoista oli tullut liian voimakkaita ja että kansan vaaleilla valituilla edustajilla pitäisi olla enemmän valtaa veronmaksajien rahoittamiin korvauksiin. Roosevelt sanoi vuoden 1937 lehdistötilaisuudessa, että liittovaltion työntekijöiden palkkaustasot olisi määriteltävä kongressin ja presidentin toimesta, ei liittojen kanssa käytävien neuvottelujen kautta. Molemmat miehet - vuosikymmenien erolla - näkivät siis ammattiliitoille rajallisen roolin julkisella sektorilla. Mutta kontekstierojen vuoksi näiden kahden miehen näkemyksiä on vaikea verrata toisiinsa. Walker toimi sen jälkeen, kun osavaltion ja sen työntekijöiden välillä oli käyty 50 vuotta työehtosopimusneuvotteluja - julkisten työehtosopimusneuvottelujen synnyinmaassa - kun taas FDR ilmaisi näkemyksensä ennen kuin työmarkkinajärjestöt saivat tuon jalansijan kyseisellä areenalla. Arvostelumme mukaan Walker sanoi, että FDR ""oli sitä mieltä, että julkisella sektorilla ei tarvita työehtosopimusneuvotteluja, koska hallitus on kansa""." Kuvernööri tukeutuu - hyvällä menestyksellä - Rooseveltin kirjeeseen vuodelta 1937, jossa muiden ensisijaisten todisteiden ohella kerrotaan silmiinpistävällä kielellä Rooseveltin syvät varaukset julkisen sektorin työehtosopimusneuvottelujen tarpeellisuudesta ja järkevyydestä. Vaikka Roosevelt oli valmis keskustelemaan työoloista edustettujen ja edustusta vailla olevien työntekijöiden kanssa, hänellä oli ilmeisesti suuria huolenaiheita virallisen, sopimuksiin perustuvan neuvotteluprosessin suhteen. Tutkijat viittaavat Rooseveltin myönteisiin kommentteihin Tennessee Valley Authorityn työsopimuksista ja väittelevät tietyistä Rooseveltin kirjoituksissa esiintyvistä sanamuodoista, mutta ne ovat vähäisiä todisteita verrattuna kirjeestä ja lehdistötilaisuudessa esitetyistä huomautuksista jääneeseen selkeään vaikutelmaan. Roosevelt näki ammattiliitoille ""loogisen paikan"" hallituksen asioissa, mutta vakuuttavimmat todisteet viittaavat siihen, että hän veti rajan niiden kanssa käytäviin työehtosopimusneuvotteluihin.""</w:t>
      </w:r>
    </w:p>
    <w:p>
      <w:r>
        <w:rPr>
          <w:b/>
        </w:rPr>
        <w:t xml:space="preserve">Tulos</w:t>
      </w:r>
    </w:p>
    <w:p>
      <w:r>
        <w:t xml:space="preserve">"Scott Walker sanoo, että presidentti Franklin Delano Roosevelt "oli sitä mieltä, että julkisella sektorilla ei tarvita työehtosopimusneuvotteluja, koska hallitus on kansa"."</w:t>
      </w:r>
    </w:p>
    <w:p>
      <w:r>
        <w:rPr>
          <w:b/>
        </w:rPr>
        <w:t xml:space="preserve">Esimerkki 2.718</w:t>
      </w:r>
    </w:p>
    <w:p>
      <w:r>
        <w:t xml:space="preserve">Lisäksi jutussa todettiin, että niasiinia oli saatavilla edullisempana geneerisenä versiona. Jutussa käsiteltiin riittävästi tässä tutkimuksessa havaittuja hyötyjä hieman hajanaisesti. Siinä mainittiin havaittu ero sydänkohtausten ja muiden sydänongelmien määrässä, ja vaikka niitä oli vähän, ero oli tilastollisesti merkittävä. Jutussa mainitaan korvaavaan päätetapahtumaan liittyvät ongelmat ja asetetaan tutkimus asiayhteyteen. Ezimibin valmistajan edustajan käyttäminen sijaistutkimuspisteen arvoa koskevissa kommenteissa on outoa ja vie huomiota pois sen arvosta käytävästä oikeutetusta keskustelusta. Tätä kompensoi jonkin verran toisen, oletettavasti vähemmän ristiriitaisen asiantuntijan kommentit. Jutussa mainittiin naisiiniin liittyvä sivuvaikutus, punoitus, sekä arvio (1/3 Niaspania käyttävistä) siitä, kuinka moni tutkimuksessa sairastui. Jutussa annettiin tietoa tutkimuksesta pala palalta, ja siinä kerrottiin muun muassa tutkittujen henkilöiden lukumäärä ja se, että tutkimus lopetettiin ennenaikaisesti, koska yksi ryhmä näytti pärjäävän paremmin kuin toinen kaulavaltimon plakin koon suhteen. Muiden lääkevalmistajien edustajan kommentissa mainittiin, että päätepistettä (kaulavaltimon plakin koko) on seurattava, koska sillä ei sinänsä ole vaikutusta terveyteen. Hänen sanojensa perusteella se vaikutti melkeinpä happamalta, mutta se on erittäin perusteltu huolenaihe tutkimuksen tulosten tulkinnan kannalta. Olisi ollut parempi, jos vähemmän osallistunut asiantuntija olisi kommentoinut korvikepäätettä/ Jutussa ei harjoitettu avointa sairauden lietsontaa. Juttuun sisällytettiin useiden asiantuntijalähteiden kommentteja, jotka eivät ole tutkimuksen tutkijoiden tai lääkkeen valmistajan edustajia ja jotka näyttävät antavan paremman lopputuloksen. Jutussa käsiteltiin useita saatavilla olevia lääkkeitä, joita voitaisiin käyttää statiinien lisäksi sydänkohtausriskin pienentämiseksi. Olisi ehkä ollut hyödyllistä sisällyttää juttuun myös tietoa ruokavalion ja elämäntapojen muutoksista, joita voitaisiin myös käyttää sydänkohtausriskin pienentämiseksi. Jutussa tehtiin hyvin selväksi, että kaikki käsitellyt lääkkeet ovat tällä hetkellä kaupallisesti saatavilla. Mikään tässä jutussa käsitellyistä lääkkeistä ei ole uusi tai uudentyyppinen, eikä niitä esitelty sellaisina. Ei näytä tukeutuvan yksinomaan lehdistötiedotteeseen.</w:t>
      </w:r>
    </w:p>
    <w:p>
      <w:r>
        <w:rPr>
          <w:b/>
        </w:rPr>
        <w:t xml:space="preserve">Tulos</w:t>
      </w:r>
    </w:p>
    <w:p>
      <w:r>
        <w:t xml:space="preserve">Niasiini kutistaa valtimon plakkia; Merckin Zetia ei kutista ja saattaa sisältää riskejä, uusi tutkimus osoittaa.</w:t>
      </w:r>
    </w:p>
    <w:p>
      <w:r>
        <w:rPr>
          <w:b/>
        </w:rPr>
        <w:t xml:space="preserve">Esimerkki 2.719</w:t>
      </w:r>
    </w:p>
    <w:p>
      <w:r>
        <w:t xml:space="preserve">Ympäristöaktivistit sanoivat maanantaina, että tulipalo, joka syttyi lähellä maailman pahimman ydinkatastrofin tapahtumapaikkaa vuonna 1986 ja jonka uskotaan olleen tahallisesti sytytetty, aiheutti säteilyvaaran. Viranomaiset ilmoittivat, että he havaitsivat cesium-137-hiukkasten lyhytaikaista nousua Kiovan alueella voimalan eteläpuolella, mutta säteilytasot olivat kaiken kaikkiaan normaaleissa rajoissa eivätkä vaatineet lisäsuojelutoimenpiteitä. Viranomaiset eivät kertoneet, miksi hiukkastasot nousivat. Pelastuspalvelut estivät sateen avustuksella tulipalon leviämisen laitokseen tai alueen sotilaslaitoksiin, mutta ne tarvitsevat vielä muutaman päivän sammuttaakseen sen kokonaan, presidentti Volodymyr Zelenskiyn toimisto totesi lausunnossaan. Laitosta ympäröivän alueen hallinnoinnista vastaava valtion virasto ilmoitti, että uusia tulipaloja oli syttynyt laitoksen länsi- ja eteläpuolella. Niiden laajuus ei ollut heti selvillä. Pääpalo, joka oli yksi useista epätavallisen kuivasta säästä seuranneista paloista, syttyi 3. huhtikuuta. Poliisi on syyttänyt 27-vuotiasta paikallista asukasta sen tahallisesta sytyttämisestä, ja Zelenskiyn toimisto ilmoitti, että poliisit olivat pidättäneet epäiltyjä tuhopolttajia kahden palopaikan lähellä. Parlamentti äänesti maanantaina tuhopoltosta annettavien sakkojen korottamisesta. Tshernobylin onnettomuus silloisessa Neuvostoliiton Ukrainassa tapahtui 26. huhtikuuta 1986. Se johtui reaktorin epäonnistuneesta turvatestistä, ja se aiheutti ydinmateriaalipilviä suuressa osassa Eurooppaa. Laitoksesta ja läheisestä hylätystä Pripjatin kaupungista on tullut matkailijoiden vetonaula, varsinkin kun onnettomuudesta esitettiin viime vuonna kriitikoiden ylistämä yhdysvaltalainen tv-minisarja. Laitos on tällä hetkellä suljettu osana maanlaajuista lukitusta, jolla pyritään hillitsemään koronaviruspandemiaa.</w:t>
      </w:r>
    </w:p>
    <w:p>
      <w:r>
        <w:rPr>
          <w:b/>
        </w:rPr>
        <w:t xml:space="preserve">Tulos</w:t>
      </w:r>
    </w:p>
    <w:p>
      <w:r>
        <w:t xml:space="preserve">Tshernobylin voimalan ympärillä oleva metsäpalo sammutettu, Ukraina kertoo.</w:t>
      </w:r>
    </w:p>
    <w:p>
      <w:r>
        <w:rPr>
          <w:b/>
        </w:rPr>
        <w:t xml:space="preserve">Esimerkki 2.720</w:t>
      </w:r>
    </w:p>
    <w:p>
      <w:r>
        <w:t xml:space="preserve">"Demokraattien presidenttiehdokas Hillary Clinton puuttui Zika-rahoituskeskusteluun ja moitti kongressia siitä, että se ei ole pystynyt vastaamaan asiaan. ""Kongressin pitäisi täyttää presidentti (Barack) Obaman pyyntö 1,8 miljardin dollarin hätämäärärahasta zikan torjuntaan"", Clinton sanoi 18. maaliskuuta 2016 Mediumissa. ""Presidentti pyysi tätä rahoitusta yli kuukausi sitten, mutta lauantaina kongressi aloittaa kahden viikon tauon ilman, että se on myöntänyt penniäkään.""". Clinton jatkoi toteamalla, että ""kongressin republikaanit sanoivat, että hallinnon pitäisi käyttää Ebolan torjunnasta jäljelle jääneet varat - vaikka ne rahat ovat edelleen käytössä. Miksi heikentäisimme puolustustamme yhtä kansanterveysuhkaa vastaan vastataksemme toiseen uhkaan? Se on järjetöntä ja vaarallista. Kongressin on myönnettävä varat zikan torjuntaan nyt."" "" Olimme uteliaita, onko kongressi tauonnut ""osoittamatta penniäkään"" Zika-viruksen torjuntaan. Zika-virus on levinnyt nopeasti Etelä-Amerikassa, ja se on tunkeutumassa Yhdysvaltoihin, pääasiassa Puerto Ricoon, mutta myös moniin mantereen osavaltioihin. Hyttysten levittämä tauti on yhdistetty syntymävirheisiin ja neurologisiin häiriöihin. Obama pyysi 8. helmikuuta kongressilta 1,8 miljardin dollarin hätärahoitusta hyttystentorjuntaohjelmien laajentamiseen osavaltioissa, rokotetutkimuksen nopeuttamiseen ja moniin muihin toimiin taudin hillitsemiseksi. Washingtonin budjettisääntöjen mukaan hätärahoitusta ei valvota alijäämää vähentävien menokattojen avulla, joita sovelletaan useimpiin ohjelmiin. Aluksi republikaanit vaikuttivat vastaanottavaisilta. Muutama päivä hallinnon pyynnön esittämisen jälkeen edustajainhuoneen puhemies Paul Ryan sanoi, että "odotamme jonkinlaista kahden puolueen toimintaa tässä asiassa, koska haluamme päästä asiassa eteenpäin."" Helmikuun 18. päivänä edustajainhuoneen budjettivaliokunnan GOP-puolueen puheenjohtaja ja kaksi republikaanien alakomiteoiden puheenjohtajaa kertoivat Valkoisen talon hallinto- ja budjettivirastolle, että ennen kuin se pyytää uutta rahaa, sen pitäisi käyttää Ebolan torjuntaan tarkoitetusta hätätilanteesta jäljelle jääneitä dollareita. ""Jos pyynnön tavoitteena on saada aikaan mahdollisimman nopea vastaus, meille on selvää, että nopein tapa löytää tarvittava rahoitus on maksimoida niiden käyttämättä jääneiden varojen käyttö, jotka on aiemmin myönnetty ebolan torjuntaan, ennaltaehkäisyyn ja varautumiseen.""". Edustajainhuoneen republikaanit sanoivat arvioineensa, että alkuperäisestä 5,4 miljardin dollarin hätäapumäärärahasta jäi käyttämättä 2,7 miljardia dollaria. He totesivat, että hätäapumäärärahaa koskevien sääntöjen mukaan noin 400 miljoonaa dollaria näistä varoista on käytettävä syyskuun loppuun mennessä. Tutustumme Ebola-rahoihin hieman syvällisemmin hetken kuluttua, mutta yhden asian selvittämiseksi todettakoon, että kongressi ei ole osoittanut uusia dollareita nimenomaisesti Zika-viruksen torjuntaan. Jäljellä olevat Ebola-varat Jennifer Kates, Kaiser Family Foundationin globaalia terveyttä ja hiv-politiikkaa käsittelevän ohjelman johtaja, seuraa Washingtonin menoja tällä alalla yhtä tarkasti kuin kuka tahansa muu. Kates kertoi, että republikaanien luku saattaa olla hieman korkea, mutta hänen viimeisimmän laskelmansa mukaan Ebola-rahoitusta on jäljellä noin 2,4 miljardia dollaria. Teoriassa Centers for Disease Control and Prevention ja ulkoministeriön kansainvälisen kehityksen virasto (USAID) voisivat siis ohjata osan näistä rahoista zikan torjuntaan. On kuitenkin joitakin kysymyksiä, jotka on selvitettävä. Ensinnäkin kongressi on myöntänyt monet näistä dollareista käytettäväksi viiden vuoden aikana. Esimerkiksi CDC:lle annettiin rahoitussuunnitelmassa yli 1,7 miljardia dollaria ja laaja ohje, jonka mukaan sen tehtävänä on "ehkäistä Ebolaa, valmistautua siihen ja reagoida siihen kotimaassa ja kansainvälisesti". ""Aluksi he tunnustivat, että osa työstä sisälsi terveydenhuoltojärjestelmien rakentamisen ajan kuluessa"", Kates sanoi. ""He halusivat, että välineet olisivat valmiina, jotta voisimme olla tilanteen tasalla, kun uusi epidemia puhkeaa." Ja me tiedämme, että tulee olemaan muita taudinpurkauksia, Ebolaa tai jotain muuta." "" Lainsäätäjistä, niin republikaanien kuin demokraattienkin, on paljon esimerkkejä siitä, että he puhuvat Ebola-rahoista pidemmän aikavälin investointina. Rep. Tom Cole, R-Okla, joka on määrärahakomitean alivaliokunnan korkea-arvoinen puheenjohtaja, järjesti huhtikuussa 2015 kuulemistilaisuuden, jossa tarkasteltiin hätärahoituksen vaikutusta. Cole avasi kuulemisen sanomalla, että hän halusi keskustella "tästä taudinpurkauksesta saaduista kokemuksista ja siitä, miten kongressin myöntämä rahoitus tukee kansanterveyden pitkän aikavälin valmiuksia". Toisessa määrärahojen alakomitean kuulemistilaisuudessa helmikuussa 2015 USAID:n Ebola-työryhmän koordinaattori Dirk Dijkerman kertoi, miten hänen virastonsa käytti rahaa välittömän Ebola-uhan hellittäessä. "Keskitymme rakentamaan kestävämpiä terveys- ja valmiita järjestelmiä Länsi-Afrikassa ja muissa Afrikan kriisipesäkkeissä", Dijkerman sanoi. ""Tavoitteenamme on havaita, ehkäistä ja reagoida tuleviin taudinpurkauksiin ennen kuin niistä tulee maailmanlaajuisia turvallisuusuhkia.""" Joten vaikka voitaisiinkin väittää, että Ebola-hätäapurahat oli tarkoitettu käytettäväksi tulevaan taudinpurkaukseen, suuri osa keskustelusta ei koskenut tulipalojen sammuttamista vaan terveydenhuollon infrastruktuurin rakentamista. CDC:n johtaja Thomas Frieden kertoi edustajainhuoneen budjettivaliokunnalle 23. maaliskuuta 2016, että vaikka hänen virastonsa työskentelee kovasti zikaviruksen torjumiseksi, ""emme pysty tekemään sitä ilman resursseja, joita pyydetään hallinnon vuoden 2016 hätäapupyynnössä."". ""Jos tarkastellaan hätätilanteen määritelmää - odottamaton, mahdollisesti katastrofaalinen, pysyvä vahinko - en voi kuvitella tilannetta, joka täyttäisi tämän paremmin kuin zika"", Frieden sanoi. ""Koskaan ennen ei ole ollut hyttysten levittämää tautia, joka voi aiheuttaa synnynnäisiä vikoja; emme ole koskaan nähneet sellaista.""". Frieden sanoi, että kaikki kongressin aiemmin myöntämät dollarit olivat tarkoitettu tiettyihin toimiin. Vaikka hän voikin siirtää dollareita, hän varoitti, että siitä on tingittävä. Kates sanoi, että Washingtonissa käydyn kiistan taustalla on pitkään jatkunut keskustelu. "Meillä on jaksottainen suhtautuminen näihin asioihin", Kates sanoi. "On kiinnostavaa, että meillä olisi tasainen rahoitusvirta, jonka avulla voisimme rakentaa järjestelmät, joita tarvitsemme uusien tautipesäkkeiden varalta, mutta asiat eivät näytä olevan näin." Hallituksemme Clinton sanoi, että kongressi ei ollut ""osoittanut penniäkään"" Zikan torjuntaan. Mitä tulee uusien dollarien kohdentamiseen Zika-viruksen torjuntaan, se pitää paikkansa. Edustajainhuoneen republikaanit sanovat myöntäneensä rahaa Ebola-hätäapumäärärahan kautta. Siltä osin kuin näitä varoja voitaisiin suunnata uudelleen, tämä pitää paikkansa. Mutta on myös totta, että kun nämä varat hyväksyttiin, oli olemassa kahden puolueen sopimus siitä, että ne käytettäisiin pidemmän aikavälin toimiin terveydenhuoltojärjestelmän kokonaiskapasiteetin rakentamiseksi. On olemassa poliittinen erimielisyys siitä, miten liittovaltion varoja olisi parasta käyttää - emmekä me tässä yhteydessä ota kantaa siihen. Mutta siitä huolimatta Zikan torjuntaan ei ole uutta rahaa."</w:t>
      </w:r>
    </w:p>
    <w:p>
      <w:r>
        <w:rPr>
          <w:b/>
        </w:rPr>
        <w:t xml:space="preserve">Tulos</w:t>
      </w:r>
    </w:p>
    <w:p>
      <w:r>
        <w:t xml:space="preserve">"Kongressi aloittaa taukonsa ""osoittamatta penniäkään"" Zikan torjuntaan.""</w:t>
      </w:r>
    </w:p>
    <w:p>
      <w:r>
        <w:rPr>
          <w:b/>
        </w:rPr>
        <w:t xml:space="preserve">Esimerkki 2.721</w:t>
      </w:r>
    </w:p>
    <w:p>
      <w:r>
        <w:t xml:space="preserve">Kunnes pahin tapahtui. Hänen terveytensä romahti lähes 380 kilon painon myötä. Hänellä diagnosoitiin verisyöpä ja useita kohdun myoomia, joita ei voitu hoitaa hänen painonsa vuoksi. Silloin hän päätti tehdä bariatrisen leikkauksen eli laihdutusleikkauksen. Hän ei ollut halunnut olla laihempi, mutta hän halusi elää ainakin niin kauan, että hänen kaksi lastaan, 20 ja 16-vuotiaat, voisivat tehdä hänestä isoäidin. "Kuukausia puhuin neuvonantajani kanssa siitä, miten jakaisin totuuteni kanssanne", Bigelow kertoi seuraajilleen Phatgirlfresh.com-sivustolla viime vuonna tehdyn laihdutusleikkauksen jälkeen. "Olin huolissani siitä, miten ottaisitte sen vastaan. Pelkäsin, että plus-kokoiset ja kehopositiiviset yhteisöt eivät ymmärtäisi tai kunnioittaisi valintaani." Bigelow, entinen opettaja Albanyssa, Georgiassa, jolla on 67 500 kuukausittaista kävijää sivustollaan ja lähes 40 000 seuraajaa Instagramissa, oli tyytyväinen siihen, että hänen faninsa suhtautuivat asiaan myönteisesti. Se ei ole pieni asia hänen internetin nurkassaan. Bigelow'n kaltaiset lihavuuden hyväksyvät ja kehopositiiviset vaikuttajat ovat nousussa sosiaalisessa mediassa ja muotimalleina, kun he taistelevat vastaan verkossa ja sen ulkopuolella kaupattua ihannoitua kauneutta koskevia haitallisia paineita vastaan. Mutta mitä tapahtuu silloin, kun, kuten Bigelow'n tapauksessa, paino aiheuttaa vakavan terveysriskin tai kun he päättävät pudottaa kiloja muista syistä ja kääntävät uransa ja sosiaaliset kanavansa läskin hyväksynnästä pienempiin kokoihin, laihduttamiseen ja kuntoiluun? "Ihmiset, joille tehdään laihdutusleikkaus yhteisössämme, tekevät leikkauksen, jatkavat toimintaansa ja ovat suurimmaksi osaksi hiljaa. Mutta on tärkeää jakaa. On naisia, jotka kamppailevat terveysongelmien kanssa ja tarvitsevat tätä leikkausta", Bigelow sanoi haastattelussa. Hän on pudottanut painonsa 240 kiloon, mutta hän kamppailee hyväksyäkseen täysin vähemmän kiloja sisältävän tulevaisuutensa sekä henkilökohtaisesti että ammatillisesti. "Olin pomminvarma tyttö lähes 400 kilon painossa", Bigelow sanoi. "Jotkut näistä vaikuttajista puhuvat siitä, että he ovat lihavia ja kuinka he rakastavat plus-kokoisia vartaloitaan ja kuinka he ovat niin voimaantuneita siinä tilassa, jossa he ovat, ja heillä on kaikki nämä naiset, jotka tukevat heitä, jotka kannustavat heitä. Sitten he laihtuvat, ja näet kuvat ennen ja jälkeen: Voi, tässä minä olin 350-kiloinen. Olin niin masentunut. Tunsin itseni niin rumaksi. Ja tämä olen minä nyt. Olen niin onnellinen. Olen niin vapaa. Odota hetki, tyttö. Etkö sanonut kaksi vuotta sitten, kun painoit 350 kiloa, että rakastit kehoasi ja sitä kokoa, joka sinulla oli? Minä tulin naiseksi lihavana naisena. En ole yhtä itsevarma kuin olin." Pia Schiavo-Campo, joka postaa Los Angelesista tyylistä ja kulttuurista Instagramissa ja bloggaa osoitteessa Mixedfatchick.com, ei ole laihdutuskuurien, ennen-jälkeen-kuvien tai laihdutusta käsittelevän vuoropuhelun puutteen fani lihavuutta hyväksyvien vaikuttajien keskuudessa. Koska hän on kamppaillut syömishäiriön kanssa lähes 30 vuotta, laihdutuspuheet laukaisevat hänet ja hän on ristiriidassa painon käänteistä, etenkin niistä, joita ei ole suoraan käsitelty. Kyse on viestinnästä, hän sanoi haastattelussa, varsinkin kun laihdutus tai laihdutusleikkaus muuttaa nettitehtävän kuvien ja uusien terveys- ja laihdutustuotteisiin keskittyvien yhteistyötahojen kautta. Schiavo-Campon huolenaiheet saavat vastakaikua muilta laihdutuksen vastaisessa liikkeessä. "Laihdutuskulttuuri", hän sanoo, "on periaatteessa pakotettu meille, lähinnä naisille. Samaan aikaan uskon myös, että ihmisten pitäisi tehdä, mikä on parasta heidän keholleen." Miamissa asuva JennyLee Molina teki sen, mikä on parasta hänen keholleen, laihduttamalla 80 kiloa vuodessa ja pienentämällä kokoa 8 sen jälkeen, kun hänelle oli kerrottu, että hänellä oli esidiabetes. Hän teki sen ilman leikkausta ja menetti samalla yhden sankareistaan, kehopositiivisen mallin Tess Hollidayn, dokumentoituaan terveytensä ja painonpudotusmatkansa Instagramissa, jossa hänellä on 11 900 seuraajaa. Molinan feedissä on ennen-jälkeen-kuvia. Hän kertoi etsinyt Hollidayta yksityisviestien välityksellä huomattuaan, että Holliday oli poistanut hänen seuraamisensa. "Painonpudotuspostauksesi ovat liian laukaisevia minulle, ymmärrät varmasti", Holliday selitti yksityisviestissä aiemmin tänä vuonna. "Se ei ole henkilökohtaista." Hollidayn edustaja ei vastannut kommenttipyyntöihin. Molina muisteli, kuinka paljon hän rakasti Hollidayn ota-ei-vankeja -lähestymistapaa rasvan hyväksymiseen, kun hän saavutti suosiota uraauurtavalla mallisopimuksella ja "effyourbeautystandards"-liikkeellään Instagramissa vuonna 2013. Molina, jolla on 9-vuotias poika, oli innoissaan, kun hän sai tilaisuuden tavata Hollidayn vuonna 2015, jolloin Molina oli lihonut huomattavasti polvileikkauksen jälkeen. "Hän oli inspiraation lähde, joku, jota ihailin kurviemme syleilyssä, syleilemässä sitä, missä olemme", Molina sanoi. "Yhteisö on hyvin jakautunut niihin, jotka ovat enemmänkin ylpeitä lihavista, mikä on hienoa, ja niihin, jotka haluavat, että missä tahansa oletkin, viihdy omassa nahassasi. Tunnen olevani juuri siinä. Mielestäni kaikkien pitäisi syleillä itseään matkan jokaisessa vaiheessa, eikä meidän pitäisi häpäistä ihmisiä, jotka päättävät laihduttaa voidakseen paremmin. Siinä ei ole mitään väärää." Peggy Howell, National Association to Advance Fat Acceptance -järjestön varapuheenjohtaja ja tiedottaja, julkaisee Instagramissa nimellä FatAcceptanceWarrior. Hänen järjestönsä on perustettu vuonna 1969, ja sillä on yli 11 000 maksavaa jäsentä. Las Vegasissa asuvan Howellin mielestä rasvan hyväksymisen ja kehopositiivisuuden liikkeet ovat menneet sekaisin, ja laihduttaminen ja laihduttaminen ovat jatkuvasti esillä. "Se tuntuu tekopyhältä", hän sanoi lihavuutta hyväksyvistä vaikuttajista, jotka laihduttavat ja yrittävät pitää kiinni tuottoisa uransa. "Monet ihmiset lyövät yhteisön sisällä takaisin. Monet ihmiset hermostuvat. Tuemme ihmisiä tekemään valintoja, jotka auttavat heitä olemaan terveempiä, mutta laihduttaminen on häviävä taistelu."</w:t>
      </w:r>
    </w:p>
    <w:p>
      <w:r>
        <w:rPr>
          <w:b/>
        </w:rPr>
        <w:t xml:space="preserve">Tulos</w:t>
      </w:r>
    </w:p>
    <w:p>
      <w:r>
        <w:t xml:space="preserve">Laihduttaminen lihavuuden hyväksyvien vaikuttajien keskuudessa arka aihe.</w:t>
      </w:r>
    </w:p>
    <w:p>
      <w:r>
        <w:rPr>
          <w:b/>
        </w:rPr>
        <w:t xml:space="preserve">Esimerkki 2.722</w:t>
      </w:r>
    </w:p>
    <w:p>
      <w:r>
        <w:t xml:space="preserve">Humble sanoi maanantaina, että romahdus aiheutti murtuman hänen selkäänsä sekä polvi- ja niskavaivoja. Hän sanoi kuitenkin, että hänen mielenterveytensä on saanut hänet luopumaan yhtä lukuun ottamatta kaikista kursseistaan Florida International Universityssä. 19-vuotias FIU:n opiskelija nosti viime viikolla huolimattomuuskanteen useita sillan rakentamiseen osallistuneita yrityksiä vastaan, ja tämä on viimeisin loukkaantuneiden eloonjääneiden tai uhrien perheiden nostamista kanteista. Hän sanoi, ettei haluaisi kenenkään joutuvan kokemaan samaa kuin hän. Hänen ystävänsä Alexa Duran oli kuljettamassa häntä takaisin lääkärin vastaanotolta 15. maaliskuuta, kun hän kuuli murtumisen ja näki sillan kaatuvan heidän päälleen. Hän huusi Duranin nimeä ja kumartui alas niin nopeasti kuin pystyi. Duran kuoli romahduspaikalla reagoimatta koskaan hänen huutoihinsa. "Hän ei sanonut mitään. Minulla oli hänen vertaan päälleni, enkä oikein tiennyt, mitä tehdä", hän sanoi. "Katsoin häntä vielä kerran. Näin vain hänen hiuksensa, en mitään muuta." FIU:n opiskelijat, kuten Humble ja Duran, tunsivat sillan hyvin. Heidän yliopistonsa oli juhlinut sen asennusta viisi päivää ennen romahdusta, ja virkailijat sanoivat olevansa ylpeitä nähdessään 950 tonnin painoisen betonisillan, joka oli tehdasvalmisteinen ja nopeasti asennettu vilkkaasti liikennöidyn kuusikaistaisen valtatien yli. Humble oli vihainen insinööreille, koulun virkamiehille ja hallitukselle, ja hän sanoi, että olisi pitänyt tehdä enemmän, jotta kuljettajia ja jalankulkijoita olisi voitu suojella sillan läheisyydessä sen jälkeen, kun silta oli käännetty paikalleen. "Ihmishenkiä oli vaarassa. Se on vain jotain, jolla ei pitäisi leikkiä ollenkaan ... ihmiset, minä mukaan lukien; tästä lähtien he muuttuvat", hän sanoi. Teini-ikäisen äiti Lourdes Humble sanoi löytäneensä poikansa itkemästä ja käpertyneenä sikiöasentoon päiviä romahduksesta selviytymisen jälkeen. "Hän on 19-vuotias, joka ei voi käydä suihkussa huutamatta ja itkemättä. Minun on mentävä sisään ja saatava hänet pois suihkusta. (Se on ollut) hyvin vaikeaa minulle, miehelleni ja äidilleni", hän sanoi. Yritykset eivät ole kommentoineet oikeusjuttuja. Humblen asianajaja Stuart Grossman sanoi, että hänen tiiminsä tutkii tarjousprosessia, suunnittelua ja sitä, olisiko liikenne pitänyt ohjata asennusta seuraavina päivinä. Sillan rakentaminen oli aikataulusta jäljessä ja ylitti budjetin osittain siksi, että yhden sillan tukitorneista suunniteltiin ja sijoitettiin kanavan reunaan pohjoiseen, kuten asiakirjoista käy ilmi. Romahduksen syy ei ole selvillä. Ennen romahdusta työmiehet olivat säätämässä sillan pohjoispään vetotankoa, ja viranomaiset tutkivat edelleen, vaikuttiko samalla puolella ennen sillan kaatumista havaittu halkeilu onnettomuuteen. "Koe epäonnistui, ihmisiä on kuollut, eikä Richie ole onnekas. Et ole onnekas, kun olet kokenut jotain tällaista", Grossman sanoi. "Hän on onnekas, että selvisi hengissä. Mutta tämä ei ole lottovoitto."</w:t>
      </w:r>
    </w:p>
    <w:p>
      <w:r>
        <w:rPr>
          <w:b/>
        </w:rPr>
        <w:t xml:space="preserve">Tulos</w:t>
      </w:r>
    </w:p>
    <w:p>
      <w:r>
        <w:t xml:space="preserve">Sillan romahtamisen jälkeen yksi selviytyjä kokee takaumia ja ahdistusta.</w:t>
      </w:r>
    </w:p>
    <w:p>
      <w:r>
        <w:rPr>
          <w:b/>
        </w:rPr>
        <w:t xml:space="preserve">Esimerkki 2.723</w:t>
      </w:r>
    </w:p>
    <w:p>
      <w:r>
        <w:t xml:space="preserve">Kyseessä on toinen vuosi, kun osavaltion virasto on ehdottanut tällaista toimenpidettä. Connecticut on tällä hetkellä yksi niistä noin 20 osavaltiosta, jotka eivät edellytä turvavyön käyttöä kaikilta takapenkillä istuvilta matkustajilta. Newtownissa asuva republikaaniedustaja Mitch Bolinsky, joka todisti maanantaina yleiskokouksen kansanterveysvaliokunnan edessä, sanoo, että takapenkillä istuvista ihmisistä voi tulla "ihmisohjuksia" onnettomuudessa. Kansallisen liikenneturvallisuusviraston mukaan Connecticutissa kuoli 169 ajoneuvossa istunutta vuonna 2016 moottoriajoneuvo-onnettomuuksissa. NTSB:n mukaan puolet matkustajista ei käyttänyt turvavyötä. National Highway Traffic Safety Administrationin mukaan Connecticutissa säästyisi vuosittain 18 ihmishenkeä lisää, jos kaikkia vaadittaisiin turvavöiden käyttöä.</w:t>
      </w:r>
    </w:p>
    <w:p>
      <w:r>
        <w:rPr>
          <w:b/>
        </w:rPr>
        <w:t xml:space="preserve">Tulos</w:t>
      </w:r>
    </w:p>
    <w:p>
      <w:r>
        <w:t xml:space="preserve">Connecticutin lainsäätäjät harkitsevat turvavyölakien laajentamista.</w:t>
      </w:r>
    </w:p>
    <w:p>
      <w:r>
        <w:rPr>
          <w:b/>
        </w:rPr>
        <w:t xml:space="preserve">Esimerkki 2.724</w:t>
      </w:r>
    </w:p>
    <w:p>
      <w:r>
        <w:t xml:space="preserve">Franciscus vastusti useissa länsimaissa vallitsevaa suuntausta sallia niin sanottujen mietojen huumeiden, kuten marihuanan, käyttö ja sanoi, että huumausaineet vaarantavat yhä useampia nuoria. "Huumeriippuvuus on paha, eikä pahan kanssa voi tehdä myönnytyksiä tai kompromisseja", hän sanoi Vatikaanin radion verkkosivujen välittämissä puheissa Roomassa järjestetyssä huumausainekonferenssissa. Huomautukset tulivat päivää ennen kuin paavin on määrä vierailla Italian Calabriassa, jossa asuu vaikutusvaltainen 'Ndrangheta-mafia, joka hallitsee merkittävää osaa laittomien huumausaineiden maailmanlaajuisesta kaupasta. "Haluan tässä yhteydessä vahvistaa sen, mitä olen todennut toisessa yhteydessä: Ei kaikenlaiselle huumeiden käytölle. Näin yksinkertaista se on", hän sanoi. Franciscus, joka on useaan otteeseen vastustanut huumeiden käyttöä, sanoi, että jotta nuoret eivät joutuisi huumeiden uhriksi, yhteiskunnan on sanottava "'kyllä' elämälle, 'kyllä' rakkaudelle, 'kyllä' muille, 'kyllä' koulutukselle, 'kyllä' paremmille työmahdollisuuksille". "Jos sanomme "kyllä" kaikille näille asioille, ei ole tilaa laittomille huumeille, alkoholin väärinkäytölle tai muille riippuvuuden muodoille", hän sanoi Roomassa järjestetyssä huumausaineiden torjuntaa käsittelevässä konferenssissa Vatikaanin radion verkkosivuilla. "Huumeiden käytön vitsaus leviää edelleen vääjäämättömästi, ja sitä ruokkii valitettava kaupankäynti, joka ylittää kansalliset ja maanosien rajat", hän sanoi. Kommentit tulivat, kun New Yorkin osavaltio valmistautui perjantaina hyväksymään toimenpiteitä, joiden pitäisi johtaa siihen, että siitä tulee 23. Yhdysvaltain osavaltio, joka sallii marihuanan lääketieteellisen käytön. Uruguay, joka on jo laillistanut kannabiksen tuotannon ja myynnin, ilmoitti myös sallivansa lääkäreiden määrätä lääkettä tiettyjen sairauksien hoitoon. "Yritykset laillistaa niin sanotut 'virkistyshuumeet', olivatpa ne kuinka rajallisia tahansa, eivät ole ainoastaan lainsäädännöllisesti erittäin kyseenalaisia, vaan ne eivät myöskään tuota toivottuja vaikutuksia", paavi sanoi.</w:t>
      </w:r>
    </w:p>
    <w:p>
      <w:r>
        <w:rPr>
          <w:b/>
        </w:rPr>
        <w:t xml:space="preserve">Tulos</w:t>
      </w:r>
    </w:p>
    <w:p>
      <w:r>
        <w:t xml:space="preserve">Paavi Franciscus varoittaa huumeiden "pahuudesta", vastustaa laillistamista.</w:t>
      </w:r>
    </w:p>
    <w:p>
      <w:r>
        <w:rPr>
          <w:b/>
        </w:rPr>
        <w:t xml:space="preserve">Esimerkki 2.725</w:t>
      </w:r>
    </w:p>
    <w:p>
      <w:r>
        <w:t xml:space="preserve">Toukokuussa 2019 lukijat kyseenalaistivat sen, maksaako liittovaltio erektiohäiriölääkkeitä, kuten Viagraa, sen jälkeen, kun sosiaalisessa mediassa levitettiin seuraavaa kuvaa:  Sekä kuva että siinä mainittu dollarimäärä olivat päivättyjä tätä kirjoitettaessa. Kuvassa on nainen kansainvälisen naistenpäivän mielenosoituksessa vuonna 2017, kun taas hänen kyltissään oleva 41,6 miljoonan dollarin luku oli se, mitä puolustusministeriö käytti Viagraan vuonna 2014. Kuva teki alun perin kierroksen erillisen kiistan yhteydessä vuonna 2017, kun Yhdysvaltain presidentti Donald Trump ilmoitti päätöksestään kieltää transsukupuolisilta henkilöiltä palveleminen Yhdysvaltain armeijassa väittäen, että armeijaa "ei voida rasittaa valtavilla lääketieteellisillä kustannuksilla ja häiriöillä, joita transsukupuoliset [ihmiset] armeijassa aiheuttaisivat".  Tuolloin useissa uutisartikkeleissa kerrottiin, että Yhdysvaltain puolustusministeriö (DOD) käytti erektiohäiriölääkkeisiin paljon enemmän rahaa kuin mitä transsukupuolisten palveluksessa olevien lääketieteellinen hoito maksaisi. Kaikkien näiden väitteiden alkuperäislähteenä oli helmikuussa 2015 julkaistu Military Timesin artikkeli. Kyseisessä Military Timesin artikkelissa esitettiin puolustusministeriön tytäryhtiön Defense Health Agencyn (DHA) toimittamia lukuja, jotka dokumentoivat tämän vuonna 2014: Otimme yhteyttä puolustusministeriöön, joka vahvisti, että lähes kaikki nämä luvut pitivät paikkansa vuoden 2014 osalta, joitakin pieniä korjauksia lukuun ottamatta: erektiohäiriölääkkeitä koskevien reseptien kokonaismäärä oli 1 178 423, joista 905 683 koski Viagraa; Cialikseen käytettiin yhteensä 22 827 346 dollaria; ja aktiivipalveluksessa oleville palveleville jäsenille annettujen reseptien kustannukset olivat 7,68 miljoonaa dollaria. Puolustusministeriö selvensi myös, että aktiiviupseereille vuonna 2014 annettujen erektiohäiriömääräysten määrä oli 140 789 eikä 102 885. USASpending.gov-sivuston julkiseen avoimuusvälineeseen lähetettyjen tietojen mukaan puolustusministeriö ostaa edelleen Viagraa. Sekä vuonna 2019 että 2017 tehdyt yritykset tehdä poliittisia pisteitä asettamalla päivän kiistan vastakkain palveluksessa olevien jäsenten ja heidän perheidensä erektiohäiriöreseptien kattavuuden kanssa eivät palvele tarkoitustaan hyvin. Esimerkiksi puolustusministeriö tarjoaa korvausta tällaisista resepteistä, mutta se kattaa myös ehkäisyvälineet. Syyskuussa 2014 Armed Forces Health Surveillance Center julkaisi lukuja, jotka osoittivat, että erektiohäiriödiagnoosien määrä aktiivipalvelusmiesten keskuudessa oli kaksinkertaistunut vuosien 2004 ja 2013 välillä ja että 48 prosenttia tapauksista oli psykogeenisiä, mikä tarkoittaa, että erektiohäiriö liittyi mielenterveysongelmiin, kuten posttraumaattiseen stressihäiriöön ja masennukseen.</w:t>
      </w:r>
    </w:p>
    <w:p>
      <w:r>
        <w:rPr>
          <w:b/>
        </w:rPr>
        <w:t xml:space="preserve">Tulos</w:t>
      </w:r>
    </w:p>
    <w:p>
      <w:r>
        <w:t xml:space="preserve">"Yhdysvaltain hallitus "subventoi" erektiohäiriölääkkeitä."</w:t>
      </w:r>
    </w:p>
    <w:p>
      <w:r>
        <w:rPr>
          <w:b/>
        </w:rPr>
        <w:t xml:space="preserve">Esimerkki 2.726</w:t>
      </w:r>
    </w:p>
    <w:p>
      <w:r>
        <w:t xml:space="preserve">"Myynti sujuu todella hyvin, ja se paranee joka kuukausi", Jen Osmun sanoo, joka perusti yrityksen miehensä, entisen putkimiehen, kanssa sen jälkeen, kun tämä loukkaantui onnettomuudessa. Useimmat Grassy Plain Vape &amp; Smoke -yrityksen asiakkaat ostavat sähkösavukkeita auttaakseen heitä lopettamaan tupakan polttamisen, mutta yhä useammat asiakkaat tulevat lähialueen lääkemarihuana-kaupoista - lähin on noin viiden kilometrin päässä. Osmunien kokemus on yleistymässä, kun Yhdysvalloissa vape-kauppojen määrä kasvaa ja kauppojen omistajat pyrkivät hyödyntämään paitsi höyrystämistrendiä myös lääkemarihuanan laajempaa ja laillista käyttöä. Wells Fargo Securitiesin analyytikko Bonnie Herzogin mukaan vuodesta 2008 lähtien Yhdysvalloissa on ollut noin 8500 vape-myymälää, ja sähkösavukkeiden ja -tarvikkeiden myynti on noussut 3,5 miljardiin dollariin. Hän arvioi, että sähkösavukkeiden ja höyrystimien käyttö Yhdysvalloissa ohittaa poltettavat savukkeet 10 vuoden kuluessa. Marihuana on uusi tuottoisa markkina-alue. Markkinatutkimusyritys IBISWorld ennustaa lääkekäyttöön tarkoitetun kannabiksen myynnin kasvavan 13,4 miljardiin dollariin vuonna 2020 vuoden 2015 3,6 miljardista dollarista vuonna 2015, mikä johtuu suurelta osin ikääntyvän väestön kysynnästä, joka kärsii esimerkiksi niveltulehduksesta, Alzheimerin taudista ja glaukoomasta. Alan tutkimusyritys GreenWave Advisors arvioi, että kannabiksen myynti voisi nousta 35 miljardiin dollariin vuonna 2020, jos kaikki 50 osavaltiota laillistavat kannabiksen sekä lääkinnälliseen että virkistyskäyttöön. Marijuana Policy Project -järjestön mukaan marihuanan lääkinnällinen käyttö on sallittua 23 osavaltiossa ja District of Columbiassa useissa sairauksissa, kuten syövässä, multippeliskleroosissa, vakavissa kiputiloissa ja HIV:ssä/aidsissa. Toiset 15 osavaltiota sallivat potilaiden - joilla on usein vakavia kohtaushäiriöitä - käyttää hoidossaan muutamia kannabiskantoja. Virkistyskäyttö on laillista Coloradossa, Washingtonissa, Oregonissa ja Alaskassa. Monien vape shopien omistajien, asiakkaiden ja alan asiantuntijoiden mukaan uudet asiakkaat ovat tyypillisesti vanhempia tupakoimattomia tupakoitsijoita, jotka kärsivät vakavista sairauksista. Potilaat ja lääketieteellisen marihuanan ryhmät sanovat, että he suosivat marihuanan höyrystämistä tupakoimisen sijaan, koska he uskovat, että riskit ovat pienemmät. Joissakin osavaltioissa, kuten New Yorkissa ja Minnesotassa, kielletään potilaita polttamasta kannabista. Vapep-laitteessa kannabiksen lehdet tai tiiviste kuumennetaan lämpötilaan, joka on alhaisempi kuin polttamiseen vaadittava lämpötila. Vaping-laitteet, jotka voivat olla yhtä pieniä kuin kuulakärkikynä, tarjoavat lääkekannabiksen käyttäjille myös enemmän yksityisyyttä, sillä kuumennuslaitteesta vapautuva höyry on lähes hajutonta. "Höyrystetty kannabis on todella merkittävä trendi sekä lääkekäytössä että aikuisten käytössä", sanoo Christie Lunsford, kannabikseen liittyviin kysymyksiin keskittynyt Coloradossa toimiva konsultti. "Se on johdonmukaista, se on lähes välitöntä, ja se sopii monenlaisille kuluttajille."  Tulsassa, Oklahomassa sijaitseva Palm Beach Vapors on avannut 14 myymälää ja on aloittamassa kahdeksaa muuta, sanoi toimitusjohtaja ja osaomistaja Chip Paul. Hän kertoi Reutersille, että 90 prosenttia franchising-yrittäjistä toivoo lopulta saavansa pääomaa marihuanaan liittyvästä myynnistä. Yksittäiset liikkeet maksavat 25 000 dollarin franchising-maksun ja 50 000 dollaria alkuvarastointiin, kun taas Palm Beach Vapors auttaa työntekijöiden kouluttamisessa ja liikkeen perustamisessa. Paulin mukaan franchising-yrittäjät saavat keskimäärin noin 20 000 dollaria kuukaudessa. "Uskomme, että kannabismarkkinat jäljittelevät ja peilaavat tupakkamarkkinoita", hän sanoi. "Uskomme, että he näkevät tämän (höyryn) turvallisempana vaihtoehtona."      Potilaat tarvitsevat lääkärin hyväksynnän saadakseen marihuanaa, jota on yleensä saatavilla valtion hyväksymistä apteekeista, yksityisiltä kasvattajilta ja - joissakin tapauksissa - omista kasveista, jos heillä ei ole varaa kannabikseen, jota useimmat vakuutukset eivät kata. Samaan aikaan höyrylaitteet ovat yleistyneet, kun teollisuus ajaa niitä tupakan vaihtoehtona. Joissakin osavaltioissa marihuanan jakelupisteet myyvät myös elektronisia laitteita. Vapep-myymälät, joissa on suurempi valikoima laitteita, ovat kuitenkin kasvattaneet myyntiä erityisesti sellaisten kuluttajien keskuudessa, jotka eivät halua tehdä ostoksia tupakkakaupoissa tai päihdekaupoissa, jotka palvelevat enemmän virkistyskäyttöä. "Yritämme ohjata potilaamme jonkun luo, joka selittää heille eri mallit ja löytää heille sopivan", sanoi Rhode Islandin potilasjärjestön (Rhode Island Patient Advocacy Coalition) toiminnanjohtaja JoAnne Leppanen. "Et välttämättä halua mennä paikkaan, joka on suunnattu ihmisille, jotka haluavat solmiovärjätyn t-paidan."  Prosessi voi olla pelottava sellaiselle vakavasti sairaalle henkilölle, jolla on vaikeuksia edes pitää laitetta kädessään vapinan, niveltulehduksen tai muiden sairauksien vuoksi. Leppanen sanoi, että lääkemarihuanapotilaat "eivät halua tulla yhdistetyksi virkistyskäyttöön". He haluavat myös yksityisyyttä. Jotkut potilaat eivät edes "halua, että heidän autonsa näkyy apteekin parkkipaikalla", hän sanoi. Suurin osa laillisen marihuanan tulevaisuuteen tehdyistä sijoituksista on keskittynyt kasvatus-, brändi- ja teknologiayrityksiin, erityisesti niihin, jotka jo tuottavat lääkemarihuanaa. Esimerkiksi Scotts Miracle-Gro Co:n tytäryhtiö osti General Hydroponics Inc:n, joka on suosittu marihuanan sisäkasvattajien keskuudessa. Pieni määrä pääomasijoitus- ja hedge-rahastoja on sijoittanut kannabista tuottaviin ja markkinoiviin yrityksiin. Esimerkiksi miljardööri Peter Thielin Founders Fund on sijoittanut Privateer Holdings -yhtiöön, joka on kerännyt 82 miljoonaa dollaria. Privateerin salkkuun kuuluu yrityksiä, kuten Tilray - Kanadassa lääkekannabista valmistava yritys - joka on hakenut lupaa New Yorkissa. Privateer on sijoittanut myös Leaflyyn, teknologiayhtiöön, joka auttaa kuluttajia löytämään kannabistietoa, lääkäreitä ja kauppoja. Sitä vastoin vappukaupat ovat edelleen pääasiassa äiti ja poppoo -yrityksiä. VaporFi, yksi suurimmista franchising-yrityksistä, on kasvanut kahdessa vuodessa 52 myymälään. Kevin Cintorino avasi Elevatedin myymään höyrylaitteita ja välipaloja Providenceen, Rhode Islandiin, jonne lääkekannabiksen käyttäjät voivat kokoontua höyryttämään. Hän keksi liiketoimintasuunnitelman yliopiston kurssilla. "Miksi emme avaisi paikkaa, jossa koko potilasyhteisö voisi kokoontua?", hän sanoi. John Avey ja hänen isänsä Dillard avasivat toukokuussa Palm Beach Vapors -franchisingin Council Bluffsissa Iowan maaseudulla täydentääkseen kausiluonteisen sementtiyrityksensä tuloja. Myynti on sujunut niin hyvin, että he suunnittelevat jo lisää myymälöitä. "Se on kuin kirsikka kakun päällä", John Avey, 25, sanoi kannabiksen laitemyynnistä.</w:t>
      </w:r>
    </w:p>
    <w:p>
      <w:r>
        <w:rPr>
          <w:b/>
        </w:rPr>
        <w:t xml:space="preserve">Tulos</w:t>
      </w:r>
    </w:p>
    <w:p>
      <w:r>
        <w:t xml:space="preserve">USA:n vape-kaupat lisääntyvät, ja omistajat pitävät silmällä uusia marihuanamarkkinoita.</w:t>
      </w:r>
    </w:p>
    <w:p>
      <w:r>
        <w:rPr>
          <w:b/>
        </w:rPr>
        <w:t xml:space="preserve">Esimerkki 2.727</w:t>
      </w:r>
    </w:p>
    <w:p>
      <w:r>
        <w:t xml:space="preserve">Hallitukset ympäri maailmaa pyrkivät lisäämään sellaisten mekaanisten hengityslaitteiden määrää, jotka voivat syöttää ilmaa ja happea, mikä on ratkaisevan tärkeää niiden ihmisten hoidossa, jotka kärsivät keuhkojen vajaatoiminnasta, joka voi olla COVID-19:n komplikaatio. Lääkinnällisiä laitteita valmistavan Penlon-yhtiön olemassa olevan mallin muunnettu versio liittyy Smithsin tuotteeseen, jota jo valmistaa ilmailu- ja avaruustekniikan, insinööritoiminnan, Formula 1:n ja autoteollisuuden yritysten yhteenliittymä hallituksen tilauksen täyttämiseksi. "Teemme tiivistä yhteistyötä toimitusketjukumppaneidemme kanssa tuotannon nopeaksi lisäämiseksi, jotta voimme saavuttaa tavoitteemme, joka on vähintään 1 500 kappaletta viikossa", sanoi Dick Elsy, VentilatorChallengeUK-konsortion toimitusjohtaja. Hallitus ilmoitti torstaina haluavansa 15 000 Penlonin laitetta ja tuhansia Smithsin laitteita. Aloite tehtiin sen jälkeen, kun pääministeri Boris Johnson oli kehottanut teollisuutta auttamaan pandemian torjunnassa, ja useat valmistajat siirtyivät normaalista päivittäisestä toiminnastaan osallistumaan hankkeeseen. Fordin Dagenhamin tehdas Itä-Lontoossa, joka on Britannian suurin autoteollisuuden moottoritehdas, testaa ja kokoaa nyt joitakin tuulettimien komponentteja. Lentokonevalmistaja Airbus käyttää Welsh Broughtonissa sijaitsevaa tuotantolaitostaan, jossa valmistetaan siipiä liikennelentokoneisiin, vaimentimien ja virtauskoneiden osakokoonpanoon. McLarenin eteläenglantilainen Wokingin tehdas valmistaa vaunuja, joihin lääketieteelliset laitteet kiinnitetään kliinistä käyttöä varten. Yli 10 000 mekaanista hengityskonetta on Britannian julkisesti rahoitetun terveydenhuollon potilaiden käytettävissä, ja lisää on tulossa tästä tuotantosarjasta ja ulkomailta tehtävistä hankinnoista, hallitus on ilmoittanut. Vaikka uudet mallit tarvitsevat hyväksyntää, myös nykyisten mallien tuotannon lisääminen vie aikaa, mikä herättää kysymyksiä soveltuvuudesta. Sunnuntaina eräs lähde kertoi Reutersille, että hallitus oli peruuttanut BlueSky-nimellä tunnetun yksinkertaisen mallin tuhansia laitteita koskevan tilauksen, koska nyt tarvitaan kehittyneempiä laitteita. Pölynimuriyritys Dyson odottaa edelleen hyväksyntää hengityskoneelleen. "Dysonin kanssa käydään parhaillaan keskusteluja sopimuksista, eikä niitä ole vielä saatavilla", kabinettivirasto kertoi tiistaina Reutersille vastauksena vapaata tietoa koskevaan pyyntöön.</w:t>
      </w:r>
    </w:p>
    <w:p>
      <w:r>
        <w:rPr>
          <w:b/>
        </w:rPr>
        <w:t xml:space="preserve">Tulos</w:t>
      </w:r>
    </w:p>
    <w:p>
      <w:r>
        <w:t xml:space="preserve">Hengityskone saa ensimmäisen hyväksynnän Ison-Britannian koronavirustaistelussa.</w:t>
      </w:r>
    </w:p>
    <w:p>
      <w:r>
        <w:rPr>
          <w:b/>
        </w:rPr>
        <w:t xml:space="preserve">Esimerkki 2.728</w:t>
      </w:r>
    </w:p>
    <w:p>
      <w:r>
        <w:t xml:space="preserve">Valtion ilmanlaadun valvontakomitea, joka hyväksyi säännön äänin 8-1, sanoi, että vaatimus koskee autonvalmistajia, ei ostajia. Tarkoituksena on lisätä sähköajoneuvojen määrää osavaltiossa, joka kamppailee otsonisaasteiden hallitsemiseksi sen tiheimmin asutulla alueella. Vähimmäisvaatimus nousee 6,23 prosenttiin vuonna 2025. Vähäpäästöisten ajoneuvojen kehitystä seuraavan Green Car Reportsin mukaan Colorado on 11. osavaltio, joka on ottanut käyttöön nollapäästönormit. Kaksi autoteollisuuden ryhmää, Global Automakers ja Alliance of Automobile Manufacturers, kiittivät sääntöä. Ne sanoivat, että ne ovat työskennelleet Coloradon virkamiesten kanssa sen parissa, miten vaatimus voitaisiin jäsentää. Global Automakers -järjestön puheenjohtaja John Bozzella sanoi, että Colorado on ottanut käyttöön innovatiivisen politiikan tekemällä yhteistyötä valmistajien kanssa. Ympäristöryhmät suhtautuivat myös myönteisesti standardeihin, mutta Coloradon Freedom to Drive Coalition -järjestö kutsui niitä kalliiksi ja tehottomiksi. "Uskomme, että valtuutetut tekivät karhunpalveluksen kaikille coloradalaisille, mutta erityisesti vaatimattomista varoista eläville coloradalaisille", koalition tiedottaja Sara Almerri sanoi. Sääntelyviranomaiset sanoivat, että päästöttömyysstandardin tarkoituksena on vähentää otsonia ja kasvihuonekaasuja, jotka edistävät ilmastonmuutosta. Demokraattinen kuvernööri Jared Polis määräsi ilmanlaadun valvontakomission asettamaan nollapäästöstandardin pian sen jälkeen, kun hän astui virkaansa tammikuussa. Perjantaina antamassaan lausunnossa hän sanoi, että uusi sääntö on "vasta alkua" osavaltion työlle ilmansaasteiden vähentämiseksi. Liiallinen alailmakehän otsonipitoisuus on vaivannut Coloradon kaupunkialueita jo vuosia. Otsoni on savusumun pääkomponentti, ja se voi pahentaa astmaa ja edistää hengityselinsairauksien aiheuttamaa varhaista kuolemaa. Se syntyy ajoneuvojen, öljy- ja kaasuteollisuuden ja muiden lähteiden päästöistä. Denverin moottoriteillä on tänä kesänä usein vilahdellut otsonivaroituksia, joissa kuljettajia on kehotettu vähentämään automatkoja. Viime viikolla Yhdysvaltain ympäristönsuojeluvirasto totesi, että Denver ja Pohjois-Coloradon kaupunkikäytävä eivät täytä liittovaltion otsonistandardeja, ja sanoi, että osavaltion on laadittava uusi suunnitelma ilman puhdistamiseksi. Osavaltio on myös laatimassa uudelleen öljy- ja kaasuteollisuutta koskevia ilmansaastesääntöjä. ___ Juttua on korjattu siten, että Coloradosta tulisi 11. osavaltio, joka ottaisi käyttöön nollapäästövaatimukset, ei 15. osavaltio. ___ Seuraa Dan Elliottia osoitteessa http://twitter.com/DanElliottAP.</w:t>
      </w:r>
    </w:p>
    <w:p>
      <w:r>
        <w:rPr>
          <w:b/>
        </w:rPr>
        <w:t xml:space="preserve">Tulos</w:t>
      </w:r>
    </w:p>
    <w:p>
      <w:r>
        <w:t xml:space="preserve">Colorado hyväksyy sähköautovaatimuksen ilmansaasteiden torjumiseksi.</w:t>
      </w:r>
    </w:p>
    <w:p>
      <w:r>
        <w:rPr>
          <w:b/>
        </w:rPr>
        <w:t xml:space="preserve">Esimerkki 2.729</w:t>
      </w:r>
    </w:p>
    <w:p>
      <w:r>
        <w:t xml:space="preserve">"Eri puolilla maata on meneillään lihava poliittinen kampanja, jossa heitetään limaisia syytöksiä - eikä sillä ole mitään tekemistä Valkoisesta talosta käytävän kilpailun kanssa. Se alkoi toden teolla 2. huhtikuuta, kun Iowan kuvernööri ja varakuvernööri lähettivät kollegoilleen muissa osavaltioissa kirjeet, joissa he pyysivät torjumaan tiedotusvälineissä esiintyviä virheellisiä käsityksiä eräästä jauhelihan muodosta, jota pahansuovasti parjataan "vaaleanpunaiseksi limaliemeksi". Georgian maatalouskomissaari Gary Black liittyi nopeasti tämän naudanlihamuodon puolustamiseen ja piti lehdistötilaisuuden kaksi päivää myöhemmin. "Laiha, hienojakoinen naudanliha on oikea nimi, ja se on turvallinen, laajalti käytetty tuote", Black kertoi toimittajille. Kansasin ja Teksasin viranomaiset ovat aloittaneet omat PR-kampanjansa tukeakseen naudanlihaa, joka on näissä osavaltioissa - anteeksi sanaleikki - rahasampo. Niin on tehnyt myös Yhdysvaltain maatalousministeri Tom Vilsack, entinen Iowan kuvernööri. Kannattajien mukaan naudanlihan hinnat nousisivat, jos markkinoilla olisi vähemmän lihaa. Vaikka maatalousministeriö väittää, että liha on turvallista, liittovaltion virasto ilmoitti maaliskuussa, että se antaisi kouluille enemmän naudanlihavaihtoehtoja, koska julkisuudessa on oltu huolissaan siitä, että lapset syövät "vaaleanpunaista limaa". McDonald's ja eräät suuret ruokakaupat ovat ilmoittaneet, etteivät ne enää myy tätä lihaa. Julkkiskokki Jamie Oliver näytti viime vuonna studioyleisön kauhistukseksi, miten liha valmistetaan. ""Kaikki tässä prosessissa ei kunnioita ruokaa, ihmisiä tai lapsia"", hän sanoi. Onko se siis todella turvallista? Selitetään ensin, miten se valmistetaan. Liha otetaan teurastamon leikkuujätteistä, joiden rasvapitoisuus on korkea ja jotka ovat alttiimpia saastumiselle, koska liha on usein lähellä nahkaa, joka altistuu voimakkaasti ulosteille. Leikkuujätteet lämmitetään noin 100 celsiusasteeseen laitteessa, joka näyttää suurelta, suurnopeuksiselta sekoituskulholta, joka pyörittää näitä leikkuujätteitä lihan erottamiseksi rasvasta, joka on nesteytetty. Ammoniumhydroksidi sekoitetaan joukkoon tuhoamaan bakteerit ja E. coli -bakteerit, jotka voivat sairastuttaa, jos raakaa tuotetta ei kypsennetä perusteellisesti. Sitten se sekoitetaan tavalliseen jauhelihaan. Liittovaltion hallitus on hyväksynyt käytännön hieman yli kymmenen vuoden ajan. Tämän lihan käyttö sai kansallista huomiota viime kuukausina, kun lastenruoasta kirjoittava bloggaaja aloitti verkossa vetoomuksen, jossa hän kehotti liittovaltion viranomaisia poistamaan sen koulujen ruokaloista. Saattaa kuulostaa vastenmieliseltä tietää, että naudanliha sisältää ammoniakkia, mutta naudanlihaa tuottavien yritysten ja asiantuntijoiden mukaan ammoniakkihydroksidia käytetään muissa elintarvikkeissa, kuten juustossa ja suklaassa, happamuuden vähentämiseksi ja bakteerien tappamiseksi. Naudanlihaa tuottaa kourallinen yrityksiä valtakunnallisesti. Liittovaltion viranomaiset tarkastavat prosessin päivittäin. Koska tämäntyyppistä naudanlihaa ei mainita pakkauksissa, siitä tai sen turvallisuudesta ei ole juurikaan keskusteltu. New York Times kuitenkin kertoi vuoden 2009 lopulla, että E. coli -bakteeria havaittiin kolme kertaa ja salmonellaa 48 kertaa, mukaan lukien elokuussa sattuneet peräkkäiset tapaukset, joissa kaksi 27 000 kilon erää todettiin saastuneiksi. Kyseinen liha, jota tuotti maan suurin tuotteen jakelija Beef Products Inc., jäi kiinni ennen kuin se pääsi lounasruokaloiden tarjottimille. BPI kertoi Timesille, että E. coli -bakteeria löytyi vain 0,06 prosentissa näytteistä tuona vuonna. Times kertoi myös, että vuosina 2005-2009 BPI:llä oli ohjelman tilastojen mukaan 36 positiivista salmonellatulosta tuhatta testiä kohti, kun taas muilla toimittajilla oli yhdeksän positiivista tulosta tuhatta testiä kohti. BPI:n mukaan sen testausjärjestelmä havaitsi saastumisen todennäköisemmin. Jotkut liittovaltion viranomaiset olivat huolissaan siitä, että naudanlihaa ei ollut tutkittu riittävästi ennen sen hyväksymistä. The Times kertoi, että yksi liittovaltion mikrobiologi, Gerald Zirnstein, kutsui jalostettua naudanlihaa "vaaleanpunaiseksi limaksi" sähköpostiviestissään kollegoilleen vuonna 2002. Arkansasin yliopiston opiskelija teki viime vuonna tutkimuksen naudanlihasta. Courtney Moon totesi, että naudanliha säilyi paremmin kuin tavallinen jauheliha. "Olin yllättynyt", sanoi yliopiston lihatieteen professori Jason Apple yliopiston lähettämässä tiedotteessa. ""Oletin vain, että vähärasvainen naudanliha vaikuttaisi negatiivisesti hampurilaisten laatuun, mutta se itse asiassa paransi niitä tässä tutkimuksessa."" Muiden korkeakoulujen tutkijat ovat viime päivinä esittäneet samanlaisia päätelmiä. Olimme uteliaita, myydäänkö tätä naudanlihaa muualla maailmassa. Kanadan hallituksen terveystiedottaja kertoi PolitiFact Georgialle, että maassa ei sallita ammoniakin käyttöä jauhelihan valmistuksessa eikä tällaisen ruoan myyntiä siellä. Ammoniumhydroksidia pidettäisiin elintarvikelisäaineena ja se vaatisi turvallisuusarvioinnin, virkamies sanoi. "Vain jos turvallisuusarvioinnissa ei havaittaisi turvallisuusongelmia, pyydetty käyttö harkittaisiin hyväksyttäväksi", Kanadan terveysministeriön mediasuhdevirkailija Olivia Caron sanoi sähköpostitse. Mielenkiintoista on, että Caron käytti sähköpostinsa otsikkorivillä sanaa "pink slime". Useat haastattelemamme elintarviketurvallisuusasiantuntijat olivat perehtyneet naudanlihan käsittelyprosessiin, eikä heillä ollut sitä, mitä yksi heistä kutsui ""ick-tekijäksi"", jonka monet amerikkalaiset tuntevat sitä kohtaan. Suurimmaksi osaksi he pitävät sitä turvallisena syödä. Heidän mukaansa suurin ongelma oli valmistajien ja liittovaltion hallituksen tarjoaman tiedon puute naudanlihasta, erityisesti aikana, jolloin amerikkalaiset haluavat vähemmän kemikaaleja ja säilöntäaineita elintarvikkeisiinsa. "Juuri nyt olemme tilanteessa, jossa emme tiedä, ja siksi ihmiset ovat niin raivoissaan", sanoi Michael Batz, Food Safety Research Consortiumin toiminnanjohtaja. "Tiedottamisen ja läpinäkyvyyden puute on hyvin huolestuttavaa." Yhdysvaltain maatalousministeriö antoi hiljattain lihanjalostajille ja supermarketeille mahdollisuuden merkitä jauhelihapakkauksiin merkinnät, joiden mukaan jauheliha on "vähärasvaista hienojakoista naudanlihaa". Mitä tästä seuraa? On oikein, että lihaa kutsutaan vähärasvaiseksi, hienojakoiseksi naudanlihaksi, ja sitä on käytetty laajalti pikaruokaravintoloissa ja koulujen ruokaloissa, ja sitä myydään kaupoissa. Mutta onko se turvallista? Liittovaltion hallituksen mukaan se on turvallista. Niin sanovat myös jotkut osavaltioiden virkamiehet. Joidenkin tutkimusten mukaan se on turvallista. Silti on syytä huoleen, kuten New York Timesin vuonna 2009 julkaisemassa raportissa luetellut syyt. Mielestämme on myös mielenkiintoista, että pohjoinen naapurimme Kanada ei ole sallinut naudanlihan myyntiä siellä."</w:t>
      </w:r>
    </w:p>
    <w:p>
      <w:r>
        <w:rPr>
          <w:b/>
        </w:rPr>
        <w:t xml:space="preserve">Tulos</w:t>
      </w:r>
    </w:p>
    <w:p>
      <w:r>
        <w:t xml:space="preserve">Laiha, hienojakoinen naudanliha on oikea nimi [ei vaaleanpunainen lima], ja se on turvallinen, laajalti käytetty tuote.</w:t>
      </w:r>
    </w:p>
    <w:p>
      <w:r>
        <w:rPr>
          <w:b/>
        </w:rPr>
        <w:t xml:space="preserve">Esimerkki 2.730</w:t>
      </w:r>
    </w:p>
    <w:p>
      <w:r>
        <w:t xml:space="preserve">Tämä ei ehkä ole yllätys, sillä Ian Tomlinson johti seuraavan sukupolven vasta-aineyritystä Domantisia, kunnes Glaxo osti sen 230 miljoonalla punnalla vuonna 2006. Mutta se, että maailman toiseksi suurin lääketehtailija on asettanut teknologian keskeiseen asemaan, osoittaa, miten erittäin pienten vasta-ainetuotteiden tuleva aalto, joka pystyy toimimaan tavanomaisille hoidoille mahdottomilla tavoilla, on saamassa huomiota. "Uskon, että seuraavan sukupolven lähestymistavoilla on valtavia sovelluksia kaikkialla", Tomlinson sanoi haastattelussa. "Se on potentiaalisesti suuri asia; kysymys on vain siitä, kuinka suuri."   Nykyiset monoklonaaliset vasta-aineet ovat suuria proteiineja, jotka toimivat immuunijärjestelmän jalkaväkenä. Ne ovat jo nyt maailman lääkemarkkinoiden nopeimmin kasvava osa-alue, ja markkina-analyysiryhmä Datamonitorin mukaan niiden myynnin odotetaan nousevan 49 miljardiin dollariin (30 miljardiin puntaan) vuonna 2013, kun se vuonna 2007 oli 26 miljardia dollaria. Ensi vuosikymmenen puoliväliin mennessä Genentech Inc:n ja Roche AG:n syöpälääke Avastin on analyytikoiden ennusteiden mukaan maailman myydyin lääke. Perinteiset vasta-aineet, jotka on ruiskutettava, eivät kuitenkaan tavoita kaikkia kehon osia. Seuraavan sukupolven vasta-ainefragmentit, jotka ovat kooltaan murto-osan pienempiä, ovat mahdollisesti joustavampia ja halvempia valmistaa, ja ne voivat johtaa sellaisten lääkkeiden kehittämiseen, joita voidaan hengittää, käyttää silmätippoina tai antaa suun kautta. Viime viikolla belgialainen Ablynx, joka valmistaa laaman vasta-aineista johdettuja niin sanottuja nanokehoja, allekirjoitti toistaiseksi tuottoisimman sopimuksensa saksalaisen Merck KGaA:n kanssa. Kyseessä oli viimeisin liittouma useiden suurten lääkealan toimijoiden, kuten Novartisin, Wyethin ja Boehringer Ingelheimin, kanssa. Muut suuret lääketehtaat pyrkivät kilpailemaan keskenään. Vuosi sitten Bristol-Myers Squibb osti Adnexus Therapeuticsin 430 miljoonalla dollarilla saadakseen käyttöönsä Adnexus Therapeuticsin uudenlaisen lääkeaineryhmän eli adnektiinit, joilla on samankaltaisia ominaisuuksia kuin monoklonaalisilla vasta-aineilla mutta jotka ovat paljon pienempiä. Vuonna 2006 Amgen osti Avidian 290 miljoonalla dollarilla hyödyntääkseen sen Avimer-alustateknologiaa. Samaan aikaan lukuisat itsenäiset biotekniikkayritykset kehittävät erilaisia teknologioita tulevaisuuden vasta-ainelääkkeiden kutistamiseksi, muun muassa sveitsiläinen ESBATech, yhdysvaltalainen Trubion Pharmaceuticals ja tanskalainen Genmab. Tällä hetkellä ei vielä tiedetä, miten hyvin uuden sukupolven tuotteet toimivat, sillä edistyneimmätkin tuotteet aloittavat vasta nyt keskivaiheen vaiheen II kliiniset tutkimukset. "Vastaus saadaan vasta, kun saamme kliinisiä tietoja näistä tuotteista noin kahden seuraavan vuoden aikana", sanoo Sam Fazeli, Piper Jaffray -välitysyhtiön biotekniikka-analyytikko. Ablynxin toimitusjohtaja Edwin Moses on kuitenkin vakuuttunut siitä, että näiden pienempien molekyylien kyky tunkeutua kudoksiin tehokkaammin avaa monia uusia ovia hoidossa. "On alueita, joilla voimme toimia vain yhtä hyvin kuin kokonainen vasta-aine, mutta on varmasti alueita, joilla uskomme voivamme toimia paremmin", hän sanoi. Toiset ovat varovaisempia. Genmabin toimitusjohtaja Lisa Drakeman, jonka yritys kehittää uuden sukupolven minivasta-aineita, joita kutsutaan Unibodiesiksi, perinteisten vasta-aineiden päätoiminnan ohella, pitää uutta teknologiaa enemmänkin kapeana. "Henkilökohtainen käsitykseni on, että suurin osa tuotteista tulee olemaan kokonaisia vasta-aineita. Uskomme, että seuraavan sukupolven teknologia on tarkoitettu erityissovelluksiin", hän sanoi. Glaxo, joka alun perin lähti hitaasti mukaan vasta-ainehoitoihin, suojaa panoksiaan tukemalla sekä vakiintuneita että uusia lähestymistapoja. "Monoklonaalisten vasta-aineiden nykyiset markkinat ovat hyvin suuret ja kasvavat nopeasti - GSK pyrkii aggressiivisesti molempiin suuntiin, Tomlinson sanoi.</w:t>
      </w:r>
    </w:p>
    <w:p>
      <w:r>
        <w:rPr>
          <w:b/>
        </w:rPr>
        <w:t xml:space="preserve">Tulos</w:t>
      </w:r>
    </w:p>
    <w:p>
      <w:r>
        <w:t xml:space="preserve">Minivasta-aineet: biotekniikan seuraava suuri juttu?.</w:t>
      </w:r>
    </w:p>
    <w:p>
      <w:r>
        <w:rPr>
          <w:b/>
        </w:rPr>
        <w:t xml:space="preserve">Esimerkki 2.731</w:t>
      </w:r>
    </w:p>
    <w:p>
      <w:r>
        <w:t xml:space="preserve">Yhdysvaltain metsäpalvelun riskinarviointiluonnos viittaa siihen, että jopa parhaassa tapauksessa - kun sosiaalista etäisyyttä noudatetaan ja käytettävissä on runsaasti testejä ja suojavarusteita - lähes kaksi tusinaa palomiestä voi saada COVID-19-tartunnan leirillä, jossa on satoja ihmisiä, jotka tulevat torjumaan kuukausia palavaa paloa. Pahin skenaario? Yli 1 000 tartuntaa. "Metsäpalvelu työskentelee ahkerasti yhteistyökumppaneiden kanssa arvioidakseen COVID-19:n aiheuttaman riskin vuoden 2020 palokaudella", virasto sanoi keskiviikkona lausunnossaan. "On tärkeää ymmärtää, että tässä raportissa esitetyt luvut eivät ole ennusteita, vaan pikemminkin mallintavat mahdollisia skenaarioita." Metsäpalvelu sanoi, että asiakirja oli vanhentunut ja sitä uudistetaan parhaillaan, eikä uusinta versiota ollut vielä valmis jaettavaksi. AP sai luonnoksen haltuunsa eräältä virkamieheltä, jolla on siihen pääsy ja joka ei halunnut tulla mainituksi. Yksi riskiarvion laatijoista sanoi tiistaina, että uudessa versiossa tartuntamäärät pysyvät samoina. Mutta kun luonnoksessa alun perin sanottiin, että tartunnan saaneiden palomiesten kuolemantapausten määrä voi nousta jopa 6 prosenttiin, sitä on tarkistettu jyrkästi alaspäin, alle 2 prosenttiin, jotta se vastaisi uudempia tietoja, sanoi Jude Bayham, apulaisprofessori Jude Bayham Coloradon osavaltionyliopiston maatalous- ja resurssitalouden laitokselta. Hänen mukaansa alkuperäinen kuolleisuusaste perustui tietoihin pandemian alkuvaiheesta, jolloin testejä oli paljon vähemmän. Uusien tietojen perusteella palomiehet - jotka ovat suurelta osin terveitä ja nuoria - selviytyvät COVID-19-tartunnasta todennäköisesti paljon paremmin kuin väestö yleensä, hän sanoi. Koronavirus aiheuttaa useimmille ihmisille lieviä tai kohtalaisia oireita, kuten kuumetta ja yskää, jotka häviävät kahdessa tai kolmessa viikossa. Joillekin, erityisesti iäkkäille tai terveydellisistä ongelmista kärsiville, se voi aiheuttaa vakavamman sairauden, kuten keuhkokuumeen ja kuoleman. Viime viikolla julkaistut liittovaltion ohjeet uudistavat maastopalojen torjuntaa, jotta voidaan vähentää palomiesten riskiä saada virus. Suuntaviivoissa kehotetaan palomestareita käyttämään pieniä miehistöjä, jotka voivat olla läheisessä yhteydessä toisiinsa, kuten palontorjunta ja matkustaminen usein edellyttävät, ja pysymään samalla erossa muista ryhmistä. Suuntaviivoissa suositellaan välttämään perinteisiä suuria leirejä ja käyttämään armeijan valmiita tai pussitettuja aterioita leirintäalueilla tarjottavien buffet-aterioiden sijasta. Joitakin palomestareita kehotetaan myös mittaamaan lämpötilat omilla kosketuksettomilla lämpömittareilla, jos mahdollista. Ohjeiden mukaan kaikkien tulisi käyttää naamareita ja muita suojavarusteita, kun he ovat lähimmän miehistönsä ulkopuolisten henkilöiden seurassa. Hyvää siivousta ja puhtaanapitoa suositellaan, samoin kuin palomiesten ja mahdollisesti kokonaisten miehistöjen eristämistä, jos COVID-19:tä havaitaan. Tämän vuoden metsäpaloista tähän mennessä laadittujen raporttien tarkastelu osoittaa, että ohjeita on vaikea ja joskus jopa mahdoton noudattaa ja että ne saattavat itse asiassa lisätä palomiehiin kohdistuvia riskejä. "Olemme kehittäneet puristuspisteitä, jotka aiheuttavat toiminnallisia puutteita ohjeistuksessa, joka saattaa hyvinkin sekoittua politiikkaan ja doktriiniin. Tämä tilanne voi johtaa moniviranomaistemme työntekijöiden loukkaantumiseen - tai jopa ei-toivottuun kuolemaan", Idaho Panhandle National Forestsin palonhallintapäällikkö Greg Juvan kirjoitti viime kuussa pienestä maastopalosta laaditussa raportissa. Sosiaalinen etääntyminen oli vaikeaa, ja palomiesten mielestä oli epärealistista täyttää sanitaatiovaatimukset kuorma-autojen radiopuhelimille, käsityökaluille ja muille varusteille, joita käytettiin Idahon maastopalon alkuhyökkäyksessä, Juvan sanoi. Sosiaalisen etääntymisen ohjeiden mukaan miehistöjen kuljettamiseen tarvitaan enemmän ajoneuvoja, mutta se johti ruuhkiin tulipalolle johtavilla kapeilla teillä. Juvanin mukaan suuntaviivat voivat nostaa yhden suurimmista riskeistä maastopalokuntalaisille - liikenneonnettomuudet. Jopa niinkin yksinkertainen asia kuin ajoneuvojen puhdistaminen osoittautui ongelmalliseksi, sillä puhdistustarvikkeita oli vaikea löytää, raportissa todettiin. New Mexicossa useat virastot vastasivat pieneen maastopaloon viime kuussa, ja jotkut virastot eivät harjoittaneet sosiaalista etäisyyttä ja muut viruskäytännöt näyttivät vaihtelevan suuresti, George Allalunis, Carsonin kansallismetsän konepäällikkö, kirjoitti raportissa. Metsäpalvelun riskinarviointiluonnosta varten tutkijat loivat skenaarioita käyttäen kolmea todellista tulipaloa vuodelta 2017 ja sovelsivat tautimallinnusta. He havaitsivat, että jokaisen palomiehen testaaminen ennen töiden aloittamista vähensi koronavirusriskiä merkittävimmin lyhyissä, voimakkaissa maastopaloissa, sanoi professori Bayham. Mutta pidemmissä, pitkäkestoisissa paloissa alkutestauksella ei ollut niin suurta merkitystä kuin sillä, että palomiehet pidettiin hajallaan pienissä leirintäalueissa. Mallit osoittivat, että jopa tiukalla ennakkotestauksella ja sosiaalisella etäisyydellä voidaan odottaa noin 21 COVID-19-tartuntaa suuressa leirissä, jollaista käytettiin vuoden 2017 tulipalossa Montanassa. Pahimmassa tapauksessa tartunnan saisi yli 1 000 palomiestä. Ongelma voi pahentua, kun palomiehiä lähetetään uusiin paikkoihin kuukausien mittaisen palokauden aikana, joka on suurelta osin alkanut. Riskinarviointia päivitetään koko kauden ajan, Forest Service sanoi. Yhdysvaltain länsiosissa saattaa tänä vuonna esiintyä tavanomaista enemmän maastopaloja kuivuuden vuoksi.</w:t>
      </w:r>
    </w:p>
    <w:p>
      <w:r>
        <w:rPr>
          <w:b/>
        </w:rPr>
        <w:t xml:space="preserve">Tulos</w:t>
      </w:r>
    </w:p>
    <w:p>
      <w:r>
        <w:t xml:space="preserve">Yhdysvaltain raportti osoittaa COVID-19:n laajan riskin maastopaloleireillä.</w:t>
      </w:r>
    </w:p>
    <w:p>
      <w:r>
        <w:rPr>
          <w:b/>
        </w:rPr>
        <w:t xml:space="preserve">Esimerkki 2.732</w:t>
      </w:r>
    </w:p>
    <w:p>
      <w:r>
        <w:t xml:space="preserve">"Floridan rikollisuusluvut ovat 40 vuoden alimmillaan. Neljänkymmenen vuoden alimmillaan? Tuo on sellainen dramaattinen väite, joka saa faktantarkistajat istumaan ja sanomaan: "Todellako?"." Kuvernööri Rick Scott on esittänyt tämän lausunnon useita kertoja, kun häneltä on kysytty aseettoman mustan teini-ikäisen Trayvon Martinin murhasta Sanfordissa, Floridan osavaltiossa. Hänen kommenttiensa tarkoituksena näyttää olevan vakuuttaa ihmisille, että Florida on turvallinen paikka työskennellä ja asua, vaikka osavaltio tutkii Martinin ampumista. (Scott keskusteli asiasta MSNBC:n Morning Joe -ohjelmassa.) "Osavaltiomme rikollisuusaste on 40 vuoden alimmillaan", hän sanoi Reutersin 13. huhtikuuta 2012 julkaisemassa raportissa. ""Yleisen turvallisuuden kannalta olemme ehdottomasti menossa oikeaan suuntaan.""". Martin kuoli sen jälkeen, kun eräs asukas, George Zimmerman, ilmoitti hätänumeroon hänen käyttäytyneen epäilyttävästi. Operaattori käski Zimmermania olemaan ajamatta Martinia takaa, mutta Zimmerman ampui Martinin hetkeä myöhemmin. Poliisi ei pidättänyt Zimmermania, mikä suututti muun muassa Martinin perheen. Se sai ihmiset puhumaan myös Floridan "stand your ground" -laista, joka sallii ihmisten käyttää tappavaa voimaa, kun he uskovat henkensä olevan vaarassa. Scott sanoi, että kiistellyn "stand your ground" -lain virallinen tarkastelu aloitetaan sen jälkeen, kun ampumistapauksen tutkinta on saatu päätökseen. Eräs lukija (ja Palm Beach Postin toimittaja) kertoi Twitterissä, että Scott sanoi jälleen kerran rikollisuuden olevan 40 vuoden alimmillaan West Palm Beachissa pidetyssä foorumissa; hän pyysi meitä tarkistamaan asian. Niinpä päätimme tutkia asiaa. Ensimmäinen pysähdyspaikkamme oli Floridan lainvalvontavirasto. Verkkosivuston rikostilastot ulottuvat vain 11 vuoden taakse, joten otimme yhteyttä suoraan osastoon. Se toimitti meille rikostilastot vuodesta 2010 vuoteen 1971 eli yhteensä 40 vuoden ajalta. Osasto käyttää rikosten lukumäärää ja Floridan väkilukua rikoslukujen laskemiseen, joten eri vuosia voidaan verrata keskenään. Rikosaste kertoo, kuinka monta rikosta tapahtui 100 000 asukasta kohti. Vuonna 1971 rikollisuusaste oli 5 668. Luku nousi 1970-luvulla, ja 1980-luvun lopulla se oli korkeimmillaan 8 908. Sen jälkeen luku laski hitaasti 1990-luvulla. Vuonna 2000 se laski alle vuoden 1971 tason ja jatkoi laskuaan. Vuonna 2010 rikosluku oli alimmillaan 4 105. (Katso tiedot itse.) Kun tutkimme asiaa tarkemmin, huomasimme, että Scott on mainostanut tilastoa siitä lähtien, kun ministeriö ilmoitti siitä ensimmäisen kerran lähes vuosi sitten. Vastaavatko luvut kuitenkin todellisuutta? Aika ajoin on esitetty väitteitä siitä, että paikallinen poliisi ei ole aina ilmoittanut lukuja niin tarkasti kuin pitäisi. Käsittelimme tätä seikkaa yksityiskohtaisesti toisessa faktantarkistuksessa. Kaiken kaikkiaan emme kuitenkaan löytäneet todisteita siitä, että yksittäiset huijaustapaukset heikentäisivät rikollisuuden määrän laskusuuntausta. Meidän on myös huomautettava, että Florida ei ole ainoa paikka, jossa rikollisuus on ollut historiallisen vähäistä jopa vakavan taloudellisen taantuman aikana. Miksi rikosluvut ovat laskussa? Kukaan ei voi sanoa varmasti. "Toivon, että meillä olisi todella hyviä vastauksia, mutta meillä ei ole", sanoo Ronald L. Akers, Floridan yliopiston kriminologian professori. "On esitetty useita järkeviä hypoteeseja, jotka sopivat siihen, mitä tiedämme, mutta mitään ei voi sanoa varmuudella." "Ei ole olemassa mitään, mitä voisimme sanoa varmuudella." Teoriat ovat hyvin erilaisia, ja jotkut niistä ovat melko kiistanalaisia, kuten olemme todenneet aiemmissa rikollisuutta koskevissa faktantarkastuksissa. Seuraavassa on joitakin ideoita, joita on esitetty selittämään alhaisempia rikoslukuja: Poliisi käyttää yhä paremmin teknologiaa rikosten ehkäisemiseksi. Useammat ihmiset ovat vankilassa eivätkä siksi voi tehdä rikoksia. Huumeriippuvuus ei ole yhtä yleistä kuin ennen. Verkkopankkien ja pankkikorttien ansiosta ihmisillä ei ole käteistä kotona. Abortit ovat tukahduttaneet köyhien, valvomattomien nuorten miesten määrän. Alhainen inflaatio tekee muiden kuin käteisrahan varastamisesta vähemmän houkuttelevaa. Presidentti Barack Obama näyttää myönteistä esimerkkiä afroamerikkalaisille nuorille. Uudet aselait, joilla luodaan oikeus kantaa asetta, pelottavat rikollisia. Työttömyys tarkoittaa, että ihmiset ovat kotona vahtimassa naapurustoa. Pidennetyt työttömyyskorvaukset ja ruokakortit tarkoittavat, ettei ihmisten tarvitse turvautua rikollisuuteen. Lyijymaalin ja lyijypitoisen bensiinin kieltäminen on vähentänyt nuorten miesten rikollisia impulsseja. Scottin kommenteissa hän ei perehtynyt rikollisuuden syihin tai vaatinut ansaitsematonta kunniaa kehityksestä. Pikemminkin hän huomautti, että vaikka yksittäiset rikokset saattavat saada paljon huomiota tiedotusvälineissä, tilastot osoittavat, että Floridan rikollisuusluvut ovat 40 vuoden alhaisimmillaan. Viralliset luvut vahvistavat Scottin lausunnon."</w:t>
      </w:r>
    </w:p>
    <w:p>
      <w:r>
        <w:rPr>
          <w:b/>
        </w:rPr>
        <w:t xml:space="preserve">Tulos</w:t>
      </w:r>
    </w:p>
    <w:p>
      <w:r>
        <w:t xml:space="preserve">Rikollisuus on osavaltiossamme 40 vuoden alhaisimmalla tasolla.</w:t>
      </w:r>
    </w:p>
    <w:p>
      <w:r>
        <w:rPr>
          <w:b/>
        </w:rPr>
        <w:t xml:space="preserve">Esimerkki 2.733</w:t>
      </w:r>
    </w:p>
    <w:p>
      <w:r>
        <w:t xml:space="preserve">Filippiineillä on raportoitu suhteellisen vähemmän tartuntoja kuin monissa muissa Kaakkois-Aasian maissa, mutta lääketieteen asiantuntijoiden mukaan testauksen puute on johtanut siihen, että epidemian laajuus on jäänyt havaitsematta. "Tilanne on kuin sota-aikana", sanoi Eugenio Ramos, lääkäri ja Manilan yksityissairaalan The Medical Cityn johtaja, joka oli ensimmäisten joukossa käännyttämässä pois koronaviruspotilaita. Se on hoitanut yli 1 000 ihmistä, jotka pelkäsivät sairastavansa koronavirusta, ja tällä hetkellä siellä hoidetaan yli 100:aa epäiltyä koronaviruspotilasta, joista 14 on tehohoidossa. "Yhä useampia tulee, paljon pelokkaita ihmisiä, joista osa on jo pitkälle edenneessä vaiheessa", Ramos sanoi tällä viikolla - ja lisäsi, että tilat ovat niin täynnä, että monia, joiden pitäisi olla tehohoitoyksikössä, intuboidaan hengitysputkilla, jotta he pysyisivät hengissä. Tilanne muistuttaa sairaaloita maissa, joissa koronavirustapaukset ovat olleet liian suuria, mutta alle kolme viikkoa on kulunut siitä, kun 107 miljoonan asukkaan maassa raportoitiin ensimmäisestä paikallisesta tartuntatapauksesta. Filippiineillä on raportoitu 803 tapausta ja 54 kuolemantapausta. Malesiassa, jossa on eniten tartuntoja Kaakkois-Aasiassa (2 161), on ollut 26 kuolemantapausta. Filippiinien tilanne on samankaltainen kuin alueen väkirikkaimmassa maassa Indonesiassa, jossa kuolemantapausten suhde havaittuihin tapauksiin on vieläkin korkeampi, mikä on lääkäreille osoitus siitä, että tartuntojen määrä voi olla paljon suurempi. Entinen terveysministeri Esperanza Cabral sanoi, että raportoitu tartuntaluku on todennäköisesti vain jäävuoren huippu, sillä Filippiineillä on tähän mennessä testattu vain 2 147 ihmistä. "Emme voi arvioida taudinpurkauksen laajuutta ennen kuin olemme testanneet noin 10 000-20 000 ihmistä", Cabral sanoi Reutersille. Filippiinien testausta on tarkoitus tehostaa, kun Kiinasta on saapunut 100 000 testipakkausta. Oxfordin yliopiston Future of Humanity -instituutin mallinnus viittaa siihen, että tartuntojen määrä Filippiineillä saattaa olla jo yli 11 000. Filippiinit ryhtyi jyrkkiin toimenpiteisiin tartunnan leviämisen hillitsemiseksi sen jälkeen, kun ensimmäinen kotimainen tapaus oli todettu 7. maaliskuuta. Filippiineistä tuli Kiinan ja Italian jälkeen kolmas maa, joka on asettanut väestönsä kotikaranteeniin ja keskeyttänyt liikenteen, työnteon ja kaupallisen toiminnan. Terveysjärjestelmä on kuitenkin heikko. Filippiineillä, jotka lähettävät vuosittain keskimäärin 19 000 koulutettua sairaanhoitajaa ulkomaille, on Maailman terveysjärjestön tietojen mukaan 10 000 asukasta kohti 10 vuodepaikkaa ja 14 lääkäriä. Italiassa on yli 40 lääkäriä ja 30 vuodepaikkaa 10 000 asukasta kohti. Reutersille puhunut päivystysosaston työntekijä kertoi, että potilaat odottivat jopa kuusi tuntia päästäkseen vastaanotolle ja että kokematon henkilökunta hoiti kriittisiä potilaita työvoimapulan vuoksi. Yhdeksän terveydenhuollon työntekijää on kuollut, ja satoja muita on suljettu karanteeniin, koska he ovat olleet lähellä sairastuneita. Santo Tomasin yliopiston sairaalassa on 530 työntekijää karanteenissa. Kiinan yleinen sairaala ja lääketieteellinen keskus ilmoitti, että sillä ei ollut riittävästi testipakkauksia ja suojavarusteita eikä se voinut ottaa vastaan enempää koronaviruspotilaita. Hallitus on nyt 11 yksityisen sairaalan painostuksesta osoittanut kolme julkista sairaalaa COVID-19-erityishoitokeskuksiksi, mutta myös ne ovat kovan paineen alla. "Meillä on täysi syy olla peloissamme", yksityiset sairaalat sanoivat kirjeessä, jossa ne pyysivät apua. St. Luke's Medical Centren päivystysosaston johtaja Richard Enecilla kertoi, että se oli vastaanottanut yhden päivän aikana 120 mahdollista koronavirukseen liittyvää potilasta ja laittanut heidät jonottamaan sairaalan pihatielle altistumisen rajoittamiseksi. "Tapa, jolla se räjähti, yllätti meidät kaikki", hän sanoi Reutersille. "Tapausten määrä kasvoi ja palvelukykymme laski samaan aikaan."</w:t>
      </w:r>
    </w:p>
    <w:p>
      <w:r>
        <w:rPr>
          <w:b/>
        </w:rPr>
        <w:t xml:space="preserve">Tulos</w:t>
      </w:r>
    </w:p>
    <w:p>
      <w:r>
        <w:t xml:space="preserve">"Kuin sota-aikana" - Filippiiniläiset lääkärit hukkuvat koronavirustulvaan.</w:t>
      </w:r>
    </w:p>
    <w:p>
      <w:r>
        <w:rPr>
          <w:b/>
        </w:rPr>
        <w:t xml:space="preserve">Esimerkki 2.734</w:t>
      </w:r>
    </w:p>
    <w:p>
      <w:r>
        <w:t xml:space="preserve">Mutta kuukausia myöhemmin, kun hänen tyttärensä näki televisiomainoksen, jossa eräs asianajotoimisto pyysi talkkia käyttäneitä munasarjasyöpäuhreja ilmoittautumaan, Giannecchini tajusi mahdollisen yhteyden: Hän oli käyttänyt Johnson &amp; Johnsonin vauvapuuteria suurimman osan elämästään. "Käytin sitä 45 vuotta, 15-vuotiaasta lähtien", Giannecchini, nyt 63-vuotias, sanoi perjantaina. "Käytin sitä edelleen." Torstaina St. Louisin valamiehistö myönsi yli 70 miljoonaa dollaria Giannecinille, joka asuu Modestossa, Kaliforniassa, kuukauden kestäneen oikeudenkäynnin päätteeksi. Kyseessä oli kolmas suuri tuomio, jonka St. Louisin valamiehistö antoi Johnson &amp; Johnsonille munasarjasyöpää koskevissa kanteissa tänä vuonna. Kolmen tuomion yhteissumma on lähes 200 miljoonaa dollaria. Giannecchini sanoi olevansa tyytyväinen tuomioon, mutta se ei korvaa syöpätaistelua ja kemoterapian aiheuttamia jatkuvia terveysongelmia. "Maailmassa ei ole tarpeeksi rahaa maksamaan syövän torjumisesta", hän sanoi asianajajiensa järjestämässä tiedotustilaisuudessa. Johnson &amp; Johnsonin tiedottaja sanoi lausunnossaan, että vaikka yhtiö tuntee myötätuntoa munasarjasyöpään sairastuneita naisia ja heidän perheitään kohtaan, se aikoo valittaa viimeisimmästä tuomiosta, "koska meitä ohjaa tiede, joka tukee Johnson's Baby Powderin turvallisuutta". Noin 2 000 naista on nostanut vastaavanlaisia kanteita koko maassa, koska he ovat huolissaan talkin pitkäaikaisen käytön aiheuttamista terveyshaitoista. Asianajajat tarkastelevat monia muita tapauksia, joista monet ovat syntyneet lakifirmojen televisiomainosten perusteella. Helmikuussa St. Louisin valamiehistö tuomitsi 72 miljoonaa dollaria munasarjasyöpään kuolleen alabamalaisen naisen omaisille. Toinen valamiehistö tuomitsi toukokuussa 55 miljoonaa dollaria Etelä-Dakotassa elossa olleelle henkilölle, joka oli sairastunut tähän tautiin. Tuomari hylkäsi kuitenkin kaksi New Jerseyssä nostettua kanteen, koska hän sanoi, ettei ollut luotettavaa näyttöä siitä, että talkki aiheuttaisi munasarjasyöpää, joka on usein kuolemaan johtava mutta suhteellisen harvinainen syöpämuoto. Munasarjasyöpä aiheuttaa noin 22 000 uutta syöpätapausta 1,7 miljoonasta uudesta syöpätapauksesta, joita odotetaan diagnosoitavan Yhdysvalloissa tänä vuonna. Tiedetään, että naisten munasarjasyövän riskiä lisäävät muun muassa ikä, lihavuus, estrogeenihoidon käyttö vaihdevuosien jälkeen, lapsettomuus, tietyt geenimutaatiot sekä rinta- tai munasarjasyövän esiintyminen omassa tai suvussa. Talkki on mineraali, jota louhitaan esiintymistä eri puolilla maailmaa, myös Yhdysvalloissa. Se on mineraaleista pehmein, ja se murskataan valkoiseksi jauheeksi. Sitä on käytetty laajalti kosmetiikassa ja muissa henkilökohtaisissa hoitotuotteissa kosteuden imeyttämiseen ainakin vuodesta 1894 lähtien, jolloin Johnson &amp; Johnsonin vauvapuuteri lanseerattiin. Sitä käytetään kuitenkin pääasiassa monissa muissa tuotteissa, kuten maaleissa ja muoveissa. Monissa tutkimuksissa ei ole löydetty yhteyttä tai yhteys on heikko munasarjasyövän ja vauvapuuterin käytön välillä naisten hygieniassa, ja useimmat suuret terveysjärjestöt ovat julistaneet talkin vaarattomaksi. Kansainvälinen syöväntutkimuslaitos luokittelee kuitenkin talkin käytön sukuelimiin "mahdollisesti syöpää aiheuttavaksi". Kaikkia kolmea St. Louisin tapausta hoitaneen Onder, Shelton, O'Leary &amp; Peterson -yhtiön asianajajat vetosivat muihin tutkimuksiin, joissa talkki alettiin yhdistää munasarjasyöpään 1970-luvulla. He siteeraavat tapaustutkimuksia, joiden mukaan naisilla, jotka käyttävät säännöllisesti talkkia sukuelintensä alueella, on jopa 40 prosenttia suurempi riski sairastua munasarjasyöpään. Yritys on myös syyttänyt Johnson &amp; Johnsonia markkinoinnista ylipainoisille, mustille ja latinalaisamerikkalaisille naisille - juuri niille naisille, joilla on suurin riski sairastua munasarjasyöpään. Giannechinin asianajaja Wylie Blair sanoi, että yritys työskentelee noin 1 700 muun kantajan kanssa. Toinen oikeudenkäynti on määrä järjestää helmikuussa. Blairin mukaan Johnson &amp; Johnsonin kanssa ei ole keskusteltu ryhmäkanteen ratkaisusta. "Heidän on vaikea niellä se, että seminaalityyppinen tuote, jonka kaikki yhdistävät yritykseen, on aiheuttanut kauhean sairauden kaikkien näiden vuosien ajan", Blair sanoi. Giannecchini sanoi, että tällä hetkellä ei ole todisteita syövästä, mutta hän ei tiedä vielä vuosiin, onko hän vapaa taudista. "Päivä kerrallaan", hän sanoi. "Pysy vain toiveikkaana."</w:t>
      </w:r>
    </w:p>
    <w:p>
      <w:r>
        <w:rPr>
          <w:b/>
        </w:rPr>
        <w:t xml:space="preserve">Tulos</w:t>
      </w:r>
    </w:p>
    <w:p>
      <w:r>
        <w:t xml:space="preserve">Talkkituomion voittaja: Raha ei voi korvata menetettyä terveyttä.</w:t>
      </w:r>
    </w:p>
    <w:p>
      <w:r>
        <w:rPr>
          <w:b/>
        </w:rPr>
        <w:t xml:space="preserve">Esimerkki 2.735</w:t>
      </w:r>
    </w:p>
    <w:p>
      <w:r>
        <w:t xml:space="preserve">Kuolemantapauksia tarkkailevien aktivistien mukaan yli 130 naista on kuollut perheväkivaltaan pelkästään tänä vuonna Ranskassa. Euroopan unionin tutkimukset osoittavat, että Ranskassa perheväkivalta on yleisempää kuin useimmissa muissa Euroopan maissa. Turhautuneet aktivistit ovat kiinnittäneet kansallista huomiota ongelmaan, jota presidentti Emmanuel Macron on kutsunut "Ranskan häpeäksi". Aktivistit ovat yön suojissa liimanneet ranskalaisten kaupunkien seiniin julisteita, joissa on kuolleiden nimet ja kehotuksia toimia. "Valitukset jätetään huomiotta, naisia tapetaan", lukee mustilla painokirjaimilla yhdessä kyltissä. He ovat myös ripustaneet väkivallan vastaisia iskulauseita, joihin on merkitty Macronin nimi. Sadoittain naiset ovat kävelleet hiljaa kaupungin kaduilla jokaisen uuden kuolemantapauksen jälkeen. Kaksi vuotta sen jälkeen, kun Macron lupasi kampanjassaan puuttua ongelmaan, hänen keskustalainen Ranskan hallituksensa on alkanut toimia. Aiemmin tässä kuussa julkaistussa oikeusministeriön raportissa tunnustettiin, että viranomaiset ovat järjestelmällisesti epäonnistuneet puuttumaan perheväkivaltaan liittyvien surmien estämisessä. Maanantaina hallitus ilmoittaa toimenpiteistä, joihin odotetaan kuuluvan ampuma-aseiden takavarikointi perheväkivallasta epäillyiltä henkilöiltä, poliisikoulutuksen asettaminen etusijalle ja "psykologisen väkivallan" tunnustaminen virallisesti perheväkivallan muodoksi. Naiset eivät ole ainoita perheväkivallan uhreja, mutta ranskalaisten virkamiesten mukaan valtaosa heistä on naisia. Asianajajat ja uhrien puolustajat sanovat, että Ranskan lainvalvontaviranomaiset eivät liian usein usko naisia tai käännyttävät heidät pois. He ovat kuitenkin rohkaistuneita uudesta kansallisesta keskustelusta, jonka he sanovat merkitsevän muutosta vuosikymmeniä jatkuneeseen kieltämiseen. "Ranskassa meillä on aina se vaikutelma, että olemme täydellisiä", aktivisti Caroline de Haas sanoi Associated Pressille. Vuonna 2014 tehdyssä EU:n tutkimuksessa, johon osallistui 42 000 naista kaikista 28 jäsenvaltiosta, 26 prosenttia ranskalaisista naisista kertoi, että kumppani oli käyttänyt heitä hyväksi 15-vuotiaasta lähtien joko fyysisesti tai seksuaalisesti. UN Womenin mukaan tämä on alle 30 prosentin maailmanlaajuisen keskiarvon. Se on kuitenkin 4 prosenttiyksikköä yli EU:n keskiarvon ja kuudenneksi korkein EU:n jäsenvaltioista. Puolet tästä määrästä ilmoitti kokeneensa tällaista hyväksikäyttöä Espanjassa, joka toteutti vuonna 2004 joukon oikeudellisia ja koulutuksellisia toimenpiteitä, joiden ansiosta perheväkivallan määrä väheni. Keskustelu perheväkivallasta on kiihtynyt myös naapurimaassa Saksassa, jossa aktivistit vaativat, että tällaisista tapoista käytettäisiin termiä "naismurha". Ranskassa uhrit ja asianajajat sanovat, että hallituksen toimet ovat jo myöhässä ja että poliiseja on koulutettava enemmän, sillä he ovat usein huonosti valmistautuneita suojelemaan vaarassa olevia naisia. Poliisin toimimattomuus nousi Ranskassa valtakunnallisiin otsikoihin sen jälkeen, kun Macron vieraili syyskuussa vihjelinjan puhelinkeskuksessa ja kuunteli puhelua, jossa puhui 57-vuotias nainen, jonka aviomies oli uhannut tappaa hänet. Hän kuuli toisessa päässä olevan poliisin sanovan naiselle, ettei hän voinut auttaa häntä. Puhelinpäivystäjä kertoi Macronille, että tällaiset vastaukset eivät ole epätavallisia. EU:n tämänvuotisen tutkimuksen mukaan poliisit eri puolilla Eurooppaa pitävät usein perheväkivaltaa yksityisasiana eivätkä puutu siihen ratkaisevilla hetkillä. Ranska on kuitenkin erityisen huono, sanoi EU:n tutkija Albin Dearing, joka johti tänä vuonna tutkimusta, jossa tarkasteltiin perheväkivaltaa seitsemässä Euroopan maassa, Ranska mukaan lukien. "Naisiin kohdistuvan väkivallan osalta kävi itse asiassa ilmi, että poliisi tekee hyvin vähän suojellakseen naisia, jotka kääntyvät sen puoleen saadakseen suojelua", hän sanoi. Viranomaisilta voi kestää kolmesta viikosta kahteen kuukauteen, ennen kuin he ryhtyvät toimiin valituksen johdosta, jolloin uhri jää "hyvin herkkään tilanteeseen", sanoo Frederique Martz, joka johtaa perheväkivallan vastaista Women Safe -järjestöä. Oikeusministeriön tässä kuussa julkaisemassa raportissa todettiin, että 41 prosenttia tutkituista avioliitossa tapahtuneiden henkirikosten uhreista oli aiemmin ilmoittanut perheväkivallasta, ja 80 prosenttia syyttäjille lähetetyistä valituksista jäi tutkimatta. "Järjestelmämme ei toimi naisten suojelemiseksi", oikeusministeri Nicole Belloubet sanoi Ranskan televisiokanavalle LCI:lle sen jälkeen, kun hänen miehensä väitetään surmanneen toisen ranskalaisnaisen Alsacessa viime viikolla. Majuri Fabienne Boulard kansallisesta poliisista sanoi kuitenkin, että monet poliisit reagoivat asianmukaisesti perheväkivaltailmoituksiin. Ne, jotka eivät reagoi - ne, jotka reagoivat "kömpelösti" tai kysyvät vääriä kysymyksiä - eivät yleensä tarkoita pahaa, hän lisäsi; he eivät vain tunnista perheväkivaltaa tai tiedä, miten puuttua siihen. Tämä pätee erityisesti silloin, kun naiset saavat uhkauksia mutta eivät vielä fyysisiä iskuja, uhrit sanovat. Virkailijat "sulauttavat tämän väkivallan luokkaan pariskunnan välinen väkivalta, joka käy läpi vaikeaa vaihetta", sanoi eräs nainen, jonka ex-mies uhkaili toistuvasti häntä ja heidän lapsiaan. Hän puhui nimettömänä kostotoimien pelossa. Nainen erosi miehestä vuosien psykologisen väkivallan jälkeen, jonka hän kuvailee jättäneen hänet "pelkäämään miehen yli". Uhkailut vain pahenivat, nainen sanoi. Hän teki useita valituksia, mutta hänen mukaansa poliisit väittivät, ettei hän vaikuttanut uhrilta tai ettei hän pystynyt todistamaan olevansa vaarassa. Aiemmin tässä kuussa Boulard johti ensimmäistä kertaa perheväkivaltaa koskevaa lisäkoulutusta poliiseille Pariisin Les Mureaux'n esikaupunkialueella. Hän korosti paikalla olleille kahdeksalle poliisille, että uhrien keskuudessa "häpeä on äärimmäisen voimakas tunne". Osallistujat vaihtoivat tarinoita kohtaamistaan ongelmista: valitusten lisääntymisestä sunnuntaisin, naisesta, joka peruu valituksensa, kumppanista, joka vakuuttaa, että kaikki on hyvin. "Emme voi tehdä mitään", eräs naispoliisi valitti. Boulard kertoi AP:lle, että kolmen tunnin istunnon tavoitteena oli auttaa poliiseja ymmärtämään uhreihin kohdistuvia paineita ja "miksi uhri ei ole sellainen kuin he kuvittelivat, miksi hän ei joskus vastaa niitä kriteerejä, joita he odottavat näkevänsä". Boulardin kaltaisia koulutuksia järjestetään joissakin osissa Ranskaa, mutta alueviranomaiset voivat päättää niiden järjestämisestä. Aktivistit toivovat, että niistä tulee rutiinia. "Vuosi tai kaksi sitten kukaan ei käyttänyt sanaa 'naismurha' feministijärjestöjen lisäksi", Haas sanoi. "Yleisessä tietoisuudessa on tapahtunut suuri muutos."</w:t>
      </w:r>
    </w:p>
    <w:p>
      <w:r>
        <w:rPr>
          <w:b/>
        </w:rPr>
        <w:t xml:space="preserve">Tulos</w:t>
      </w:r>
    </w:p>
    <w:p>
      <w:r>
        <w:t xml:space="preserve">Ranskalaiset naiset vaativat toimia korkean perheväkivaltaprosentin vuoksi.</w:t>
      </w:r>
    </w:p>
    <w:p>
      <w:r>
        <w:rPr>
          <w:b/>
        </w:rPr>
        <w:t xml:space="preserve">Esimerkki 2.736</w:t>
      </w:r>
    </w:p>
    <w:p>
      <w:r>
        <w:t xml:space="preserve">Sydänkohtaukseen liittyy monenlaisia oireita, joista osa on hienovaraisia ja näennäisesti lieviä, osa vaikeita. Lisäsekaannusta aiheuttaa se, että oireet ilmenevät naisilla usein hyvin eri tavalla kuin miehillä. Tämän vuoksi ihmisiä on pyritty valistamaan sydänpysähdyksen epätavallisemmista oireista. Alla oleva sähköpostiviesti (joka on sittemmin alkanut kiertää muiden kanavien kautta ja hieman lyhennetyssä muodossa) päätyi ensimmäisen kerran snopes.comin postilaatikkoon maaliskuun 2007 alussa: Tiedättehän, äkillinen pistävä kipu rinnassa, kylmä hiki, rintakehään tarttuminen ja lattialle kaatuminen, joita näemme elokuvissa. Minulla oli täysin odottamaton sydänkohtaus noin kello 22.30 iltapäivällä ilman edeltävää rasitusta, ilman edeltävää henkistä traumaa, jonka voisi epäillä aiheuttaneen sen, ja se tapahtui viime huhtikuussa 2006, noin 1-1/2 tuntia sen jälkeen, kun olin viettänyt miellyttävät 2 tuntia harjoitellen Note-a-Bellesin kanssa. Istuin mukavasti ja lämpimästi kylmänä iltana, sylissäni kehräävä kissani, luin mielenkiintoista tarinaa, jonka ystäväni oli lähettänyt minulle, ja ajattelin itse asiassa: "A-A-h, tämä on elämää, ihan kotoisasti ja lämpimästi pehmeässä, pehmoisessa Lazy Boyssa jalat ylhäällä." Hetkeä myöhemmin tunsin sen kauhean ruoansulatushäiriön tunteen, kun on ollut kiire ja napannut palan voileipää ja huuhtonut sen alas tilkalla vettä, ja tuo kiireinen pala tuntuu siltä kuin olisi niellyt golfpallon, joka kulkee ruokatorvea pitkin hidastettuna, ja se on erittäin epämiellyttävää. Ymmärrät, että sinun ei olisi pitänyt niellä sitä niin nopeasti ja että sinun olisi pitänyt pureskella se perusteellisemmin ja juoda tällä kertaa lasillinen vettä nopeuttaaksesi sen etenemistä alas vatsaan, mikä ei kuitenkaan auta paljon, sillä ruokatorven ja kurkun lihakset ovat kouristuksissa ja nieleminen sattuu. Tämä oli ensimmäinen tuntemukseni - ainoa ongelma oli se, etten ollut syönyt mitään sitten noin kello 17.00. Kun tämä tuntemus oli näyttänyt laantuvan, seuraava tuntemus oli kuin pieniä puristavia liikkeitä, jotka näyttivät kiitävän selkärankaani ylöspäin (takaapäin katsottuna se oli luultavasti aorttani, joka kouristeli), ja ne kiihtyivät jatkaessaan kiihtymistään ylöspäin ja rintalastani (rintalasta, jota painetaan rytmikkäästi elvytyksen yhteydessä). Tämä kiehtova prosessi jatkui kurkkuuni ja haarautui molempiin leukoihin. AHA!!! NYT lakkasin arvuuttelemasta, mitä oli tapahtumassa. Me kaikki olemme lukeneet ja/tai kuulleet, että leukakipu on yksi merkki sydänkohtauksen tapahtumisesta, eikö niin? Sanoin ääneen itselleni ja kissalle: "Hyvä Jumala, luulen, että saan sydänkohtauksen!". Laskin jalkatuen alas, heitin kissan pois sylistäni, aloin ottaa askeleen ja kaaduin sen sijaan lattialle. Ajattelin itsekseni: "Jos tämä on sydänkohtaus, minun ei pitäisi kävellä viereiseen huoneeseen, jossa on puhelin, tai mihinkään muuhunkaan...., mutta toisaalta, jos en kävele, kukaan ei saa tietää, että tarvitsen apua. Ja jos odotan pidempään, en ehkä pääse hetkessä ylös." Vedin itseni ylös tuolin käsinojilla, kävelin hitaasti viereiseen huoneeseen ja soitin hätäkeskukseen. Kun heidät tavoittaa, osoite kai vilkkuu automaattisesti näytöllä, sillä operaattori varmisti osoitteeni heti ja kysyi oireitani. Kerroin hänelle, että luulin saavani sydänkohtauksen, koska rintalastan alle kertyi painetta, joka säteili leukoihini. En tuntenut itseäni hysteeriseksi tai pelokkaaksi, kerroin vain tosiasiat, rouva. Hän sanoi lähettävänsä ambulanssin heti paikalle, kysyi, oliko ulko-ovi lähellä minua, ja jos oli, että jos oli, avatkaa ovi ja menkää sitten lattialle makaamaan niin, että he näkisivät minut, kun he tulevat sisään. Ei, en ottanut aspiriinia, koska olen sille allerginen, mutta otin 100 mg:n magnesiumoksidikapselin... jonka pulloa pidän käden ulottuvilla keittiön tiskipöydällä... joka on pieni kiertotie matkallani ulko-ovelle... noin 3/4 lasillisen vettä, jotta se liukenee ASAP verenkiertooni. Magnesium rentouttaa verisuonia, kun se liukenee saadakseen ne laajenemaan, jotta veri pääsee verisuonten ahtauden läpi. Sitten makasin lattialle ohjeiden mukaan ja menetin tajuntani, sillä en muista, että lääkintämiehet tulivat sisään... heidän tutkimustaan... nostivat minut paareille tai saivat minut ambulanssiinsa... tai kuulin, että he soittivat matkan varrella puhelun St. Juden päivystykseen. Heräsin kuitenkin hetkeksi, kun saavuimme paikalle ja näin, että kardiologi oli jo paikalla leikkaushameissaan ja lippiksessään ja auttoi lääkintämiehiä vetämään paarejani ambulanssista. Hän kumartui päälleni ja kyseli kysymyksiä (luultavasti jotain sellaista kuin "Oletteko ottanut lääkkeitä?"), mutta en saanut mieltäni tulkitsemaan, mitä hän sanoi, tai muodostamaan vastausta, ja torkahdin jälleen... enkä herännyt, ennen kuin kardiologi ja kumppani olivat jo pujottaneet pikkuruisen angiografiapallon reisivaltimoani pitkin aorttaan ja sydämeeni, jossa he asensivat kaksi vierekkäistä stenttiä pitämään oikean sepelvaltimoni auki, ja nyt minut vietiin teho-osastolle ja katselin kolmea huolestunutta kasvoa: Karenia, Markia ja Wendyä. Koska olin ollut St. Jude -sairaalan potilaana vuonna 2002 TIA-hoitoni vuoksi, heillä oli hätätietoni järjestelmässään ja he olivat soittaneet lapsilleni. Vietin kaksi päivää teho-osastolla ja kaksi päivää yleisosastolla, sitten minut kotiutettiin. Tiedän, että kuulostaa siltä, että kaikki ajatteluni ja toimintani kotona vei ainakin 20-30 minuuttia ennen kuin soitin ensihoitajille, mutta itse asiassa se vei ehkä 4-5 minuuttia ennen soittoa, ja sekä paloasema että St. Jude ovat vain muutaman minuutin päässä kotoa, ja kardiologini oli jo menossa leikkaussaliin leikkausasussaan ja aloittamassa sydämeni uudelleenkäynnistämistä (joka oli pysähtynyt jossakin vaiheessa saapumiseni ja toimenpiteen välissä) ja stenttien asentamista. Miksi olen kirjoittanut teille kaiken tämän niin yksityiskohtaisesti? Koska haluan teidän kaikkien, jotka olette niin tärkeitä elämässäni, tietävän, mitä opin omakohtaisesti, sertifioituna sisätautien klinikoiden lääketieteellisen back-office-assistenttina ja sellaisena, joka on elänyt läpi sydänkohtauksen takia: 1. Olemalla tietoinen siitä, että kehossani tapahtui jotain hyvin erilaista... ei tavanomaisia miesten oireita, vaan selittämättömiä asioita tapahtui (kunnes rintalastani ja leukani tulivat mukaan toimintaan ). Sanotaan, että paljon enemmän naisia kuin miehiä kuolee ensimmäiseen (ja viimeiseen!) sydänkohtaukseensa, koska he eivät tienneet, että heillä oli sellainen, ja luulevat sitä yleisesti ruoansulatushäiriöksi... ottavat Maaloxia tai muuta närästyksen estävää valmistetta... ja menevät nukkumaan... toivoen, että aamulla herätessään olo on parempi... mitä ei kuitenkaan tapahdu. Naispuoliset ystäväni, teidän oireenne eivät välttämättä ole aivan samanlaisia kuin minun, joten kehotan teitä soittamaan ambulanssin, jos teille tapahtuu MITÄÄN epämiellyttävää, mitä ette ole tunteneet aiemmin. On parempi saada "väärä hälytys"-käynti kuin riskeerata henkenne arvaamalla, mitä se voisi olla! 2. Huomaa, että sanoin "Soita ensihoitajille", hyvät naiset. AIKA ON ERITTÄIN TÄRKEÄÄ! ÄLÄ yritä ajaa itse päivystykseen. Olet vaaraksi muille tiellä liikkuville, samoin kuin paniikissa oleva aviomiehesi/ystäväsi, joka ajaa ylinopeutta ja katsoo huolestuneena, mitä sinulle tapahtuu tien sijasta, ja samoin kuin lapsesi tai ystäväsi ovat vaaraksi myös. Yhtä varmasti kuin minä tässä istun, he saavat poliisin huomion, joka pysäyttää sinut ylinopeudesta - lisää hukkaan heitettyä aikaa. ÄLÄ soita lääkärillesi - hän ei tiedä, missä asut, ja jos on yö, et kuitenkaan saa häntä kiinni, ja jos on päivä, hänen avustajansa (tai puhelinvastaaja) käskevät sinun soittaa ensihoitajille. Hänellä ei ole autossaan niitä välineitä, joita tarvitset pelastamiseen! Ensihoitajilla on - pääasiassa happea, jota tarvitset heti. Lääkärillesi ilmoitetaan asiasta myöhemmin. 3. Älkää olettako, ettei kyseessä voisi olla sydänkohtaus, koska kolesterolilukemanne on normaali - minä tein niin ja teen niin myös. Tutkimuksissa on havaittu, että kohonnut kolesterolilukema on harvoin sydänkohtauksen syy (paitsi jos se on uskomattoman korkea ja/tai siihen liittyy korkea verenpaine.) Sydänkohtaukset johtuvat yleensä pitkäaikaisesta stressistä ja tulehduksesta elimistössä, joka dumppaa elimistöönne kaikenlaisia tappavia hormoneja, jotka lietsovat asioita siellä (ja tietysti suvun genetiikka voi olla tekijä. Minulla on jälkimmäinen ominaisuus, ja vuodet 2005 ja 2006 ovat olleet elämäni stressaavimmat sen jälkeen, kun Jack kuoli vuonna 1981). 4. Lue seuraavasta sähköpostiviestistä, jonka sain tänään ja joka sai aikaan yllä olevan luentoni sinulle: KOHTA: AINEISTO: Jääveden juominen aterian yhteydessä (mitä olen aina tehnyt tähän asti.) Koska Urban Legionsilla tai Snopesilla ei ole tästä mitään sanottavaa, sen täytyy olla totta. Mielenkiintoista, jos olet lukenut sen aiemmin, lue se uudelleen. Se voi pelastaa henkesi. Lähetä se ystävillesi ja perheellesi. Se voi pelastaa heidän henkensä.... Tämä on erittäin hyvä artikkeli. Ei pelkästään lämpimästä vedestä aterian jälkeen, vaan naisista ja heidän sydänkohtauksistaan. Tässä on järkeä... kiinalaiset ja japanilaiset juovat kuumaa teetä aterioidensa kanssa... eivät kylmää vettä... ehkä meidän on aika omaksua heidän juomatapansa ruokailun aikana!!! Ei mitään menetettävää - kaikki voitettavaa... Niille, jotka haluavat juoda kylmää vettä, tämä artikkeli koskee teitä. On mukavaa nauttia kupillinen kylmää juomaa aterian jälkeen. Kylmä vesi kuitenkin jähmettää äsken nauttimasi rasvaisen tavaran. Se hidastaa ruoansulatusta. Kun tämä "liete" reagoi mahalaukun suolahapon kanssa, se hajoaa ja imeytyy suolistoon nopeammin kuin kiinteä ruoka. Se vuoraa suoliston. Hyvin pian se muuttuu rasvoiksi ja johtaa syöpään. Aterian jälkeen on parasta juoda kuumaa keittoa tai lämmintä vettä. (Tee vihreää teetä - loistava antioksidantti!) Vakava huomautus sydänkohtauksista: Naisten tulisi tietää, että kaikki sydänkohtausoireet eivät ole vasemman käden kipeytymistä. Ole tietoinen voimakkaasta kivusta leukalinjassa tai jopa paineesta siellä ja rintalastan alla tai "ruoansulatushäiriö"-oireista, varsinkin jos et ole syönyt moneen tuntiin. Sinulla ei ehkä koskaan ole ensimmäistäkään rintakipua sydänkohtauksen aikana, mutta raskaus/paine rintalastan alla on yleistä. Pahoinvointi ja voimakas hikoilu ovat myös yleisiä oireita, mutta eivät välttämättä naisilla. 60 % ihmisistä, jotka saavat sydänkohtauksen nukkuessaan, eivät herää. Kipu leuassa voi herättää syvältä unesta. Ollaan varovaisia ja tiedostetaan. Mitä enemmän tiedämme, sitä paremmat mahdollisuudet meillä on selvitä hengissä. Kardiologi sanoo, että jos jokainen, joka saa tämän sähköpostin ja lähettää sen kymmenelle ihmiselle, voit olla varma, että pelastamme ainakin yhden hengen. Vaikka kirje sisältää yleisesti ottaen hyvää tietoa siitä, mitä oireita kannattaa varoa ja mitä tehdä, jos sinulla on sydänkohtaus, se menee kahdessa kohdassa ohi. Näistä kahdesta ohitettavasta kohdasta tärkein on oletus, jonka mukaan tietynlainen sydänkohtaus on tyypillisesti miesten sairaus (eli sellainen, joka johtaa äkilliseen rintakehän puristukseen ja pyörtymiseen), kun taas toisenlainen sydänkohtaus iskee naisiin (eli kohtaus, joka ilmenee kipuna tai kireänä rintakehässä ja johon liittyy erilaisia oireita, jotka voidaan helposti sekoittaa muihin vaivoihin tai jopa epäspesifisiin oireisiin, kuten yleiseen väsymykseen ja heikkouteen). Sydänkohtaukset eivät tee eroa sukupuolen mukaan - sekä miehet että naiset voivat kokea (ja kokevatkin) molempia. American Heart Associationin mukaan: "Jotkut sydänkohtaukset ovat äkillisiä ja voimakkaita - "elokuvasydänkohtaus", jossa kukaan ei epäile, mitä tapahtuu. Useimmat sydänkohtaukset alkavat kuitenkin hitaasti, lievällä kivulla tai epämukavuudella. Usein sairastuneet eivät ole varmoja siitä, mikä on vialla, ja odottavat liian kauan ennen kuin hakevat apua." Sukupuoleen perustuvien erojen käsityksessä on kuitenkin jotain perää: Naiset ovat alttiimpia oireilemaan muitakin kuin ilmeisiä, äkillisesti alkavia rintakipuja. Kuten American Heart Association toteaa: "Kuten miehilläkin, naisten yleisin sydänkohtausoire on rintakipu tai epämukava olo. Naiset kokevat kuitenkin jonkin verran miehiä todennäköisemmin joitakin muita yleisiä oireita, erityisesti hengenahdistusta, pahoinvointia/oksentelua ja selkä- tai leukakipua." Naiset kokevat myös todennäköisemmin epätyypillisiä sydänkohtauksia, eli sellaisia, jotka eivät ilmene äkillisinä pistävinä kipuina tai murskaavana painon tunteena rintakehän alueella, jota seuraa käsivarteen ja kaulaan asti säteilevä kivun tunne, johon liittyy kylmää hikoilua. Vaikka 60 prosenttia naispuolisista sydänkohtauksen uhreista kokee tavanomaisemman kohtauksen, 40 prosenttia tuntee vain vähän tai ei lainkaan rintakipua. Epätyypillistä sydänkohtausta sattuu kuitenkin myös miehille, minkä vuoksi molempien sukupuolten on oltava valppaina, kun ilmenee hienovaraisempia oireita, kuten selkä- ja leukakipua, pahoinvointia ja ruoansulatushäiriöitä. Toinen virheellinen tieto esiintyy vain sähköpostin pidemmässä versiossa, jossa se on neljäntenä merkintänä numeroidussa luettelossa, jossa annetaan vinkkejä sydänkohtauksesta selviytymiseen (kolmen merkinnän jälkeen, joissa kerrotaan, että on syytä tiedostaa sydänkohtauksesta kertovat erilaiset oireet, että on syytä kutsua mieluummin ambulanssi kuin yrittää ajaa itse sairaalaan ja että normaali kolesteroliarvo ei sulje pois sydäninfarktin mahdollisuutta). Neljännessä kohdassa esitetään väite, jonka mukaan kylmän veden nauttiminen aiheuttaa syöpää tai sydänkohtauksia. Lyhyesti sanottuna, ei, se ei aiheuta. Niille, jotka haluavat kuulla pähkinänkuorettoman version, "Kylmä lohtu" -artikkelimme kertoo kaiken. Lisätietoja:</w:t>
      </w:r>
    </w:p>
    <w:p>
      <w:r>
        <w:rPr>
          <w:b/>
        </w:rPr>
        <w:t xml:space="preserve">Tulos</w:t>
      </w:r>
    </w:p>
    <w:p>
      <w:r>
        <w:t xml:space="preserve">Jotkin sydänkohtauksen oireet ovat hienovaraisia, ja niitä voidaan erehtyä luulemaan ruoansulatushäiriöiksi.</w:t>
      </w:r>
    </w:p>
    <w:p>
      <w:r>
        <w:rPr>
          <w:b/>
        </w:rPr>
        <w:t xml:space="preserve">Esimerkki 2.737</w:t>
      </w:r>
    </w:p>
    <w:p>
      <w:r>
        <w:t xml:space="preserve">Dock Phillip Ellis, joka muistetaan parhaiten Pittsburgh Piratesin mestarijoukkueen voitokkaimpana syöttäjänä vuonna 1971, oli myös yksi lajinsa värikkäimmistä persoonallisuuksista, vaikka hänen saavutuksensa jäivät yleensä lahjakkaampien ja kiistellympien pelaajien (Curt Flood, Richie Allen, Reggie Jackson) varjoon. Ellisin suvaitsemattomuus loukkauksia kohtaan, joiden hän katsoi liittyvän hänen ihonväriinsä, oli vakiintunut jo kauan ennen kuin hän pääsi suuriin liigoihin (hän kieltäytyi pelaamasta lukionsa pesäpallojoukkueessa, koska sitä valmensi "rasisti", ja alaikäisliigassa ollessaan hän vei kerran mailan katsomoon rasistisesti motivoitunutta väittelijää vastaan), ja hän oli useiden otsikoita herättäneiden riitojen kohteena parhaimpina vuosinaan suurissa liigoissa:    "Tiedän, että käskyt tulivat [baseball-komissaari] Bowie Kuhnilta, enkä pidä siitä. Katsokaa ympärillenne, siellä on kavereita, jotka käyttävät valkoisia kenkiä harjoituksissa. Jotkut käyttävät takkeja. Toiset eivät käytä hattuja. En aikonut sanoa mitään, mutta koska he näyttävät tähtäävän minuun, aion sanoa asioita. Joe Pepitonesta ei annettu mitään määräyksiä, kun hänellä oli olkapäille asti ulottuva hiuslisäkki."    Mutta kummallista kyllä, Dock Ellisin peliaikojen pahamaineisin seikka paljastettiin vasta useita vuosia hänen eläkkeelle jäämisensä jälkeen, ja se liittyi saavutukseen, joka on yleensä jokaisen syöttäjän uran kohokohta. Kesäkuun 12. päivänä 1970 Ellis heitti kauden 1970 ensimmäisen nollapelin, kun hän pysäytti Padresin 2-0 San Diegossa pelatun kaksinpelin avausottelussa. Ellisin saavutus oli sikäli hieman epätavallinen, että hän vaikutti tuona päivänä erityisen hurjalta, sillä hän käveli kahdeksan lyöjää ja löi yhden, mutta monet syöttäjät ovat saavuttaneet loistavia tuloksia, vaikka heillä on ilmeisiä hallintaongelmia. (Yankeesin pelaaja Bill Bevens oli yhden heiton päässä siitä, että hän ei olisi onnistunut torjumaan Brooklynia vastaan vuoden 1947 World Seriesin neljännessä pelissä, vaikka Dodgersille annettiin huikeat kymmenen pallonmenetystä). Pelin jälkeisissä haastatteluissa Ellis sanoi, että hän oli ajatellut no-hitteriä neljännestä vuoroparista lähtien, ja selitti villiintymisensä johtuvan siitä, että hän yritti pitää pallon poissa lyöjiltä: "Tiedän kavereita, jotka eivät halua puhua siitä, mutta jos aiot heittää [no-hitterin], heität sen. Pallo, jota heitin, liikkui. Pidin pallon pois lyöjiltä. Siksi kävelin niin paljon." Neljätoista vuotta myöhemmin Dock Ellis paljasti kuitenkin vaihtoehtoisen selityksen tuon päivän hallinnan puutteelle: hän oli tuolloin LSD:n vaikutuksen alaisena. Huhtikuussa 1984 lehdistölle antamiensa kertomusten mukaan Ellis oli viettänyt 12. kesäkuuta 1970 aamun rentoutuen kotikaupungissaan Los Angelesissa siinä virheellisessä uskossa, että Piratesilla oli vapaapäivä. Ellis kertoi nauttineensa LSD:tä puolenpäivän aikoihin, mutta noin kello 13.00 hänen tyttöystävänsä haki sanomalehden ja huomasi, että Piratesin oli määrä pelata samana iltana San Diegossa kaksinkertainen ottelu, ja Ellisin oli määrä aloittaa Pittsburghin ensimmäinen ottelu. Ellisin seuralainen kiidätti hänet lentokentälle kello 15.30 ja sai hänet lennolle San Diegoon, jonne hän saapui kello 16.30, eli ajoissa ennen kello 18.05 alkavaa kaksinpeliä. Ellis kertoi toimittajille muistavansa vain vähän siitä, mitä itse pelin aikana tapahtui:  "Muistan pelistä vain palasia. Olin innostunut. Minulla oli euforian tunne. Nollasin [kiinniottajan] hanskan, mutta en osunut hanskaan liikaa. Muistan lyöneeni pari lyöjää, ja pesät olivat täynnä kaksi tai kolme kertaa. Pallo oli joskus pieni, joskus iso, joskus näin kiinniottajan, joskus en. Joskus yritin tuijottaa lyöjää ja heittää samalla kun katsoin häntä. Pureskelin purkkaa, kunnes se muuttui jauheeksi. Minulla oli kuulemma kolmesta neljään kenttämahdollisuutta. Muistan sukeltaneeni pois pallon tieltä, jonka luulin olevan viivapallo. Hyppäsin, mutta pallo ei osunut kovaa eikä koskaan saavuttanut minua."  Tämän tarinan "True"-statuksen antamisen on oltava varovaista: vain Dock Ellis tietää, ottiko hän todella LSD:tä sinä päivänä, jolloin hän heitti nollapelinsä, ja vaikka hän nauttikin LSD:tä sinä päivänä, on ongelmallista arvioida, missä määrin huume (joka voi vaikuttaa eri ihmisiin eri tavoin) vaikutti häneen silloin, kun hän osallistui illan peliin. Pesäpalloa on vaikea pelata valioliigatasolla, jopa ammattilaisille, jotka eivät ole alttiita mielialaa muuttaville aineille, mutta Ellis onnistui kuitenkin syöttämään täydellisen ottelun tuona iltana, hän ei ilmeisesti käyttäytynyt niin epätavallisesti, että joukkuetoverit tai manageri olisivat huomanneet hänet, ja hän oli varsin selväjärkinen antaessaan pelin jälkeisiä haastatteluja lehdistölle. (Koska baseballissa on pitkäaikainen taikausko, jonka mukaan pelaajien tulisi välttää puhumista joukkuetoverille, joka on juuri syöttämässä nollapeliä, muut Piratesin pelaajat eivät todennäköisesti olleet juuri lainkaan tekemisissä Ellisin kanssa pelin loppupuoliskon aikana.) Vaikka Ellisin voidaankin aivan oikein sanoa olleen "LSD:n vaikutuksen alaisena" nollapelinsä aikana, on hyvin mahdollista, että huumeen ensisijaiset vaikutukset olivat saavuttaneet huippunsa ja häviämässä pelin aikana. Dock Ellisin muistot ovat myös hieman kyseenalaisia. Donald Hallin vuonna 1976 ilmestyneessä elämäkerrassa Dock Ellis in the Country of Baseball (Dock Ellis baseballin maassa) todettiin alun perin, että Ellis oli juonut (vodkaa) ennen nollapeliään. Ellis väitti, ettei hän enää koskaan syöttänyt LSD:n vaikutuksen alaisena vuoden 1970 nollapelinsä jälkeen, mutta myöhemmin hän sanoi ottaneensa huumetta myös ennen vuoden 1974 Cincinnati-peliä, jossa hän heitti tahallaan useita ensimmäisiä lyöjiä. Ja tämä myönsi hän sen jälkeen, kun hän oli aiemmin sanonut ottaneensa "piristyspillereitä", ei LSD:tä, ennen vuoden 1974 peliä. Sitten hän sanoi vuonna 1985, että hän "ei ole koskaan pelannut major-liigassa peliä, jossa en olisi ollut pilvessä".</w:t>
      </w:r>
    </w:p>
    <w:p>
      <w:r>
        <w:rPr>
          <w:b/>
        </w:rPr>
        <w:t xml:space="preserve">Tulos</w:t>
      </w:r>
    </w:p>
    <w:p>
      <w:r>
        <w:t xml:space="preserve">Pittsburgh Piratesin syöttäjä Dock Ellis teki nollapelin LSD:n vaikutuksen alaisena.</w:t>
      </w:r>
    </w:p>
    <w:p>
      <w:r>
        <w:rPr>
          <w:b/>
        </w:rPr>
        <w:t xml:space="preserve">Esimerkki 2.738</w:t>
      </w:r>
    </w:p>
    <w:p>
      <w:r>
        <w:t xml:space="preserve">Viruksen puhkeaminen ja hallituksen asettamat rajoitukset kaikille kokoontumisille, joiden tarkoituksena on hillitä viruksen leviämistä, ovat pakottaneet monet ihmiset Ranskassa ja muualla maailmassa innovoimaan, myös Luoteis-Ranskassa sijaitsevan Carquefoun katolisen kirkon. Keskiviikon messuun osallistuivat henkilökohtaisesti vain Le Floc'h, IT-tukihenkilö, jonka tehtävänä oli varmistaa, ettei suora lähetys katkea, sekä kolme katolista nunnaa läheisestä uskonnollisesta yhteisöstä. "He arvostavat sitä, että he voivat olla yhteydessä pappiinsa ja tavalliseen kirkkoonsa", 43-vuotias pappi sanoi Reutersille ennen messua Reutersille puhuneista seurakuntalaisistaan, jotka katsoivat messua verkossa. Marian ilmestys on yksi katolisen kalenterin pyhimmistä päivistä, ja se merkitsee katolisen perinteen mukaan hetkeä, jolloin enkeli Gabriel kertoi Neitsyt Marialle, että tämä odottaa lasta. Le Floc'h viittasi keskiviikon messun aluksi pitämässään rukouksessa koronavirusepidemiaan, joka on tähän mennessä tappanut Ranskassa noin 1 100 ihmistä, ja 22 300 ihmistä on saanut tartunnan. "Ajattelemme kaikkia sairaita, hoitajia ja ihmisiä, jotka ovat eristyksissä", pappi sanoi. "Aamen."  Jumalanpalveluksen livestriimissä oli kiinteä kuva kirkon alttarista, jossa on 1400-luvulla rakennettu Notre Dame de la Blanche, puinen Neitsyt Marian patsas. Livestream oli YouTuben tietojen mukaan korkeimmillaan 175 katselukertaa. Suoratoistoa mainostettiin etukäteen seurakunnan Facebook-sivulla. Seurakuntalaisille annettiin mahdollisuus ladata messun jumalanpalvelusjärjestys ja virsikirja. Uskovaiset kaikkialla Ranskassa, jossa on nyt yhdeksän päivää kestänyt maanlaajuinen työsulku, viettivät tänä vuonna Marian ilmestyspäivää epätavallisilla tavoilla. Katolisen kirkon hierarkia kannusti uskovia laittamaan kynttilöitä ikkunoihinsa kello 19.30 (1830 GMT), samaan aikaan kun kirkonkellot soivat pyhän päivän kunniaksi. "Tämä yhteinen ele on merkki siitä, että tulemme yhteen ajatuksissa ja rukouksissa niiden puolesta, jotka ovat kuolleet, sairaiden ja heidän läheistensä puolesta, hoitajien ja kaikkien niiden puolesta, jotka tekevät elämän maassamme mahdolliseksi", kirkko sanoi lausunnossaan.</w:t>
      </w:r>
    </w:p>
    <w:p>
      <w:r>
        <w:rPr>
          <w:b/>
        </w:rPr>
        <w:t xml:space="preserve">Tulos</w:t>
      </w:r>
    </w:p>
    <w:p>
      <w:r>
        <w:t xml:space="preserve">Lukitut ranskalaiset katolilaiset merkitsevät pyhää messua YouTuben kautta.</w:t>
      </w:r>
    </w:p>
    <w:p>
      <w:r>
        <w:rPr>
          <w:b/>
        </w:rPr>
        <w:t xml:space="preserve">Esimerkki 2.739</w:t>
      </w:r>
    </w:p>
    <w:p>
      <w:r>
        <w:t xml:space="preserve">Earth Day New Yorkin toimitusjohtaja Joanne Black sanoi, että mukana olevat jättimäiset metsäkuvat tiheästä kasvillisuudesta ja luonnosta Times Squaren valaistussa, ruuhkaisessa ja kaoottisessa kaupunkimaisemassa ovat "visuaalinen kehotus toimintaan".   Lauantaina ympäristön kannattajat voivat lähettää tekstiviestin "tree" numeroon 85944 ja luvata 5 dollaria YK:n metsän teemavuoden hyväksi. Lopputulos esitetään suurilla näytöillä, jotka sponsorit, kuten CNN, MTV, Reuters ja Toshiba, ovat toimittaneet. Kertaluonteinen viiden dollarin lahjoitus veloitetaan matkapuhelinlaskuista, ja sillä rahoitetaan puiden istuttamista niinkin huonokuntoisille maille kuin Meksikoon, Keniaan, Intiaan ja Filippiineille. "On harvinaista, että niin monet yritykset luopuvat näytöistään", Black sanoi valtavista, usein häikäisevistä mainostauluista, jotka leijuvat niin sanottujen maailman risteysten yläpuolella ja joita kymmenettuhannet ihmiset näkevät päivittäin. "Tämän vuoksi he ovat tehneet niin."   "Toivomme, että saamme laajan yleisön mukaan ja osoitamme, että pienelläkin panoksella voi todella vaikuttaa", Earth Day New Yorkin toiminnanjohtaja Pamela Lippe sanoi. Vaikka Times Square Alliance ei pidä kirjaa mainostaulujen - joita käytetään toisistaan riippumatta - käyttämästä kokonaissähkön määrästä, tiedottaja sanoi, että tänään käytetyt mainostaulut kuluttivat huomattavasti vähemmän energiaa kuin aiempina vuosina käytetyt. Perjantaina yli 30 sähkö- ja vaihtoehtoista polttoainetta käyttävän auton, muun muassa maailman nopeimman sähkökäyttöisen urheiluauton Inizion, saattue kiertää Manhattania, ja niiden etenemistä seurataan GPS-paikannuksella Times Squaren näytöillä. Reitti muodostuu kirjaimesta "E", joka tarkoittaa ympäristöä, ja se on mukaillen New Yorkin Earth Dayn iskulauseen "Be the E". Kaupungin liikenne-, puisto- ja puhtaanapito-osastojen hybridiajoneuvot kuljettavat Inizion mukana, ja mukana on myös yksityisomistuksessa oleva täysin sähköinen DeLorean, joka on samanlainen kuin "Takaisin tulevaisuuteen" -elokuvissa esiintynyt DeLorean. New Yorkin lukuisat maapallon päivän juhlallisuudet tapahtuvat samaan aikaan, kun pormestari Michael Bloombergin hallinto pyrkii muuttamaan usein likaisena ja saastuneena pidettyä kaupunkia ympäristöystävällisemmäksi ja kestävämmäksi. Torstaina Bloomberg ilmoitti useista lisäyksistä pitkäaikaiseen PlaNYC-kampanjaansa, jonka tavoitteena on tehdä kaupungista vihreämpi, mukaan luettuna "puhdas lämpö" -kampanja, jolla kannustetaan siirtymään puhtaampiin polttoaineisiin raskaiden lämmitysöljyjen sijaan, jotka saastuttavat ilmaa PM 2.5 -hiukkasilla. Viranomaisten mukaan 10 prosentin vähennys PM 2.5 -hiukkasten määrässä voisi estää vuosittain 300 kuolemantapausta, 200 sairaalahoitoa ja 600 päivystyskäyntiä ilman epäpuhtauksien vuoksi. Manhattanin ulkopuolella sijaitsevien neljän kaupunginosan asukkaille suunnattu ilmainen sadetynnyriohjelma alkoi viime viikolla, ja sen tarkoituksena on auttaa torjumaan veden saastumista minimoimalla kaupungin viemäriin virtaava vesi. Virkamiehet toivovat, että talonomistajat käyttävät niitä nurmikoidensa ja puutarhojensa kasteluun.</w:t>
      </w:r>
    </w:p>
    <w:p>
      <w:r>
        <w:rPr>
          <w:b/>
        </w:rPr>
        <w:t xml:space="preserve">Tulos</w:t>
      </w:r>
    </w:p>
    <w:p>
      <w:r>
        <w:t xml:space="preserve">"New Yorkin maapallon päivää vietetään "virtuaalisten" metsien avulla."</w:t>
      </w:r>
    </w:p>
    <w:p>
      <w:r>
        <w:rPr>
          <w:b/>
        </w:rPr>
        <w:t xml:space="preserve">Esimerkki 2.740</w:t>
      </w:r>
    </w:p>
    <w:p>
      <w:r>
        <w:t xml:space="preserve">Piirikunnan nuorisotuomioistuin tekee yhteistyötä Valparaisossa sijaitsevan Great Lakes Labsin kanssa tarjotakseen rikosoikeudellisessa järjestelmässä oleville nuorille itsetarkoituksellisia farmakogeneettisiä testejä, The (Northwest Indiana) Times -lehti kertoi. "Lapsiemme mielenterveys on meille todella, todella tärkeää, koska he kasvavat aikuisiksi", Porter County Circuit Courtin tuomari Mary Harper sanoi. "Meidän on autettava heitä, ja meidän on autettava yhteisöämme auttamalla lapsiamme tulemaan ulos mahdollisimman terveinä." Farmakogeneettisissä testeissä analysoidaan potilaiden geneettisiä koodeja, jotta voidaan päättää, mitkä lääkkeet ovat todennäköisemmin tehottomia tai aiheuttavat haitallisia sivuvaikutuksia. Testejä tehdään myös lääkkeille, joilla hoidetaan esimerkiksi sydänsairauksia, kipua ja erektiohäiriöitä, mutta Porterin piirikunta aikoo käyttää psykiatrista seulontaa nuorten rikoksentekijöiden mielenterveyden häiriöiden suuren määrän torjumiseksi. Viranomaiset arvioivat, että 70-80 prosenttia oikeusjärjestelmään tulevista nuorista kärsii mielenterveysongelmista. Amy Beier, piirikunnan nuorisopalveluiden johtaja, sanoi, että testaus voisi olla "käänteentekevä". Piirikunta toivoo voivansa aloittaa testauksen 1. marraskuuta. Jotkut lääketieteen edustajat pitävät testejä perusteettomina, koska niistä ei ole tehty tutkimuksia. Yhdysvaltain elintarvike- ja lääkevirasto (Food and Drug Administration) on varoittanut yleisöä siitä, että virasto ei ole arvioinut monia näistä testeistä, minkä vuoksi ne "eivät välttämättä saa tukea kliinisestä näytöstä". Great Lakes Labsin virkamiehet kuitenkin huomauttivat, että Amerikan suurin yksityinen vakuutusyhtiö United Healthcare ilmoitti äskettäin aikovansa alkaa kattaa psykiatristen lääkkeiden testauksen. Great Lakes Labsin toimitusjohtaja Michelle Volk kutsui farmakogenetiikkaa yhdeksi merkittävimmistä kehityskuluista, joita hän on nähnyt neljän vuosikymmenen aikana testausalalla. Nuorisoviranomaiset päättävät vielä, miten ohjelma rahoitetaan. He ovat varmistaneet jonkin verran piirikunnan rahaa ja tutkivat mahdollisia osavaltion ja liittovaltion tukimahdollisuuksia. Testit maksavat noin 300 dollaria kappaleelta, mutta hintaa olisi pidettävä investointina, Cox sanoi. Great Lakes Labsin liiketoiminnan kehitysjohtaja Jim Biggs, joka on myös Porterin piirikunnan komissaari, sanoi uskovansa, että testitulokset voivat olla syvällisiä ja saada kansallista huomiota. "Uskomme, että olemme löytäneet jotain, ja uskomme, että voimme muuttaa joidenkin lasten elämää", hän sanoi. ___ Tiedot: The Times, http://www.nwitimes.com.</w:t>
      </w:r>
    </w:p>
    <w:p>
      <w:r>
        <w:rPr>
          <w:b/>
        </w:rPr>
        <w:t xml:space="preserve">Tulos</w:t>
      </w:r>
    </w:p>
    <w:p>
      <w:r>
        <w:t xml:space="preserve">Porter County tarjoaa geenitestejä nuorille rikoksentekijöille.</w:t>
      </w:r>
    </w:p>
    <w:p>
      <w:r>
        <w:rPr>
          <w:b/>
        </w:rPr>
        <w:t xml:space="preserve">Esimerkki 2.741</w:t>
      </w:r>
    </w:p>
    <w:p>
      <w:r>
        <w:t xml:space="preserve">Vaikka jutussa mainitaan protonihoidon korkeat alkukustannukset, siinä ei kerrota hoidon kustannuksista verrattuna muihin vaihtoehtoihin. Jutussa huomautetaan, että eturauhassyövän protonihoidosta ei ole tehty kontrolloituja hoitokokeita - eturauhassyövän kohdennettu käyttö lisääntyy - joten hyödyistä ei todellakaan ole hyviä tietoja. Koska tekniikka on suhteellisen uusi, ei todennäköisesti ole olemassa hyviä pitkän aikavälin eloonjäämisarvioita edes tapaussarjoista. Jutussa mainitaan protonihoidon sivuvaikutukset, kuten inkontinenssi ja seksuaaliset sivuvaikutukset eturauhassyöpää sairastavilla miehillä, ja selitetään, että ne saattavat olla yleisempiä kuin tutkimuksissa on raportoitu. Jutussa mainitaan, että satunnaistettuja tutkimuksia, joissa protonihoitoa verrataan tavanomaiseen sädehoitoon, ei ole. Jutussa ei näytä harjoitettavan tautien lietsontaa. Artikkelissa ei kuitenkaan mainita, että monet 186 320 uudesta eturauhassyöpätapauksesta ovat varhaisvaiheen tapauksia, joiden kohdalla minkään hoidon - saati protonisädehoidon - hyöty on edelleen epävarma. Jutussa siteerataan useita asiantuntijoita, jotka esittävät mielekkäitä näkemyksiä protonihoidon arvosta. Jutussa mainitaan tavanomainen sädehoito ja leikkaus protonihoidon vaihtoehtoina. Jutussa kuvataan tarkasti protonihoidon rajallinen saatavuus. Jutussa kuvataan tarkasti protoniterapian uutuusarvoa. Koska jutussa siteerataan useita asiantuntijoita, lukija voi olettaa, että juttu ei perustu lehdistötiedotteeseen ainoana tietolähteenä.</w:t>
      </w:r>
    </w:p>
    <w:p>
      <w:r>
        <w:rPr>
          <w:b/>
        </w:rPr>
        <w:t xml:space="preserve">Tulos</w:t>
      </w:r>
    </w:p>
    <w:p>
      <w:r>
        <w:t xml:space="preserve">Protonisädehoidon lupaus</w:t>
      </w:r>
    </w:p>
    <w:p>
      <w:r>
        <w:rPr>
          <w:b/>
        </w:rPr>
        <w:t xml:space="preserve">Esimerkki 2.742</w:t>
      </w:r>
    </w:p>
    <w:p>
      <w:r>
        <w:t xml:space="preserve">McGoldrickin mukaan 29 000 palestiinalaista oli haavoittunut mielenosoituksissa viime vuonna, ja 7 000 heistä oli saanut ampumahaavoja, enimmäkseen alaraajoihin. "Meillä on 1 700 ihmistä, jotka tarvitsevat vakavia, monimutkaisia leikkauksia voidakseen kävellä uudelleen", McGoldrick sanoi. "Nämä ihmiset ovat ihmisiä, joita on ammuttu mielenosoitusten aikana ja jotka tarvitsevat kuntoutusta ja hyvin, hyvin vakavia ja monimutkaisia luiden jälleenrakennusleikkauksia kahden vuoden ajan ennen kuin he alkavat kuntoutua."  Ilman näitä toimenpiteitä kaikki nämä ihmiset ovat vaarassa joutua amputoitaviksi, hän sanoi. YK hakee 20 miljoonaa dollaria terveydenhuoltomenojen vajeen täyttämiseksi. Maailman elintarvikeohjelman ja YK:n humanitaarisen järjestön UNRWA:n, joka tukee palestiinalaisia, jotka joutuivat siirtymään Israelin perustamiseen johtaneessa sodassa vuonna 1948, rahoituksen puute merkitsi myös sitä, että miljoonan ihmisen elintarviketoimitukset saattavat keskeytyä. "Jos se loppuu, ihmisillä ei ole vaihtoehtoa tuoda ruokaa muista lähteistä, koska heillä ei ole ostovoimaa", McGoldrick sanoi. WFP:n tiedottaja Herve Verhoosel sanoi, että vakava rahapula on johtanut siihen, että WFP on leikannut tänä vuonna 193 000 ihmisen apua Länsirannalla ja Gazassa. 27 000 ihmistä ei saa mitään ja loput saavat vain 8 dollaria kuukaudessa tavanomaisen 10 dollarin sijasta. Gazassa asuu noin 2 miljoonaa palestiinalaista, jonka talous on kärsinyt vuosia Israelin ja Egyptin saartoalueista sekä viimeaikaisista ulkomaanavun leikkauksista ja pakotteista, joita palestiinalaishallinto, Hamasin Länsirannalla sijaitseva kilpailija, on määrännyt. Ihmisten näkymät olivat "epävarmat", McGoldrick sanoi. Gazan perheillä oli keskimäärin 4 000 dollarin velat ja palkat olivat keskimäärin 400 dollaria kuukaudessa, mutta 54 prosenttia väestöstä oli työttömänä. Terveydenhuoltojärjestelmä oli köyhtynyt, palkat olivat maksamatta ja laitteet ränsistyneet, ja monet lääketieteen ammattilaiset olivat lähteneet, jos he löysivät mahdollisuuksia muualta. McGoldrickin mukaan eräässä opetussairaalassa opetettiin nyt vain traumalääketiedettä, mutta paikalla olevilla lääkäreillä ei ollut teknisiä valmiuksia toteuttaa amputointiuhan alla olevien ihmisten tarvitsemaa hoitoa. Hänen mukaansa viimeisen vuoden aikana on tehty jo 120 amputaatiota, joista 20 on kohdistunut lapsiin.</w:t>
      </w:r>
    </w:p>
    <w:p>
      <w:r>
        <w:rPr>
          <w:b/>
        </w:rPr>
        <w:t xml:space="preserve">Tulos</w:t>
      </w:r>
    </w:p>
    <w:p>
      <w:r>
        <w:t xml:space="preserve">Terveydenhuollon rahoitusvaje tarkoittaa, että 1 700 ihmistä Gazassa voi joutua amputoitavaksi: YK.</w:t>
      </w:r>
    </w:p>
    <w:p>
      <w:r>
        <w:rPr>
          <w:b/>
        </w:rPr>
        <w:t xml:space="preserve">Esimerkki 2.743</w:t>
      </w:r>
    </w:p>
    <w:p>
      <w:r>
        <w:t xml:space="preserve">Wuhanin kunnan terveyslautakunnan mukaan seitsemän muuta ihmistä oli kriittisessä tilassa yhteensä 41:stä, jotka kärsivät perjantaina "alustavasti määritellyn uudenlaisen koronavirustyypin" aiheuttamasta keuhkokuumeesta. Tämä oli vähemmän kuin aiempi luku 59. Muiden tila oli vakaa, ja ainakin kaksi oli päässyt sairaalasta. Kuollut potilas tunnistettiin 61-vuotiaaksi mieheksi, joka oli joutunut sairaalaan hengenahdistuksen ja vakavan keuhkokuumeen jälkeen. Komission mukaan torstaina kuollut mies kärsi myös vatsakasvaimista ja kroonisesta maksasairaudesta, ja hän oli ollut vakioasiakas Wuhanin laitamilla sijaitsevassa ruokakaupassa, johon suurin osa tapauksista liittyy. Kiina sanoo, että Wuhanin taudinpurkauksen syytä ei tiedetä, mutta se on pyrkinyt torjumaan spekulaatiot, joiden mukaan kyseessä voisi olla sadoissa vuosina 2002 ja 2003 kuolleen SARS-epidemian uusi tuleminen. Koronavirukset ovat suuri virusten perhe, joista osa aiheuttaa flunssaa. Toiset lepakoissa, kameleissa ja muissa eläimissä esiintyvät virukset ovat kehittyneet vakavammiksi sairauksiksi. Yleisiä oireita ovat nuha, päänsärky, yskä ja kuume. Yhdysvaltain tautien torjunta- ja ehkäisykeskuksen mukaan vaarallisempiin koronaviruksiin liittyy hengenahdistusta, vilunväristyksiä ja ruumiinsärkyä. Kiinan liikenneministeriö sanoo suunnittelevansa lisätoimenpiteitä junien, lentokoneiden ja bussien desinfioimiseksi ja tautien leviämisen estämiseksi 40 päivän matkustusruuhkan aikana, joka keskittyy kuun uudenvuoden eli kevätjuhlan aikaan, joka osuu tänä vuonna 25. tammikuuta. Jakso alkoi perjantaina ja kestää 18. helmikuuta asti. "Epidemian ilmaantuminen voi aiheuttaa paniikkia ihmisten keskuudessa, erityisesti alueilla, joille ihmiset ovat keskittyneet kevätjuhlan matkustuskauden aikana", ministeriön pääinsinööri Wang Yang kertoi toimittajille tiedotustilaisuudessa torstaina. "Varmistaaksemme edelleen matkustajien terveyden, ministeriömme pitää järjestelyjä ja käyttöönottoa erittäin tärkeinä ja keskittyy desinfioinnin valvontaan ja suojatoimenpiteisiin alueilla, joilla on paljon matkustajamatkustajia, mukaan lukien liikennekeskukset, matkustaja-asemat ja rahtikeskuksen laitosasemat", Wang sanoi. Hongkongissa, Etelä-Koreassa ja Taiwanissa on raportoitu mahdollisista saman taudin tapauksista, jotka ovat koskeneet Wuhaniin hiljattain matkustaneita. Muualla Kiinassa terveysviranomaiset eivät ole vielä ilmoittaneet vastaavista tapauksista, vaikka Wuhanin ympärillä on paljon asukkaita ja vaikka se on Keski-Kiinan matkakeskus. Kaupungin virallinen uutistoimisto siteerasi Hongkongin yliopiston tautiasiantuntijaa Yuen Kwok-yungia sanomalla, että uuden koronaviruksen geneettinen koostumus oli 80-prosenttisesti samanlainen kuin SARSin, koska sitä oli löydetty lepakoista, sivilettikissoista ja ihmisistä. Yuenin mukaan oli epäselvää, voiko virus muuttua edelleen tappavammaksi, kuten SARS-virus oli tehnyt, mutta Hongkongilla oli vankka järjestelmä vakavampien ongelmien havaitsemiseksi potilaiden keskuudessa. "Meidän on siis ryhdyttävä kaikkiin toimenpiteisiin ja seurattava tilannetta tarkasti", Yuen sanoi Radio Television Hong Kongin mukaan.</w:t>
      </w:r>
    </w:p>
    <w:p>
      <w:r>
        <w:rPr>
          <w:b/>
        </w:rPr>
        <w:t xml:space="preserve">Tulos</w:t>
      </w:r>
    </w:p>
    <w:p>
      <w:r>
        <w:t xml:space="preserve">Kiina raportoi ensimmäisestä uudenlaisen koronaviruksen aiheuttamasta kuolemantapauksesta .</w:t>
      </w:r>
    </w:p>
    <w:p>
      <w:r>
        <w:rPr>
          <w:b/>
        </w:rPr>
        <w:t xml:space="preserve">Esimerkki 2.744</w:t>
      </w:r>
    </w:p>
    <w:p>
      <w:r>
        <w:t xml:space="preserve">Meksikon massiivisen pääkaupungin asukkaat saattavat joutua palaamaan vanhoihin tapoihin keskiviikosta alkaen, kun uusi laki astuu voimaan ja kieltää muovikassit, jotka ovat yleistyneet kaikkialla viimeisten 30 vuoden aikana. Jotkut sanovat olevansa valmiita ja halukkaita, ja ruokakaupat lupaavat edistää uudelleenkäytettäviä muovikuitukasseja, mutta toiset eivät oikein ymmärrä, miten kielto käytännössä toimii. "Meillä on hyvin rikas historia tavoista pakata tavaroita", sanoi Claudia Hernández, kaupungin ympäristötietoisuuden johtaja. "Olemme huomanneet, että ihmiset palaavat takaisin koreihin, cucuruchoihin", hän sanoi viitaten kartiomaisiin paperirulliin, joita käytettiin aikoinaan irtotavaroiden, kuten pähkinöiden, sipsien tai siementen, käärimiseen. Jotkut Mexico Cityn asukkaat käyttävät edelleen perinteisiä ayate-pusseja eli tortillapyyhkeitä tai koreja, ja monet - etenkin vanhukset - vetävät kaksipyöräisiä, kokoontaitettavia ostoskoreja ruokakauppojen läpi. Jotkut kauppiaat käyttävät edelleen vanhoja sardiinipurkkeja irtotavaroiden mittaamiseen. Uuden lain mukaan ruokakauppoja sakotetaan, jos ne antavat muovipusseja. Useimmat tarjoavat paksusta muovikuidusta valmistettuja uudelleenkäytettäviä ostoskasseja, jotka maksavat yleensä noin 75 senttiä. "Ne eivät anna niitä pois, vaan myyvät niitä, ja siitä en ole samaa mieltä", sanoi kaupungin metrotyöläinen Ernesto Gallardo Chávez, joka ihmettelee, mitä tapahtuu, jos hän menee 1. tammikuuta jälkeen ostoksille ja unohtaa ottaa mukaansa uudelleenkäytettävät kassit. "Kuvittele, että unohdan laukkuni ja ostan paljon tavaraa", Gallardo Chávez sanoi. "Miten kannan kaiken, jos pusseja ei enää anneta?" Useimpien kaupunkilaisten tavoin Gallardo Chávez pitää ympäristönsuojelua "erittäin hyvänä". Muovikassit eivät kuitenkaan Mexico Cityssä ole juuri koskaan kertakäyttöisiä: useimmat kaupunkilaiset ovat ostaneet juuri sopivan kokoisia roskakoreja ja jätepaperikoreja, jotka on vuorattu supermarketin kassilla. Ja pusseja käytetään yleisesti koirien jälkien siivoamiseen jalkakäytävillä. "Käytämme pusseja roskiin, erottelemme ne orgaanisiin ja epäorgaanisiin ja viemme ne sitten roska-autoon", hän toteaa. Ympäristövirkailija Hernándezin mukaan ihmisten pitäisi päästä eroon tavasta laittaa roskansa muovipusseihin. "He voivat viedä sen (jäteautoon) suoraan roskiksissa."   Mutta se on hankalaa, kun otetaan huomioon kaupungin sitkeä vesipula. On ihan hyvä kehottaa kaupunkilaisia olemaan vuorittamatta roskapönttöjään muovipusseilla, mutta keittiön astian peseminen parin päivän välein käytön jälkeen, koska siinä ei ole muovivuorta, vie veronsa vesivarastoista. Puhumattakaan yleisestä tavasta heittää käytetty vessapaperi roskakoriin, jotta monien kotien ikääntyneet ja riittämättömät putkistot eivät kuormittuisi. Käytetty vessapaperi ei ole sellainen asia, jonka voi antaa roskakuskille. Tietoanalyysiasiantuntija Daniel Loredo sanoo, että hän aikoo varastoida viimeiset muoviset ostoskassinsa juuri tätä tarkoitusta varten. Hän ja hänen kämppäkaverinsa ovat kuitenkin jo ryhtyneet toimiin kerätäkseen varastoon uudelleenkäytettäviä kasseja ja varmistaakseen, että jokaisella ruokakauppaan menevällä on niitä mukanaan. Köyhemmille kaupunkilaisille voi kuitenkin käydä kalliiksi, jos he unohtavat tehdä niin edes yhden päivän ajan maassa, jossa 75 sentin uudelleenkäytettävä kassi maksaa tunnin minimipalkkaa vastaavan summan. "Uskon, että tämä on haaste, koska nämä pussit merkitsevät lisäkustannuksia, eivätkä kaikki ehkä kestä niitä yhtä helposti", Loredo sanoi. Maan muoviteollisuuskamarin johtaja Aldimir Torres kutsui uutta lakia "halvaksi populismiksi" ja totesi, että se laadittiin ilman selkeitä suuntaviivoja siitä, millaiset "kompostoituvat" kassit olisivat edelleen sallittuja. Laki jättää oven auki muovipussien käytölle "hygieniasyistä", oletettavasti esimerkiksi herkkujen ja juustojen pakkaamiseen. Laissa sallitaan myös hyvin nopeasti biologisesti hajoavat pussit, mutta niille ei aseteta erityisiä vaatimuksia. "Tämä laki kopioitiin ja laadittiin kiireessä kuulematta ihmisiä, jotka todella tietävät asiasta", Torres sanoi. Hernández myönsi, että vaihtoehtojen parissa on vielä paljon tehtävää. Esimerkiksi Meksiko Cityn kaikkialle levinneet katuruokakojut käyttävät usein muovipusseja muovilautasten tilapäiseen peittämiseen alueilla, joilla ei ole hanoja tai lavuaareja, joissa jokainen lautanen voitaisiin pestä käytön jälkeen. Vaikka tämä näyttäisi kuuluvan uuden lain hygienialausekkeen piiriin, Hernandez totesi hieman nerokkaasti, että "tämä voitaisiin ratkaista jollain laitteella, jolla lautaset pestään".  Laki oli hänen mukaansa saatettava kiireesti voimaan. "En tiedä miksi, mutta joskus tarvitsemme hieman enemmän painostusta, jotta voimme ryhtyä toimiin", Hernández sanoi ja totesi, että pussikielto "on kutsu, provokaatio miettiä kulutustapojamme uudelleen". Loredon mielestä laki voi olla epätäydellinen, mutta sen arvoinen. "Mielestäni tämä on jollakin tavalla vastuullinen strategia, jolla meidät johdatetaan sopivampaan kulutustapaan", hän sanoi. "Loppujen lopuksi ne (muovipussit) saastuttavat ja vahingoittavat ympäristöä." Vuoteen 2021 mennessä sama laki kieltää muovisten pillien, lusikoiden, kahvikapselien ja muiden kertakäyttöisten tavaroiden jakamisen. ″</w:t>
      </w:r>
    </w:p>
    <w:p>
      <w:r>
        <w:rPr>
          <w:b/>
        </w:rPr>
        <w:t xml:space="preserve">Tulos</w:t>
      </w:r>
    </w:p>
    <w:p>
      <w:r>
        <w:t xml:space="preserve">Mexico Cityn muovipussikielto vie asukkaat ajassa taaksepäin.</w:t>
      </w:r>
    </w:p>
    <w:p>
      <w:r>
        <w:rPr>
          <w:b/>
        </w:rPr>
        <w:t xml:space="preserve">Esimerkki 2.745</w:t>
      </w:r>
    </w:p>
    <w:p>
      <w:r>
        <w:t xml:space="preserve">"Lemmikkieläimet ovat rakkaitasi, lemmikkieläinten pitäisi olla perheesi, lemmikkieläimet eivät ole jotain, jota pidät ketjussa takapihalla", Connecticutin Somersista kotoisin oleva tehohoitaja sanoi. Lescault, 43, joka otti Hirven kliiniseen kokeeseen, jossa tutkitaan kokeellista lääkettä, jonka tarkoituksena on auttaa hänen immuunijärjestelmäänsä torjumaan syöpää, edustaa sellaista lemmikkieläinten ystävää, joka on kannustanut eläinten terveydenhoitoyrityksiä ympäri maailmaa investoimaan monimutkaisten uusien hoitojen kehittämiseen, jotka aiemmin oli varattu ihmisille. Biotekniikka, joka tuottaa lääkkeitä elävistä soluista, mullisti lääketeollisuuden yli neljännesvuosisata sitten läpimurtolääkkeillä, joiden hinnat ovat nykyään jopa satoja tuhansia dollareita vuodessa. Viime vuosina geenitestien ja bioteknisten lääkkeiden valmistuksen kustannukset ovat laskeneet jyrkästi, mikä tekee lemmikkieläinten biotekniikasta taloudellisesti kannattavaa paljon alhaisemmilla hinnoilla, alan asiantuntijat sanovat. FACTBOX, klikkaa alan johtava yritys Zoetis (ZTS.N) ja muut sanovat, että eläinlääkkeiden kehittäminen on nopeampaa, halvempaa ja ennustettavampaa kuin ihmisille tarkoitettujen lääkkeiden. "Eläinlääketieteessä ei ole läheskään yhtä yleistä, että keskeiset tutkimukset epäonnistuvat kuin ihmislääketieteessä. Useimmat niistä onnistuvat", sanoo Cheryl London, joka on vertailevan onkologian professori Tuftsin yliopiston Cummingsin eläinlääketieteellisessä tiedekunnassa Massachusettsissa. Jos lemmikkieläimille tarkoitetut biotekniikkalääkkeet osoittautuvat turvallisiksi ja tehokkaiksi, ne olisivat siunaus 44 miljardin dollarin eläinlääkemarkkinoille, joita tällä hetkellä hallitsevat rokotteet, kirppu- ja punkkikarkotteet sekä infektiolääkkeet. Eräs äskettäin markkinoille tuotu tuote on saanut alan liikkeelle. Zoetisin myymä koirien kutinaa lievittävä Cytopoint saavutti eläinten terveydenhoidon standardeilla mitattuna myyntimenestyksen jo toisena markkinointivuonna. Vuoden 2016 lopulla markkinoille tuotu Cytopoint tuotti vuonna 2018 129 miljoonan dollarin liikevaihdon, ja vuoden 2019 ensimmäisen neljänneksen myynti kasvoi 65 prosenttia edellisvuodesta. Monoklonaalista vasta-ainetta valmistetaan kloonatuista geenimuunnelluista hamsterisoluista vähintään kahdeksan bioprosessointivaiheen aikana, eikä se ole yhtään vähemmän monimutkainen kuin vastaavat ihmislääketieteessä käytettävät terapeuttiset proteiinit. Mutta kustannukset kuluttajille ovat paljon pienemmät. Kuten monissa biotekniikan lääkkeissä, annos ja hinta määräytyvät painon mukaan. Zoetis kieltäytyi paljastamasta hintojaan. Mutta esimerkiksi Connecticutin Stamfordissa sijaitseva eläinsairaala veloittaa 104 dollaria 40-kiloisesta (18 kg) koirasta. Paljon pienemmille koirille Cytopoint-injektio, joka kestää noin neljästä kahdeksaan viikkoa, maksaa noin 35-50 dollaria. Suuren koiran pitäminen raapimatta itseään raakana voi maksaa 140 dollaria pistosta. Erittäin tehokas uusi biotekniikkalääke, jolla hoidetaan vaikeaa atooppista ihottumaa ihmisillä, voi maksaa noin 30 000 dollaria vuodessa. "Cytopoint oli käännekohta, joka teki selväksi, että (biotekniikan lääkkeet) voivat menestyä tällä alalla", London sanoi. "Nyt on arviolta 5-10 yritystä, jotka kehittävät vasta-aineita eläinlääkemarkkinoille."  Tämä on lisännyt asiaan liittyvien palvelujen liiketoimintaa. "Meille on suuri haaste pysyä kysynnän kasvun tahdissa", sanoi Klaus Hellmann, toimitusjohtaja müncheniläisessä Klifovet AG:ssä, joka on Euroopan suurin eläinlääkkeiden myöhäisen vaiheen kliinisten tutkimusten toteuttaja. Vaikka Cytopoint herätti sijoittajien kiinnostuksen eläinten bioteknisiä hoitoja kohtaan, lääkekehitykseen liittyy edelleen riskejä ja epävarmuutta. Aratana Therapeutics Inc:n koirien lymfoomalääke Blontress lanseerattiin vuonna 2015, mutta se vedettiin myöhemmin pois markkinoilta sen jälkeen, kun yhtiö oli tieteellisten tietojen perusteella todennut, ettei siitä todennäköisesti tule taloudellista menestystä. Kustannusten lasku on lieventänyt jonkin verran riskiä. "Viime vuosien aikana ihmisten terveys on pystynyt edistämään teknologiaa solutuotantojärjestelmiensä tehokkuuden parantamiseksi", sanoi Zoetisin globaalista terapiatutkimuksesta vastaava johtaja Rob Polzer. Zoetis voi käyttää uudelleen ja optimoida olemassa olevia menettelyjä, vaikutusmekanismeja ja teknologioita, se sanoi. Yhtiö hakee hyväksyntää biotekniselle lääkkeelle, jolla hoidetaan kissojen nivelkipua, ja se aikoo tuoda sen markkinoille vuonna 2021 ja sen jälkeen vastaavan tuotteen koirille. Muut ovat hypänneet kelkkaan. Saksalainen startup-yritys Adivo irrotettiin biotekniikkayritys Morphosysista (MORG.DE) maaliskuussa 2018 perustajiensa turhautumisesta siihen, että ihmisille suunnatut tieteelliset edistysaskeleet eivät johtaneet parempiin hoitovaihtoehtoihin heidän koirilleen. Sittemmin se on solminut maailmanlaajuisen yhteistyösopimuksen Bayerin (BAYGn.DE) eläinten terveysyksikön kanssa varhaisen vaiheen tutkimusalustastaan, joka koskee eläinkohtaisia monoklonaalisia vasta-aineita - biotekniikan selkärankaa. "Eläinlääkintämarkkinat ovat viime vuosina kehittyneet uskomattoman dynaamisesti", sanoo Adivon toinen perustaja Kathrin Ladetzki-Baehs. Tämä voi osoittautua hengenpelastajaksi Moose-koiralle, joka on mukana onkologisessa lääkekokeessa. Elokuun alussa Lescault löysi Moose'n kurkussa kasvaimen, jota seurasi pian terveydentilan heikkeneminen ja diagnoosi koiran B-solulymfoomasta. Moose sai elinaikaa yhdestä kahteen kuukautta ilman hoitoa tai noin vuoden 25 viikon rangaistavalla kemoterapialla. Lescault'n paikallinen eläinlääkäri ehdotti, että Tuftsin tutkimuksessa testattaisiin kokeellista proteiinia, joka voisi auttaa edistämään nykyistä immuno-onkologista villitystä eläinten terveyden alalla. Tufts kieltäytyi paljastamasta yhdistettä tai tutkimuksen rahoittajaa. Yli kolme viikkoa kokeen jälkeen Moosen yskä ja hengitysvaikeudet ovat kuitenkin hävinneet, ja se on palannut leikkisäksi ja riehakkaaksi itsekseen, Lescault sanoi. Vaikka hoito kliinisessä tutkimuksessa on ilmaista, Lescault sanoi, ettei hän epäröisi maksaa tuhansia dollareita turvallisesta ja tehokkaasta lääkkeestä, jolla Moose voitaisiin pelastaa. "En räpäyttäisi silmää", hän sanoi. Juuri tähän lääkeyhtiöt luottavat.</w:t>
      </w:r>
    </w:p>
    <w:p>
      <w:r>
        <w:rPr>
          <w:b/>
        </w:rPr>
        <w:t xml:space="preserve">Tulos</w:t>
      </w:r>
    </w:p>
    <w:p>
      <w:r>
        <w:t xml:space="preserve">Biotekniikka on menossa koirille - ja suuret voitot odottavat.</w:t>
      </w:r>
    </w:p>
    <w:p>
      <w:r>
        <w:rPr>
          <w:b/>
        </w:rPr>
        <w:t xml:space="preserve">Esimerkki 2.746</w:t>
      </w:r>
    </w:p>
    <w:p>
      <w:r>
        <w:t xml:space="preserve">Fauci on yksi senaatin paneelille todistavista terveysalan asiantuntijoista. Hänen lausuntonsa annetaan samaan aikaan, kun presidentti Donald Trump ylistää osavaltioita, jotka avaavat ovensa uudelleen viruksen leviämisen hillitsemiseen tähtäävän pitkällisen sulun jälkeen. Fauci, joka on jäsen koronavirus-työryhmässä, jonka tehtävänä on muotoilla vastausta COVID-19:ään, joka on tappanut kymmeniä tuhansia ihmisiä Yhdysvalloissa, todistaa videokonferenssin välityksellä sen jälkeen, kun hän oli itse karanteenissa, kun Valkoisen talon henkilökunnan jäsen testattiin positiiviseksi viruksen suhteen. Yhdysvaltain talouden ollessa vapaassa pudotuksessa ja yli 30 miljoonan ihmisen ollessa työttömänä Trump on painostanut osavaltioita avaamaan uudelleen. Fauci varoitti The New York Timesille antamassaan lausunnossa, että virkamiesten olisi noudatettava liittovaltion ohjeita vaiheittaisesta uudelleen avaamisesta, mukaan lukien positiivisten testien tai dokumentoitujen koronavirustapausten "laskeva kehitys" kahden viikon aikana, vankka kontaktien jäljittäminen ja oireettomien ihmisten testaaminen oireilemattomille henkilöille haavoittuvissa väestöryhmissä, kuten hoitokodeissa. "Jos ohitamme ohjeiden tarkistuspisteet... vaarana on, että koko maassa puhkeaa useita tautipesäkkeitä", Fauci kirjoitti. "Tämä ei johda ainoastaan tarpeettomaan kärsimykseen ja kuolemaan, vaan se itse asiassa hidastaisi meitä pyrkimyksissämme palata normaalitilaan." Myös muut korkeat terveysviranomaiset, joiden on määrä todistaa terveys-, koulutus-, työ- ja eläkevaliokunnassa, esiintyvät videolinkin välityksellä jouduttuaan itsekaranteeniin sen jälkeen, kun he olivat altistuneet positiivisen testituloksen saaneelle Valkoisen talon työntekijälle. Valiokunnan puheenjohtaja, republikaanisenaattori Lamar Alexander Tennesseestä, asettui myös itse karanteeniin avustajan positiivisen testin jälkeen. Hänkin osallistuu videon välityksellä. Kansallisen terveysinstituutin Faucin lisäksi muita asiantuntijoita ovat FDA:n komissaari Stephen Hahn ja tautien valvonta- ja ehkäisykeskusten johtaja Robert Redfield sekä terveysministeriön koronavirustestauksen "tsaari", amiraali Brett Giroir. Jo ennen kuin moukari putoaa, kuuleminen tarjoaa kaksi asiaa, joista koko maa voi ottaa oppia, sanoi John Auerbach, voittoa tavoittelemattoman kansanterveysjärjestön Trust for America's Healthin puheenjohtaja. "Yksi asia, jonka se kertoo, on se, että virus voi vaikuttaa missä tahansa työpaikalla tai yhteisössä", Auerbach sanoi. "Kaikkien yritysten on hyvin haastavaa varmistaa turvallisuus, kun tapauksia ilmenee." Toinen opetus on se, että asianomaiset virkamiehet ottavat viruksen vakavasti olemalla esiintymättä henkilökohtaisesti. "He noudattavat ohjeita, joita he suosittelevat muille", Auerbach sanoi. "Tässä ei ole kaksinaismoraalia." Hallinnon asiantuntijoiden tärkeimmät kysymykset pyörivät "kolmen T:n" eli testauksen, jäljittämisen ja hoidon ympärillä. Ilman laajamittaista testausta osavaltion ja paikallisviranomaiset tekevät päätökset yritysten ja koulujen avaamisesta uudelleen epätäydellisten tietojen perusteella, ja niissä piilee sokeita pisteitä. Jos tartunnan saaneiden henkilöiden kontakteja ei pystytä jäljittämään vaivalloisella työllä, tartunta leviää edelleen tietämättään. Ilman tehokkaita hoitoja tietyn yhteisön sairaalat voivat olla ylikuormitettuja COVID-19-taudin puhjetessa. Viime kädessä tavoitteena on rokote, joka tarjoaisi laajan suojan. Terveysvaliokunnan kuulemistilaisuus tarjoaa hyvin erilaiset puitteet kuin Valkoisen talon koronavirustyöryhmän tiedotustilaisuudet, joihin hallinnon todistajat ovat kaikki osallistuneet. Paneeliin osallistuvat senaattorit ovat asiantuntevia, ja joillakin heistä on vuosien takaiset työsuhteet niiden virastojen kanssa, joita panelistit edustavat. Mikä tärkeintä, presidentti Donald Trump ei hallitse esityslistaa. Marraskuun vaaleja silmällä pitäen Trump on ollut innokas käynnistämään talouden uudelleen, kehottanut mielenosoittajia, jotka vastustavat osavaltioidensa kuvernöörien kotiin jäämistä koskevia määräyksiä, ja ilmaissut oman luottamuksensa siihen, että koronavika hälvenee kesän edetessä ja amerikkalaisten palatessa töihin ja muihin harrastuksiin. Terveyspaneelin tärkeysjärjestyksessä oleva demokraatti, senaattori Patty Murray Washingtonin osavaltiosta, ei usko, että Trumpin hallinto tekee läheskään tarpeeksi pitääkseen viruksen kurissa talouden avautuessa uudelleen. "Presidentti Trump yrittää sivuuttaa tosiasiat ja sivuuttaa asiantuntijat, jotka ovat tehneet selväksi, ettemme ole lähelläkään sitä, missä meidän on oltava, jotta voimme avata uudelleen turvallisesti", hän sanoi lausunnossaan. Murray osallistuu tilaisuuteen videon välityksellä, mutta joidenkin senaattoreiden odotetaan osallistuvan tilaisuuteen henkilökohtaisesti. Alexander suhtautuu maan valmiuteen hienovaraisemmin. Hän ehdottaa, että testejä on tarpeeksi, jotta talous voidaan avata uudelleen, mutta pelkää, ettei niitä riitä normaaliin elämään palaamiseen. "Se riittää siihen, mitä meidän on tehtävä tänään, jotta voimme avata oven uudelleen", hän sanoi NBC:n Meet The Press -ohjelmassa sunnuntaina. "Mutta se ei riitä, kun esimerkiksi Tennesseen yliopiston kampukselle saapuu elokuussa 35 000 lasta ja opettajaa." Markkinoilla on yhä useampia testityyppejä eri valmistajilta ja palveluntarjoajilta, joten testauksesta on tullut erityisen vaikea alue maallikoille. Tähän asti on ollut olemassa vain yhdenlainen testi aktiivisen infektion havaitsemiseksi. Sitä kutsutaan PCR-testiksi, ja se havaitsee viruksen geneettisen materiaalin, ja sitä pidetään edelleen tarkimpana. Viime viikonloppuna FDA hyväksyi ensimmäisen "antigeenitestin", jossa etsitään sen sijaan viruksen proteiinijälkiä, kuten flunssan tai kurkkutulehduksen pikatesteissä. Antigeenitestit eivät ole yhtä tarkkoja kuin PCR-testit, mutta niiden luvataan olevan nopeampia ja helpompia käyttää. Kolmas testityyppi havaitsee aiemmat tartunnat havaitsemalla vasta-aineita ihmisen verestä. Vielä ei kuitenkaan ole selvää, merkitseekö vasta-aineiden olemassaolo sitä, että henkilö on immuuni toiselle COVID-19-taudille.</w:t>
      </w:r>
    </w:p>
    <w:p>
      <w:r>
        <w:rPr>
          <w:b/>
        </w:rPr>
        <w:t xml:space="preserve">Tulos</w:t>
      </w:r>
    </w:p>
    <w:p>
      <w:r>
        <w:t xml:space="preserve">Fauci varoittaa "kärsimyksestä ja kuolemasta", jos Yhdysvallat avaa uudelleen liian pian.</w:t>
      </w:r>
    </w:p>
    <w:p>
      <w:r>
        <w:rPr>
          <w:b/>
        </w:rPr>
        <w:t xml:space="preserve">Esimerkki 2.747</w:t>
      </w:r>
    </w:p>
    <w:p>
      <w:r>
        <w:t xml:space="preserve">Osaston toimitusjohtaja Danette Smith ilmoitti tämän Lincolnin lehdistötilaisuudessa maanantaina keskustellessaan osastonsa pyrkimyksistä palvella paremmin teini-ikäisiä tyttöjä, jotka on lähetetty Geneven keskukseen, jonka hän tyhjensi viime viikolla. Kaksi tusinaa naispuolista nuorisorikollista siirrettiin Kearneyssä sijaitsevaan poikien keskukseen sen jälkeen, kun osaston virkamiehet saivat tietää, että tyttöjen rakennuksissa Genevessä oli tulipalovaara, reikiä seinissä sekä home- ja vesivahinkoja. Smithin mukaan henkilökunta keskustelee Lancasterin piirikunnan nuorisopalvelukeskuksen 20 vuodepaikan osuuden vuokraamisesta. Keskustelut piirikunnan kanssa ovat vielä alustavia, mutta hän sanoi, että keskus voisi majoittaa nuoret sinne ja tarjota koulutusta, tapausten hoitoa, ehdonalaisvalvontaa ja terapeuttista virkistystä sekä siirtymispalveluja. Smith sanoi, että osasto keskustelee eri ryhmien kanssa nuorten rikoksentekijöiden tarpeista. "Osastolla on velvollisuus palvelemiamme nuoria kohtaan, ja olemme sitoutuneet tekemään tarvittavat muutokset tarjotaksemme ympäristön, joka on turvallinen, tukeva ja antaa nuorille mahdollisuuden menestyä heidän siirtyessään aikuisuuteen", hän sanoi. Geneven ongelmallisesta keskuksesta Smith sanoi, että työt ovat alkaneet LaFlesche Cottage -rakennuksen korjaamiseksi, joka on odottanut viemärilinjan korjausta keväästä lähtien, ja sen arvioimiseksi, mitä kolmelle muulle asuinrakennukselle voitaisiin tehdä, jotta ne olisivat käyttökelpoisia. Nebraskan maaseudulla Keski-Nebraskassa sijaitseva kampus toimii kuntoutuskeskuksena 14-18-vuotiaille tytöille, jotka ovat rikkoneet lakia ja jotka ovat saaneet kielteisen päätöksen muista yksityisistä hoitolaitoksista. Ongelmat kärjistyivät kaksi viikkoa sitten, kun eräs tyttö vahingoitti sprinklerijärjestelmää yhdessä neljästä asuntomökistä. Kearneyn poikakeskukseen siirretyillä tytöillä on siellä mielenterveyspalveluja ja tapauskohtaista tukea sekä lääkäreitä, jotka voivat hoitaa lääkkeitä, Smith sanoi.</w:t>
      </w:r>
    </w:p>
    <w:p>
      <w:r>
        <w:rPr>
          <w:b/>
        </w:rPr>
        <w:t xml:space="preserve">Tulos</w:t>
      </w:r>
    </w:p>
    <w:p>
      <w:r>
        <w:t xml:space="preserve">Nebraskan silmät piirikunnan laitos nuorten rikoksentekijöiden hoitoa varten.</w:t>
      </w:r>
    </w:p>
    <w:p>
      <w:r>
        <w:rPr>
          <w:b/>
        </w:rPr>
        <w:t xml:space="preserve">Esimerkki 2.748</w:t>
      </w:r>
    </w:p>
    <w:p>
      <w:r>
        <w:t xml:space="preserve">Kun jännitteet nousivat syyskuussa 2017 vastauksena siihen, että jalkapalloilijat protestoivat poliisiväkivaltaa ja eriarvoisuutta polvistumalla Yhdysvaltain kansallislaulun aikana, astronautti ja entinen jalkapalloilija Leland Melvin hyppäsi mukaan taisteluun pitkällä avoimella kirjeellä presidentti Donald Trumpille. Syyskuussa Alabamassa pitämässään puheessa Trump oli kehottanut boikotoimaan kansallista jalkapalloliigaa (NFL) sanomalla: Kun joku NFL:n omistaja ei kunnioita lippuamme, "viekää se paskiainen heti pois kentältä" .... Jos näette sen, poistukaa stadionilta, niin takaan, että asiat loppuvat. Trumpin sanat nostattivat tunteita asian molemmin puolin, mutta urheilijoiden ja joukkueiden omistajien kohdalla se näytti lisäävän solidaarisuutta ja jopa levittävän protestia, sillä pelinrakentaja Tom Brady ja National Basketball Associationin pelaajat Steph Curry ja Lebron James puhuivat Trumpia vastaan. Kaiken tämän keskellä tuli julkisuuteen pitkä avoin kirje presidentille, jonka väitetysti kirjoitti astronautti ja entinen NFL-pelaaja Leland Melvin: Donald Trumpille Uskon itsenäisyysjulistukseen ja tämän maan perustuslakiin, vaikka niiden laatimishetkellä niiden periaatteet elämästä, vapaudesta, oikeudenmukaisuudesta kaikille ja lopulta sananvapaudesta, uskonnonvapaudesta, kokoontumisvapaudesta, lehdistönvapaudesta ja vetoomusten esittämisen vapaudesta, jotka ratifioitiin joulukuussa 1791, koskivat vain valittua ihmisryhmää, eivät minun näköisiäni ihmisiä. Donald Trump Kuuntelin Alabaman rallipuheesi enkä voinut uskoa, miten helposti sanot mitä sanot. Olemme turtuneet mielettömiin tekoihinne, twiitteihinne ja äskettäiseen uudelleentwiittaukseenne siitä, kuinka kaadoitte Hillary Clintonin golfpallolla, jota löitte. Donald Trump, sinun moukkamaiset ja ällöttävät tekosi eivät ole hauskoja. Ne itse asiassa edistävät naisiin kohdistuvaa väkivaltaa, varsinkin kun seuraajasi toteuttavat sanojasi. Kävelin UVA:n alueella Charlottesvillessä, VA:ssa, jatko-opiskelijana vain katsellakseni kauhuissani, kun samoista alueista tuli taistelukenttä, jolla natsien ja antisemitistien palvoja käveli rynnäkköaseilla aseistautuneina, valmiina taistelemaan tehdäkseen Amerikasta jälleen valkoisen. (heidän sanojensa mukaan). Sanoit itse asiassa, että molemmilla puolilla oli mukavia ihmisiä. Ihmiset, jotka olivat aseistautuneita ja valmiita tappamaan toisia amerikkalaisia tarkoituksenaan hävittää mustat, juutalaiset, latinot, meksikolaiset, aasialaiset, latinot ja jopa ensimmäiset oikeat amerikkalaiset, alkuperäisamerikkalaiset, jotta Amerikasta tulisi jälleen suuri? Se, mitä sanotte tuomitessanne aseistamattoman mustan miehen, joka protestoi rauhanomaisesti käyttämällä perustuslaillisia oikeuksiaan ensimmäisen lisäyksen mukaisesti polvistumalla hiljaa, on järkyttävää, hermostuttavaa ja tuomittavaa. Kutsuitte Colin Kaepernickiä "paskiaiseksi". Ja sanoitte, että hänet pitäisi erottaa. Periaatteessa kutsut hänen valkoista äitiään ämmäksi. Voimakas kielellinen kontrasti mustan miehen ja natsin välillä on hyvin kuvaava. Onko teillä minkäänlaista säädyllisyyden tai häpeän tunnetta siinä, mitä sanotte amerikkalaisille, jotka ovat osa velvollisuuttanne palvella kunnioittavasti ja arvokkaasti presidenttinä? Kansallishymniä, jota kuuntelemme, on muokattu, jotta se ei loukkaa, sillä kun Francis Scott Key kirjoitti laulun, hän näki vapautettujen orjien taistelevan brittien puolesta ja kirjoitti tämän säkeistön: "Ja missä on se joukko, joka niin mahtipontisesti vannoi, että sodan tuhon ja taistelun sekasorron jälkeen koti ja isänmaa eivät enää jättäisi meitä?". Heidän verensä on pessyt pois heidän saastaisen askeleensa. Mikään turvapaikka ei voi pelastaa vuokralaista ja orjaa pakon kauhulta tai haudan synkkyydeltä, ja tähtilippu riemuvoitossa heiluu vapaan maan ja urhean kodin yllä." Jos olisin ollut silloin orja, olisin luultavasti tehnyt mitä tahansa saadakseni vapauden amerikkalaisilta sortajiltani, jotka ruoskittiin, tapettiin, raiskattiin, paloiteltiin, hirtettiin tai päästettiin koirat vapaaksi kaltaisiani ihmisiä vastaan perustuslakimme nojalla. Vuonna 1814 entiset orjat taistelivat brittien kanssa vapaudesta amerikkalaisista orjuuttajistaan, ja Key näki taistelun Marylandin rannikon edustalla Fort McHenryn luona olleelta laivalta käsin, mikä innoitti häntä kirjoittamaan sen, mistä tuli kansallishymnimme. En palvellut maatani armeijassa vaan yhtenä 362 amerikkalaisesta astronautista, jotka ovat tutkineet maailmankaikkeutta edistääkseen sivilisaatiotamme. Ei vain amerikkalaisia vaan kaikkia ihmisiä. Olin myös lyhyen aikaa NFL:ssä ja seisoin kansallislaulua varten käsi sydämeni päällä. Erilaisuutemme ja sen kunnioittaminen, että meidät kaikki on luotu tasavertaisiksi, vaikka meitä ei aina kohdeltaisikaan niin, tekee meistä suuria. Planeettamme tarkasteleminen avaruudesta auttaa todella saamaan paremman perspektiivin siihen, miten mitättömiä ja eripuraisia me voimme olla. Donald Trump, ehkä sinun pitäisi pyytää hyvää ystävääsi Putinia antamaan sinulle kyyti Sojuz-raketin kyydissä kansainväliselle avaruusasemallemme ja nähdä, millaista on työskennellä yhdessä ihmisten kanssa, joita vastaan taistelimme aiemmin, kun elämäsi riippuu siitä. Näe maailmaa ja saa paremman käsityksen siitä, mitä tarkoittaa olla osa ihmiskuntaa, kutsumme sitä Orbital Perspective -näkymäksi. Donald Trump, tietäkää, että teidän pitäisi olla yhdistävä ja myötätuntoinen ja empaattinen johtaja. Jos ette pysty siihen, astukaa syrjään ja antakaa jonkun muun yrittää. Rukoilen, että teette oikein. Jumala siunatkoon sinua. Vilpittömästi, Leland Melvin Entinen astronautti ja NFL-pelaaja On epäselvää, miksi juuri tähän vastaukseen suhtauduttiin epäilevästi, mutta useat lukijat kirjoittivat meille kysyäkseen, onko kirje aito. On mahdollista, että monet eivät tunteneet Melviniä. Jotkut saattoivat myös kyseenalaistaa entisen NFL-pelaajan mainitseman kansallislaulun säkeistön aitouden (se on todellakin osa laulua). Myös Melvinin viestin pituus, joka oli huomattavasti pidempi kuin useimmat muut sosiaalisessa mediassa kiertäneet vastaukset, on saattanut herättää epäilyjä. Tämän avoimen kirjeen kirjoitti kuitenkin todella Leland Melvin. Se julkaistiin alun perin hänen Facebook-sivullaan 23. syyskuuta 2017:  To @realDonaldTrump Uskon itsenäisyysjulistukseen ja tämän maan perustuslakiin jopa... https://t.co/FezF6vqZuO pic.twitter.com/VUGdZa7lL0 - Leland Melvin (@Astro_Flow) September 23, 2017</w:t>
      </w:r>
    </w:p>
    <w:p>
      <w:r>
        <w:rPr>
          <w:b/>
        </w:rPr>
        <w:t xml:space="preserve">Tulos</w:t>
      </w:r>
    </w:p>
    <w:p>
      <w:r>
        <w:t xml:space="preserve">"Astronautti ja entinen NFL-pelaaja Leland Melvin kirjoitti Donald Trumpille avoimen kirjeen koskien presidentin kommentteja "Take a Knee" -protestista.""</w:t>
      </w:r>
    </w:p>
    <w:p>
      <w:r>
        <w:rPr>
          <w:b/>
        </w:rPr>
        <w:t xml:space="preserve">Esimerkki 2.749</w:t>
      </w:r>
    </w:p>
    <w:p>
      <w:r>
        <w:t xml:space="preserve">Idahon terveys- ja hyvinvointiministeriön virkamiehet ilmoittivat kuolemantapauksista perjantaina ja sanoivat, että ne ovat epätavallisia, koska suurin osa influenssaan liittyvistä kuolemantapauksista tapahtuu iäkkäiden aikuisten keskuudessa. "Tämä influenssakanta näyttää vaikuttavan voimakkaasti joihinkin idaholaisiin lapsiin, ja haluamme varmistaa, että idaholaiset noudattavat varotoimia pysyäkseen turvassa tänä influenssakautena", sanoi tohtori Christine Hahn, osaston kansanterveysosaston lääketieteellinen johtaja. Hahnin mukaan influenssaan sairastuminen on lisääntynyt Idahossa ja koko maassa. Hahnin mukaan tautien valvonta- ja ehkäisykeskukset ovat myös raportoineet tavallista enemmän lasten influenssakuolemia tähän vuodenaikaan, Hahn sanoi. Tammikuun 4. päivään mennessä 32 lasta on kuollut influenssaan valtakunnallisesti tällä kaudella, kertoo Centers for Disease Control and Prevention. Kaksi vahvistettua lasten influenssakuolemaa sattui Pohjois- ja Itä-Idahossa; terveys- ja hyvinvointiministeriön mukaan influenssaan todennäköisesti kuollut lapsi oli myös Itä-Idahossa. Hahnin mukaan he eivät usko, että Idahossa kuolleilla lapsilla oli taustalla sairauksia. Hän sanoi kuitenkin, että osavaltion terveysviranomaiset eivät aina pääse tutustumaan potilaiden koko sairaushistoriaan, joten sitä ei voida täysin sulkea pois. "Se on melko epätavallista Idahossa - viime kaudella raportoitiin yksi lapsikuolema, mutta sitä ennen meillä ei ollut ollut yhtään lapsikuolemaa moneen vuoteen", Hahn sanoi. "Se, että tutkimme mahdollisesti kolmatta influenssaan liittyvää kuolemantapausta, on hyvin huolestuttavaa." Hahnin mukaan suurin osa lasten influenssaan liittyvistä kuolemantapauksista koko maassa näyttää johtuvan B-influenssakannasta, joka on harvinaisempi kuin A-influenssakannat. Asiantuntijat yrittävät yhä selvittää, mikä tekee tästä B-influenssakannasta lapsille vaikeamman, mutta se voi johtua siitä, että monet lapset eivät ole aiemmin altistuneet lainkaan tai vain vähän B-influenssakannoille, joten heidän elimistöllään ei ole kokemusta viruksen torjumisesta. "Tämä on yksi teoria siitä, miksi joinakin vuosina, kuten vuonna 1918, nuorilla oli suurin kuolleisuus influenssaan. Joskus lapset kärsivät kovemmin, koska viruksessa on jotain sellaista, mitä lapset eivät ole nähneet, mutta aikuiset ovat", Hahn sanoi. Terveyden ja hyvinvoinnin laitoksen mukaan flunssan kaltaisia oireita - joita voivat olla yskä, kuume, kurkkukipu, päänsärky, väsymys ja nuha tai tukkoinen nenä - sairastavien tulisi harkita lääkäriin hakeutumista. Joillakin ihmisillä, erityisesti lapsilla, voi esiintyä myös ripulia ja oksentelua influenssan yhteydessä. "Jos tiedät, miten lapsesi yleensä suhtautuu flunssaan tai virukseen, ja hän on huonommassa kunnossa, hänen vointinsa heikkenee tai hänellä on hengitysvaikeuksia, veisin hänet lääkäriin", Hahn sanoi. "Jos huolta on enemmän kuin mitä luulet, että kyseessä on normaali, lievä sairaus, ei ole pahitteeksi käydä tarkistuttamassa." Kaikkien, joilla on perussairauksia, alle 2-vuotiaiden ja raskaana olevien naisten tulisi ottaa yhteyttä terveydenhuollon tarjoajaan, jos heillä on flunssaoireita, Hahn sanoi. "On olemassa lääkkeitä, jotka voivat vähentää sairauden vakavuutta ja kestoa", Hahn sanoi. Influenssarokote suojaa neljältä influenssakannalta, kahdelta A-tyypin ja kahdelta B-tyypin kannalta. Hahnin mukaan tämän kauden rokotteen neljästä kannasta yksi A-tyypin ja yksi B-tyypin kanta näyttävät sopivan hyvin yhteen, ja ne tarjoavat hyvän suojan näitä viruksia vastaan. Hahnin mukaan muut rokotteen A- ja B-tyypin kannat eivät vastaa yhtä hyvin luonnossa kiertäviä viruksia, mutta ne auttavat silti. "Vaikka se ei vastaisikaan täydellisesti, se antaa silti jonkinlaisen suojan", Hahn sanoi.</w:t>
      </w:r>
    </w:p>
    <w:p>
      <w:r>
        <w:rPr>
          <w:b/>
        </w:rPr>
        <w:t xml:space="preserve">Tulos</w:t>
      </w:r>
    </w:p>
    <w:p>
      <w:r>
        <w:t xml:space="preserve">Terveysviranomaiset: Idahon lapsia on kuollut influenssaan.</w:t>
      </w:r>
    </w:p>
    <w:p>
      <w:r>
        <w:rPr>
          <w:b/>
        </w:rPr>
        <w:t xml:space="preserve">Esimerkki 2.750</w:t>
      </w:r>
    </w:p>
    <w:p>
      <w:r>
        <w:t xml:space="preserve">MIKSI PITÄÄ NAAMARIA? Terveydenhuoltoalan asiantuntijoiden mukaan kasvojen peittäminen auttaa ehkäisemään COVID-19:n leviämistä. Kangaspeitteet eivät voi estää itse virusta. Ne voivat kuitenkin antaa jonkinlaisen suojan hengityksen ja syljen pisaroilta, jotka voivat kantaa tautia. Jotkut ihmiset eivät huomaa saaneensa tartuntaa, koska heillä ei ole oireita. Jos he käyttävät naamiota, se rajoittaa mahdollisuutta, että he levittävät tautia tietämättään. MITEN LOS ANGELESIN MASKIVAATIMUS EROAA? Los Angelesin kaupungissa on osavaltion suurista kaupungeista tiukin vaatimus. Pormestari Eric Garcetti antoi tällä viikolla määräyksen, jonka mukaan: "Kaikkien henkilöiden, jotka harrastavat ulkoilma-aktiviteetteja, lukuun ottamatta vesiaktiviteetteja, on käytettävä kankaista kasvosuojusta." Tämä koskee kaikkea kävelystä korttelin ympäri skeittaamiseen. Määräys vapauttaa alle 2-vuotiaat lapset ja tietyt vammaiset. Jopa ympäröivässä Los Angelesin piirikunnassa määräykset ovat hieman lievempiä. Terveysjohtaja Barbara Ferrer sanoo, että naamareita ei tarvita yksinäisillä kävelyretkillä tai lenkillä. PITÄÄKÖ SITÄ KÄYTTÄÄ AUTOSSA? Garcettin mukaan ei. Hän kuitenkin korosti, että maskin käyttäminen muualla, kun ollaan poissa kotoa, ja sosiaalisen etäisyyden ottaminen ovat perustavanlaatuisia tekijöitä, jotta Los Angelesin edistysaskeleet virusta vastaan voidaan jatkaa. VIRUKSESTA Perjantaihin mennessä 1 755 ihmistä on kuollut COVID-19-viruksen vuoksi Los Angelesin piirikunnassa, jossa asuu neljännes osavaltion lähes 40 miljoonasta asukkaasta mutta yli puolet kuolemantapauksista. Sairaalahoitojen määrä on hieman vähentynyt viimeisen puolentoista viikon aikana, ja "olemme rohkaistuneita", Ferrer sanoi. Useimmille ihmisille virus aiheuttaa lieviä tai kohtalaisia oireita jopa kolmen viikon ajan. Valtaosa toipuu. Joillakin iäkkäillä aikuisilla ja ihmisillä, joilla on jo olemassa olevia terveysongelmia, voi esiintyä vakavia sairauksia, kuten keuhkokuumetta ja kuolemantapauksia.</w:t>
      </w:r>
    </w:p>
    <w:p>
      <w:r>
        <w:rPr>
          <w:b/>
        </w:rPr>
        <w:t xml:space="preserve">Tulos</w:t>
      </w:r>
    </w:p>
    <w:p>
      <w:r>
        <w:t xml:space="preserve">Tietoa: Kasvojen peittämistä koskevat säännöt vaihtelevat lainkäyttöalueittain.</w:t>
      </w:r>
    </w:p>
    <w:p>
      <w:r>
        <w:rPr>
          <w:b/>
        </w:rPr>
        <w:t xml:space="preserve">Esimerkki 2.751</w:t>
      </w:r>
    </w:p>
    <w:p>
      <w:r>
        <w:t xml:space="preserve">Oregonin edustaja Earl Blumenauer ja Kalifornian edustaja Dana Rohrabacher ovat lähettäneet 64 kollegansa allekirjoittaman kirjeen kongressin johtajille, jotka tukevat Rohrabacherin ja Blumenauerin tarkistusta, joka estää liittovaltion virkamiehiä käyttämästä julkisia varoja liittovaltion lakien noudattamisen valvomiseksi lääkemarihuanan käytön estämiseksi. "Säännös, josta tuli laki ensimmäisen kerran joulukuussa 2014, on onnistuneesti suojellut potilaita, palveluntarjoajia ja yrityksiä liittovaltion syytteeseenpanolta, kunhan he toimivat osavaltionsa lääkemarihuanaa koskevien lakien rajoissa", he sanoivat tällä viikolla lähetetyssä kirjeessä. Kirjeessä pyydettiin edustajainhuoneen ja senaatin republikaanien ja demokraattien johtajia sisällyttämään säännös kaikkiin lopullisiin paketteihin, kun he neuvottelevat varainhoitovuoden 2018 määrärahoja koskevasta lakiehdotuksesta hallituksen rahoittamiseksi 8. joulukuuta jälkeen. Yhdysvaltain oikeusministeri Jeff Sessions kertoi toukokuussa kongressin johtajille kirjeessä, että olisi "epäviisasta" uudistaa Rohrabacher-Blumenauer-lisäys, koska marihuana on haitallista ja liittovaltion laissa kiellettyä. Blumenauer sanoi marihuanan sidosryhmille ja kannattajille lähettämässään viestissä, että huolimatta kahden puolueen tuesta säännökselle, edustajainhuoneen johto ei sallinut äänestystä siitä tai muista marihuanaan liittyvistä tarkistuksista. Senaatin budjettivaliokunta kuitenkin sisällytti säännöksen lakiehdotukseensa. "Teen kovasti töitä varmistaakseni, että Rohrabacher-Blumenauer pysyy voimassa suojellakseni 46 osavaltion yksilöitä ja tuhansia osavaltion laillisia yrityksiä liittovaltion väliintulolta", Oregonin kongressiedustaja sanoi viestissään, jonka Oregon Cannabis Business Council lähetti sähköpostitse The Associated Pressille. Blumenauer sanoi AP:n viime kesänä antamassaan puhelinhaastattelussa, että Sessions on "eri linjoilla" useimpien kongressin jäsenten kanssa, jotka ovat alkaneet kannattaa "epäonnistuneen marihuanakiellon lopettamista". ___ Seuraa Andrew Selskyä Twitterissä osoitteessa https://twitter.com/andrewselsky.</w:t>
      </w:r>
    </w:p>
    <w:p>
      <w:r>
        <w:rPr>
          <w:b/>
        </w:rPr>
        <w:t xml:space="preserve">Tulos</w:t>
      </w:r>
    </w:p>
    <w:p>
      <w:r>
        <w:t xml:space="preserve">Lääkemarihuanaa käyttäville osavaltioille haetaan jatkuvaa suojelua.</w:t>
      </w:r>
    </w:p>
    <w:p>
      <w:r>
        <w:rPr>
          <w:b/>
        </w:rPr>
        <w:t xml:space="preserve">Esimerkki 2.752</w:t>
      </w:r>
    </w:p>
    <w:p>
      <w:r>
        <w:t xml:space="preserve">Alustavien tulosten mukaan bakteereja löytyi Stocktonissa sijaitsevan vankilan lääkintätilan ja kahden naapurissa sijaitsevan nuorisovankilan vesihuollosta, kertoi vankeinhoitolaitoksen tiedottaja Vicky Waters. Viranomaiset olivat luulleet, että bakteeri oli eristetty yhteen asumisyksikköön, jossa kaksi vankia asui. He rajoittivat veden käyttöä koko lääkintävankilassa ja viereisessä nuorisovankilassa ja toivat pullotettua vettä. He laittoivat kuitenkin erityisiä suodattimia vain suihkuihin asumisyksikössä, jossa vangit olivat olleet Kalifornian terveydenhuoltolaitoksessa, jossa hoidetaan noin 2 670 vankia, jotka tarvitsevat lääketieteellistä tai mielenterveyshoitoa. Naapurissa sijaitsevassa O.H. Close -nuorisovankilassa on noin 150 nuorta ja N.A. Chaderjian -nuorisovankilassa noin 260 nuorta. Seuraavista sairauksista ei ole raportoitu, eikä lähdettä ole löydetty. Viranomaiset lisäävät nyt kuitenkin suihkusuodattimia muihin tiloihin ja varoittavat käyttämästä suodattamatonta vettä kaikissa kolmessa laitoksessa. "Vastaamme alustaviin havaintoihin ja suosituksiin", Waters sanoi sähköpostitse. "Odotamme edelleen lopullisia tuloksia ja työstämme korjaussuunnitelmaa." Hänen mukaansa siihen sisältyy päätös siitä, miten bakteerit poistetaan laitosten vesijärjestelmästä ja kuinka paljon se saattaa maksaa. Bakteereja ei havaittu Stocktonin kaupungin vesijohtoverkossa, vaikka kaupunki toimittaa vettä osavaltion laitoksille. Viime kuussa kuollut vanki sairasti legioonalaistautia, jota pidetään vakavana keuhkokuumeen muotona. Toisen vangin bakteeritesti oli positiivinen, mutta hänen tilansa on hyvä. Legionellabakteerit kasvavat vedessä ja leviävät vesihöyryn välityksellä. Liittovaltion tautien valvonta- ja ehkäisykeskuksen mukaan ne voivat aiheuttaa lievän infektion, joka tunnetaan Pontiac-kuumeena, tai vakavamman infektion, joka tunnetaan Legionnieriatautina. Tauti syntyy, kun saastunutta vettä hengitetään keuhkoihin. Sitä pidetään erityisen vaarallisena iäkkäille ihmisille ja niille, joilla on perussairauksia. Viranomaiset testasivat 28 vankia, jotka kärsivät keuhkokuumeesta helmi- tai maaliskuussa, mutta vain kahden vangin testit olivat positiivisia, viranomaiset kertoivat. Yhden uudemman keuhkokuumeeseen sairastuneen vangin testit ovat vielä kesken. Yksikään vanki ei kuollut, mutta lähes 80 vankia sairastui vuoden 2015 taudinpurkauksen aikana San Quentinin osavaltion vankilassa, joka sijaitsee 80 kilometriä länteen. Se pakotti osavaltion vanhimman vankilan tilapäisesti peruuttamaan vierailut, lämpimät ateriat ja suihkut sekä toimittamaan vettä ja siirrettäviä käymälöitä.</w:t>
      </w:r>
    </w:p>
    <w:p>
      <w:r>
        <w:rPr>
          <w:b/>
        </w:rPr>
        <w:t xml:space="preserve">Tulos</w:t>
      </w:r>
    </w:p>
    <w:p>
      <w:r>
        <w:t xml:space="preserve">Legioonalaistautia löydetty viereisistä kalifornialaisista vankiloista.</w:t>
      </w:r>
    </w:p>
    <w:p>
      <w:r>
        <w:rPr>
          <w:b/>
        </w:rPr>
        <w:t xml:space="preserve">Esimerkki 2.753</w:t>
      </w:r>
    </w:p>
    <w:p>
      <w:r>
        <w:t xml:space="preserve">Aurinko on jo viikkojen ajan hehkunut aavemaisen punaisena ruskean taivaan takana Australian suurkaupunkialueiden yllä, jotka tavallisesti sijoittuvat korkealle maailman elinkelpoisimpia kaupunkeja koskevissa indekseissä. Tämä on ennennäkemätön ongelma siniseen taivaaseen ja aurinkoisiin päiviin tottuneille australialaisille, ja se on herättänyt pelkoa pitkän aikavälin terveysvaikutuksista, jos pitkäaikaisesta altistumisesta tukahduttavalle savulle tulee uusi kesän normi. Samanlaista huolta savusta on herännyt muillakin maapallon alueilla, joilla ilmastonmuutokseen liittyvät tulipalot ovat lisääntyneet, kuten Yhdysvaltain länsiosissa. "Synnytän minä päivänä hyvänsä, kirjaimellisesti, ja minulla on vastasyntynyt vauva, jota aion suojella kaikelta tältä", sanoi Emma Mauch, raskaana oleva canberralaisäiti. Hänen ystävänsä Sonia Connor kertoi, kuinka hän joutui pitämään oman 3-vuotiaan tyttärensä sisällä Canberran talossaan, jonka ikkunat ja ovet oli suljettu teipillä, kun ulkolämpötila ylitti 42 celsiusastetta (108 celsiusastetta). On valittava, pitääkö ilmavirta tukahduttavassa kuumuudessa vai pitääkö mahdollisesti myrkyllinen savu ulkona. "Tyttäreni ei ole osoittanut minkäänlaisia oireita. Minä tunnen sen keuhkoissani, kurkku on tuntunut oudolta", Connor sanoi. "Se ei näytä pysäyttävän häntä, mutta pitkäaikaisvaikutukset? Kuka tietää? Hän on 3-vuotias. Kuka tietää, mitä tapahtuu?" hän lisäsi. Slovenialainen tennispelaaja Dalila Jakupovic kaatui polvilleen yskäkohtauksen vuoksi keskiviikkona, kun hän kilpaili Australian avointen karsintaottelussa Melbournessa. "En ole koskaan kokenut mitään tällaista", Jakupovic kertoi Nine Network -televisiokanavalle. "Olemme tottuneet saasteisiin - pelaamme esimerkiksi Kiinassa ja saastuneemmissa maissa - mutta tämä savu on jotain erilaista, johon emme varmasti ole tottuneet."  Canberra sekä Australian kaksi suurinta kaupunkia, Sydney ja Melbourne, ovat viime viikkoina eri aikoina olleet maailman saastuneimpia kaupunkeja, vaikka jotkut väittävätkin, että New Delhin kaltaisten paikkojen teollisuuden saasteet ovat vaarallisempia kuin puun savu. Tulipalot ovat vaatineet ainakin 28 henkeä syyskuun jälkeen, tuhonneet yli 2 600 kotia ja tuhonneet yli 10,3 miljoonaa hehtaaria (25,5 miljoonaa hehtaaria), pääasiassa Uuden Etelä-Walesin osavaltiossa. Palanut alue on suurempi kuin Yhdysvaltain Indianan osavaltio. Victorian osavaltio lisäsi keskiviikkona virallista palokuolemien lukumäärää yhdellä viidelle, kun se luokitteli uudelleen nykyisen maastopalokriisin uhriksi palohallinnon urakoitsijan kuoleman liikenneonnettomuudessa marraskuussa. Sairaalahoitojaksot ovat lisääntyneet savun saastuttamissa kaupungeissa, ja jotkut potilaat kärsivät astmasta ensimmäistä kertaa elämässään. Hallitus on reagoinut tähän tilanteeseen jakamalla 3,5 miljoonaa ilmaista hiukkasia eristävää maskia. Australian vt. ylilääkäri Paul Kelly sanoi keskustelevansa hallituksen kanssa tutkimuksen käynnistämisestä metsäpalojen savun pitkän aikavälin terveysvaikutuksista. Australian ja Uuden-Seelannin rintakehäyhdistyksen puheenjohtaja Bruce Thompson on yksi niistä hengityselinsairauksien asiantuntijoista, jotka ennustavat sydän- ja keuhkosairauksien sekä joidenkin syöpien lisääntyvän, jos ilmastonmuutos tekee pitkäkestoisesta altistumisesta maastopalojen savulle jokavuotisen ilmiön. "Hengitämme sellaista ainetta, josta keuhkot eivät pidä ja joka johtaa merkittäviin muutoksiin, erityisesti ihmisillä, jotka ovat alttiita hengityselinsairauksille", Thompson sanoi. Thompson, joka kotona Melbournessa kärsii silmien kutinasta ja nenän vuotamisesta savun takia, sanoi, että nykyistä kriisiä voidaan verrata maastopaloon, joka sytytti hiilen Hazelwoodin avokaivoksessa lähellä Morwellin kaupunkia Victorian osavaltiossa vuonna 2014. Tulipalo paloi 45 päivää ja peitti Morwellin ja sen 14 000 asukasta paksuun savuun ja hiilipölyyn. Thompsonin mukaan tämä altistuminen vaikuttaa edelleen Morwellin ja laajemmin Latrobe Valleyn asukkaiden, erityisesti nuorten, terveyteen. Brian Oliver, Sydneyn teknillisen yliopiston hengitysteiden molekyylipatogeneesin johtaja, vertasi pitkäkestoista ja toistuvaa altistumista maastopalon savulle tupakointiin. Oliver ennusti tupakoinnin aiheuttamien sairauksien lisääntyvän koko Australiassa, jos maastopalojen savu yleistyy kuivemmassa ja kuumemmassa tulevaisuudessa. NASA:n mukaan ennennäkemättömät Australian savumassat, jotka ovat kulkeutuneet itään Tyynen valtameren yli, ovat palanneet takaisin kierrettyään maapallon. Yhdysvalloissa arviolta 20 000 ennenaikaista kuolemaa aiheutuu vuosittain kroonisesta metsäpalojen savulle altistumisesta. NASAn rahoittamien tutkijoiden mukaan tämän määrän odotetaan kaksinkertaistuvan vuosisadan loppuun mennessä, kun kymmenet miljoonat ihmiset altistuvat länsimaiden osavaltioiden tulipaloista peräisin oleville massiivisille savuaalloille. Asiantuntijoiden mukaan vakavien terveysongelmien lisääntyminen Kaliforniassa voi olla lähes väistämätöntä haavoittuvassa asemassa oleville asukkaille, kun katastrofit yleistyvät. Tutkimusten mukaan lapset, vanhukset ja ne, joilla on jo olemassa olevia terveysongelmia, ovat suurimmassa vaarassa. Lyhytaikainen altistuminen maastopalojen savulle voi pahentaa olemassa olevaa astmaa ja keuhkosairauksia ja johtaa tutkimusten mukaan päivystyshoitoon tai sairaalahoitoon. Maastopalojen aikana ja niiden jälkeen on myös havaittu lääkärikäyntien tai sairaalahoidon lisääntymistä hengitystieinfektioiden, keuhkoputkentulehduksen ja keuhkokuumeen vuoksi muuten terveillä ihmisillä. Joissakin tutkimuksissa on havaittu myös sydänkohtausten ja aivohalvausten vuoksi tehtyjen päivystyskäyntien lisääntymistä sydänsairauksista kärsivillä henkilöillä Kalifornian aiempien maastopalojen aikana runsassavuisina päivinä, mikä vastaa tutkimustuloksia kaupunkien ilmansaasteiden mahdollisista riskeistä. Useimmille terveille ihmisille altistuminen maastopalojen savulle on vain harmillista ja aiheuttaa silmien kirvelyä, kurkun raapimista tai rintakipuja, jotka katoavat savun hälvettyä. Puun savu sisältää joitakin samoja myrkyllisiä kemikaaleja kuin kaupunkien ilmansaasteet sekä pieniä höyry- ja nokihiukkasia, jotka ovat 30 kertaa ohuempia kuin ihmisen hius. Nämä voivat tunkeutua verenkiertoon ja aiheuttaa tulehduksia ja verisuonivaurioita jopa terveille ihmisille, kuten kaupunkien ilmansaasteita koskevat tutkimukset ovat osoittaneet. Tutkimukset ovat yhdistäneet sydänkohtaukset ja syövän pitkäaikaiseen altistumiseen ilmansaasteille. On epävarmaa, liittyykö maastopalojen savulle altistumiseen samoja riskejä, ja savusumun ja maastopalojen savun aiheuttamien haittojen määrittäminen voi olla hankalaa. Maastopalojen savun pitkäaikaisvaikutuksista tiedetään vain vähän, koska väestöä on vaikea tutkia vuosia maastopalon jälkeen. Michael Abramson, Melbournen Monash-yliopiston epidemiologian ja ennaltaehkäisevän lääketieteen professori, on mukana kirjoittamassa raporttia Hazelwoodin tulipalon terveysvaikutusten meneillään olevasta tutkimuksesta. Abramson kehottaa tekemään kansallisen tutkimuksen viimeisimpien maastopalojen terveysvaikutuksista ja sanoo, että hänen tutkimuksensa keskittyi paljon pienempään, 74 000 ihmisen väestöön Latrobe Valleyssa. "Nyt näemme merkittävää altistumista, joka ulottuu viikkojen ajan kaupunkeihin, joissa on miljoonia asukkaita, joten mielestäni on hyvin todennäköistä, että on olemassa hienovaraisempia vaikutuksia, joita emme ole pystyneet havaitsemaan", Abramson sanoi.</w:t>
      </w:r>
    </w:p>
    <w:p>
      <w:r>
        <w:rPr>
          <w:b/>
        </w:rPr>
        <w:t xml:space="preserve">Tulos</w:t>
      </w:r>
    </w:p>
    <w:p>
      <w:r>
        <w:t xml:space="preserve">Australian maastopalojen savu lietsoo terveyspelkoja kaupungeissa.</w:t>
      </w:r>
    </w:p>
    <w:p>
      <w:r>
        <w:rPr>
          <w:b/>
        </w:rPr>
        <w:t xml:space="preserve">Esimerkki 2.754</w:t>
      </w:r>
    </w:p>
    <w:p>
      <w:r>
        <w:t xml:space="preserve">Michiganissa toimiva Yhdysvaltain piirituomari George Caram Steeh totesi keskiviikkona, että on yleisen edun mukaista hylätä William Huselin hakema väliaikainen kieltomääräys. Columbuksen alueen Mount Carmel Health System erotti tehohoitolääkärin todettuaan, että hän määräsi liikaa kipulääkkeitä kymmenille potilaille, jotka kuolivat. Husel on tunnustanut syyttömyytensä tästä johtuvassa rikosoikeudenkäynnissä. Hänen vireillä olevassa kanteessaan Mount Carmelin emoyhtiötä Trinity Health Corporationia ja sen vakuutusyhtiötä vastaan hän väittää, että hänen mahdollisuutensa puolustautua kärsii, jos ne eivät korvaa hänen oikeudenkäyntikulujaan rikosasiassa, kuten tapahtui kymmenissä asiaan liittyvissä siviilitapauksissa. Tuomari katsoi, että yleinen etu puolsi alustavan kieltomääräyksen hylkäämistä, "jotta voidaan suojella THC:n katolisia periaatteita elämän loppuvaiheeseen liittyvissä kysymyksissä, jotta voidaan noudattaa yleistä oikeusjärjestystä, jonka mukaan vastuuvakuutus ei ole olemassa väärintekijöiden vapauttamiseksi tahallisesta rikollisesta käyttäytymisestä, ja jotta voidaan täyttää tuomioistuimen velvollisuus lukea vakuutussopimusta sen selkeiden ja yksiselitteisten ehtojen mukaan".  Mount Carmelin tiedottaja sanoi sähköpostitse, että se ja Livoniassa, Michiganissa sijaitseva Trinity Health ovat tyytyväisiä päätökseen ja keskittyvät potilaiden hoitoon. Huselin asianajaja asiassa kutsui päätöstä pettymykseksi ja syytti näitä terveydenhuoltojärjestelmiä yleisön harhaanjohtamisesta. "Mount Carmel ja Trinity tietävät molemmat, että tohtori Huselin hoito oli täysin asianmukaista eikä aiheuttanut vahinkoa yhdellekään potilaalle, ja niiden pitäisi puolustaa työntekijöitään ja puolustaa heitä kaikkia perusteettomia väitteitä vastaan", asianajaja Adam Ford Ford O'Brien LLP:stä sanoi sähköpostissa. Erillisessä kunnianloukkauskanteessa Mount Carmelia ja Trinityä vastaan Husel väittää, että potilaat kuolivat sairauksiensa, eivät hänen määräämiensä lääkkeiden takia.</w:t>
      </w:r>
    </w:p>
    <w:p>
      <w:r>
        <w:rPr>
          <w:b/>
        </w:rPr>
        <w:t xml:space="preserve">Tulos</w:t>
      </w:r>
    </w:p>
    <w:p>
      <w:r>
        <w:t xml:space="preserve">Tuomari ei pakota terveydenhuoltojärjestelmää rahoittamaan lääkärin puolustusta.</w:t>
      </w:r>
    </w:p>
    <w:p>
      <w:r>
        <w:rPr>
          <w:b/>
        </w:rPr>
        <w:t xml:space="preserve">Esimerkki 2.755</w:t>
      </w:r>
    </w:p>
    <w:p>
      <w:r>
        <w:t xml:space="preserve">Kalifornialaisen Eva Echeverrian nostaman kanteen tuomio on suurin summa, joka on myönnetty Johnson &amp; Johnsonia vastaan eri puolilla Yhdysvaltoja nostettujen talkkipulverioikeudenkäyntien sarjassa. Echeverria väitti, että Johnson &amp; Johnson ei varoittanut kuluttajia riittävästi talkin mahdollisista syöpäriskeistä. Hän käytti yhtiön vauvapuuteria päivittäin 1950-luvulta lähtien vuoteen 2016 asti, ja hänellä todettiin oikeuspapereiden mukaan munasarjasyöpä vuonna 2007. Echeverria sai munasarjasyövän "välittömänä seurauksena talkin kohtuuttoman vaarallisesta ja viallisesta luonteesta", hän sanoi kanteessaan. Echeverrian asianajaja Mark Robinson sanoi, että hänen päämiehensä on sairaalahoidossa syöpähoidossa ja kertoi toivovansa, että tuomio saisi Johnson &amp; Johnsonin laittamaan tuotteisiinsa lisävaroituksia. "Rouva Echeverria on kuolemassa munasarjasyöpään, ja hän sanoi minulle, että hän halusi vain auttaa muita naisia koko maassa, joilla on munasarjasyöpä sen vuoksi, että he ovat käyttäneet Johnson &amp; Johnsonia 20 ja 30 vuotta", Robinson sanoi. "Hän ei todellakaan halunnut sympatiaa", hän lisäsi. "Hän halusi vain saada viestin julki auttaakseen näitä muita naisia." Valamiehistön tuomio sisälsi 68 miljoonaa dollaria korvauksia ja 340 miljoonaa dollaria rangaistusluonteisia vahingonkorvauksia, Robinson sanoi. Tapauksen todistusaineistoon kuului sisäisiä asiakirjoja useiden vuosikymmenten ajalta, jotka "osoittivat valamiehistölle, että Johnson &amp; Johnson tiesi talkin ja munasarjasyövän riskeistä", Robinson sanoi. "Johnson &amp; Johnsonilla oli 30 vuoden ajan monia varoituskelloja, mutta se ei varoittanut naisia, jotka ostivat sen tuotetta", hän sanoi. Johnson &amp; Johnsonin tiedottaja Carol Goodrich sanoi lausunnossaan, että yhtiö aikoo valittaa valamiehistön päätöksestä. Hän sanoo, että vaikka yhtiö tuntee myötätuntoa munasarjasyövästä kärsiviä naisia kohtaan, tieteelliset todisteet tukevat Johnsonin vauvapuuterin turvallisuutta. Tuomio tuli sen jälkeen, kun St. Louisin, Missourin osavaltion valamiehistö tuomitsi toukokuussa 110,5 miljoonaa dollaria virginialaiselle naiselle, jolla todettiin munasarjasyöpä vuonna 2012. Hän oli syyttänyt sairaudestaan yhtiön talkkia sisältävien tuotteiden käyttöä yli 40 vuoden ajan. Tämän tapauksen lisäksi kolme muuta St. Louisissa käytyä oikeudenkäyntiä päättyivät viime vuonna samankaltaisesti: valamiehistöt tuomitsivat 72 miljoonan, 70,1 miljoonan ja 55 miljoonan dollarin vahingonkorvaukset, yhteensä 307,6 miljoonaa dollaria. Toinen St. Louisin valamiehistö hylkäsi maaliskuussa munasarja- ja kohtusyöpään sairastuneen tennesseeläisnaisen kanteet, joissa hän syytti talkkia syynä syöpiinsä. Tuomari hylkäsi kaksi samankaltaista New Jerseyssä käsiteltyä tapausta, koska hän sanoi, että kantajien asianajajat eivät esittäneet luotettavaa näyttöä talkin ja munasarjasyövän välisestä yhteydestä. Yli 1 000 muuta ihmistä on nostanut vastaavanlaisia kanteita. Jotkut kanteensa voittaneet saivat paljon pienempiä summia, mikä osoittaa, että valamiehistöllä on laaja liikkumavara rahallisen vahingonkorvauksen myöntämisessä. Johnson &amp; Johnson valmistautuu puolustamaan itseään ja vauvapuuteriaan tulevissa oikeudenkäynneissä Yhdysvalloissa, Goodrich sanoi. ___ Associated Pressin kirjoittaja Amanda Lee Myers osallistui tähän raporttiin. ___ Seuraa Michael Balsamoa Twitterissä osoitteessa http://twitter.com/MikeBalsamo1 .</w:t>
      </w:r>
    </w:p>
    <w:p>
      <w:r>
        <w:rPr>
          <w:b/>
        </w:rPr>
        <w:t xml:space="preserve">Tulos</w:t>
      </w:r>
    </w:p>
    <w:p>
      <w:r>
        <w:t xml:space="preserve">Ennätysmäinen 417 miljoonan dollarin korvaus oikeusjutussa, jossa vauvapulveri yhdistetään syöpään.</w:t>
      </w:r>
    </w:p>
    <w:p>
      <w:r>
        <w:rPr>
          <w:b/>
        </w:rPr>
        <w:t xml:space="preserve">Esimerkki 2.756</w:t>
      </w:r>
    </w:p>
    <w:p>
      <w:r>
        <w:t xml:space="preserve">"Ohion oikeusministeri Mike DeWine kertoi hiljattain huolestuttavia ja outoja tarinoita kylpysuoloista - uudesta huumeesta, joka on hänen mukaansa kasvava ongelma Ohiossa. Tarinat olivat osa DeWinen viime kuussa antamaa ilmoitusta, jonka mukaan hänen toimistonsa aikoo ottaa kylpysuolat kohteekseen jatkuvassa huumausaineiden vastaisessa taistelussaan. Kylpysuoloilla ja muilla synteettisillä huumeilla on taipumus aiheuttaa väkivaltaista ja vainoharhaista käyttäytymistä, sanoi DeWine, osavaltion ylin lainvalvontaviranomainen. Republikaani DeWine mainitsi esimerkkinä miehen, joka näki hallusinaatioita pesukarhuista talossaan. ""Ohion osavaltion tiepoliisi kohtasi miehen, joka kylpysuolan käytön jälkeen kertoi pesukarhujen sytyttäneen tulipalon kotinsa sisällä ja varastaneen kännykän. Hän jatkoi terassinsa pilkkomista kirveellä etsiessään tulipalon sytyttäneitä pesukarhuja"," DeWine sanoi. Tämä sai PolitiFact Ohion uteliaisuuden heräämään, joten se päätti tutkia faktoja oudon tarinan takana. Lausuman tutkiminen saattaa tarjota hyödyllistä tietoa ihmisille, jotka eivät tunne huumeita ja niiden vaikutuksia. Kun soitimme DeWinen toimistoon saadaksemme tietoja hänen kertomuksensa tueksi, tiedottaja Dan Tierney toimitti meille Ohion osavaltion tiepoliisin tutkimuksen, jonka tarkoituksena on valistaa lainvalvontaviranomaisia kylpysuoloista. Kylpysuolat, jotka tulivat laittomiksi Ohiossa vuonna 2011, ovat synteettinen huume, jota voidaan nuuskailla, ruiskuttaa tai sekoittaa nesteeseen juotavaksi. Käyttäjät ovat kertoneet, että huume antaa voimakkaan huuman ja kokaiinia muistuttavan huuman, todetaan toukokuussa valmistuneessa Highway Patrol -tutkimuksessa. Toiset ovat kuvailleet käyttäjiä väkivaltaisiksi, arvaamattomiksi ja vainoharhaisiksi. Tutkimus sisältää lyhyen kuvauksen DeWinen kuvailemasta pesukarhutapahtumasta - sekä viidestä muusta tapauksesta, joihin liittyi kylpysuolaa - mutta siinä ei anneta mitään yksityiskohtia ajasta, paikasta ja ihmisistä, jotka olivat osallisina. Soitimme tiepoliisille, ja meille kerrottiin, että tapaus sattui Reynoldsburgissa, lähellä Columbusta. Siellä sijaitseva poliisilaitos toimitti raportin, jossa oli kolmen poliisin kirjalliset selostukset. Poliisiraportti sisältää jäljennöksen 31-vuotiaan Reynoldsburgin miehen elokuussa 2011 tekemästä hätäpuhelusta, jossa hän näki pesukarhuja:  "Talossani on pesukarhuja, jotka sytyttävät tulipaloja. Ihmettelen, miten helvetissä ne tekevät sen"," hän sanoi. ""Sammutan niitä jatkuvasti, mutta ne aloittavat uuden. Minun piti ajaa tänne, koska en löytänyt kännykkääni. Luulen, että yksi heistä otti sen ja teki sillä jotain.""" Raportissa sanottiin myös, että mies kertoi poliisille ottaneensa kylpysuolaa kolme kertaa sinä päivänä ja saattoi olla hallusinoimassa. Paikallinen palokunta totesi, ettei talossa ollut tulipaloja. Yksi poliiseista huomasi, että talon terassi oli tuhoutunut ja lähellä oli kirves. Mies kertoi poliisille pilkkoneensa terassin, koska hän etsi kuollutta pesukarhua. Mihin tämä johtaa? Reynoldsburgin poliisin raportti tukee DeWinen viime kuun lehdistötilaisuudessa esittämää kertomusta. Hänen ainoa virheensä oli se, että hän sanoi osavaltion poliisien kohdanneen miehen. Virhe on merkityksetön, koska se ei poliisin mukaan muuta tapauksen olosuhteita ja kylpysuolan merkitystä. Reynoldsburgin mies tunnusti lopulta syyllisyytensä syytteeseen väärien hälytysten tekemisestä. DeWinen lausunto pitää paikkansa, eikä siitä puutu mitään merkittävää. Se pisteet Totuus-O-mittarilla."</w:t>
      </w:r>
    </w:p>
    <w:p>
      <w:r>
        <w:rPr>
          <w:b/>
        </w:rPr>
        <w:t xml:space="preserve">Tulos</w:t>
      </w:r>
    </w:p>
    <w:p>
      <w:r>
        <w:t xml:space="preserve">Kylpysuolaa käyttävä mies ilmoitti, että pesukarhut olivat sytyttäneet tulipalon hänen kotiinsa ja varastaneet hänen kännykkänsä.</w:t>
      </w:r>
    </w:p>
    <w:p>
      <w:r>
        <w:rPr>
          <w:b/>
        </w:rPr>
        <w:t xml:space="preserve">Esimerkki 2.757</w:t>
      </w:r>
    </w:p>
    <w:p>
      <w:r>
        <w:t xml:space="preserve">Scottsbluffissa ilmestyvä Star-Herald kertoo, että monet koulut ovat myös huolissaan pätevien opettajien pysymisestä erityisesti maaseudulla. Nebraskan osavaltion koulujärjestön puheenjohtaja Jenni Benson sanoo, että hän toivoo voivansa puuttua näihin ja muihin kysymyksiin tulevassa lainsäädäntöistunnossa. Benson sanoo kuulleensa huolenaiheita Nebraskan osavaltion laajuisella kiertueella, jonka aikana hän tutustui siihen, millaista tukea opettajat ja oppilaat tarvitsevat menestyäkseen. Benson sanoo, että hänen yhdistyksensä sai äskettäin National Education Associationilta apurahan. Yhdistys aikoo vierailla Nebraskan kunnissa keväällä selvittääkseen koulujen tarpeita ja sitä, miten niihin voitaisiin parhaiten vastata.</w:t>
      </w:r>
    </w:p>
    <w:p>
      <w:r>
        <w:rPr>
          <w:b/>
        </w:rPr>
        <w:t xml:space="preserve">Tulos</w:t>
      </w:r>
    </w:p>
    <w:p>
      <w:r>
        <w:t xml:space="preserve">Mielenterveyspalvelut ovat ongelma Nebraskan maaseudun kouluissa.</w:t>
      </w:r>
    </w:p>
    <w:p>
      <w:r>
        <w:rPr>
          <w:b/>
        </w:rPr>
        <w:t xml:space="preserve">Esimerkki 2.758</w:t>
      </w:r>
    </w:p>
    <w:p>
      <w:r>
        <w:t xml:space="preserve">Tapaus on herättänyt huomiota toimittajien ja ihmisoikeusryhmien keskuudessa. 28-vuotias Hajar Raissouni on ollut vangittuna 31. elokuuta lähtien. Hän kiistää tehneensä abortin ja väittää olleensa naimisissa sudanilaisen sulhasensa kanssa islamilaisen lain mukaan. Myös sulhanen, gynekologi ja kaksi muuta henkilöä vangittiin. He saapuivat oikeuteen, kun kymmenet mielenosoittajat kokoontuivat Marokon pääkaupungissa Rabatissa sijaitsevan oikeustalon ulkopuolelle huutaen "vapaudet ovat vaarassa". Tuomari hylkäsi maanantaina Raissounin väliaikaisen vapauttamispyynnön. Abortit ovat Marokossa laittomia, samoin esiaviollinen seksi. Raissounia uhkaa jopa kahden vuoden vankeusrangaistus, jos hänet tuomitaan kaikista syytteistä. Raissouni väittää, että hänet pidätettiin klinikan ulkopuolella, jossa hän kävi "kiireellistä toimenpidettä", ei aborttia, varten. "Häntä ei pidätetty flagrante delicto -tilanteessa. Hän ei tunnustanut mitään rikosta. Mutta tällainen on maamme tila ... Olemme päässeet tasolle, jossa naisten ruumiista on tullut julkisen keskustelun aihe", sanoi yksi Raissounin asianajajista, Fatiha Chtatou. Raissouni ei puhunut maanantaina oikeudessa, mutta hänen odotettiin puhuvan, kun tuomioistuin kokoontuu uudelleen tapauksen vuoksi 16. syyskuuta. Hän työskentelee arabiankielisessä Akhbar Al Yaoum -lehdessä, joka on merkittävä valtiokriittinen päivälehti. Perheenjäsenet väittävät, että hänen pidätyksensä oli poliittisesti motivoitua ja että hänen kohteekseen joutui toimittaja, joka raportoi ruohonjuuritason oppositioliikkeestä. Amnesty International on kehottanut Marokkoa luopumaan syytteistä ja vapauttamaan hänet. "Hajar on uhri tässä kaikessa", hänen setänsä Soulaimane Raissouni, kolumnisti lehdessä, jossa hän työskentelee, sanoi haastattelussa. Poliisin kerrotaan pakottaneen Raissounin lääkärintarkastukseen pidätyksen yhteydessä. "Se on hänen ruumiinsa raiskaus. Se osoittaa, että valtio valvoo naisen kehoa ja vapautta", sanoi Ibtissam Lachgar, vaihtoehtoinen liike yksilönvapauksien puolesta -ryhmän tiedottaja.</w:t>
      </w:r>
    </w:p>
    <w:p>
      <w:r>
        <w:rPr>
          <w:b/>
        </w:rPr>
        <w:t xml:space="preserve">Tulos</w:t>
      </w:r>
    </w:p>
    <w:p>
      <w:r>
        <w:t xml:space="preserve">Marokkolainen toimittaja kiistää syytteet laittomasta abortista.</w:t>
      </w:r>
    </w:p>
    <w:p>
      <w:r>
        <w:rPr>
          <w:b/>
        </w:rPr>
        <w:t xml:space="preserve">Esimerkki 2.759</w:t>
      </w:r>
    </w:p>
    <w:p>
      <w:r>
        <w:t xml:space="preserve">Ruotsin akatemian uudistettu paneeli, joka jakaa Nobelin kirjallisuuspalkinnot torstaina sekä vuodelle 2018 että 2019, nauttisi mieluummin voittajia koskevista väitteistä kuin #MeToo-skandaalista, joka pakotti instituution keskeyttämään palkinnon jakamisen viime vuonna. Yhdysvaltain presidentti Donald Trump on omalta osaltaan herättänyt juonittelua vuoden 2019 rauhanpalkinnon saajasta, sillä hän on samanaikaisesti näyttänyt asettuvan ehdolle palkinnon saajaksi ja samalla haukkunut palkinnon jakavaa norjalaista raatia. "Kiistely on kirjallisuuspalkinnon luonnollinen seuraus", sanoo Mats Malm, Ruotsin akatemian uusi pysyvä sihteeri, joka nimitettiin johtamaan uudistettua 18-henkistä raatia kahden vuoden kouristelujen jälkeen arvostetussa instituutiossa. "Haluamme osallistua kansainväliseen keskusteluun kirjallisuudesta ja siitä, mitä sen pitäisi olla." Kirjallisuustieteen professori johtaa elimen uudistamista, joka repesi hajalle loppuvuodesta 2017 ja 2018 seksuaalirikosten vuoksi, joihin liittyi Jean-Claude Arnault , akatemian entisen jäsenen aviomies ja Ruotsin kulttuurikentän aikoinaan merkittävä hahmo. Arnault tuomittiin viime vuonna kahdesta vuonna 2011 tapahtuneesta raiskauksesta, mutta ei ennen kuin syytökset hyväksikäytöstä olivat johtaneet akatemian komitean jäsenten lähtöön, silloisen pysyvän sihteerin Sara Daniuksen syrjäyttämiseen ja Nobelin kirjallisuuspalkinnon puuttumiseen ensimmäistä kertaa sitten vuoden 1943 toisen maailmansodan huippuvuosien. Koska Nobel-säätiö - Nobel-palkintojen takana oleva elin - uhkasi, että Ruotsin akatemialta voitaisiin riistää oikeus palkinnon myöntämiseen, akatemia otti mukaan viisi ulkopuolista jäsentä, jotka auttoivat tänä vuonna kahden kirjallisuuspalkinnon myöntämisessä. Samalla se erotti kaikki skandaaliin sekaantuneet henkilöt, eikä säätiön mukaan "siihen kuulu enää jäseniä, jotka ovat eturistiriitojen tai rikostutkinnan kohteena". Raja-alueen toisella puolella rauhanpalkintoa valvova viisihenkinen Norjan Nobel-instituutti väittää yleensä, ettei se nauti valintoihinsa liittyvistä kiistoista. Geir Lundestad, joka toimi komitean sihteerinä ilman äänioikeutta vuosina 1990-2014, sanoo kuitenkin, että jotkut jäsenet ovat perinteisesti nauttineet kiistoista, joita korkean profiilin palkinto väistämättä aiheuttaa. "En ole varma, ovatko erot näiden kahden komitean välillä niin suuret. Kirjallisuus- ja rauhanpalkinnot ovat tavallisille ihmisille helpommin lähestyttäviä kuin lääketieteen, fysiikan ja kemian palkinnot", hän sanoo. "Osa jäsenistä nauttii siitä, että palkinnot aiheuttavat kiistaa. Se vaihtelee suuresti jäsenten välillä. Mutta monet tunnustavat, että jonkinlainen kiistely kuuluu asiaan." Nobel-komiteat eivät koskaan julkista ehdokkaiden nimiä, eikä ehdokkaita julkisteta 50 vuoteen. Lundestad oli johdossa, kun Nobelin rauhanpalkinto myönnettiin Yhdysvaltain entiselle presidentille Barack Obamalle muutama kuukausi hänen virkaanastumisensa jälkeen vuonna 2009 - palkinto, joka on herättänyt hänen seuraajansa Trumpin vihan. Obama oli paikalla "noin 15 sekuntia" ennen kuin hänelle myönnettiin palkinto, Trump kertoi lehdistötilaisuudessa helmikuussa. Yhdysvaltain kongressiedustajat ovat ehdottaneet Trumpia rauhanpalkinnon saajaksi vuoropuhelun aloittamisesta Pohjois-Korean kanssa. "En luultavasti koskaan saa sitä, mutta se ei haittaa", Trump sanoi. "He antoivat sen Obamalle. Hän ei edes tiennyt, mistä hän sen sai." Salaisen paneelin ajattelun kyseenalaistaminen on harvoin hedelmällistä, mutta komitea ei ole immuuni Yhdysvaltain presidenttien viehätykselle. Obaman lisäksi Theodore Roosevelt voitti palkinnon vuonna 1906, Woodrow Wilson vuonna 1920 ja Jimmy Carter vuonna 2002. Parempi signaali tämänvuotisen palkinnon saajaksi voisi kuitenkin olla Yhdysvaltain entinen varapresidentti Al Gore, joka voitti rauhanpalkinnon yhdessä kansainvälisen ilmastopaneelin kanssa vuonna 2007. Gore oli tuolloin ilmastoliikkeen kasvot, ja nyt hänen manttelinsa on 16-vuotiaan ruotsalaisen Greta Thunbergin hoikilla hartioilla. Teini-ikäinen aktivisti vahvisti profiiliaan viime kuussa astumalla YK:n lavalle haukkumaan maailman johtajia. "Kuinka kehtaatte?", hän hoki joillekin maailman vaikutusvaltaisimmista ihmisistä ja syytti heitä ilmastonmuutoksen taustalla olevan tieteen sivuuttamisesta. "Te petätte meidät." Viime kuussa Thunberg sai Right Livelihood -palkinnon, jota kutsutaan usein "vaihtoehtoiseksi Nobeliksi". Brittiläiset vedonvälittäjät pitävät Thunbergiä tänä vuonna kuumana suosikkina rauhanpalkinnon saajaksi, ja Trump on listattu ulkopuoliseksi useiden muiden maailman johtajien, kuten kahden pääministerin, Etiopian Abiy Ahmedin ja Uuden-Seelannin Jacinda Ardernin, sekä Saksan liittokansleri Angela Merkelin taakse. Paneeli voisi myös päättää antaa tunnustusta Kreikan Alexis Tsiprasin ja Pohjois-Makedonian Zoran Zaevin yhteiselle johtajuudelle. Nämä kaksi pääministeriä jättivät taakseen 30 vuotta kestäneet naapurimaidensa väliset kiistat, kun he sopivat, että entisen Jugoslavian tasavallan nimi olisi virallisesti muutettava Makedoniasta Pohjois-Makedoniaksi ja että Kreikan olisi luovuttava vastalauseistaan naapurimaansa liittymiselle Natoon. Kirjallisuuden puolella brittiläinen Nicer Odds -sivusto on ratkaissut dilemman, että tänä vuonna julkistetaan kaksi voittajaa, ottamalla vastaan vetoja vain vuoden 2019 voittajasta. Suosikkien joukossa ovat kanadalainen runoilija Anne Carson, romaanikirjailijat Maryse Conde Guadeloupesta ja Can Xue Kiinasta sekä kanadalainen kirjailija Margaret Atwood, joka on kirjoittanut menestyksekkääksi tv-sarjaksi muodostuneen The Handmaid's Tale -kirjan. Nobel-viikko alkaa maanantaina fysiologian tai lääketieteen palkinnoilla. Fysiikan palkinto jaetaan tiistaina, kemian palkinto seuraavana päivänä, tämänvuotiset kirjallisuuspalkinnot jaetaan torstaina ja rauhanpalkinto julkistetaan perjantaina. Taloustieteen palkinto - joka tunnetaan virallisesti nimellä Bank of Sweden Prize in Economic Sciences in Memory of Alfred Nobel ja joka on ainoa palkinto, jota ruotsalainen teollisuusmies ja dynamiitin keksijä ei ole luonut - jaetaan 14. lokakuuta. Nobelin syy siihen, että rauhanpalkinnon jakaa norjalainen instituutio, kun muut palkinnot jaetaan Ruotsissa, on epäselvä, mutta Nobelin elinaikana nämä kaksi Skandinavian maata olivat liitossa, joka purkautui vuonna 1905. Nobel-maineeseen kuuluu tänä vuonna 9 miljoonan kruunun (918 000 dollaria) rahapalkinto, kultamitali ja diplomi. Palkitut saavat ne tyylikkäissä juhlallisuuksissa Tukholmassa ja Oslossa 10. joulukuuta - Nobelin kuoleman vuosipäivänä vuonna 1896. ___ Tässä jutussa on korjattu Barack Obaman etunimen ja Jacinda Ardernin sukunimen kirjoitusasua. ___ Jan M. Olsen Kööpenhaminassa ja Sheila Norman-Culp Lontoossa osallistuivat tähän raporttiin. ___ Lue lisää The Associated Pressin juttuja vuoden 2019 Nobel-palkinnoista osoitteessa https://www.apnews.com/NobelPrizes ___ Lue lisää The Associated Pressin juttuja ilmastokysymyksistä osoitteessa https://www.apnews.com/Climate.</w:t>
      </w:r>
    </w:p>
    <w:p>
      <w:r>
        <w:rPr>
          <w:b/>
        </w:rPr>
        <w:t xml:space="preserve">Tulos</w:t>
      </w:r>
    </w:p>
    <w:p>
      <w:r>
        <w:t xml:space="preserve">Nobelin rauhan- ja kirjallisuuspalkinnoissa on ristiriitoja.</w:t>
      </w:r>
    </w:p>
    <w:p>
      <w:r>
        <w:rPr>
          <w:b/>
        </w:rPr>
        <w:t xml:space="preserve">Esimerkki 2.760</w:t>
      </w:r>
    </w:p>
    <w:p>
      <w:r>
        <w:t xml:space="preserve">Tohtori Nelson Teich, onkologi ja terveydenhuoltokonsultti, aloitti työnsä 17. huhtikuuta, ja hänen tehtävänään oli sovittaa ministeriön toimet yhteen presidentin näkemyksen kanssa, jonka mukaan Brasilian taloutta ei saa tuhota rajoituksilla, joilla pyritään valvomaan viruksen leviämistä. Teichin edeltäjä Luiz Henrique Mandetta oli myös torjunut klorokiinin käytön, jota myös Yhdysvaltain presidentti Donald Trump oli mainostanut hoitomuotona. Neljä Teichin eron jälkeen puhunutta hallituksen ministeriä puolusti ajatusta siitä, että potilaat saisivat halutessaan käyttää lääkettä, muun muassa talousministeri Paulo Guedes ja kabinetin kansliapäällikkö, kenraali Walter Braga Netto. Viranomaisten mukaan lähes 15 000 ihmistä on kuollut Brasiliassa COVID-19-viruksen aiheuttamaan tautiin, vaikka joidenkin asiantuntijoiden mukaan luku on huomattavasti korkeampi riittämättömän testauksen vuoksi. Asiantuntijoiden mukaan kriisin huippu ei ole vielä saavuttanut Latinalaisen Amerikan suurinta valtiota. Kenraali Eduardo Pazuello, jolla ei ollut kokemusta terveydenhuollosta ennen kuin hänestä tuli terveysministeriön kakkosvirkamies huhtikuussa, toimii väliaikaisena ministerinä, kunnes Bolsonaro valitsee seuraajan. Brasilialaisissa tiedotusvälineissä on sanottu, että Teichin kykyä hoitaa työtään on heikentänyt kymmenien sotilashenkilöiden nimittäminen ministeriön tehtäviin. "Elämä koostuu valinnoista, ja tänään päätin lähteä", Teich sanoi toimittajille pääkaupungissa Brasiliassa. Hän ei selittänyt, miksi hän jätti työnsä, eikä suostunut vastaamaan kysymyksiin. Kabinettipäällikkö Braga Netto sanoi Teichin jättäneen työn "henkilökohtaisista syistä". Bolsonaro ei kommentoinut asiaa. Teichin irtisanoutuminen tapahtui päivä sen jälkeen, kun Bolsonaro kertoi yritysjohtajille videokonferenssissa, että hän aikoo lieventää sääntöjä, jotka koskevat klorokiinin käyttöä koronavirustartunnan saaneiden ihmisten hoidossa. Teich on usein kutsunut lääkkeen käyttöä "epävarmuudeksi" ja varoitti tällä viikolla sen sivuvaikutuksista. Terveysministeriö on aiemmin sallinut klorokiinin käytön koronavirustapauksissa vain vakavassa tilassa oleville sairaalahoitopotilaille. Bolsonaron kehotuksesta maan armeijan kemiallinen ja farmaseuttinen laboratorio lisäsi klorokiinin tuotantoa maaliskuun lopulla. Tutkijat raportoivat viime kuussa, ettei lääkkeestä tai siihen liittyvästä aineesta, hydroksiklorokiinista, ollut hyötyä veteraanien sairaaloissa Yhdysvalloissa tehdyssä laajassa analyysissä. Viime kuussa brasilialaiset tutkijat keskeyttivät osan klorokiinitutkimuksesta, kun neljäsosalle ihmisistä, jotka saivat kahdesta testattavasta annoksesta suurempaa, kehittyi sydämen rytmihäiriöitä. Kuvernöörit, jotka ovat suositelleet karanteenitoimenpiteitä ja pidättäytyneet mainostamasta lääkkeen todistamattomia mahdollisuuksia, sanoivat, että Teichin eroaminen kuvastaa Bolsonaron epäonnistumista pandemian hallinnassa. Rio de Janeiron kuvernööri Wilson Witzel, Bolsonaron entinen liittolainen, sanoi, että "kukaan ei voi tehdä vakavaa työtä, jos ministeriöissä on sekaannuksia". "Siksi kuvernöörien ja pormestarien on johdettava pandemiakriisiä, eikä teidän, herra presidentti", Witzel sanoi Twitterissä. Brasilian pahiten kärsineen Cearan kuvernööri sanoi, että Teichin poistuminen "tuo valtavaa epävarmuutta ja huolta". "Ei ole hyväksyttävää, että tämän vakavan terveyskriisin edessä hallituksen painopiste on edelleen poliittisissa ja ideologisissa keskusteluissa. Se on loukkaus kansakuntaa kohtaan", Camilo Santana sanoi. Bolsonaro erotti 16. huhtikuuta Teichin edeltäjän Mandettan, josta oli tullut presidentin haasteiden ruumiillistuma, kun hän vastusti kuvernöörien karanteenisuosituksia ja yrityksiä koskevia rajoituksia. Bolsonaro halusi innokkaasti käynnistää taloudellisen toiminnan uudelleen ja varoitti, että jos näin ei tehdä, Brasilia vajoaa "kaaokseen". Teich astui virkaan lupaamalla tasapainottaa terveydenhuollon huolenaiheita ja presidentin taloushuolia. Hän ei haastanut avoimesti presidentin näkemyksiä, mutta puolusti kotona pysymistä koskevia toimenpiteitä. Miguel Lago, Brasilian voittoa tavoittelemattoman Institute for Health Policy Studies -instituutin, joka neuvoo kansanterveysviranomaisia, toiminnanjohtaja, sanoi, että Teich ei kyennyt rakentamaan omaa tiimiään, hänellä ei ollut Mandettan poliittista voimaa eikä hän ollut halukas rikkomaan tieteellisiä suosituksia. "Hänellä oli selvästi rajoitteita", Lago sanoi. "Hän ei kyseenalaistanut sitä, mistä tiedeyhteisö on ollut yksimielinen. Hän ei koskaan hyväksyisi klorokiinijuttua, jonka Bolsonaro halusi hänen tekevän, eli suosittelevan julkisesti, että klorokiini olisi kansanterveysjärjestelmässä käytettävä lääke."  Tunteja sen jälkeen, kun Teich oli jättänyt tehtävänsä, terveysministeriö alkoi luetella klorokiinin jakelua koskevia lukuja osana tärkeimpiä taulukoitaan hallituksen aloitteista pandemiaa vastaan, teho-osastojen vuoteiden, henkilösuojainten, testien ja influenssarokotteiden ohella. Riskikonsulttiyritys Eurasia Groupin analyytikko Filipe Gruppelli Carvalho sanoi, että terveysministeriön kyky "tehokkaaseen koordinointiin näyttää laskeneen Mandettan lähdön myötä". "Viime kädessä Teichin erottaminen vahvistaa näkemystämme siitä, että hallituksen heikko reagointi pandemiaan lisää riskejä, mikä voi osaltaan heikentää puheenjohtajavaltiota ja vähentää Bolsonaron kannatusta pandemian jälkeisessä vaiheessa", hän sanoi. Sanomalehti Folha de S.Paulo julkaisi Teichin lähdön jälkeen pääkirjoituksen, jossa sanottiin, että Bolsonaro yrittää "asettaa oman selviytymisensä valtion politiikan ja kansallisen edun edelle". "Toisenkin terveysministerin eroaminen - alle kuukaudessa ja nykyhistorian vakavimman terveyshätätilan aikana - paljastaa sellaisen presidentin rappion, joka ei edes teeskentele hallitsevansa maata", sanomalehti sanoi. "Aivan kuin taloudelliset ja terveydelliset katastrofit eivät olisi riittäneet, hän teki itsestään kriisin, joka on kohdattava." Teichin eroilmoituksen jälkeen eri puolilla Sao Pauloa ja Rio de Janeirossa kuultiin ruukkien paukuttelumielenosoituksia. _____ Associated Pressin kirjoittajat David Biller ja Diane Jeantet Rio de Janeirossa osallistuivat tähän raporttiin.</w:t>
      </w:r>
    </w:p>
    <w:p>
      <w:r>
        <w:rPr>
          <w:b/>
        </w:rPr>
        <w:t xml:space="preserve">Tulos</w:t>
      </w:r>
    </w:p>
    <w:p>
      <w:r>
        <w:t xml:space="preserve">Brasilian terveysministeri eroaa kuukauden työn jälkeen.</w:t>
      </w:r>
    </w:p>
    <w:p>
      <w:r>
        <w:rPr>
          <w:b/>
        </w:rPr>
        <w:t xml:space="preserve">Esimerkki 2.761</w:t>
      </w:r>
    </w:p>
    <w:p>
      <w:r>
        <w:t xml:space="preserve">"Ensimmäisessä presidentinvaalikeskustelussa Hofstran yliopistossa Hillary Clinton tuomitsi aseväkivallan, erityisesti sen vaikutukset nuoriin afroamerikkalaisiin. ""Aseepidemia on nuorten afroamerikkalaisten miesten johtava kuolinsyy, enemmän kuin yhdeksän seuraavaa syytä yhteensä"", hän sanoi. Tämän väitteen Clinton on esittänyt aiemminkin, ja se pitää paikkansa. Löysimme asiaa koskevat tiedot Centers for Disease Control and Prevention -verkkosivustolta. Keräsimme tämän hakulomakkeen avulla tiedot 15-24-vuotiaiden afroamerikkalaisten miesten ja poikien 10 yleisimmästä kuolinsyystä vuodelta 2014:  Vuonna 2014 tehtiin 2 256 ampuma-asehenkirikosta, kun taas yhdeksässä seuraavassa kategoriassa oli yhteensä 2 119 kuolemantapausta. Näin ollen Clintonin väite pitää paikkansa. Jos mukaan lisätään aseisiin liittyvät tapaturmat ja itsemurhat, ero aseisiin liittyvien kuolemien ja muunlaisten kuolemien välillä laajenee entisestään. Aseisiin liittyviä kuolemantapauksia oli 2 533 kaikissa 10 luokassa yhteensä, kun taas 10 tärkeimmässä luokassa, joilla ei ollut mitään tekemistä aseiden kanssa, oli 2 002 kuolemantapausta. On huomattava, että tämä lausunto riippuu valitusta ikäryhmästä. Väite ei pidä paikkaansa esimerkiksi 10-14-vuotiaiden afroamerikkalaisten poikien kohdalla. Kyseisessä ikä- ja roturyhmässä oli 38 aseisiin liittyvää henkirikosta vuonna 2014, lisäksi 10 aseella tehtyä itsemurhaa ja kolme aseiden aiheuttamaa tahatonta vammaa, eli yhteensä 51. Sen sijaan kyseisen ikä- ja roturyhmän 10 tärkeimmän kuolinsyyn joukossa oli 271 kuolemantapausta, joilla ei ollut mitään tekemistä aseiden kanssa, kuten sairaudet. Mielestämme on kuitenkin järkevää määritellä "nuoret" 15-24-vuotiaiksi. Päätöksemme mukaan Clinton sanoi: ""Ase-epidemia on nuorten afroamerikkalaisten miesten johtava kuolinsyy, enemmän kuin yhdeksän seuraavaa syytä yhteensä"". Kunhan ""nuori"" määritellään 15-24-vuotiaaksi, Clintonin lausunto on CDC:n tietojen mukaan oikea.""</w:t>
      </w:r>
    </w:p>
    <w:p>
      <w:r>
        <w:rPr>
          <w:b/>
        </w:rPr>
        <w:t xml:space="preserve">Tulos</w:t>
      </w:r>
    </w:p>
    <w:p>
      <w:r>
        <w:t xml:space="preserve">Asepidemia on nuorten afroamerikkalaisten miesten yleisin kuolinsyy, enemmän kuin yhdeksän seuraavaa syytä yhteensä.</w:t>
      </w:r>
    </w:p>
    <w:p>
      <w:r>
        <w:rPr>
          <w:b/>
        </w:rPr>
        <w:t xml:space="preserve">Esimerkki 2.762</w:t>
      </w:r>
    </w:p>
    <w:p>
      <w:r>
        <w:t xml:space="preserve">Menetelmät, jotka ovat tällä hetkellä vasta tutkimusvaiheessa brittiläisissä ja yhdysvaltalaisissa laboratorioissa, edellyttäisivät ensimmäistä kertaa geneettisesti muunnettujen alkioiden istuttamista naisiin. Kriitikot sanoivat, että tekniikka on eettisesti arveluttava ja johtaisi lopulta eugeniikan "design-vauvojen" markkinoihin. Siinä puututaan hedelmöitysprosessiin, jotta voidaan poistaa viallinen mitokondrioiden DNA, joka voi aiheuttaa perinnöllisiä sairauksia, kuten kuolemaan johtavia sydänongelmia, maksan vajaatoimintaa, aivohäiriöitä, sokeutta ja lihasdystrofiaa. Menetelmien tarkoituksena on auttaa perheitä, joilla on mitokondriosairauksia - parantumattomia, äidin suvussa periytyviä sairauksia, joita esiintyy noin yhdellä lapsella 6 500:sta maailmassa. Mitokondriot toimivat solujen sisällä pieninä energiaa tuottavina akkuina. Mahdollinen hoito tunnetaan nimellä kolmen vanhemman koeputkihedelmöitys (IVF), koska jälkeläisellä olisi äidin, isän ja naispuolisen luovuttajan geenit. Kun kansallinen julkinen kuuleminen osoitti, että britit kannattavat ajatusta laajalti, hallituksen ylilääkäri sanoi perjantaina, että se pitäisi sallia tiukan sääntelyn alaisena. "Tutkijat ovat kehittäneet uraauurtavia uusia menetelmiä, jotka voisivat estää näiden sairauksien periytymisen ja tuoda toivoa monille perheille, jotka haluavat estää lastensa perimän", sanoi ylilääkäri Sally Davies toimittajille. "On vain oikein, että pyrimme ottamaan tämän hengenpelastavan hoidon käyttöön mahdollisimman pian."  Human Genetics Alert -kampanjaryhmän johtaja David King sanoi kuitenkin, että "tekniikat ovat tarpeettomia ja niiden käyttö on eettisesti epäluotettavaa", ja kritisoi hallitusta siitä, että se ei ole järjestänyt kattavampaa julkista kuulemista. "Ne ylittävät eettisen rajan, josta hallitukset ympäri maailmaa ovat sopineet, että meidän ei pitäisi muuttaa ihmisiä geneettisesti", hän sanoi sähköpostitse lähettämässään lausunnossa. Daviesin mukaan hallituksen terveysministeriö laatii parhaillaan uusia hoitoja koskevia säännöksiä ja aikoo julkaista ne myöhemmin tänä vuonna. Näin Britanniasta tulisi ensimmäinen maa maailmassa, joka antaisi potilaille mahdollisuuden mitokondrioiden DNA:n siirtoon, jotta he eivät voisi siirtää sairauksiaan lapsilleen. Tutkijat tutkivat parhaillaan useita kolmen vanhemman IVF-tekniikoita. Yksi brittiläisessä Newcastlen yliopistossa kehitteillä oleva menetelmä, joka tunnetaan nimellä pronucleaarinen siirto, vaihtaa DNA:ta kahden hedelmöittyneen ihmisen munasolun välillä. Toisessa menetelmässä, jota kutsutaan äidin spindelin siirroksi, vaihdetaan materiaalia äidin munasolun ja luovuttajan munasolun välillä ennen hedelmöitystä. Brittiläinen lääketieteen eettinen lautakunta, joka tarkasteli mitokondriosairauksien mahdollisia hoitomuotoja, päätti viime vuonna, että ne ovat eettisiä ja että niitä olisi jatkettava, kunhan tutkimukset osoittavat, että ne ovat todennäköisesti turvallisia ja tehokkaita. Koska Britannia on tämän tutkimuksen eturintamassa, eettisiä huolenaiheita, poliittisia päätöksiä ja tieteellistä edistystä seurataan tiiviisti ympäri maailmaa - erityisesti Yhdysvalloissa, jossa tutkijat työskentelevät myös DNA:n vaihtotekniikoiden parissa. Elämän puolesta kampanjoivat ovat jo kritisoineet tieteellistä tutkimusta ja sanoneet, että alkioiden luominen laboratoriossa pahoinpitelee lapsia, koska ne altistetaan luonnottomille prosesseille. Kingin kaltaiset kriitikot ovat myös huolissaan siitä, että alkioiden muokkaaminen sairauksien välttämiseksi on ensimmäinen askel kohti "design-vauvojen" luomista, joiden geneettistä perimää voitaisiin muuttaa alkioina tiettyjen ominaisuuksien, kuten pituuden tai hiusten värin, varmistamiseksi. Kysyttäessä, onko hänestä "mukavaa" ottaa näin suuri askel kohti ihmisen geneettisen muuntelun sallimista, Davies sanoi, että hän oli keskustellut ja pohtinut eettisiä vaikutuksia monien asiantuntijoiden kanssa vuosien ajan ja tullut siihen tulokseen, että tekniikat olisi sallittava. Lopullinen päätös uusien hoitojen tarjoamisen mahdollistavien säännösten antamisesta edellyttää parlamentin äänestystä, mutta Davies sanoi toivovansa, että ensimmäiset potilaat voivat saada uusia hoitoja kahden vuoden kuluessa.</w:t>
      </w:r>
    </w:p>
    <w:p>
      <w:r>
        <w:rPr>
          <w:b/>
        </w:rPr>
        <w:t xml:space="preserve">Tulos</w:t>
      </w:r>
    </w:p>
    <w:p>
      <w:r>
        <w:t xml:space="preserve">Britannia suunnittelee maailman ensimmäistä lupaa kolmen vanhemman IVF-vauvoille.</w:t>
      </w:r>
    </w:p>
    <w:p>
      <w:r>
        <w:rPr>
          <w:b/>
        </w:rPr>
        <w:t xml:space="preserve">Esimerkki 2.763</w:t>
      </w:r>
    </w:p>
    <w:p>
      <w:r>
        <w:t xml:space="preserve">Vaikka voitaisiinkin väittää, että meidän pitäisi antaa julkaisulle anteeksi, kun otetaan huomioon tutkimuksen varhaisvaihe, käsiteltävät lääkkeet ovat kaupallisesti saatavilla, ja kustannustietoja olisi ollut helppo antaa. Tiedotteessa ei anneta riittävästi tietoja siitä, mitä tässä tutkimuksessa tapahtui ja mitä tuloksia raportoitiin. Tiedotteessa todetaan, että "molemmat lääkkeet olivat tehokkaita aktivoimaan OPC:tä myelinisaation tehostamiseksi ja halvauksen kumoamiseksi. Tämän seurauksena lähes kaikki eläimet saivat takaraajansa takaisin käyttöönsä". Mutta kuinka monta eläintä tutkittiin ja kuinka moni niistä sai raajansa takaisin käyttöönsä? Poistuivatko oireet kokonaan vai vain osittain, ja miten tämä mitattiin? Tiedotteessa ei koskaan esitetä näitä tuloksia määrällisesti. Tohtori Tesar esittää varoittavan huomautuksen tämän lähestymistavan mahdollisista haitoista: "Näiden lääkkeiden nykymuotojen käyttö ilman käyttötarkoitusta lisää todennäköisemmin muita terveysongelmia kuin lievittää multippeliskleroosin oireita". Tutkimuksen vaiheeseen nähden tämä on mielestämme riittävää, jotta tämä kriteeri voidaan arvioida tyydyttäväksi. Suurin huolenaiheemme todistusaineiston kuvauksessa on se, että tiedotteessa odotetaan liian kauan, ennen kuin lukijoille kerrotaan, että nämä tulokset on saatu petrimaljoilla ja hiirillä. Meidän on luettava yli puolet tiedotteesta, ennen kuin saamme tietää tästä tärkeästä varoituksesta. Meillä oli huolia myös otsikosta, kuten edellä katsauksen yhteenveto-osassa todettiin. Kiitokseksi mainittakoon, että lehdistötiedotteessa on tärkeä varoittava lausunto: "...tarvitaan lisää tutkimusta, ennen kuin mikonatsolia ja klobetatsolia voidaan testata multippeliskleroosin kliinisissä tutkimuksissa." Mutta tämä lausunto, joka tulee tiedotteen loppupuolella, on liian vähäinen vastapainoksi sille innostukselle, joka on syntynyt aiemmin tiedotteessa puutteellisen ja mahdollisesti harhaanjohtavan todisteiden kuvauksen perusteella. Mitään sairauden lietsontaa ei ole havaittavissa. Meille kerrotaan heti aluksi, että tutkimuksen rahoitti National Institutes of Health -laitoksen eräs osasto, eikä paperin mukaan ole mitään ilmeistä eturistiriitaa. Uutistiedote saa arvosanan tyydyttävä, kun siinä puhutaan nykyisistä saatavilla olevista hoidoista: "Nykyisiin multippeliskleroosin hoitoihin kuuluvat tulehduskipulääkkeet, jotka auttavat ehkäisemään multippeliskleroosissa yleisiä jaksottaisia pahenemisvaiheita, mutta eivät ole yhtä tehokkaita ehkäisemään pitkäaikaista työkyvyttömyyttä." Lisäpisteiden saamiseksi tiedotteessa olisi voitu esittää kommentti muista tutkimuksista, jotka koskevat myeliinituotannon parantamista. Tähän kuuluvat muun muassa Biogenin ja muiden tahojen meneillään olevat kliiniset tutkimukset, jotka kohdistuvat myeliinituotantoon MS-taudissa. Jutussa tehdään selväksi, että kahta esiin tuotua lääkettä (klobetatsolia ja mikonatsolia) on saatavilla, ja lisätään tärkeä ennakkotieto: "...ne on tällä hetkellä hyväksytty käytettäväksi voiteina tai jauheina kehon pinnoilla, mutta niiden turvallisuutta muissa muodoissa, kuten injektioina, ei tunneta ihmisillä". Kyseessä on todellakin ensimmäinen laatuaan oleva tutkimus, ja se on asianmukaisesti todettu tiedotteessa. Mahdollista otsikkoa lukuun ottamatta - asia, jota olemme jo käsitelleet muualla tässä katsauksessa - mitään liioittelua ei ole havaittavissa.</w:t>
      </w:r>
    </w:p>
    <w:p>
      <w:r>
        <w:rPr>
          <w:b/>
        </w:rPr>
        <w:t xml:space="preserve">Tulos</w:t>
      </w:r>
    </w:p>
    <w:p>
      <w:r>
        <w:t xml:space="preserve">Aivojen kantasoluja aktivoivat lääkkeet voivat kääntää multippeliskleroosin suuntaa.</w:t>
      </w:r>
    </w:p>
    <w:p>
      <w:r>
        <w:rPr>
          <w:b/>
        </w:rPr>
        <w:t xml:space="preserve">Esimerkki 2.764</w:t>
      </w:r>
    </w:p>
    <w:p>
      <w:r>
        <w:t xml:space="preserve">Toukokuun 12. päivänä 2020 alkoi kiertää seuraava kuva pienistä lapsista, jotka oli erotettu "liituruuduilla" leikkikentällä COVID-19-pandemian aikana: Yllä olevan iteraation kuvatekstiin käyttäjä kirjoitti "Their reality ...😢🌈", mutta ei lisännyt mitään asiayhteyteen liittyvää tietoa kuvasta tai sen näyttämistä tapahtumista. Kuvassa näkyi viisi näennäisesti yksinäistä lasta, joista jokainen oli rajoittunut oman liituneliönsä sisälle. yksi viidestä oikeassa yläkulmassa istui neliönsä reunalla, jalat rajan ulkopuolella. Jokainen liituneliö näytti rajaavan jokaiselle lapselle oman yksinäisen leikkialueen, ja väleillä näytti varmistettavan, etteivät lapset tulisi liian lähelle toisiaan, kun he harrastivat sosiaalisesti etäistä leikkipuistotoimintaa.Kuvia "liituneliö"-lapsista levitettiin samanaikaisesti "Americas Mom" -nimisen henkilön Facebookissa julkaiseman, asiaan liittymättömän viraalipostauksen kanssa (arkistoitu täällä), jossa itkevän naisen valokuvaa säestää pitkä paasaaminen naisen "karanteeniväsymyksestä" ja huoli siitä, että hänen lapsensa oli muuttumassa yksinäiseksi ja/tai ärsyttämässä häntä.Tuo viesti alkoi hahmottelemalla karanteenin väitettyjä sosiaalisia vaikutuksia lapsiin, ennen kuin se muuttui naamarien ja desinfiointiaineiden käyttöä paheksuvaksi paasaukseksi: Kirjoittanut äiti, kiitos 🙏: "Olen saanut tarpeekseni. Ihmisten on vakavasti katsottava ympärilleen ja nähtävä, mitä se tekee lapsillemme. Lapsille, jotka ovat liian nuoria ymmärtääkseen mitä tapahtuu. Lapsille, jotka ovat yksin ilman sisaruksia, joiden kanssa leikkiä, ilman serkkuja, ilman ystäviä. Ei salaisia leikkitreffejä. Ei vuorovaikutusta kenenkään muun kuin äidin tai isän kanssa. Mitä luulette, että se tekee lapsillemme biologisesti ja psykologisesti?Vastaus on, ettemme tiedä!Mutta kun olet vanhempi, voit nähdä sen loukkauksen, jota lapsesi käy läpi joka päivä, ja voit selittää hänelle, miksi.... Tiedätkö mitä olen kertonut hänelle, totuuden! Ihmiset pelkäävät sairastumista, kultaseni. Ihmiset ovat riippuvaisia hallituksesta, joka suojelee heitä kaikelta. Et ehkä ole samaa mieltä siitä, mutta en välitä siitä. Koska en ole samaa mieltä mistään, mitä nyt tapahtuu. joka kerta kun menen autoon lapseni kanssa, hän anelee itkien päästä jonnekin. Pitäisikö minun nauhoittaa se sinulle? Pitäisikö minun pakottaa sinut kuulemaan se päivittäin, kuten minä teen? Saako se teidät muuttamaan mielenne?Sanotte, että välitätte näistä lapsista. Etkä puhu. Sinä pelkäät näiden lasten puolesta, siinä on ero. Pelkäätte, että he sairastuvat... mutta pelkäättekö, että heidän mielensä sairastuu ja heidän kasvunsa hidastuu ilman sosiaalista kanssakäymistä? Toivottavasti tiedätte, että nuo sosiaaliset vuorovaikutussuhteet ovat keino, jolla he rakentavat immuunijärjestelmäänsä." Laittakaa siis uusi kierre olennaisille työntekijöille, jotka saavat lähettää lapsensa päivähoitoon. Nämä lapset saavat mahdollisuuden sosiaaliseen vuorovaikutukseen toistensa kanssa, ja heillä on mahdollisuus rakentaa immuunijärjestelmäänsä. Ei-välttämättömät työntekijät tai ihmiset, jotka eivät ole koskaan laittaneet lastaan päivähoitoon ja luottaneet sosiaaliseen kanssakäymiseen leikkiä varten, ovat nyt kitukasvuisia. Väitätte siis, että lapsemme eivät ole enää välttämättömiä? Lapsemme eivät ole välttämättömiä￼ tarpeeksi rakentamaan immuunijärjestelmäänsä tai rakentamaan sosiaalisia yhteyksiään?Sanotte, että ette halua avata leikkipuistoja, koska ette voi ottaa sosiaalista etäisyyttä ettekä desinfioida. Missä oli huolesi desinfioinnista ennen koronavirusta? Sanotteko meille, että ette koskaan desinfioineet puistoja ennen kuin ne olivat täynnä viruksia ja bakteereja, että lapsemme sairastuisi?Avatkaa leikkikentät, lopettakaa sosiaalinen etääntyminen, lopettakaa naamarit, jotka ovat POIKKEUKSETTOMIA. Ja vannon Jumalan nimeen, että jos lääketieteen ammattilainen tulee tänne ja sanoo, että käytän naamiota 12 tuntia päivässä, pistän teidät perseelleen. Koska te ette käytä naamiota koko 12 tunnin työvuoroanne. Lakkaa valehtelemasta itsellesi. Jos et ole samaa mieltä kanssani, ei se haittaa. Mutta väistykää vittu tieltäni, kun yritän korjata lapseni tulevaisuutta. Koska en voi helvetti soikoon, jos hän itkee joka päivä halutessaan leikkiä jonkun kanssa tai halutessaan mennä tekemään jotain, mutta hän ei voi, koska sinä elät pelossa. Elät pelossa omassa vitun talossasi." Mitä tulee liitutaululla leikkiviin lapsiin, kuvan twiittasi alun perin ranskalainen toimittaja Lionel Top 12. toukokuuta 2020: Les enfants font leur rentrée aujourd'hui (un petite partie d'entre-eux plutôt). Ambiance très étrange, voire dérangeante... pic.twitter.com/g91y5hLatJ- Lionel Top (@lioneltop) May 12, 2020Tämä Twitterin automaattisesti kääntämä twiitti kuului seuraavasti:Lapset palaavat tänään (pieni osa heistä pikemminkin). Erittäin outo, jopa häiritsevä tunnelma ...Toisessa twiitissä Top antoi lisätietoja valokuvasta: Contexte :Pour faire respecter les distances, tout en profitant des récrés, l'équipe pédagogique a dessiné des carrés au sol pour les + petits. Les enfants jouent, dansent, sautent, rient ensemble... mais depuis ce carré.De ce qu'on a vu, ils ne le vivent pas comme une punition https://t.co/i98ZltvteN- Lionel Top (@lioneltop) May 12, 2020Ils apprennent à vivre ensemble mais différemment.Les photos sont marquantes et la plupart des réactions sur Twitter témoignent d'une même émotion, celle d'une école qui ne correspond pas à ce que l'on connaît, mais les enfants ce matin n'étaient pas " malheureux"- Lionel Top (@lioneltop) May 12, 2020Twitter translation:Context: Varmistaakseen, että etäisyyksiä kunnioitetaan, samalla kun hyödynnetään virkistystä, opetusryhmä on piirtänyt maahan neliöitä pienimmille. Lapset leikkivät, tanssivat, hyppivät, nauravat yhdessä ... mutta tästä neliöstä. Nähdäksemme he eivät näe sitä rangaistuksenaHe oppivat elämään yhdessä mutta eri tavalla. Kuvat ovat silmiinpistäviä, ja suurin osa Twitterin reaktioista osoittaa samaa tunnetta, koulua, joka ei vastaa sitä, mitä tiedämme, mutta lapset eivät tänä aamuna olleet "onnettomia "Viruskuva lapsista "liituaukioilla" palattuaan kouluun COVID-19-pandemian aikana oli todellinen, jaettu ranskalaisen toimittajan 12. toukokuuta 2020. Top otti kuvan Tourcoingissa, Ranskassa sijaitsevassa esikoulussa ja korosti, että lapset eivät olleet kärsiviä tai onnettomia.Kommentit</w:t>
      </w:r>
    </w:p>
    <w:p>
      <w:r>
        <w:rPr>
          <w:b/>
        </w:rPr>
        <w:t xml:space="preserve">Tulos</w:t>
      </w:r>
    </w:p>
    <w:p>
      <w:r>
        <w:t xml:space="preserve">Valokuvassa näkyy pieniä koululaisia leikkimässä yksin leikkikentän asfalttiin piirretyissä, liidulla merkityissä neliöissä.</w:t>
      </w:r>
    </w:p>
    <w:p>
      <w:r>
        <w:rPr>
          <w:b/>
        </w:rPr>
        <w:t xml:space="preserve">Esimerkki 2.765</w:t>
      </w:r>
    </w:p>
    <w:p>
      <w:r>
        <w:t xml:space="preserve">Torstaina Yhdysvallat esitteli tavoitteensa Brexitin jälkeiselle kauppasopimukselle Britannian kanssa ja pyrki poistamaan tai vähentämään kokonaan Yhdysvaltojen maataloustuotteiden esteitä ja virtaviivaistamaan sääntelyeroja. Brexitin vastustajat ovat väittäneet, että tällainen Yhdysvaltojen sopimus avaisi Britannian markkinat esimerkiksi kloorikäsitellylle kanalle ja muuntogeenisille viljelykasveille, kun taas ministerit ovat sanoneet, ettei hallitus aio alentaa elintarvikestandardeja kauppasopimusten voittamiseksi. "Teille on esitetty väärä valinta: joko pitäydytte EU:n direktiiveissä tai joudutte tulvimaan huonolaatuisimmilla amerikkalaisilla elintarvikkeilla", suurlähettiläs Woody Johnson kirjoitti Daily Telegraph -lehdessä. "Tulehduksellisia ja harhaanjohtavia termejä, kuten 'kloorattu kana' ja 'hormoniliha', käytetään amerikkalaisen maanviljelyn saattamiseksi mahdollisimman huonoon valoon. On aika, että myytit paljastetaan siksi, mitä ne todella ovat: mustamaalauskampanja ihmisiltä, joilla on oma protektionistinen agenda."  Johnson sanoi, että amerikkalaiset maanviljelijät käyttävät kaikkia tieteellisiä ja teknisiä välineitä auttaakseen vastaamaan kasvavan maailmanväestön ja siitä johtuvien terveys- ja ympäristöpaineiden asettamiin haasteisiin. "Ei ole kestävää, että koko maailma noudattaa EU:n 'maatalousmuseon' lähestymistapaa. Meidän on katsottava maatalouden tulevaisuuteen, ei vain menneisyyteen", hän sanoi. Johnson sanoi, että kanan pesu on "yleisen turvallisuuden kannalta järkevää" ja että kasvuhormonien käyttö naudoille mahdollistaa suuremman lihan tuotannon kuluttajille ja ympäristölle halvemmalla ja samalla täysin turvallisena syödä. "Tosiasia on, että amerikkalaisilla maanviljelijöillä on samat prioriteetit kuin brittiläisillä maanviljelijöillä", hän sanoi. "Olisi todellinen hukattu tilaisuus uskoa, että EU:n traditionalistinen lähestymistapa maatalouteen on Britannian ainoa vaihtoehto laadukkaalle ja tehokkaalle maatalousalalle tulevaisuudessa."   Telegraph kertoi lauantaina erillisessä jutussaan, että Britannia noudattaisi kaikkia EU:n elintarvike- ja maataloussäännöksiä yhdeksän kuukauden ajan, jos se eroaisi blokista ilman, että se olisi saanut aikaan erosopimusta brittiläisen maatalouden suojelemiseksi. Sanomalehden mukaan tämä viestii, että Yhdistynyt kuningaskunta haluaa pysyä eurooppalaisten eikä yhdysvaltalaisten maatalousstandardien mukaisena.</w:t>
      </w:r>
    </w:p>
    <w:p>
      <w:r>
        <w:rPr>
          <w:b/>
        </w:rPr>
        <w:t xml:space="preserve">Tulos</w:t>
      </w:r>
    </w:p>
    <w:p>
      <w:r>
        <w:t xml:space="preserve">Yhdysvaltain suurlähettiläs sanoo, että älkää antako maatalouden "mustamaalausten" estää Brexitin jälkeistä kauppasopimusta.</w:t>
      </w:r>
    </w:p>
    <w:p>
      <w:r>
        <w:rPr>
          <w:b/>
        </w:rPr>
        <w:t xml:space="preserve">Esimerkki 2.766</w:t>
      </w:r>
    </w:p>
    <w:p>
      <w:r>
        <w:t xml:space="preserve">Bristolilaiset Brian ja Kristen Festa kertoivat lauantaina pyytäneensä ministeriöltä julistusluonteista päätöstä vetoomuksestaan, koska viranomaiset aikovat julkaista lisätietoja tässä kuussa. Superior Courtin tuomari hylkäsi heidän kanteensa syyskuussa. Pariskunta oli pyrkinyt estämään lisärokotustietojen julkaisemisen ja poistamaan koulukohtaiset rokotustiedot vuosilta 2017-18 verkosta. Tuomarin mukaan he eivät olleet käyttäneet loppuun "hallinnollisia oikeussuojakeinojaan" kansanterveysviranomaisten kanssa. Rokottamattoman pojan vanhemmat Brian ja Kristen Festa sanovat, että he ovat kärsineet henkistä ja emotionaalista kärsimystä julkisuudesta tulleiden vihamielisten lausuntojen vuoksi sen jälkeen, kun rokotusastetiedot julkaistiin toukokuussa.</w:t>
      </w:r>
    </w:p>
    <w:p>
      <w:r>
        <w:rPr>
          <w:b/>
        </w:rPr>
        <w:t xml:space="preserve">Tulos</w:t>
      </w:r>
    </w:p>
    <w:p>
      <w:r>
        <w:t xml:space="preserve">Pariskunta pyytää valtiolta nopeaa päätöstä rokotustiedoista.</w:t>
      </w:r>
    </w:p>
    <w:p>
      <w:r>
        <w:rPr>
          <w:b/>
        </w:rPr>
        <w:t xml:space="preserve">Esimerkki 2.767</w:t>
      </w:r>
    </w:p>
    <w:p>
      <w:r>
        <w:t xml:space="preserve">Clark County Public Health sanoo, että ihmiset, jotka kävivät PeaceHealth Urgent Care - Memorialissa Vancouverissa iltapäivällä 31. joulukuuta, ovat saattaneet altistua. Oregonin terveysviranomaisen mukaan tuhkarokkotapaus vahvistettiin henkilöllä, joka vietti aikaa The Dallesissa ja Hood Riverissä. The Dallesissa asuvat henkilöt ovat saattaneet altistua 29. joulukuuta Discovery Centerissä tai 31. joulukuuta Fred Meyerissä. Hood Riverin asukkaat ovat saattaneet altistua 30. joulukuuta, jos he kävivät varhain iltapäivällä Doppio Cafessa, Goodwillissa tai Full Sail Breweryssä. Ihmiset, jotka olivat Oregon Health &amp; Science Universityn päivystysosastolla 2. tammikuuta aamulla, ovat saattaneet altistua. Viranomaiset kehottavat kaikkia, joilla saattaa olla tuhkarokon oireita, soittamaan ennen lääkärin vastaanotolle menoa. Tuhkarokon oireet alkavat kuumeella, yskällä, nuhalla ja punaisilla silmillä, joita seuraa ihottuma.</w:t>
      </w:r>
    </w:p>
    <w:p>
      <w:r>
        <w:rPr>
          <w:b/>
        </w:rPr>
        <w:t xml:space="preserve">Tulos</w:t>
      </w:r>
    </w:p>
    <w:p>
      <w:r>
        <w:t xml:space="preserve">Tuhkarokkotapaukset vahvistettu Vancouverissa ja Portlandissa.</w:t>
      </w:r>
    </w:p>
    <w:p>
      <w:r>
        <w:rPr>
          <w:b/>
        </w:rPr>
        <w:t xml:space="preserve">Esimerkki 2.768</w:t>
      </w:r>
    </w:p>
    <w:p>
      <w:r>
        <w:t xml:space="preserve">"Koronavirus-pandemia on saanut kuvernöörit pohtimaan esivaalien järjestämisen seurauksia, vaikka jotkut vaativat kaikkia pysymään kotona, kunnes kansanterveydellinen kriisi laantuu. Uutistietojen mukaan 23 osavaltiosta, joissa ei ole vielä pidetty esivaaleja, ainakin kahdeksassa niitä on nyt lykätty. Illinois oli yksi kolmesta osavaltiosta, jotka antoivat äänestyksen jatkua aikataulun mukaisesti 17. maaliskuuta, vaikka kuvernööri J.B. Pritzker oli sulkenut kouluja, kieltänyt ravintoloita palvelemasta sisään tulevia asiakkaita ja kieltänyt joukkokokoontumiset. Ohio, jossa oli myös määrä äänestää tuona päivänä, sulki äänestyspaikat tunteja ennen niiden avaamista julistamalla kansanterveydellisen hätätilan. Ohion 11. tunnin toimenpiteen jälkeen Pritzker vastasi Chicagon kaupungin vaalilautakunnan kritiikkiin siitä, miksi hän ei lykännyt henkilökohtaista äänestystä Illinoisissa. Vaalipäivän tiedotustilaisuudessa Pritzker sanoi, että kaupungin johtokunta oli pyytänyt häntä viikkoa aiemmin "tekemään jotain, mikä ei kiistatta kuulu laillisiin valtuuksiini". "He halusivat, että peruisin yksipuolisesti henkilökohtaisen äänestyksen 17. maaliskuuta, muuttaisin Illinoisin osavaltioksi, jossa kaikki äänestävät kirjeitse, ja pidentäisin kirjeitse tapahtuvaa äänestystä 12. toukokuuta asti", Pritzker jatkoi. ""He eivät edes osanneet selittää pyyntöjensä oikeusperustaa."" On mahdotonta sanoa, mitä olisi tapahtunut, jos Pritzkerin hallinto olisi pakottanut Ohiossa tapahtuneen kaltaiseen viivytykseen, joten sen kutsuminen ""kiistattomaksi"" on hieman liioiteltua. Asiantuntijat kertoivat kuitenkin, että kuvernöörillä on vankka oikeudellinen perusta väittää, ettei hän voi - yksinään - puuttua demokraattiseen prosessiin. Hätätilan aikana, jonka Pritzker julisti aiemmin tässä kuussa, virkamiehillä on laajat valtuudet tehdä rajuja muutoksia, jotka voivat muuttaa ihmisten jokapäiväistä elämää ja heikentää yritysten toimintamahdollisuuksia. Esimerkiksi Illinoisin hätätilalain mukaan kuvernööri voi valvoa ihmisten liikkumista "katastrofialueella", joka tässä tapauksessa kattaa koko osavaltion. Sen nojalla hän voi myös takavarikoida omaisuutta ja keskeyttää esimerkiksi alkoholin tai ampuma-aseiden myynnin. Siinä ei kuitenkaan mainita mitään vaalien lykkäämisestä. Ohion hallitus Mike DeWine myönsi Columbus Dispatch -lehden mukaan, että hänellä ei myöskään ole valtuuksia lykätä vaaleja. Niinpä hän tuki yritystä saada tuomioistuin muuttamaan päivämäärää. Kun tuomari hylkäsi pyynnön, hänen kansanterveysjohtajansa määräsi kaikki äänestyspaikat suljettaviksi. Tästä toimesta nostettiin kanne, mutta Ohion korkein oikeus hylkäsi sen ja kieltäytyi estämästä osavaltiota sulkemasta äänestyspaikkoja. Asiantuntijat kertoivat, että Pritzkerin hallinto olisi saattanut yrittää jotain vastaavaa, mikä olisi voinut pakottaa Illinoisin yleiskokouksen sopimaan uudesta päivämäärästä, kuten Ohion hallitus nyt tekee. Asiantuntijat varoittivat kuitenkin, että se olisi voinut luoda huolestuttavan ennakkotapauksen tuleville vaaleille. ""Voidaan sanoa, että vaikka motiivit tässä (Ohion tapauksessa) olivat täysin puhtaat ja vaikka päätös oli täysin järkevä, tämä on dynamiikka, joka ei ole erityisen terveellinen tilanteessa, jossa itse valittu henkilö päättää olla järjestämättä vaaleja"", sanoi Northwestern-yliopiston oikeustieteellisen tiedekunnan paikallishallinnon asiantuntija Nadav Shoked. Pritzker esitti lehdistötilaisuudessaan samankaltaisen näkökohdan ja varoitti: ""Juuri tällaisina aikoina demokratiamme perustuslaillisia rajoja olisi kunnioitettava ennen kaikkea"". Kun kysyimme Pritzkerin toimistosta, miksi kuvernöörin hallinto ei ollut yrittänyt sulkea äänestyspaikkoja Ohion tapaan, tiedottaja Jordan Abudayyeh vastasi sähköpostitse, että ""lain rikkominen ja sen jälkeen toivominen, että korkein oikeus on samaa mieltä kanssasi, ei ole tapa, jolla tämä hallinto haluaa hallita"". Kuka voi siis asettaa uuden vaalipäivän tai siirtää äänestämisen kokonaan kirjeäänestykseen Illinoisissa? Abudayyeh kertoi, että osavaltion lainsäätäjien olisi hyväksyttävä laki, jotta näin voisi tapahtua. Lainsäätäjä ei ollut istunnossa vaaleja edeltävällä viikolla. Osavaltion vaalilautakunta sanoi myös, ettei se voi toimia yksipuolisesti, ja totesi 16. maaliskuuta antamassaan lehdistötiedotteessa, että vaalien siirtäminen edellyttäisi joko tuomioistuimen päätöstä tai lainsäädäntötoimia. "Vaalilaissa ei puhuta vaalien peruuttamisesta tai lykkäämisestä", kertoi tiedottaja Matt Dietrich sähköpostitse. ""Se edellyttäisi, että yleiskokous muuttaisi vaalilakia antaakseen meille (tai jollekin muulle virkamiehelle tai taholle) tällaisen toimivallan."" Dietrichin mukaan sama koskee myös vaaliviranomaisten valtuuttamista lähettämään äänestäjille postitse lähetettävät äänestysliput. Asiantuntijoiden mukaan on ymmärrettävää, että osavaltion lainsäätäjien on ryhdyttävä toimenpiteisiin muuttaakseen vaalien toimittamistapaa. ""Kuka edustaa osavaltion kansaa? Se on osavaltion lainsäätäjä", sanoi Jaime Dominguez, Northwestern-yliopiston kaupunkipolitiikan asiantuntija. ""Äänestäjät ovat epäsuorasti mukana lainsäätäjän edustajansa kautta.""" Pritzker sanoi, että ""kiistatta"" ei ole hänen ""laillisessa toimivallassaan"" lykätä Illinoisin esivaaleja muuttamalla päivämäärää tai siirtämällä vaalit kirjeäänestykseen. Vaikka hypoteettisia vaihtoehtoja on liian paljon, jotta Pritzkerin hallinto ei olisi voinut lykätä vaaleja millään tavalla, asiantuntijat kertoivat, että kuvernööri puhui oikein kuvaillessaan osavaltion lain mukaisten valtuuksiensa rajoja. - Lausunto on täsmällinen, mutta vaatii selvennystä tai lisätietoja."</w:t>
      </w:r>
    </w:p>
    <w:p>
      <w:r>
        <w:rPr>
          <w:b/>
        </w:rPr>
        <w:t xml:space="preserve">Tulos</w:t>
      </w:r>
    </w:p>
    <w:p>
      <w:r>
        <w:t xml:space="preserve">JB Pritzker Sanoo, ettei ollut "kiistatta" hänen "laillisessa toimivallassaan" lykätä Illinoisin esivaaleja muuttamalla päivämäärää tai siirtymällä kirjeäänestykseen.</w:t>
      </w:r>
    </w:p>
    <w:p>
      <w:r>
        <w:rPr>
          <w:b/>
        </w:rPr>
        <w:t xml:space="preserve">Esimerkki 2.769</w:t>
      </w:r>
    </w:p>
    <w:p>
      <w:r>
        <w:t xml:space="preserve">Hillsborough'n piirikunnan syyttäjä Andrew Warren sanoi lausunnossaan, että Tampa Bayn River-kirkon pastori Rodney Howard-Brownen syytteeseen asettamista ei jatketa. Warrenin mukaan Howard-Browne on toiminut vastuullisesti maaliskuussa tapahtuneen pidätyksensä jälkeen. Howard-Brownea oli syytetty laittomasta kokoontumisesta ja karanteenimääräysten rikkomisesta kansanterveydellisen hätätilan aikana. Pastori piti jumalanpalveluksia kirkossa huolimatta paikallisista määräyksistä rajoittaa kokoontumiset enintään 10 henkilöön, viranomaiset kertoivat. "Toimistomme on päättänyt, että syytteen nostaminen tai rangaistuksen määrääminen ei lisäisi yhteisömme suojelua eikä se ole tarpeen, jotta pastori Howard-Brownen käytöksessä tapahtuisi mitään muutosta", Warren sanoi. Howard-Brownea edustavan Liberty Counsel -järjestön perustaja ja puheenjohtaja Mat Staver antoi perjantaina lausunnon, jossa hän kutsui Howard-Brownen pidätystä "poliittisesti motivoiduksi" ja sanoi, ettei tapausta olisi pitänyt koskaan nostaa. "Pastori tai The River at Tampa Bay Church eivät tehneet mitään väärää", Staver sanoi. "Olemme tyytyväisiä, että kaikista syytteistä on luovuttu. Nyt on aika siirtyä eteenpäin parantumisen ja ennalleen palauttamisen tiellä." Pian pidätyksen jälkeen Floridan republikaaninen kuvernööri Ron DeSantis vapautti jumalanpalvelustalot osavaltion laajuisesta oleskelukiellosta.</w:t>
      </w:r>
    </w:p>
    <w:p>
      <w:r>
        <w:rPr>
          <w:b/>
        </w:rPr>
        <w:t xml:space="preserve">Tulos</w:t>
      </w:r>
    </w:p>
    <w:p>
      <w:r>
        <w:t xml:space="preserve">Floridalaista pastoria vastaan nostetut syytteet kotiintulomääräyksen vuoksi.</w:t>
      </w:r>
    </w:p>
    <w:p>
      <w:r>
        <w:rPr>
          <w:b/>
        </w:rPr>
        <w:t xml:space="preserve">Esimerkki 2.770</w:t>
      </w:r>
    </w:p>
    <w:p>
      <w:r>
        <w:t xml:space="preserve">Osavaltion marihuanasääntelyviraston hätäsäännöt, jotka kieltävät E-vitamiiniasetaatin, koskevat nykyisiä lääketieteellisiä marihuana-yrityksiä ja niitä, jotka ovat saamassa lupaa myydä virkistyskäyttöön heti 1. joulukuuta. Sääntelyviranomaiset totesivat, että Yhdysvaltain terveysviranomaiset löysivät yhdistettä 29 potilaan vahingoittuneista keuhkoista eri puolilla maata, jotka olivat sairastuneet höyryttämisestä. "On ehdottoman tärkeää, että potilaat ja kuluttajat tietävät varmuudella käyttämiensä tuotteiden ainesosat", sanoi apulaiskaupunginjohtaja Garlin Gilchrist kirjallisessa lausunnossaan. "Nämä säännöt edellyttävät tiukkoja testejä, ja Michigandereiden terveys ja turvallisuus ovat jatkossakin etusijalla." Yritykset eivät voi välittömästi myydä aiemmin valmistettuja marihuanahöyrytystuotteita, elleivät ne läpäise uusia testejä. Uusia tuotteita valmistavat jalostajat eivät saa käyttää inaktiivisia ainesosia, joita Yhdysvaltain elintarvike- ja lääkevirasto ei ole hyväksynyt. Sääntelyviranomaiset sanoivat tarkastavansa jalostuslaitokset kahdesti kuukaudessa varmistaakseen vaatimustenmukaisuuden. Marihuanatuotteisiin lisätyt tehottomat ainesosat on lueteltava selvästi etiketissä. E-vitamiiniasetaattia käytetään lisäaineena, erityisesti sakeuttamisaineena sähkösavuketuotteissa, jotka sisältävät THC:tä, josta marihuana saa huumaavan vaikutuksen, Yhdysvaltain tautien valvonta- ja ehkäisykeskusten mukaan. Vaikka E-vitamiini on turvallista tabletteina tai iholle käytettynä, sen öljyisten pisaroiden hengittäminen voi olla haitallista. Michiganissa on todettu 55 höyryttämiseen liittyvää keuhkovauriota, mukaan lukien 17-vuotias poika, joka tarvitsi hengenpelastavan kaksinkertaisen keuhkonsiirron. Tämä on toinen kerta syyskuun jälkeen, kun Gov. Gretchen Whitmerin hallinto on ryhtynyt hätätoimenpiteisiin höyryttämisen rajoittamiseksi. Osavaltion tuomari on estänyt hänen kieltonsa maustettujen sähkösavukkeiden myynnistä, ja siitä on valitettu. Teollisuusryhmä tuki viimeisimpiä sääntöjä perjantaina. "Tuemme täysin kuvernöörin päätöstä", sanoi Michiganin kannabisteollisuusyhdistyksen toiminnanjohtaja Robin Schneider. "Jäsenistömme ykkösprioriteetti on turvallisen, testatun lääkkeen tarjoaminen lääkemarihuanapotilaille ympäri osavaltiota. Uskomme, että tämä edistää merkittävästi tätä tavoitetta." ___ Seuraa David Eggertiä Twitterissä: https://twitter.com/DavidEggert00.</w:t>
      </w:r>
    </w:p>
    <w:p>
      <w:r>
        <w:rPr>
          <w:b/>
        </w:rPr>
        <w:t xml:space="preserve">Tulos</w:t>
      </w:r>
    </w:p>
    <w:p>
      <w:r>
        <w:t xml:space="preserve">Michigan pysäyttää marihuanaa sisältävien e-sikarien myynnin, ellei niitä testata uudelleen.</w:t>
      </w:r>
    </w:p>
    <w:p>
      <w:r>
        <w:rPr>
          <w:b/>
        </w:rPr>
        <w:t xml:space="preserve">Esimerkki 2.771</w:t>
      </w:r>
    </w:p>
    <w:p>
      <w:r>
        <w:t xml:space="preserve">"Nyt se on kääntynyt", sanoi Bill Colone, San Clementessä sijaitsevan Spinal Singularity -yhtiön toimitusjohtaja, joka toivoo voivansa tuoda markkinoille "älykkään" katetrin selkäydinvammoja tai -sairauksia sairastaville miehille ensi vuoden alussa sen jälkeen, kun se oli saanut hakemuksensa sisään vanhoilla eurooppalaisilla säännöillä. Colone on osa teollisuuden edustajien kuoroa, joka varoittaa, että vuoden kuluttua voimaan tuleva siirtyminen lääkinnällisiä laitteita koskeviin tiukempiin eurooppalaisiin sääntöihin hidastaa tai jopa pysäyttää sellaisten tuotteiden markkinoille saattamisen Euroopassa, jotka voisivat muuttaa potilaiden elämää. Säännösten puolustajien mukaan ne eivät merkittävästi vaikeuta prosessia, ja ne ovat välttämättömiä, jotta voidaan estää ongelmat, kuten silikonirintaimplanttien repeytyminen ja metallisista lonkkaimplanteista peräisin olevat roskat, jotka vahingoittavat kudoksia ja luita. Monet potilaiden puolestapuhujat sanovat, että uudet säännöt eivät mene tarpeeksi pitkälle uudistamaan eurooppalaista järjestelmää, jossa Yhdysvaltain korkein virkamies ehdotti vuonna 2011, että potilaat saattavat olla "koekaniineja". Kommentti herätti jyrkän vastareaktion Euroopan unionilta, joka edelleen torjuu jyrkästi kyseisen luonnehdinnan. Tämä transatlanttinen kiista ja sen jälkeinen lääkinnällisten laitteiden sertifioinnin kehitys eri puolilla maailmaa ovat osa laajempaa maailmanlaajuista kamppailua, jossa hallitukset pyrkivät houkuttelemaan yrityksiä, jotka haluavat kevyttä sääntelyä pelottelematta äänestäjiä. Euroopan unionin vuonna 2017 sopimat uudet lääkinnällisiä laitteita koskevat säännöt tiukentavat laitteiden valvontaa ennen niiden markkinoille saattamista, parantavat avoimuutta ja vahvistavat kansallisten viranomaisten harjoittamaa valvontaa, Euroopan komission tiedottaja sanoi. Uusi järjestelmä muuttuu vähemmän kuin jotkut ehdotukset - joissa kaavailtiin Yhdysvaltojen mallin mukaista julkisen elimen sääntelyä, joka korvaisi nykyisen käytännön, jossa voittoa tavoittelevat yksityiset yritykset sertifioivat. Lääketieteellisen teknologian - kirurgisista implantteista skannauksiin - toimijat sanovat kuitenkin, että järjestelmä on liian raskas ja että se rakennetaan liian hitaasti, mikä saattaa paitsi haitata innovointia myös vahingoittaa potilaita, koska toimitukset keskeytyvät. "Nyt tarvitaan välittömiä toimia, jotta vältetään vakavat häiriöt potilaiden ja sairaaloiden tuotetoimituksissa", seitsemän eurooppalaista järjestöä totesi yhteisessä lausunnossaan viime viikolla. Kaikki 55 000 vanhojen direktiivien mukaisesti sertifioitua laitetta on sertifioitava uudelleen yhdessä muiden tuotteiden, kuten uudelleenkäytettävien skalpellien, nenäsuolasuihkeiden ja hammaslääketieteellisten kuvantamisohjelmien kanssa. Teollisuuden mukaan ilmoitettuja laitoksia - yksityisiä yrityksiä, joiden tehtävänä on sertifioida laitteiden turvallisuus laastareista sydämentahdistimiin - ei ole riittävästi, ja valmistajat saattavat joutua vetämään tuotteita pois markkinoilta tai lykkäämään uusien laitteiden lanseerausta. Brexit vaikeuttaa tilannetta entisestään, sillä brittiläinen BSI on yksi niistä kahdesta ilmoitetusta laitoksesta, jotka ovat saaneet luvan sertifioida laitteita uuden lääkinnällisiä laitteita koskevan asetuksen (MDR) mukaisesti. Jos Britannia eroaa EU:sta lokakuussa ilman sopimusta, brittiläisten laitosten antamat todistukset eivät ole voimassa. Saksa, jossa sijaitsee Euroopan suurin lääketieteellisen teknologian ala, painostaa Euroopan komissiota sujuvoittamaan siirtymävaihetta ja ehdottaa Reutersin 27. maaliskuuta komissiolle lähettämässään kirjeessä kolmea ratkaisua, joilla voitaisiin ratkaista Brexitiin liittyvät toimitusongelmat. Saksan terveysministeri Jens Spahnin kirjeessä todetaan, että näihin ratkaisuihin kuuluu muun muassa se, että yrityksille annetaan 12 kuukautta lisää aikaa myydä tuotteita EU:ssa, jos brexit toteutuu epäjärjestyksessä, kunhan ne suunnittelevat, miten ne voivat palauttaa vaatimustenmukaisuuden. Ammattiryhmät ovat ehdottaneet sääntöjen täytäntöönpanon lykkäämistä toukokuun 2020 jälkeen tai ilmoitettujen laitosten nopeampaa nimeämistä. Euroopan komissio torjuu varautumissuunnitelmien tarpeen ja sanoi keskittyvänsä asetuksen oikea-aikaiseen täytäntöönpanoon, johon sisältyy valmistajille asetettuja vaatimuksia valvoa tuoteturvallisuutta sen jälkeen, kun laitteet on saatettu markkinoille. Se totesi, että yli 20 ilmoitettua laitosta voitaisiin akkreditoida vuoden loppuun mennessä. Tämä on noin kolmannes lääkinnällisten tuotteiden arviointiin tällä hetkellä sertifioitujen yritysten määrästä. "Tämä on valtava kapasiteetin vähennys, kun lisätään huomattava määrä työtä", sanoi Gary Slack, ilmoitetun laitoksen BSI:n lääkinnällisistä laitteista vastaava johtaja. Brexit-riskin varalta BSI on perustanut tytäryhtiön Amsterdamiin ja siirtänyt sinne suurimman osan asiakkaidensa sertifikaateista, mutta odottaa vielä, että sen hollantilainen laitos sertifioidaan MDR:n mukaisesti. Lääkintätekniikan monialayrityksille, joilla on tuhansia laitteita, uusien säännösten noudattaminen voi maksaa miljoonia dollareita - erityisesti niille, jotka valmistavat riskialttiimpia laitteita. Lonkka- ja polvi-implantteja valmistava Smith and Nephew arvioi MDR:n noudattamisesta aiheutuvien kustannustensa olevan 15-20 miljoonaa dollaria vuonna 2018 ja noin 60 miljoonaa dollaria tänä vuonna. Sääntelyn seurauksena yli 55 prosenttia Saksan teollisuusjärjestön ZVEI:n kyselyyn vastanneista ilmoitti vähentävänsä tarjottavien tuotteiden määrää. Komission mukaan monet tuotteet ovat oikeutettuja niin sanottuun armonaikaan, mikä tarkoittaa, että niitä voidaan myydä vanhojen sääntöjen mukaisesti viimeistään toukokuuhun 2024 asti, jos sertifikaatit myönnetään uudelleen, ja BSI:n mukaan monet yritykset kiirehtivät tätä. Toinen sertifioitu elin, saksalainen Tuev-Sued, totesi kuitenkin, että monet valmistajat eivät ole vielä ymmärtäneet sääntelyn muutoksia. "Odotamme ehdottomasti kaoottisia vuosia", sanoi Bassil Akra, Tuev-Suedin lääketieteellisestä teknologiasta vastaava varatoimitusjohtaja. MedTech Europen mukaan lääkintäteknologiateollisuuden arvo on 129 miljardia dollaria ja se työllistää Euroopassa 675 000 ihmistä. Asiantuntijat ovat yhtä mieltä siitä, että monet uudet laitteet ovat korvaamattomia potilaille, mutta tutkivien journalistien kansainvälinen konsortio totesi marraskuussa, että vialliset laitteet ovat liittyneet 1,7 miljoonaan vammaan ja lähes 83 000 kuolemaan viime vuosikymmenen aikana. Keskeinen osa uutta asetusta on se, kuinka paljon lääkäreillä ja potilailla on pääsyä yleiseurooppalaiseen Eudamed-tietokantaan valvonnan tehostamiseksi ja toistuvien haittatapahtumien estämiseksi. Komission tiedottajan mukaan keskustelut viranomaisten, potilasryhmien ja muiden sidosryhmien kanssa ovat käynnissä. Vaikka Siemens Healthineersin ja saksalaisen Freseniuksen kaltaisilla lääkintäteknologiajätillä on sääntelyhenkilöstöä, joka pystyy selviytymään uusista säännöistä, useimmat yritykset ovat paljon pienempiä ja joutuvat kamppailemaan, sanoi MedTech Europen toimitusjohtaja Serge Bernasconi. Spinal Singularity kertoi, että se oli onnistunut hakemaan vanhan järjestelmän mukaisesti palkkaamalla alihankkijoita, jotka auttoivat sitä toimittamaan kaikki paperityöt ilmoitetulle laitokselle 27. toukokuuta mennessä - kaksi kuukautta ennen suunniteltua ajankohtaa. Se toivoo saavansa sertifioinnin vuoden loppuun mennessä, mutta pelkää sertifioinnin uusimista neljän vuoden kuluttua, koska uusia vaatimuksia on hänen mukaansa paljon ja "uskomattoman raskaita". Saksalainen kirurgisia instrumentteja valmistava Asanus ilmoitti, että se aikoo poistaa markkinoilta noin viisi erittäin innovatiivista kirurgista tuotetta ja lopettaa useiden satojen minimaalisesti invasiivisten laitteiden käytön sekä lopettaa uuden kehitystyön tällä alalla. "Jos tuotteen paperityökustannukset ovat viisi kertaa suuremmat kuin myynti, sitä ei yksinkertaisesti enää tehdä", sanoi toimitusjohtaja Armin Schorer, joka odottaa, että monet pienempien riskien laitteiden valmistajat lopettavat toimintansa. Bernasconi ja Colone sanoivat, että uudet yritykset pyrkivät nyt tuomaan tuotteensa markkinoille ensin muilla markkinoilla, kuten Yhdysvalloissa tai Kiinassa, ja estävät näin eurooppalaisten potilaiden pääsyn innovaatioihin. Yhdysvaltain elintarvike- ja lääkevirasto FDA (Food and Drug Administration), joka on lääkinnällisiä laitteita hyväksyvä liittovaltion elin, on tiukentamassa omaa hyväksymisprosessiaan sen jälkeen, kun vialliset lääkinnälliset laitteet vahingoittivat potilaita myös siellä. Colone totesi kuitenkin, että tämä koskee vain joitakin tuotteita. Hänen yrityksensä aikoo hakea Yhdysvaltain hyväksyntää tänä syksynä. "EU:n uuden MDR:n vuoksi FDA:n prosessi voi olla kaiken kaikkiaan jopa hieman helpompi", hän sanoi. Bonnin yliopiston lääketieteellisen etiikan asiantuntija Kurt Racke sanoi, ettei hän usko Euroopan uusien säännösten vaikeuttavan hyväksynnän saamista Yhdysvaltoihin verrattuna. "Mielestäni Euroopassa on kaikkein löyhimmät lääkinnällisten laitteiden markkinat", hän sanoi. "En usko, että siellä muuttuu periaatteessa kovinkaan paljon."  Euroopan komissio torjuu väitteet, joiden mukaan sen säännöt eivät ole riittävän tiukat. "Komissio suhtautuu potilasturvallisuuteen hyvin vakavasti", sanoi tiedottaja, "ja on johtanut erilaisia sääntelyuudistuksia varmistaakseen lääkinnällisten laitteiden mahdollisimman korkean laadun, turvallisuuden ja luotettavuuden EU:n markkinoilla."""</w:t>
      </w:r>
    </w:p>
    <w:p>
      <w:r>
        <w:rPr>
          <w:b/>
        </w:rPr>
        <w:t xml:space="preserve">Tulos</w:t>
      </w:r>
    </w:p>
    <w:p>
      <w:r>
        <w:t xml:space="preserve">Haittaako Euroopan virheellisiä lääkinnällisiä laitteita koskevat toimet potilaita?.</w:t>
      </w:r>
    </w:p>
    <w:p>
      <w:r>
        <w:rPr>
          <w:b/>
        </w:rPr>
        <w:t xml:space="preserve">Esimerkki 2.772</w:t>
      </w:r>
    </w:p>
    <w:p>
      <w:r>
        <w:t xml:space="preserve">Tässä on kyse "toimenpiteen" kustannuksista (unen saaminen kiinni), ja se on "ilmainen". Näin ollen katsomme, ettei tätä voida soveltaa. Hyötyjä ei ole kvantifioitu mielekkäällä tavalla. Jutussa sanotaan, että "insuliiniherkkyys oli laskenut 23 prosenttia ja heidän kehonsa oli alkanut tuottaa ylimääräistä insuliinia. Mutta kun tutkijat tarkistivat asian uudelleen kahden yön pidennetyn levon jälkeen, miesten insuliiniherkkyys ja heidän kehonsa tuottama insuliinin määrä olivat palautuneet normaaliksi."  23 prosentin lasku kuulostaa merkittävältä, mutta oliko sillä kliinistä merkitystä? Mitkä olivat absoluuttiset luvut? Mielestämme jutussa olisi voitu tehdä enemmän, jotta lukijat olisivat ymmärtäneet, mitä havaittiin ja mitä se tarkoittaa. Vaikea kuvitella, mitä "haittoja" unen lisäämisestä olisi, joten arvioimme tämän ei sovellettavissa olevaksi. Juttu sisältää joitakin hyödyllisiä tarkennuksia tutkimuksen laadusta ja siitä, mitä johtopäätöksiä siitä voidaan tehdä: Tutkimus ei todista, että nukkuminen myöhään joka viikonloppu voi torjua riittämättömän levon huonoja vaikutuksia viikon jokaisena muuna yönä, Broussard varoitti. Se ei myöskään todista, että unen saaminen kiinni ehkäisee diabetesta. Se myös huomauttaa: "Tämän tutkimuksen tulokset eivät todennäköisesti vastaa täysin sitä, mitä voi tapahtua henkilöillä, jotka ovat iäkkäitä, ylipainoisia tai lihavia tai joilla on muita voimakkaita diabeteksen riskitekijöitä", sanoi James Gangwisch, Columbian yliopiston tutkija, joka ei osallistunut tutkimukseen. Jutussa olisi voitu kertoa tarkemmin tutkittavista, insuliiniresistenssin ja univajeen suhteesta muihin elämäntapaan liittyviin seikkoihin sekä aiemmista tutkimuksista, jotka ovat osoittaneet samankaltaisia tuloksia. Täällä ei ole mitään. Insuliiniresistenssi ja tyypin 2 diabetes ovat tärkeitä kansanterveysongelmia. Artikkelissa korostettiin hyvin, kuten aiemmin todettiin, tutkimuksen rajoituksia, ja siinä siteerattiin ulkopuolista tutkijaa, joka totesi saman. Hyvät kiitokset! Artikkelia olisi vahvistanut huomattavasti, jos siinä olisi edes mainittu elintavat ja muut toimenpiteet, joilla voidaan todellakin vähentää tyypin 2 diabeteksen tai sen komplikaatioiden riskiä, kuten painonpudotus, hyvä ruokavalio, liikunta ja lääkkeet. Diabeteksen riskitekijöiden, kuten insuliiniresistenssiongelmien, havaitseminen ja niihin puuttuminen lapsilla ja teini-ikäisillä olisi myös voinut tuoda artikkeliin paremman perspektiivin, kun otetaan huomioon tutkittavien ilmeisen nuori ikä. Unen saatavuutta ei ole kyseenalaistettu. Artikkelissa tuotiin esiin protokollan kalorivalvontaosuus ja mahdollisesti uusi ajatus siitä, että kaksi päivää unta ilman puutetta voi kumota koehenkilöillä havaitun insuliiniresistenssin lisääntymisen. On selvää, mitä tällä pienellä tutkimuksella pyrittiin lisäämään tieteeseen. Koska jutussa on riippumattoman asiantuntijan kommentti, voimme olla varmoja, ettei se tukeutunut liiaksi uutistiedotteeseen.</w:t>
      </w:r>
    </w:p>
    <w:p>
      <w:r>
        <w:rPr>
          <w:b/>
        </w:rPr>
        <w:t xml:space="preserve">Tulos</w:t>
      </w:r>
    </w:p>
    <w:p>
      <w:r>
        <w:t xml:space="preserve">Viikonloppuisin nukkuminen voi vähentää diabetesriskiä</w:t>
      </w:r>
    </w:p>
    <w:p>
      <w:r>
        <w:rPr>
          <w:b/>
        </w:rPr>
        <w:t xml:space="preserve">Esimerkki 2.773</w:t>
      </w:r>
    </w:p>
    <w:p>
      <w:r>
        <w:t xml:space="preserve">Lääkintäviranomaiset kertoivat myöhään perjantaina, että nuori miespotilas otettiin Enkopingissa, Tukholman luoteispuolella sijaitsevan Enkopingin sairaalan eristetylle ensiapuosastolle, ja hänen oireisiinsa kuului muun muassa verta oksennuksessa ja ulosteessa. Viranomaisten mukaan Burundissa useita viikkoja viettäneen miehen tila parani päivän mittaan. Testit osoittivat myös, ettei mies kärsi keltakuumeesta, denguesta, Marburg-viruksesta tai Rift Valley -kuumeesta. Kaikki suuret Ebola-taudinpurkaukset ovat olleet Afrikassa, vaikka yksittäisiä tapauksia on raportoitu maanosan ulkopuolelta.</w:t>
      </w:r>
    </w:p>
    <w:p>
      <w:r>
        <w:rPr>
          <w:b/>
        </w:rPr>
        <w:t xml:space="preserve">Tulos</w:t>
      </w:r>
    </w:p>
    <w:p>
      <w:r>
        <w:t xml:space="preserve">Ruotsi: Ebola-virusta ei havaittu sairaalapotilaalla.</w:t>
      </w:r>
    </w:p>
    <w:p>
      <w:r>
        <w:rPr>
          <w:b/>
        </w:rPr>
        <w:t xml:space="preserve">Esimerkki 2.774</w:t>
      </w:r>
    </w:p>
    <w:p>
      <w:r>
        <w:t xml:space="preserve">Chattanoogan poliisin tutkimuksessa selvisi, että Shawn Hickey oli neuvonut ainakin kuutta Moccasin Bend Mental Health Institute -laitoksen potilasta, joita vastaan oli nostettu rikossyyte, mikä aiheutti eturistiriidan, Chattanooga Times Free Press kertoo sisäisen tutkinnan raporttiin viitaten. Tammikuussa 23 vuotta osastolla työskennelleen veteraanin havaittiin saapuvan myöhässä pakollisiin täydennyskoulutuksiin ja lähtevän aikaisin. Hänet määrättiin elokuussa virkavapaalle sisäisen tutkinnan ajaksi. Kun Hickeyltä kysyttiin hänen osallistumisestaan koulutukseen, hän kertoi tutkijoille, että hän lähti ainakin yhdeltä kurssilta etuajassa, mutta hän ei muistanut syytä. Hän myönsi myös, että hänellä oli toinen työpaikka mielenterveyslaitoksessa, jossa hän työskenteli "lähes joka päivä paitsi viikonloppuisin". Hän oli kuitenkin melko varma, että hän otti vapaata tästä työstä koulutuksen ajaksi, hän kertoi tutkijoille. Hickeyn ylikomisario ja apulaispäällikkö tiesivät Hickeyn toisesta työstä, mutta heille kerrottiin, että se oli vain osa-aikaista eikä häirinnyt hänen poliisitehtäviään. Tutkinnassa selvisi, että Hickey työskenteli itse asiassa kokopäiväisenä sosiaalityöntekijänä ja teki poliisikoulutusviikolla yli 37 tuntia instituutissa. Hickey sai potkut mielenterveyslaitoksesta tänä kesänä sen jälkeen, kun osavaltion mielenterveysministeriön sisäisessä tutkimuksessa havaittiin aiemmin julkistamaton eturistiriita, joka liittyi Hickeyn rooliin poliisilaitoksella. Osavaltio varoitti poliisilaitosta kuudesta tapauksesta, joissa Hickey neuvoi potilaita, joita laitos syytti rikoksesta. Sen mukaan hän ei myöskään ilmoittanut asemaansa poliisilaitoksella näille potilaille. Hickeyn poliisilaitoksen käyttämän ajoneuvon GPS-tietueiden tarkistuksessa havaittiin, että hän pysäköi ajoneuvon yöksi paikkoihin, jotka eivät olleet hänen kotiosoitteensa. Raportin mukaan hän kertoi tutkijoille, että hän oli yöpynyt tyttöystävänsä luona. Raportin mukaan hän kuvaili suhdetta "hyviksi ystäviksi, jotka matkustavat yhdessä" ja yritti salata sen vaimoltaan. Myöhemmässä haastattelussa Hickey sanoi tutkijoille raportin mukaan: "Okei, saitte minut kiinni". Hän sai potkut viime kuussa ja kieltäytyi kommentoimasta, kun lehti otti häneen yhteyttä tiistaina.</w:t>
      </w:r>
    </w:p>
    <w:p>
      <w:r>
        <w:rPr>
          <w:b/>
        </w:rPr>
        <w:t xml:space="preserve">Tulos</w:t>
      </w:r>
    </w:p>
    <w:p>
      <w:r>
        <w:t xml:space="preserve">Tennesseen poliisi sai potkut työskenneltyään toisessa työssä virantoimituksen aikana.</w:t>
      </w:r>
    </w:p>
    <w:p>
      <w:r>
        <w:rPr>
          <w:b/>
        </w:rPr>
        <w:t xml:space="preserve">Esimerkki 2.775</w:t>
      </w:r>
    </w:p>
    <w:p>
      <w:r>
        <w:t xml:space="preserve">Päänsärkyjen, heikkouden ja kivun syynä olivat trypanosomit, pienet loiset, jotka leviävät norsujen kumppanin, tsetste-kärpäsen, puremasta. Trypanosomiaasi eli unitauti on seurausta. Paikalliset perheet kuvailivat, millaisen veron tauti voi vaatia. "Tunnen itseni liian heikoksi", sanoi Chiomba Njati, joka toipui yhä viikon sairaalassa oltuaan. Hän kertoi saaneensa pureman viljellessään maata lähellä villieläinsuojelualuetta. "En pysty edes kantamaan kaivuria ja viljelemään maata. Kotoa puuttuu ruokaa ja muita tärkeitä asioita, koska vaimoni tekee kaiken yksin. Tämä on niin huolestuttavaa." Viranomaisten mukaan Nkhotakotan villieläinsuojelualueella tsetsekärpästen määrä on kasvanut voimakkaasti noin vuodesta 2015 lähtien, jolloin norsut ja muut riistaeläimet palautettiin alueelle. Paikallinen sairaala sanoi, että sillä ei ole useita unitautitapauksia. Eräs yhteisön asukas, Group Village Ngondo, muisteli ainakin viittä tautikuolemaa. Maailman terveysjärjestön mukaan unimasairaus on endeeminen 36 maassa Saharan eteläpuolisessa Afrikassa, mutta tapaukset ovat vähentyneet. Viime vuonna kirjattiin vajaat 1 000 tapausta, mikä on uusi alhaisin lukema. Suurin osa tapauksista on raportoitu Kongossa. WHO:n mukaan tauti on tunnetusti vaikea hoitaa lääkkeillä, ja se on helpompi hoitaa, kun se havaitaan ajoissa. Terveysjärjestön mukaan se on hoitamattomana yleensä tappava, sillä loinen siirtyy keskushermostoon ja voi lopulta aiheuttaa kouristuksia ja kooman. Tohtori Janelisa Misaya, Malawin lääketieteellisen korkeakoulun johtava tutkija, korosti tarvetta valvoa tsetsekärpäskantaa. "Yksi tsetse voi itse asiassa tartuttaa monta ihmistä kerralla", hän sanoi. "Emme siis halua ottaa riskejä." Jotkut kyläläiset ilmaisivat huolensa villieläinten palauttamisesta ja läheisen suojelualueen laajentamisesta. African Parksin suojelualueen kenttätoiminnan johtaja David Robertson myönsi, että eläinten palauttaminen vuonna 2015 johti tsetsekärpästen lisääntymiseen. "Se on hieman ironista, koska se on negatiivinen oire menestyksestämme", hän sanoi. "Eläinmäärien lisääntyminen voi olla yksi valitettavista seurauksista, sillä tsetse-kärpästen määrä voi lisääntyä. Vaikka ne ovat luonnollinen osa järjestelmää, ne edistävät luonnon monimuotoisuutta." Robertsonin mukaan puistojen työntekijöiden on hallittava tsetsekärpäsiä eri tavalla. "Emme halua, että naapurikunnilla tai puiston matkailijoilla on epämiellyttäviä kokemuksia tai vaarallisia kokemuksia, vaikka he ovatkin kosketuksissa tsetse-kärpäsiin, joten teemme parhaamme hallitaksemme sitä tulevaisuudessa." Ongelman ratkaisemiseksi African Parks on yhteistyössä Malawin hallituksen kanssa ottanut käyttöön torjunta-aineilla kyllästettyjä maalitauluja ja ansoja, jotka houkuttelevat kärpäsiä. Tähän mennessä luonnonsuojelualueelle on sijoitettu 600 kappaletta. Ne on sijoitettu lähelle tiheikön reunaa alueille, jotka saavat aamu- ja iltavaloa, mutta ovat varjossa voimakkaimmalta auringonvalolta keskipäivällä. Kunkin paikan ympärillä oleva alue on leikattu ja raivattu hakkuilla, jotta se olisi suojassa satunnaisilta maastopaloilta. Kärpästen ja eläinpopulaatioiden torjunta on keino auttaa taudin torjunnassa. Muita keinoja ovat varmempi diagnosointi ja hoito. Paikallinen terveydenhuoltohenkilöstö saa lisää koulutusta trypanosomiaasin seulontaan ja diagnosointiin. Yhteisö on hyötynyt African Parksin tuesta seulontatoimille, sanoi Nkhotakotan piirisairaalan apulaislaboratoriopäällikkö Tenson Mkumbwa. "Tämä johtaa varhaiseen diagnoosiin ja hoitoon", hän sanoi. ___ Seuraa Afrikan uutisia osoitteessa https://twitter.com/AP_Africa</w:t>
      </w:r>
    </w:p>
    <w:p>
      <w:r>
        <w:rPr>
          <w:b/>
        </w:rPr>
        <w:t xml:space="preserve">Tulos</w:t>
      </w:r>
    </w:p>
    <w:p>
      <w:r>
        <w:t xml:space="preserve">Malawi taistelee tsetsekärpäsiä ja tauteja vastaan villieläinten uudelleensijoittamisen jälkeen.</w:t>
      </w:r>
    </w:p>
    <w:p>
      <w:r>
        <w:rPr>
          <w:b/>
        </w:rPr>
        <w:t xml:space="preserve">Esimerkki 2.776</w:t>
      </w:r>
    </w:p>
    <w:p>
      <w:r>
        <w:t xml:space="preserve">Yhdysvaltain terveysministeriön tarkastusviraston raportissa ei sanota, kärsivätkö potilaat sairaaloiden käytännöistä. Raportin mukaan kaikissa viidessä tarkastuksen kohteena olleessa Indian Health Service -sairaalassa oli kuitenkin potilaita, joille annettiin opioideja yli liittovaltion ohjeiden. "Opioidien määräämis- ja jakelukäytännöissä on haavoittuvuuksia tämän väestönosan kohdalla", sanoi Carla Lewis, yksi tarkastajista. Yliannostusepidemia, joka on tappanut enemmän ihmisiä kuin mikään muu huumeepidemia Yhdysvaltain historiassa, on iskenyt voimakkaasti alkuperäisyhteisöihin. Liittovaltion Centers for Disease Control and Prevention -viraston mukaan intiaaneilla ja Alaskan intiaaneilla oli toiseksi korkein opioidien yliannostustapausten määrä kaikista Yhdysvaltojen rotu- ja etnisistä ryhmistä vuonna 2017. Navajokansakunnan presidentti Jonathan Nez kutsui tarkastuksen havaintoja "hyvin huolestuttaviksi" ja sanoi, että heimo aikoo ottaa yhteyttä kongressin jäseniinsä ja intiaanien terveyspalveluun varmistaakseen, että suositukset otetaan huomioon. New Mexicon senaattori Tom Udall, joka on senaatin intiaaniasioiden komitean varapuheenjohtaja, sanoi, että raportti "on syvästi huolestuttava osoitus siitä, että IHS:n rakenteelliset ongelmat mahdollisesti pahentavat opioidikriisiä intiaanimaassa". Raportissa annettiin yli tusina suositusta intiaanien terveyspalvelulle, jotta se voisi seurata paremmin potilaiden terveystietoja ja kivunhoitoa, varmistaa, että opioideja säilytetään tiukemmalla turvallisuudella, ja päivittää tietotekniikkajärjestelmiään. Virasto oli jokaisesta kohdasta samaa mieltä ja sanoi, että muutoksia on tulossa. Intiaanien terveyspalvelu, liittovaltion virasto, joka hallinnoi intiaanien perusterveydenhuoltoa, on viime aikoina keskittynyt entistä enemmän opioideihin, ja se on perustanut uuden verkkosivuston ja komitean, joka keskittyy vähentämään yliannostuskuolemia, edistämään kulttuurisesti sopivia hoitoja ja varmistamaan, että yhteisöt tietävät, miten toimia. Tarkastus kattoi viisi 25:stä suoraan intiaanien terveyspalvelun hallinnoimasta sairaalasta: Phoenixin intiaanien lääketieteellinen keskus Phoenixissa, Northern Navajo Medical Center Navajo-nationin alueella Shiprockissa, New Mexicossa, Lawtonin intiaanisairaala Lawtonissa, Oklahomassa, Cass Lake Indian Hospital Leech Laken reservaatissa Cass Lakessa, Minnesotassa ja Fort Yatesin sairaala Standing Rockin siouxien reservaatissa Fort Yatesissa, Pohjois-Dakotassa. Tarkastajat ottivat huomioon kunkin sairaalan opioidien määrän ja prosentuaalisen lisäyksen kolmen vuoden aikana, kun he päättivät, mitkä sairaalat tarkastettiin. He tutkivat 30 potilasasiakirjaa kustakin sairaalasta, vierailivat tiloissa ja haastattelivat henkilökuntaa. Tarkastajat havaitsivat, että sairaalat poikkesivat intiaanien terveydenhuollon käsikirjan ohjeista tarkastellessaan potilaiden hoitoa ja kivun syitä kolmen kuukauden välein. Potilaiden on myös allekirjoitettava kirjallinen suostumuslomake ja sopimus kroonisen kivun hoitamisesta opioideilla, jotta he tietävät riskit ja hyödyt, sekä vaatimus huumeseulonnoista. Yli sadassa potilasasiakirjassa ei ollut todisteita tietoon perustuvasta suostumuksesta, ja kymmenissä potilasasiakirjoissa ei ollut todisteita siitä, että palveluntarjoajat olisivat valistaneet potilaita riittävästi. Centers for Disease Control suosittelee, että potilaille määrätään enintään 90 morfiinimilligrammaekvivalenttia päivässä, jota käytetään opioidiannoksen ja morfiinin vertailussa. Tarkastuksessa havaittiin, että kukin sairaala täytti tai ylitti ajoittain tämän määrän. Shiprockin sairaalassa päiväannos oli yli nelinkertainen. Tarkastajat havaitsivat myös, että joillekin potilaille määrättiin opioideja ja bentsodiatsepiineja - joita käytetään yleisesti ahdistuksen ja unettomuuden hoitoon - samanaikaisesti, mikä "lisää potilaiden riskiä saada mahdollisesti kuolemaan johtava yliannostus". Intian terveyspalvelun mukaan kaikki sen laitokset toimittavat nyt nämä tiedot, jotta viraston ylin johto voi seurata niitä. Raportin muista havainnoista voidaan mainita seuraavaa: - Yli kahdessa tusinassa asiakirjassa ei ollut todisteita siitä, että potilaille olisi tehty virtsatestit huumeiden varalta, kun he aloittivat opioidihoidon ja säännöllisesti sen jälkeen. Palveluntarjoajilla ei ollut hälytysjärjestelmää, jonka avulla he olisivat voineet tietää, milloin potilaiden virtsatestit oli määrä tehdä. Phoenixin sairaala on sittemmin ottanut sellaisen käyttöön. -Apteekkien on tarkoitus tarkistaa potilasasiakirjat ennen ulkopuolisen palveluntarjoajan reseptien täyttämistä, mutta neljässä sairaalassa näin ei tehty. Yhdessä tapauksessa Fort Yates täytti ulkopuolisen palveluntarjoajan reseptin, vaikka sairaala keskeytti hoidon, koska potilas rikkoi kivunhoitosopimusta. Intiaanien terveyspalvelu ilmoitti antavansa joulukuussa ohjeen, jonka mukaan lääkemääräysten määrääjien on seurattava näitä tietoja. -Vain Lawtonin sairaalassa opioidit oli suojattu säilytyskaappiin, johon pääsy edellyttää työntekijöiden todentamista. Eräässä raporttiin liitetyssä kuvassa kassakaapin yhdistelmä oli merkitty itse kassakaappiin. Intian terveyspalvelu ilmoitti tarkistaneensa käsikirjaansa siten, että se vaatii noutoa odottavien opioidien lukitsemista. -sopimukset osavaltioidensa kanssa edellyttävät, että sairaalat raportoivat päivittäin täytetyistä opioidiresepteistä, jotta potilaat eivät hae lääkkeitä useilta palveluntarjoajilta samaan aikaan. Fort Yates ja Phoenix noudattavat nyt sääntöjä. Intiaanien terveyspalvelu ilmoitti, että raportointi automatisoidaan kesäkuuhun 2020 mennessä. Tarkastajat totesivat kaikissa sairaaloissa, että palveluntarjoajat eivät aina tarkistaneet tietoja ennen uusien potilaiden vastaanottoa tai sinä aikana, kun potilaat käyttivät opioideja kipuun. "Osana tätä on varmistaa kokonaisvaltainen lähestymistapa hoidon tarjoamiseen", Lewis sanoi. Sairaaloiden virkamiehet ja palveluntarjoajat totesivat usein, että potilaiden määrä oli liian suuri tai että he eivät voineet valvoa potilaiden säännöllisyyttä - joskus potilaiden kotien ja sairaaloiden välisten pitkien etäisyyksien vuoksi. Lewisin mukaan tarkastajat pyrkivät olemaan kohtuullisia pyynnöissään. "Yritämme antaa suosituksia, jotka ovat organisaation kannalta toteuttamiskelpoisia ja kustannustehokkaita", hän sanoi.</w:t>
      </w:r>
    </w:p>
    <w:p>
      <w:r>
        <w:rPr>
          <w:b/>
        </w:rPr>
        <w:t xml:space="preserve">Tulos</w:t>
      </w:r>
    </w:p>
    <w:p>
      <w:r>
        <w:t xml:space="preserve">Alkuperäisamerikkalaisten sairaaloissa havaittiin kohonneita opioidiriskejä.</w:t>
      </w:r>
    </w:p>
    <w:p>
      <w:r>
        <w:rPr>
          <w:b/>
        </w:rPr>
        <w:t xml:space="preserve">Esimerkki 2.777</w:t>
      </w:r>
    </w:p>
    <w:p>
      <w:r>
        <w:t xml:space="preserve">"Hanskat kädestä. Chris Christie saattaa olla suositumpi kuin koskaan, mutta republikaani ei ota riskejä pyrkiessään uudelleenvalintaan enemmistödemokraattisessa osavaltiossa. Todistaja on hänen uudelleenvalintakampanjansa, Christie for Governor, maanantaina julkaisema uusi tv-mainos. Mainos alkaa kuvilla Christien demokraattisesta haastajasta, osavaltion senaattorista Barbara Buonosta, ja selostaja esittelee hänet entisen kuvernöörin Jon Corzinen budjettipäällikkönä. Buono toimi senaatin budjetti- ja määrärahakomitean puheenjohtajana kaksi vuotta Corzinin kaudella. "Buono äänesti 154 kertaa verojen korottamisen puolesta - kuten liikevaihtoveron, tuloveron, terveydenhuollon verojen ja jopa pienyritysten verojen korottamisen puolesta", selostaja toteaa, kun mainostekstin mukaan hän äänesti verojen ja maksujen korottamisen puolesta. Tämä mainos on variaatio Christien aiemmin mainitsemasta teemasta, ja se on myös aivan oikeassa. Ensin hieman taustaa veronkorotuksista. Aikaisemmin tänä vuonna pitämässään osavaltion tilaa koskevassa puheessa Christie totesi, että New Jerseyn veroja ja maksuja korotettiin yli 100 kertaa kahdeksan vuoden aikana ennen hänen kuvernööriksi tuloaan, mikä on samankaltaista kuin uudessa tv-mainoksessa, joka koskee Buonoa, demokraattista haastelijaa marraskuun kuvernöörikisassa. Lisäksi osavaltion senaattori Tom Kean Jr. (R-Westfield) esitti samanlaisen väitteen 7. lokakuuta 2011 antamassaan tiedotteessa, kun hän yhdisti 115 veronkorotusten puolesta annettua ääntä työpaikkojen poistumiseen New Jerseystä. Republikaanit toimittivat meille molempia aiempia faktantarkistuksia varten luettelon, joka sisälsi verojen ja maksujen korotukset sekä veropoliittiset muutokset verovuosien 2003 ja 2010 välisenä aikana. Tarkastellaan nyt 154 korotusta. Christie for Governor -ryhmä toimitti meille luettelon 154:stä korotuksesta, joita Buono heidän mukaansa tuki sekä senaatissa että edustajakokouksessa. Tarkistimme jokaisen äänestyksen ja totesimme, että meille annettu luettelo heijastaa aiempia republikaanien toimittamia luetteloita, ja siihen on lisätty ääniä. Vaikka demokraatit tukivat suurinta osaa kyseisistä lakiehdotuksista, muutamilla oli republikaanien tuki. Demokraateilla oli lainsäädäntöenemmistö kahdeksan vuotta ennen kuin Christiestä tuli kuvernööri. Hänen edeltäjänsä olivat tuona aikana Jim McGreevey, Richard Codey ja Corzine. Korotusten joukossa oli muun muassa liikevaihtoveron nostaminen kuudesta prosentista seitsemään prosenttiin ja veron soveltaminen palveluihin, kuten solariumiin ja limusiinikyyteihin, savukeveron korottaminen ja kaupunkien salliminen asettaa pysäköintiveroja ja lisämaksuja. Lisäksi osavaltio korotti kahdesti kuusinumeroisten tulojen omaavien newjerseyläisten bruttotuloveroa: vuonna 2004 yli 500 000 dollarin tulojen omaaville ja uudelleen vuonna 2009 yli 400 000 dollarin tulojen omaaville. Veronkorotusten lisäksi korotettiin kymmeniä maksuja, kuten uusien ajoneuvojen renkaiden myynnistä perittävää uutta 1,50 dollarin maksua, maksujen määräämistä tietyistä kiinteistöjen siirroista, hotellien/motellien käytöstä, kasinohotellien pysäköintimaksun vähimmäismäärän korottamista ja avioeron hakemisen maksun korottamista. Kaiken kaikkiaan republikaanien toimittamat luettelot osoittivat, että verojen tai maksujen korotuksia tai muita veropoliittisia muutoksia, jotka voisivat johtaa siihen, että yksityishenkilöt tai yritykset maksaisivat korkeampia veroja, oli kymmeniä. Laskimme äänet ja vahvistimme, että Buono äänesti 154 kertaa verojen ja maksujen korottamisen puolesta. Kun jaoimme luettelon Buono for Governorin tiedottajan David Turnerin kanssa, saimme takaisin luettelon, jossa mainittiin Christien tekemät leikkaukset erilaisiin verohyvityksiin ja -ohjelmiin, kuvernöörin allekirjoittama lainsäädäntö, joka johti ambulatoristen hoitolaitosten ja vakuutusyhtiöiden maksuihin, sekä muut Christien allekirjoittamat lait, jotka sallivat valtion viranomaisten periä maksuja. ""Barbara Buono on viettänyt elämänsä julkisessa palveluksessa taistellen New Jerseyn keskiluokan ja työtätekevien ihmisten puolesta"", Turner sanoi sähköpostitse. ""Koko uransa ajan hän on ajanut sitä, että suuryritykset ja rikkaat maksaisivat oikeudenmukaisen osuutensa ja vähentäisivät New Jerseyn työssäkäyvien perheiden verotaakkaa. Ja hän on johdonmukaisesti äänestänyt lainrikkojien saattamiseksi vastuuseen - jos kuvernööri Christie katsoo, että oli väärin koventaa rangaistuksia huijareiden isille, määrätä kovempia sakkoja veropetoksille ja pakottaa saastuttajat maksamaan ympäristömme vahingoittamisesta ja kansanterveyden vaarantamisesta, hänen pitäisi sanoa se.""" Christie for Governorin tiedottaja Kevin Roberts kieltäytyi kommentoimasta asiaa. Meidän päätöksemme Christie for Governor -tv-mainoksessa väitetään: ""Buono äänesti 154 kertaa verojen korottamisen puolesta - kuten liikevaihtoveron, tuloveron, terveydenhuollon verojen ja jopa pienten yritysten verojen korottamisen puolesta."". Vaikka selostaja mainitsee vain veronkorotukset, mainoksen vierivässä tekstissä mainitaan myös maksujen korotukset. Ja tässä tapauksessa mainos on tarkka: Buono äänesti 154 lakiehdotuksen puolesta, jotka nostaisivat maksuja ja veroja aina uusien ajoneuvojen renkaiden ostamisesta New Jerseyn asukkaisiin, joiden kuusinumeroiset tulot ylittävät 400 000 dollaria. Voit kommentoida tätä juttua osoitteessa NJ.com.""</w:t>
      </w:r>
    </w:p>
    <w:p>
      <w:r>
        <w:rPr>
          <w:b/>
        </w:rPr>
        <w:t xml:space="preserve">Tulos</w:t>
      </w:r>
    </w:p>
    <w:p>
      <w:r>
        <w:t xml:space="preserve">Buono äänesti 154 kertaa verojen korottamisen puolesta - kuten liikevaihtoveron, tuloveron, terveydenhuoltoverojen ja jopa pienyritysten verojen korottamisen puolesta.</w:t>
      </w:r>
    </w:p>
    <w:p>
      <w:r>
        <w:rPr>
          <w:b/>
        </w:rPr>
        <w:t xml:space="preserve">Esimerkki 2.778</w:t>
      </w:r>
    </w:p>
    <w:p>
      <w:r>
        <w:t xml:space="preserve">Ensimmäinen kuolemantapaus sattui keskikiinalaisessa Wuhanin kaupungissa 9. tammikuuta. Ensimmäisten 50 000 kuolemantapauksen kirjaaminen kesti 83 päivää ja vain kahdeksan päivää, ennen kuin kuolleiden määrä nousi 100 000:een. Viime viikolla kuolleiden määrä on kiihtynyt päivittäin 6-10 prosenttia, ja torstaina raportoitiin maailmanlaajuisesti lähes 7 300 kuolemantapausta. Kuolonuhrien määrä on nyt verrattavissa Lontoossa 1660-luvun puolivälissä esiintyneeseen suureen ruttoon, joka tappoi arviolta 100 000 ihmistä eli noin kolmanneksen kaupungin silloisesta väestöstä. Se on kuitenkin vielä kaukana niin sanotusta espanjantaudista, joka alkoi vuonna 1918 ja jonka arvioidaan tappaneen yli 20 miljoonaa ihmistä, kun se loppui vuonna 1920. Uuden koronaviruksen uskotaan syntyneen Wuhanin markkinoilla, joilla myytiin villieläimiä viime vuoden lopulla. Se levisi nopeasti Kiinassa ja ympäri maailmaa. Siitä on vielä paljon selvittämättä, muun muassa se, kuinka tappava se on. Arviot vaihtelevat suuresti. Perjantain luvut - 100 000 kuolemantapausta 1,6 miljoonasta tapauksesta - viittaisivat 6,25 prosentin kuolleisuusasteeseen, mutta monet asiantuntijat uskovat, että todellinen kuolleisuusaste on alhaisempi, koska monia lieviä ja oireettomia tapauksia, joissa tartunnan saaneilla ihmisillä ei ole oireita, ei oteta huomioon tapausten kokonaismäärässä. Jotkin maat, kuten Italia, Ranska, Algeria, Alankomaat, Espanja ja Yhdistynyt kuningaskunta, ovat ilmoittaneet, että yli 10 prosenttia kaikista vahvistetuista tapauksista on johtanut kuolemaan. Eräässä suurimmassa tutkimuksessa, johon osallistui 44 000 potilasta Kiinassa, tautiin kuolemaan johtaneiden tapausten määräksi arvioitiin noin 2,9 prosenttia. Samassa tutkimuksessa kerrottiin, että 93 prosenttia todetuista kuolemantapauksista oli yli 50-vuotiaita, ja yli puolet oli yli 70-vuotiaita. Tästä huolimatta nuorten aikuisten ja teini-ikäisten määrä kasvaa koko maailmassa. Pohjois-Amerikan osuus tapauksista on nyt yli 30 prosenttia, mutta Euroopassa on raportoitu suhteettoman paljon kuolemantapauksia, sillä Espanjan ja Italian kaltaiset vanhemman väestön maat ovat kärsineet vakavasti. Pelkästään Etelä-Euroopan osuus kaikista kuolemantapauksista on yli kolmannes, vaikka siellä on vain 20 prosenttia tapauksista. Monissa maissa viralliset tiedot sisältävät vain sairaaloissa ilmoitetut kuolemantapaukset, eivät kodeissa tai hoitokodeissa ilmoitettuja kuolemantapauksia. Vuorovaikutteinen grafiikka koronaviruksen maailmanlaajuisesta leviämisestä: avaa tmsnrt.rs/3aIRuz7 ulkoisessa selaimessa.</w:t>
      </w:r>
    </w:p>
    <w:p>
      <w:r>
        <w:rPr>
          <w:b/>
        </w:rPr>
        <w:t xml:space="preserve">Tulos</w:t>
      </w:r>
    </w:p>
    <w:p>
      <w:r>
        <w:t xml:space="preserve">Maailmanlaajuinen koronaviruksen aiheuttamien kuolemantapausten määrä on 100 000, ja tapauksia on yli 1,6 miljoonaa.</w:t>
      </w:r>
    </w:p>
    <w:p>
      <w:r>
        <w:rPr>
          <w:b/>
        </w:rPr>
        <w:t xml:space="preserve">Esimerkki 2.779</w:t>
      </w:r>
    </w:p>
    <w:p>
      <w:r>
        <w:t xml:space="preserve">"Sairaalavirkailijat eri puolilta Virginiaa kokoontuivat viime viikolla Richmondiin ilmaisemaan huolensa laitostensa kiristyvistä tuloista. Heidän joukossaan oli Mary Mannix, Augusta Healthin toimitusjohtaja, joka on Fishersvillessä, noin 90 mailia Richmondista länteen sijaitsevan maaseutusairaalan johtaja. Mannix sanoi, että hänen laitoksensa talous on vakaalla pohjalla, mutta monet muut maaseutusairaalat eivät ole. "Vain noin puolet Virginian maaseutusairaaloista on tappiolla", Mannix sanoi lehdistötilaisuudessa, jonka järjesti Virginian sairaaloiden ja terveydenhuollon etujärjestö Virginia Hospital and Healthcare Association. "Ne toimivat tappiolla." Maaseudun sairaaloiden vaikeuksista eri puolilla maata on raportoitu viime vuosina paljon. Väestömäärän vähenemisen ja Medicaid-korvausten kiristymisen vuoksi monet ovat kamppailleet pysyäkseen auki, ja jotkut ovat lopettaneet toimintansa, kuten Lee Regional Medical Center Lounais-Virginiassa vuonna 2013. Monet sairaalavirkailijat toivoivat, että yleiskokous helpottaisi tilannetta laajentamalla osavaltion Medicaid-ohjelmaa, jotta lääketieteellisesti vakuuttamattomien määrä vähenisi. Affordable Care Actin eli Obamacaren säännösten mukaan liittovaltio maksaisi kaikki ohjelman laajentamisesta aiheutuvat kustannukset vuoteen 2017 asti ja vähintään 90 prosenttia tulevaisuudessa. Republikaanilainsäätäjät ovat estäneet laajentamisen ja sanovat, ettei Samuli-sedän voida luottaa maksavan luvattua osuuttaan. Keskustelu jatkuu varmasti, kun yleiskokous kokoontuu tammikuussa. Sairaalaliitto sanoo, että se aikoo lobata lainsäätäjiä löytääkseen ratkaisuja sairaaloiden rahoitusongelmiin - vaikka ryhmä ei sano, mitä ratkaisuja. Aiemmin yhdistys on tukenut Medicaidin laajentamista. Siksi mietimme, oliko Mannix oikeassa sanoessaan, että "vain noin puolet" Virginian maaseudun sairaaloista on tappiolla. Otimme yhteyttä Augusta Healthin tiedottajaan Lisa Schwenkiin saadaksemme selville Mannixin tilastojen lähteen. Schwenk ohjasi meidät Virginian sairaala- ja terveydenhuoltoyhdistyksen (Virginia Hospital and Healthcare Association) tiedottajalle Julian Walkerille. Walker lähetti meille sairaalaliiton taulukon, josta käy ilmi, että 17 Virginian 37 maaseutusairaalasta 17:llä - eli 46 prosentilla - oli liiketappioita vuonna 2013, joka on viimeisin vuosi, jolta tiedot ovat saatavilla. Kaaviossa lueteltiin akuuttisairaalat eli laitokset, joissa ihmiset saavat hoitoa sairauksiin ja vammoihin. Se ei sisällä psykiatrisia, kuntouttavia tai muita erikoissairaanhoidon keskuksia. Sairaalayhdistysten kaavion perustana olevat tiedot ovat peräisin Virginia Health Information -järjestöltä, joka on riippumaton voittoa tavoittelematon ryhmä, joka tekee sopimuksen Virginian terveysministeriön kanssa tarjotakseen tietoja osavaltion terveydenhuollon kustannuksista ja laadusta. Ryhmä julkaisee vuosittain raportin, jossa tarkastellaan kaikkien osavaltion sairaaloiden toimintakatteita. Virginia Health Informationin toiminnanjohtaja Michael Lundberg lähetti meille linkin ryhmän tietokantaan, josta käyvät ilmi sairaaloiden tilikauden 2013 taloudelliset tulokset. Siinä luetellaan 36 maaseudun sairaalaa, joista 17:llä oli negatiivinen käyttökate. Se on 47 prosenttia. Tässä tietokannassa sairaalat saivat itse päättää, pitäisikö ne luokitella maaseutu- vai kaupunkisairaaloiksi. Lundberg lähetti meille myös toisen erän tietoja, joissa sairaalat lajiteltiin maaseutu- tai kaupunkisairaaloiksi liittovaltion Centers for Medicare &amp; Medicaid Services -viraston määritelmien perusteella. Tässä ryhmittelyssä lueteltiin 25 maaseudun sairaalaa vuonna 2013, joista 16 oli miinuksella. Tämä on 64 prosenttia. Vertailun vuoksi Lundbergin luvut osoittavat, että liittovaltion määritelmän mukaisista Virginian 60 kaupunkisairaalasta 13:lla oli liiketappiota. Tämä tarkoittaa, että lähes 22 prosentilla osavaltion kaupunkisairaaloista oli liiketappiota vuonna 2013. Mannixin mukaan noin puolet Virginian maaseudun sairaaloista toimii tappiollisesti. Sairaaloiden taloutta seuraavan ryhmän luvut tukevat hänen väitettään ja viittaavat siihen, että hänen arvionsa on pikemminkin alhaalla."</w:t>
      </w:r>
    </w:p>
    <w:p>
      <w:r>
        <w:rPr>
          <w:b/>
        </w:rPr>
        <w:t xml:space="preserve">Tulos</w:t>
      </w:r>
    </w:p>
    <w:p>
      <w:r>
        <w:t xml:space="preserve">Virginiassa vain noin puolet maaseudun sairaaloista toimii tappiolla. Ne toimivat tappiolla.</w:t>
      </w:r>
    </w:p>
    <w:p>
      <w:r>
        <w:rPr>
          <w:b/>
        </w:rPr>
        <w:t xml:space="preserve">Esimerkki 2.780</w:t>
      </w:r>
    </w:p>
    <w:p>
      <w:r>
        <w:t xml:space="preserve">Tammikuun 23. päivänä 2019 Facebook-käyttäjä jakoi kuvakaappauksen linkittämättömästä Facebook-postauksesta, jossa väitettiin, että Jordan Lee Grinnell -niminen mies pahoinpiteli nimeltä mainitsemattoman mustan yläasteikäisen oppilaan: Kolmen kuvan yläpuolella (portailla istuva käsiraudoissa oleva mies, oletettavasti sama mies, joka on kuvattu eräässä toisiinsa liittymättömässä valokuvassa, ja loukkaantuneelta näyttävä musta teini-ikäinen) oli kuvateksti, jossa luki: "Tämä 38-vuotias valkoinen "mies" hakkaa mustan kahdeksasluokkalaista jalkapallo-ottelussa." Näin hän sanoi. "Mies" on Jordan Lee Grinnell, laivaston aktiivipalveluksessa oleva E7, joka työskentelee Richmondissa, VA:ssa.Tehdään hänestä kuuluisa!" Muutamassa viikossa viestiä jaettiin yli 100 000 kertaa. Facebookista tehty haku paljasti identtisen viestin (ei kuvakaappauksen muodossa), joka julkaistiin heinäkuussa 2018. Tuo viesti ei kerännyt paljon jakoja tai suurta sitoutumista. Väite oli peräisin ainakin yhtä kaukaa, ja sen iteraatio ilmestyi Democratic Underground -viestipalstalla yhdessä twiitin kanssa. Twiitti näytti kymmeniä tuhansia sitoutumisia jakojen ja keskustelun muodossa." Sattumalta kesäkuussa 2018 uutisoitiin laajasti tapauksesta, jossa oli osallisena Jordan Lee Grinnell -niminen mies. Kesäkuun 15. päivänä 2018 The Virginian-Pilot -lehti kertoi samassa kuussa jalkapallopelissä tapahtuneesta riidasta, joka ilmeisesti alkoi, kun kaksi vastakkaisten joukkueiden poikaa joutui tappeluun. 15. kesäkuuta tapahtuman silminnäkijät kertoivat, että poikien välinen konflikti kärjistyi, ja aikuinen mies lähestyi paria. Vaikka vanhemmat uskoivat, että miehen tarkoituksena oli "katkaista" tappelu, hän sen sijaan väitetysti "kaatoi toisen heistä maahan, hyppäsi hänen päälleen ja alkoi lyödä häntä kasvoihin":Lähellä Oceanfrontissa [kesäkuussa 2018] pelatun hiekkajalkapallo-ottelun loppua kaksi poikaa vastakkaisista joukkueista alkoi jahdata palloa.Kun pallo oli mennyt rajojen ulkopuolelle, heidän välilleen syntyi tappelu.Seuraavaksi tapahtuneet tapahtumat tyrmistyttivät sivustakatsojat ja jättivät joillekin tapahtuman nähneille pelaajille pelon ja traumojen tunteen. Se johti myös sairaalakäyntiin ja tikkeihin yhdelle teini-ikäiselle, ja sai poliisin pidättämään toisen pelaajan isän. 38-vuotiasta Jordan Lee Grinnelliä Virginia Beachilta syytettiin poliisin mukaan pahoinpitelystä. Hänet vapautettiin takuita vastaan myöhemmin.Tapaus sattui vuosittaisissa Pohjois-Amerikan hiekkajalkapallon mestaruuskilpailuissa. Tänä vuonna siihen osallistui yli 10 000 8-vuotiasta ja sitä vanhempaa pelaajaa, kertoi Hampton Roads Soccer Councilin toiminnanjohtaja Lauren Bland.Silminnäkijät kertoivat nähneensä Grinnellin tyrmäävän erään pojan maahan ja lyövän tätä kasvoihin.Chesterissä asuva 14-vuotias Timothy Vickerie sai neljä tikkiä oikean silmänsä yläpuolelle, sai aivotärähdyksen ja huuli meni verille, kertoi hänen äitinsä Nicole Vickerie. Kun kahdeksasluokkalainen palasi seuraavana päivänä turnaukseen kannustamaan joukkuetovereitaan, hänen silmänsä oli turvonnut umpeen ja mustelmilla.Välikohtauksen nähneet vanhemmat sanoivat, että se painoi heitä päiväkausia, ja kertoivat lehdelle, että he ottivat Grinnellin vastaan: "En vieläkään saa sitä mielestäni", sanoi Jennifer Moss, joka seisoi vain metrin päässä. "En nukkunut kahteen päivään, ja minulla on vieläkin univaikeuksia. Lapset, jotka näkivät sen, ovat kaikki järkyttyneitä."[...]Nicole Vickerie sanoi, että näytti siltä, että hänen poikansa aikoi tarttua toisen pojan paitaan, kun Grinnell juoksi hänen luokseen ja löi häntä, jolloin tämä putosi jaloiltaan. "Oli henkeäsalpaavaa nähdä se ja epätodellista. Se on sitä vieläkin", Nicole Vickerie sanoi. "Moss sanoi soittaneensa poliisille ja kohdanneensa Grinnellin. "Huusin hänelle: 'Hakkasit juuri 14-vuotiaan pojan'", Moss sanoi. "Hän sanoi: 'Se on minun poikani'. Sanoin, että he tappelivat pallosta. Siitä jalkapallossa on kyse." Nicole Vickerie sanoi, että hänkin kohtasi Grinnellin. "Kysyin häneltä, voiko hän nyt paremmin. 'Saako se sinut tuntemaan itsesi isoksi mieheksi?' " hän sanoi. "Hän sanoi: 'Ei, ei se tee. Olen pahoillani." 17. kesäkuuta 2018 KIMT3 julkaisi artikkelin, jossa vahvistettiin Grinnellin arvoaste ja jossa oli mukana Pohjois-Amerikan hiekkajalkapallomestaruuskilpailujen lausunto tapauksesta: Poliisin mukaan jalkapalloilija joutui pahoinpitelyn kohteeksi pelatessaan Pohjois-Amerikan hiekkajalkapallomestaruuskilpailuissa 9. kesäkuuta [2018]. 38-vuotias Jordan Grinnell pidätettiin, ja häntä syytetään yksinkertaisesta pahoinpitelystä.Yhdysvaltain laivaston rekrytointikomennuskunnan edustaja sanoi, että Grinnell on aktiivisessa palveluksessa. Hän on ylikersantti, joka on määrätty NAVY RECRUITING DISTRICT RICHMONDiin, tiedottaja sanoi. [...]NASSC julkaisi alla olevan lausunnon vastauksena tapaukseen: "25 vuoden ajan Pohjois-Amerikan hiekkajalkapallomestaruuskilpailut ovat edistäneet turvallista, hauskaa ja perheystävällistä kilpailuviikonloppua, joka on tuona aikana houkutellut yli 200 000 osallistujaa. Suhtaudumme erittäin vakavasti kaikkiin väkivallantekoihin ja tuomitsemme kaikki sivulliset pelikentälle menemästä. Otamme osaa tämän valitettavan tapauksen uhrin suruun, ja haluamme vakuuttaa kaikille, että kaksinkertaistamme ponnistuksemme, jotta vuoden 2019 turnaus ja kaikki tulevat turnaukset olisivat entistäkin turvallisemmat ja varmemmat urheilijoillemme, valmentajillemme, toimitsijoillemme, vanhemmillemme ja muille kävijöille, jotka osallistuvat tähän maailmanluokan tapahtumaan." Navy Times käsitteli Grinnellin pidätyksen jälkiseurauksia laajasti raportoimalla 24. kesäkuuta 2018: Navy-päällikköä, joka väitetysti ryntäsi nuorten jalkapallopeliin, kun hänen teini-ikäinen poikansa tönäisi vastustajaa, syytetään pahoinpitelystä ja pahoinpitelystä, kertoi Virginia Beachin Commonwealth's Attorney's Office Navy Timesille.Virginia Beachin poliisi pidätti 38-vuotiaan yli-insinööri Jordan Lee Grinnellin viime kuussa sen jälkeen, kun hänen kerrottiin tyrmänneen Timothy Vickerie, 14, maahan ja alkaneen lyödä häntä kasvoihin... Vickerie joutui sairaalaan aivotärähdyksen vuoksi ja tarvitsi neljä tikkiä, raportissa sanottiin... Grinnellillä ei ole aiempaa rikosrekisteriä, Pilot kertoi, ja hänen laivastotietonsa osoittavat, että hän on saanut viisi Good Conduct Medals -mitalia... Ulkomaanlehti toisti raporttinsa kolme päivää myöhemmin. Lokakuussa 2018 outlet kertoi, että Grinnell oli tuomittu ja tuomittu. The outlet ei saanut tietoa siitä, oliko Grinnellille tulossa lisäsanktioita laivastolta: Laivaston päällikkö, joka ryntäsi nuorten jalkapallopeliin ja pahoinpiteli 14-vuotiaan pojan, saapui [lokakuussa 2018] sovittuun oikeudenkäyntiin, jossa hän myönsi, ettei kiistänyt asiaa, ja hänet todettiin syylliseksi pahoinpitelyyn, Virginia Beachin kunnan syyttäjänvirasto kertoi Navy Timesille. 38-vuotias ylikonemestari Jordan Lee Grinnell, 38, tuomittiin Virginia Beachin nuoriso- ja perhesuhdeoikeudessa 12 kuukauden vankeusrangaistukseen, jonka suorittaminen on ehdollista koko tuomion ajaksi lukuun ottamatta 60:tä päivää. Hän saa suorittaa 60 päivää vankilassa 30 peräkkäisen viikonlopun aikana 19. lokakuuta [2018] alkaen. [...]Navy Times yritti useaan otteeseen tiedustella, millaisen rangaistuksen, jos mitään, Grinnell sai laivastolta, mutta virkamiehet eivät tarkemmin täsmentäneet, mitä seuraamuksia hänellä on edessään. "Laivasto noudattaa hallinnollisia menettelytapojamme siviilituomioiden osalta", kertoi Navy Recruiting Commandin tiedottaja, komentajakapteeniluutnantti Jessica McNulty Navy Timesille." Tammikuussa 2019 julkaistussa Facebook-kirjoituksessa väitettiin, että aktiivinen merivoimien upseeri Jordania Lee Grinnell "hakkasi mustan kahdeksasluokkalaisten mustat lapset jalkapallo-ottelussa". Grinnell, 38, todettiin syylliseksi pahoinpitely- ja pahoinpitelysyytteisiin, jotka johtuivat kesäkuussa 2018 Virginiassa järjestetyssä jalkapallo-ottelussa sattuneesta välikohtauksesta, jonka seurauksena 14-vuotias poika sai vammoja. Tapaus sai kuitenkin laajaa huomiota uutisissa ja sosiaalisessa mediassa, kun se tapahtui kesäkuussa 2018, ja Grinnell oli kiistatta jo "kuuluisa", kun väite jaettiin uudelleen vuoden 2019 alussa. Tarina on totta.</w:t>
      </w:r>
    </w:p>
    <w:p>
      <w:r>
        <w:rPr>
          <w:b/>
        </w:rPr>
        <w:t xml:space="preserve">Tulos</w:t>
      </w:r>
    </w:p>
    <w:p>
      <w:r>
        <w:t xml:space="preserve">Aktiivipalveluksessa oleva merivoimien upseeri Jordan Lee Grinnell pahoinpiteli mustan yläasteikäisen.</w:t>
      </w:r>
    </w:p>
    <w:p>
      <w:r>
        <w:rPr>
          <w:b/>
        </w:rPr>
        <w:t xml:space="preserve">Esimerkki 2.781</w:t>
      </w:r>
    </w:p>
    <w:p>
      <w:r>
        <w:t xml:space="preserve">Leviä tutkineiden tutkijoiden mukaan mikroskooppiset organismit menestyvät ilmastonmuutoksen aiheuttamissa uusissa olosuhteissa ja syrjäyttävät paikallisen ravintoketjun perustana olevan eläinplanktonin, mikä uhkaa koko meriekosysteemiä. Omanissa sijaitsevan Sultan Qaboosin yliopiston meribiologi Khalid al-Hashmi nyrpistelee nenäänsä, kun tutkimusalus lähestyy kukintaa. "Meren haju", hän sanoo viitaten levän ammoniakin eritteisiin. "Se on täällä, sen voi haistaa." Hän kehottaa venettä pysähtymään, kun se ajaa jättimäisen kalliokaaren alitse Muscatin rannikolla. Muscat on Omanin pääkaupunki, kuivassa sulttaanivaltiossa Arabian niemimaan kaakkoiskulmassa. Kapteeni sammuttaa moottorin ja laskee ankkurin kirkkaanvihreään lietteeseen, jota ympäröi kristallinkirkas sininen vesi. Omaninlahden pinnan alla olevat mikroskooppisten olentojen parvet olivat lähes näkymättömiä 30 vuotta sitten - nyt ne muodostavat jättiläismäisiä, hämäräperäisiä muotoja, jotka voidaan nähdä satelliiteista. Eri puolilla planeettaa kukinnot ovat tuhonneet paikallisia ekosysteemejä. Levät voivat lamauttaa kalat, tukkia niiden kidukset ja imeä niin paljon happea, että ne tukehtuvat. Valaita, kilpikonnia, delfiinejä ja manaatteja on kuollut levämyrkkyjen myrkyttäminä Atlantilla ja Tyynellämerellä. YK:n tiedejärjestön mukaan nämä myrkyt ovat tunkeutuneet koko meren ravintoketjuihin ja harvoissa tapauksissa tappaneet ihmisiä. Pohjois-Amerikan Suurilla järvillä, Thaimaassa ja Seychelleillä levät kukkivat vihreinä. Floridassa ne ovat punaisia, Pohjois-Atlantilla ne ovat liituisen valkoisia ja Puget Soundissa oransseja. Irlantilaiset kutsuvat sitä "meren haamuksi", ja taiwanilaiset kutsuvat kukintoja "sinisiksi kyyneliksi". NASA käyttää satelliitteja ja kelluvia robotteja kukintojen seurantaan, sanoo Paula Bontempi, Yhdysvaltain avaruushallinnon valtamerten hiili- ja biologiahankkeiden johtaja. "Se on kuin Van Goghin maalaus", hän sanoi viitaten satelliittikuviin, joissa klorofyllin pyörteet kiertävät maailman valtameriä. "Todella kaunista." Läheltä katsottuna se ei ole yhtä houkutteleva, sillä joissakin järvissä se voi olla "melkein guacamolea muistuttavaa". "Se haisee pahalta, se näyttää pahalta", hän sanoi. Satelliittitekniikan avulla tutkijat ovat voineet yhdistää levät viime vuosikymmeninä lisääntyneeseen ilman ja veden saastumiseen, mutta Bontempin mukaan kysymyksiä on yhä jäljellä. "Tiedämme, että maapallomme muuttuu", hän sanoi. "Se voi tapahtua suuntaan, josta emme ehkä pidä." Columbian yliopiston Lamont-Doherty Earth Observatory -observatorion tutkijat jäljittävät Omanin kukinnat Himalajan jään sulamiseen. Jään väheneminen on nostanut lämpötiloja Etelä-Aasiassa ja vahvistanut Intian valtameren lounaismonsuunia. Kun tämä säärintama liikkuu joka vuosi Arabianmeren yli, se nostattaa happiköyhää vettä, joka on täynnä ravinteita, jotka ovat edistäneet 1,2 miljardia vuotta vanhan levän nimeltä Noctiluca scintillans nousua. Viimeisten 15 vuoden ajan observatorion biogeokemisti Joaquim Goes, al-Hashmi ja biologinen merentutkija Helga do Rosario Gomes ovat seuranneet Arabianmeren kukintoja veneiden, satelliittien ja etäanturien avulla. Goesin mukaan kukinnot ovat aiheuttaneet "ravintoketjun oikosulun", joka vaarantaa muun merielämän. "Normaalisti nämä asiat tapahtuvat hitaasti, yleensä puhutaan kymmenistä tai sadoista vuosista. Täällä se tapahtuu yhdessä yössä", hän sanoi. "Muutos tapahtuu silmiemme edessä." Leväkukinnot aiheuttavat useita uhkia Omanille, jonka kalastus- ja kauppa-alukset ovat liikennöineet näillä vesillä vuosisatojen ajan. Paksut leväkukinnot heikentävät näkyvyyttä, mikä vaikeuttaa sukeltajien mahdollisuuksia korjata merenalaista kaasuinfrastruktuuria. Se voi myös tukkia suolanpoistolaitosten imuputket, jotka tuottavat jopa 90 prosenttia maan makeasta vedestä. Kalastajat soittavat Omanin merentutkimuskeskukseen, kun he havaitsevat kukintoja. Meriekologi Ahmad al-Alawi lisää nämä ilmoitukset neljän vuosikymmenen havaintoihin ja vertaa niitä sitten satelliittikuviin klorofyllin pyörteistä. Hänen mukaansa kukinnot kasvavat ja kestävät kauemmin, ja ne syrjäyttävät paikallisen ravintoketjun pohjalla olevaa eläinplanktonia. Levä on houkutellut enemmän valashaita, jotka ovat sukeltajien suosiossa, mutta monet turistit ovat peruneet matkansa vihreiden, sameiden aaltojen vuoksi, sanoo Ollie Clarke, sukelluskouluttaja Bandar al-Rowdahin venesatamassa lähellä Muscatia. Se on myös uhka maan kalastukselle. Erilaisen levän puhkeaminen vuonna 2008 johti siihen, että rannikolla rantautui 50 tonnia hapenpuutteessa olevia kaloja, jotka mätänivät pitkin rannikkoa, al-Alawi sanoi. Tutkijat ovat löytäneet syytä sekä epätoivoon että toivoon tutkimalla laboratoriossaan elävää noctiluca-viljelmää: Kukkivat todennäköisesti leviävät, kun Intian valtameri jatkaa kasvihuonekaasupäästöjen imeytymistä, mutta ne voidaan hillitä, jos niitä suihkutetaan makealla vedellä. Goes ja Gomes toivovat voivansa kehittää Omaniin varhaisvaroitusjärjestelmän, jonka esikuvana on Yhdysvaltain Floridassa sijaitsevan National Oceanic and Atmospheric Administrationin ylläpitämä järjestelmä. Saleh al-Mashari, joka oppi purjehtimaan ja kalastamaan pienenä poikana pienessä rannikkokylässä, jossa hän yhä asuu, ja joka nykyään johtaa tutkimusalusta, sanoi, että vahinko on jo tapahtunut. "Kalat vaeltavat", hän sanoi. "Ne eivät saa täällä tarpeeksi ilmaa."</w:t>
      </w:r>
    </w:p>
    <w:p>
      <w:r>
        <w:rPr>
          <w:b/>
        </w:rPr>
        <w:t xml:space="preserve">Tulos</w:t>
      </w:r>
    </w:p>
    <w:p>
      <w:r>
        <w:t xml:space="preserve">Kasvava leväkukinta Arabianmerellä liittyy ilmastonmuutokseen.</w:t>
      </w:r>
    </w:p>
    <w:p>
      <w:r>
        <w:rPr>
          <w:b/>
        </w:rPr>
        <w:t xml:space="preserve">Esimerkki 2.782</w:t>
      </w:r>
    </w:p>
    <w:p>
      <w:r>
        <w:t xml:space="preserve">Hoidon kustannukset ilmoitetaan sivupalkissa: raloksifeeni maksaa noin 75 dollaria kuukauden annoksesta, kun taas tamoksifeenin hinta on noin 100 dollaria. Tarina toteaa, että lääkitystä otetaan päivittäin 5 vuoden ajan. Hormonihoidon avulla tapahtuvan kemoterapian suhteellinen riskin pieneneminen korkean riskin naisilla, mutta absoluuttista riskin pienenemistä ei ilmoiteta. Hormonihoitoa solunsalpaajahoitona käytettäessä ei mainita määrällisiä riskejä. Puutteellinen keskustelu haittavaikutusten vähentyneestä määrästä raloksifeeniryhmässä. Mainitaan hormonihoidon haitat, kuten veritulppien ja kohtusyöpien lisääntynyt riski. Todetaan, että raloksifeeniryhmässä oli "vähemmän haittavaikutuksia" (eli verihyytymiä ja kohtusyöpiä), mutta ei mainita, että ero haittavaikutuksissa ei ollut tilastollisesti merkitsevä kohtusyövän ja verihyytymien osalta. Tätä tietoa ei ollut helposti saatavilla National Cancer Instituten (NCI) verkkosivuilla tai tutkimusta koskevissa raporteissa, jutussa esitetään varoituksia lääkkeistä. Mainitaan harmaakaihin riskin pieneneminen raloksifeenilla, joka oli tilastollisesti merkitsevä. Mainitaan, että raloksifeenilla, kuten tamoksifeenillakin, on häiritseviä sivuvaikutuksia, kuten kuumia aaltoja ja emättimen vuotoa, jotka ilmoitetaan vertailukelpoisiksi ja lieviksi tai kohtalaisiksi NCI:n lehdistötiedotteessa tämän tutkimuksen ensimmäisistä tuloksista. Jutussa käsitellään tutkimuksen suunnittelua ja todetaan, että tuloksia ei ole vielä vertaisarvioitu lääketieteellisessä lehdessä. Jutussa todetaan myös, että tamoksifeeni suojaa naisia DCIS:ltä (duktaalinen karsinooma in situ) ja LCIS:ltä (lobulaarinen karsinooma in situ) paremmin kuin raloksifeeni. Kummankaan lääkkeen hyödyistä tai sivuvaikutuksista ei kuitenkaan esitetä määrällisiä todisteita, eikä mainita, että tutkimus oli aikaisin sokkoutettu. Kemopreventio on tarkoitettu vain pienelle joukolle naisia, ja tamoksifeeniä olisi tarjottava vain naisille, joiden viiden vuoden ennustettu rintasyöpäriski on 1,6 prosenttia, jotta heidän riskinsä pienenisi. Sivupalkki on hyödyllinen, sillä se antaa selkeämmän käsityksen siitä, kenellä saattaa olla suurempi riski. Lisäksi tämä lääkitys on tarkoitettu naisille, joilla on estrogeenireseptoripositiivinen rintasyöpä. Tässä artikkelissa selitetään hyvin, että tämä lääke on tarkoitettu vain postmenopausaalisille naisille, joilla on suurempi mahdollisuus sairastua pahanlaatuiseen tautiin, ja lääkkeen hyöty on punnittava kunkin naisen terveysriskejä vastaan. Tutkimusta rahoittivat osittain Eli Lilly ja AstraZenaca, Evistan ja tamoksifeenin valmistajat, vaikka tätä ei mainita. Ei myöskään mainita, onko American Cancer Societyn rintasyöpäasiantuntijalla taloudellisia yhteyksiä näihin lääkeyhtiöihin. Jutussa mainitaan toinen sytostaatteja ehkäisevä hormonilääke, tamoksifeeni. Siinä mainitaan myös aromataasin estäjät vaihtoehtona, jota tutkitaan kemoterapian yhteydessä. Artikkelissa ei mainita mammografioiden tarvetta (seulonta, koska varhaisen havaitsemisen on osoitettu parantavan tuloksia) vaihdevuosien jälkeisessä iässä olevilla naisilla, joilla on suurempi rintasyöpäriski. On huomattava, että tässä jutussa esitetyt tulokset ovat alustavia tuloksia 4 vuoden raloksifeenin käytön jälkeen. Tamoksifeeniä käytetään yleensä 5 vuotta, ja tämän lääkkeen turvallisuudesta ja tehosta on paljon enemmän pitkän aikavälin kliinistä tietoa. Tutkimuksen sokkoutus lopetettiin aikaisin raloksifeenin parantuneen sivuvaikutusprofiilin vuoksi, joka ei ollut tilastollisesti merkitsevä. Jutussa mainitaan, että raloksifeeniä käytetään tällä hetkellä vaihdevuosien jälkeisten naisten osteoporoosin ehkäisyyn ja että sen käyttö kemoterapian ehkäisyyn on ollut vain kliinisissä tutkimuksissa - ennen FDA:n hyväksyntää kemoterapian ehkäisyyn tarvitaan lisää tietoja. Kemoterapian ehkäisyyn käytettävän lääkkeen käyttö ei ole tarkoitettu erikseen ja se on tarkoitettu vain naisille, joilla on suurentunut rintasyövän riski. Todetaan, että raloksifeenin (Evista) käyttö solunsalpaajahoitona on uutta. Evista on jo hyväksytty osteoporoosin ehkäisyyn. Ei näytä olevan suoraan lehdistötiedotteesta, ja NCI:n verkkosivuilla on linkki lisätietoja tutkimuksesta. Rintasyöpäasiantuntijat, jotka eivät liity NCI:n tutkimukseen, antavat näkökulmia tulosten tulkintaan.</w:t>
      </w:r>
    </w:p>
    <w:p>
      <w:r>
        <w:rPr>
          <w:b/>
        </w:rPr>
        <w:t xml:space="preserve">Tulos</w:t>
      </w:r>
    </w:p>
    <w:p>
      <w:r>
        <w:t xml:space="preserve">Parempi vaihtoehto? Syöpälääkkeiden kokeilu tuottaa yllätyksen - ja kysymyksiä</w:t>
      </w:r>
    </w:p>
    <w:p>
      <w:r>
        <w:rPr>
          <w:b/>
        </w:rPr>
        <w:t xml:space="preserve">Esimerkki 2.783</w:t>
      </w:r>
    </w:p>
    <w:p>
      <w:r>
        <w:t xml:space="preserve">Vuonna 2012 New York Times Magazine -lehden artikkeli herätti huolta yksityisyyden suojasta, kun siinä kuvattiin suurten laatikoiden vähittäismyyjä Targetin yrityksiä käyttää tietoja selvittääkseen, olivatko sen asiakkaat raskaana. Tammikuussa 2018 toteutettu IKEAn mainoskampanja poistaa tarpeen kerätä monimutkaista dataa sen selvittämiseksi, ovatko asiakkaat raskaana, pyytämällä naisia yksinkertaisesti tahrimaan omaa virtsaansa itse mainokseen. Jos nainen on raskaana, lehdessä näkyy kuponki pinnasänkyyn. Ruotsalainen mainostoimisto Akestam Holst loi mainoksen, joka ilmestyy IKEAn "rajoitetuksi painokseksi" kutsumassa Amelia-nimisessä naistenlehdessä ja jossa lukee osittain: "Tämän mainoksen päälle pissaaminen voi muuttaa elämäsi":  IKEA - Pee Ad from Ourwork on Vimeo. Miksi vähittäiskauppiaat välittävät, kun naiset tulevat raskaaksi? Toimittaja Charles Duhiggin mukaan lapsen syntymä on optimaalisin aika rekrytoida asiakkaita:  Ihmisen elämässä on kuitenkin joitakin lyhyitä ajanjaksoja, jolloin vanhat rutiinit hajoavat ja ostotottumukset ovat yhtäkkiä muutoksessa. Yksi näistä hetkistä - oikeastaan hetki - on juuri lapsen syntymän aikoihin, kun vanhemmat ovat uupuneita ja ylikuormittuneita ja heidän ostotottumuksensa ja merkkiuskollisuutensa ovat vaakalaudalla. Akestam Holst kertoi Adweekille: Se perustuu vasta-aineisiin, jotka sitoutuvat raskaushormoni hCG:hen, jolloin väri muuttuu. Tämän tekniikan skaalaamiseksi ja sen siirtämiseksi painetun mainoksen fyysiseen muotoon Mercene Labs on hyödyntänyt kokemustaan pinta-aktiivisten materiaalien kehittämisestä mikrofluidiikkaa ja lääketieteellistä diagnostiikkaa varten. Materiaalien huolellinen valinta yhdessä hallitun kapillaarivirtauksen kanssa ovat olleet ratkaisevia tämän hankkeen onnistumisen kannalta. Tämän kampanjan aikana tehdyillä teknisillä edistysaskelilla on mahdollisuus parantaa lääketieteellistä diagnostiikkaa.</w:t>
      </w:r>
    </w:p>
    <w:p>
      <w:r>
        <w:rPr>
          <w:b/>
        </w:rPr>
        <w:t xml:space="preserve">Tulos</w:t>
      </w:r>
    </w:p>
    <w:p>
      <w:r>
        <w:t xml:space="preserve">IKEA julkaisi lehtimainoksen, jossa on raskaustesti.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docId:81D64007D18865C9EADEFEC6A2EC11A2</keywords>
  <dc:description>generated by python-docx</dc:description>
  <lastModifiedBy/>
  <revision>1</revision>
  <dcterms:created xsi:type="dcterms:W3CDTF">2013-12-23T23:15:00.0000000Z</dcterms:created>
  <dcterms:modified xsi:type="dcterms:W3CDTF">2013-12-23T23:15:00.0000000Z</dcterms:modified>
  <category/>
</coreProperties>
</file>