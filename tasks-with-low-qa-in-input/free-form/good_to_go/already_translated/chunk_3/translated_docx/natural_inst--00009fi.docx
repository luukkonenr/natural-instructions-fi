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2.2372</w:t>
      </w:r>
    </w:p>
    <w:p>
      <w:r>
        <w:t xml:space="preserve">Syyskuun 20. päivänä 2020, kaksi päivää korkeimman oikeuden tuomarin Ruth Bader Ginsburgin kuoleman jälkeen, Facebook-käyttäjä Amber LeBeau jakoi postauksen, jossa hän väitti Ginsburgin puuttuneen asiaan taistelusairaanhoitaja Susan Struckin puolesta, ja käsitteli laajemmin lisääntymisvalintaa koskevaa kertomusta: LeBeau kirjoitti: "On masentavaa nähdä "elämänmyönteinen" reaktio tuomari Ruth Bader Ginsburgin kuolemaan. On hyvin selvää, että ihmiset, jotka pitävät RBG:tä kiihkeänä "vauvojen tappajana", eivät ole koskaan kuulleetkaan nimestä Susan Struck. 1960- ja 1970-luvuilla, ennen Roe vs. Wade -oikeutta, abortti ei ollut ainoastaan laillinen Yhdysvaltain sotilastukikohdissa, vaan sitä myös aktiivisesti rohkaistiin ja periaatteessa vaadittiin. Kapteeni Susan Struck oli taisteluhoitaja Vietnamissa. Kun hän tuli raskaaksi vuonna 1970, ilmavoimat antoivat hänelle kaksi vaihtoehtoa. tehdä abortti tai tulla erotetuksi. Struck halusi pitää lapsensa. Kun hän palasi Yhdysvaltoihin, Struck haastoi Yhdysvaltain hallituksen oikeuteen siitä, että se oli asettanut naiset niin kauheaan asemaan, että heidän oli valittava, eivätkö he voi palvella maataan vai tekevätkö abortin, jota he eivät halunneet.Tiedättekö, kuka ACLU:n asianajaja otti hänen tapauksensa käsittelyynsä ja sai armeijan muuttamaan käytäntöään?Ruth Bader GinsburgGinsburgGinsburg lähestyi tätä tapausta samalla sinnikkyydellä kuin hän myöhemmin auttoi kongressia laatimaan vuoden 1978 raskausajan syrjintälain. Roe-korvauslain 1973 jälkeisinä synkkinä päivinä työnantajien oli monissa osavaltioissa täysin laillista asettaa naiset samaan tilanteeseen kuin Struck oli joutunut - "hoida raskautesi" tai kärsi seurauksista, kuten työpaikan, vastuun tai palkan menettämisestä.Ginsburg taisteli naisten oikeuden puolesta valita elämä. Hän taisteli myös sen puolesta, että naiset voivat työskennellä ilman syrjintää, ostaa asuntoja, saada pankkitilejä ja lukemattomia muita asioita, jotka helpottavat epätoivoisessa tilanteessa olevia naisia valitsemaan elämän.Elämä ei ole koskaan niin mustavalkoista tai yksinkertaista kuin miltä se näyttää lyhytnäköisen linssin läpi. Se ei ole koskaan joko tai. Ennen kuin siis maalaat Ginsburgin joksikin saatanalliseksi roistoksi, myönnä edes ne monet abortit, joita ei todennäköisesti ole tehty hänen väsymättömän naisten ja perheiden puolustamisensa ansiosta. #RBGLeBeau sanoi pelkkää tekstiä sisältävässä kirjoituksessaan, että Ginsburgia luonnehditaan usein aborttioikeuksien "kiivaaksi" puolestapuhujaksi, mutta että Ginsburg puolusti lisääntymisoikeuksia yleisesti ottaen paljon abortin yksittäistä aihetta laajemmin. Hän viittasi tapaukseen, jossa Susan Struck -niminen nainen joutui valitsemaan raskautensa ja ilmavoimissa toimimisensa välillä vuonna 1970, mutta postaus ei kuitenkaan sisältänyt lainauksia jutusta. Postaus osoittautui kuitenkin suosituksi, ja sitä jaettiin yli 20 000 kertaa.RBG ja Susan StruckLokakuussa 2014 Elle julkaisi Struckin tapauksesta profiilin, jonka alaotsikkona oli "When told to choose her job or her unborn baby, Susan Struck found herself a lawyer": Artikkelissa todettiin, että "kompromissit eivät olleet vaihtoehto, kun Struck sai tietää olevansa raskaana vuonna 1970"; vaihtoehdot olivat joko "irtisanoutua" tai "tehdä abortti": Ilmavoimien säännöt kielsivät raskaana olevia naisia ja äitejä palvelemasta.Sotilastukikohdat olivatkin yksi harvoista paikoista, joissa abortit olivat tuohon aikaan laillisia Yhdysvalloissa. Struck oli kuitenkin katolilainen ja vastusti raskauden keskeyttämistä; hän oli myös naimaton ja vastusti työpaikkansa menettämistä juuri silloin, kun hän odotti lasta. Nuoren ACLU:n lakimiehen Ruth Bader Ginsburgin avustuksella Struck nosti kanteen väittäen, että hän oli sukupuoleen perustuvan syrjinnän uhri, koska miespuolisia sotilaita, jotka saattoivat naisia raskaaksi tai joista tuli isiä, ei kohdeltu samalla tavalla, ja että hänen perustuslaillisia oikeuksiaan vapauteen ja henkilökohtaiseen valintaan oli loukattu. Vuonna 1972 korkein oikeus suostui kuulemaan tapausta, ja silloin puolustusministeriö - ehkä tajuten, että se häviää tai ainakin häviää PR-areenalla - peruutti Struckin erottamisen, muutti käytännössä politiikkaansa ja poisti raskauden erottamisperusteena.Se oli ehdottomasti voitto, mutta Ginsburg oli toivonut, että Struckin tapaus olisi ollut se, joka vahvistaisi kaikille amerikkalaisille naisille oikeuden hallita hedelmällisyyttään. "Halusin niin kovasti, että ensimmäinen lisääntymisvapautta koskeva tapaus olisi sellainen, jossa [kantaja teki] valinnan synnytyksen suhteen", Ginsburg sanoo. "Roe v. Wade koski yhtä paljon lääkärin oikeutta harjoittaa ammattiaan kuin naisen oikeutta." Toukokuussa 1972 ratkaistu tapaus, Struck v. puolustusministeri, on luettavissa täältä." Samassa artikkelissa todettiin, että Struck onnistui salaamaan raskautensa seitsemän ja puolen kuukauden ajan, mutta lopulta "esimies määräsi hänet lähtemään Vietnamista 48 tunnin kuluessa." Joulukuussa 2019 The Guardian esitteli Struckin tapauksen ja kertoi, että alun perin hän suunnitteli tekevänsä abortin. Mutta sitten hän näki unen, joka muutti hänen mielensä ja johti Ginsburgin myöhempään osallisuuteen: Ilmavoimien säännöt olivat tuolloin yhtä selkeät kuin pakottavatkin: edessä oli välitön kotiuttaminen, ellei raskautta keskeytetä. Niinpä Struck meni nukkumaan päättäväisenä: hän ottaisi ennenaikaisen vapaa-ajan keskeyttääkseen raskauden, luultavasti Japanissa. "Mitä pikemmin, sen parempi", hän ajatteli. "Mutta sinä yönä näin unta", muisteli Struck, [joulukuussa 2019] 75-vuotiaana, puhuessaan Guardianin ja WNYC:n yhteisessä haastattelussa Sierra Vistan kaupungissa Arizonassa noin 50 vuotta myöhemmin.Hän näki unta sikiöstä ja siitä, että häntä kutsuttiin "äidiksi", ja seuraavana aamuna hän sanoo: "Istuin sängyssä ja sanoin: 'Ei käy. He eivät missään nimessä aio tehdä tätä. Susan Struck ei lankea tähän paskaan." Hänen uhmakkuutensa ilmavoimia vastaan johti oikeudelliseen taisteluun, josta olisi voinut tulla aborttiasia, jonka korkein oikeus olisi voinut ottaa käsiteltäväkseen vuoden 1973 Roe v. Wade -tapauksen sijaan - ja itse asiassa Ruth Bader Ginsburg, josta tulisi Struckin asianajaja, piti sitä ylivertaisena tapauksena.Tuossa jutussa kerrottiin tarkemmin Ginsburgin kiinnostuksesta Struckin pakkopurkaukseen Vietnamin sodan aikana: [Struckin] tulevasta asianajajasta tulisi yksi amerikkalaisen oikeuden tunnetuimmista nimistä - korkeimman oikeuden tuomari Ginsburg - joka johti tuolloin naisten oikeuksia koskevaa hanketta. Ginsberg uskoi, että Struckin tapaus oli voimakas, koska se osoitti, että lisääntymisoikeudet liittyvät toisiinsa - jos hallitus voisi pakottaa raskauteen, kuten monet abortin saatavuutta rajoittavat osavaltiot nykyään tekevät, se voisi myös pakottaa aborttiin. "Yksi asia, joka erottaa naiset selvästi miehistä, on se, että vain naiset tulevat raskaaksi", Ginsburg sanoi vahvistuskuulemisissaan vuonna 1993. "Ja jos naista kohdellaan epäedullisesti hänen raskautensa perusteella, kuten kapteeni Struckille tapahtui, häneltä evätään lain mukainen yhdenvertainen kohtelu." "Hänellä oli oikeus päättää, synnyttääkö hän lapsen vai ei", Ginsburg sanoi. "Tässä tapauksessa se oli hänen tapauksensa synnyttää. Hallitus esti tätä valintaa. Sen hintana oli palveluksessa pysyminen." New York Timesin 21. syyskuuta 2020 ilmestyneessä Ginsburgia ja Roe v. Wadea käsittelevässä artikkelissa kommentoi Mary Hartnett, Georgetownin yliopiston oikeustieteen professori ja Ginsburgin elämäkerran toinen kirjoittaja: "Tuomari Ginsburgin mielestä Roe v. Wade keskittyi väärään argumenttiin - siihen, että abortin saannin rajoittaminen loukkasi naisen yksityisyyttä. Sen sijaan hän toivoi, että aborttioikeutta suojeltaisiin sillä perusteella, että sen rajoittaminen haittaisi sukupuolten välistä tasa-arvoa, sanoi Mary Hartnett, Georgetownin yliopiston oikeustieteen professori, joka on mukana kirjoittamassa ainoaa valtuutettua elämäkertaa tuomari Ginsburgista.Hartnett käsitteli myöhemmin Struckin oikeustaistelua ja Ginsburgin kokonaisnäkemystä lisääntymisoikeutta koskevasta aikalaiskeskustelusta: Tuomari Ginsburg "uskoi, että olisi ollut parempi lähestyä asiaa yhtäläisen suojelun lausekkeen nojalla", koska se olisi tehnyt Roe v. Wade -tapauksesta vähemmän haavoittuvaisen hyökkäyksille päätöksen jälkeisinä vuosina, professori Hartnett sanoi. Hän ja hänen toinen elämäkerran kirjoittajansa, professori Wendy Williams, viettivät viimeiset 17 vuotta haastattelemalla tuomari Ginsburgia kirjaa varten, ja vaikka kirjalla ei aluksi ollut julkaisupäivää, he toivovat julkaisevansa sen joskus ensi vuonna, professori Hartnett sanoi haastattelussa. [...]Samana kautena, jolloin Roe v. Wade ratkaistiin, tuomari Ginsburg valmistautui esiintymään oikeudessa, toisella puolella penkkiä, American Civil Liberties Unionin asianajajana, joka edusti kapteeni Susan Struckia.Tuossa tapauksessa kapteeni Struck, Vietnamiin sijoitettu ilmavoimien sairaanhoitaja, oli tullut raskaaksi. Hänelle annettiin kaksi vaihtoehtoa: tehdä abortti tai lähteä armeijasta (ennen Roe:ta abortti oli kielletty useimmissa osavaltioissa, mutta sotilastukikohdissa se oli sallittua). Kun korkein oikeus suostui kuulemaan tapausta, ilmavoimat, jotka ymmärsivät, että niillä oli hyvin todelliset mahdollisuudet hävitä, muuttivat käytäntöään ja antoivat kapteeni Struckin synnyttää lapsensa ja pitää työnsä, eikä tuomioistuin koskaan käsitellyt tapausta. päiväämätön sotilaskuva.comin artikkeli, joka julkaistiin Ginsburgin kuoleman jälkeen ("How Ruth Bader Ginsburg Helped End the Military's Policy of Forced Abortion"), päätteli: Myöhemmin korkeimman oikeuden tuomarina Ginsburg huomautti usein, että hän toivoi, että Struck olisi ollut ensimmäinen lisääntymisoikeuksia koskeva tapaus, jonka korkein oikeus olisi kuullut Roe v. Waden sijaan. Roe-tapauksessa laillistettiin aborttimenettelyt 14. lisäyksen due process -lausekkeeseen perustuen. Päätös asiassa Struck olisi mahdollistanut lisääntymisoikeudet, jotka perustuisivat ilmavoimien upseerin oikeuteen yhtäläiseen lain mukaiseen suojeluun, hänen oikeuteensa yksityisyyteen ja hänen oikeuteensa uskonnonvapauteen.YhteenvetoPopulaarissa 20. syyskuuta 2020 julkaistussa Facebook-kirjoituksessa väitettiin, että Ruth Bader Ginsburg jätti kuolemansa jälkeen perinnön, joka liittyi nimenomaan Roe v. Wade -tapauksessa kodifioituun oikeuteen aborttiin. Kuten Facebook-kirjoituksessa kuvailtiin, Ginsburg oli keskeisessä asemassa myös asiassa Struck v. puolustusministeri, jossa hän kiisti menestyksekkäästi Susan Struckin automaattisen irtisanomisen ja säilytti hänen oikeutensa valita.Kommentit.</w:t>
      </w:r>
    </w:p>
    <w:p>
      <w:r>
        <w:rPr>
          <w:b/>
        </w:rPr>
        <w:t xml:space="preserve">Tulos</w:t>
      </w:r>
    </w:p>
    <w:p>
      <w:r>
        <w:t xml:space="preserve">Nuori Ruth Bader Ginsburg (RBG) taisteli Susan Struck -nimisen naisen puolesta, joka pyrki välttämään raskauden keskeyttämisen.</w:t>
      </w:r>
    </w:p>
    <w:p>
      <w:r>
        <w:rPr>
          <w:b/>
        </w:rPr>
        <w:t xml:space="preserve">Esimerkki 2.2373</w:t>
      </w:r>
    </w:p>
    <w:p>
      <w:r>
        <w:t xml:space="preserve">Yleiskokouksen koulutusvaliokunta on järjestänyt tiistaina Albanyssa julkisen kuulemistilaisuuden, jossa tarkastellaan nykyisiä opiskelijoiden terveyteen ja kuntoon liittyviä ohjelmia. Tänä vuonna voimaan tulleen uuden osavaltion lain mukaan koulujen on opetettava mielenterveyttä perinteisillä liikunta- ja terveystunneilla. Määräyksen tarkoituksena on auttaa oppilaita ymmärtämään enemmän tunne-elämän ja mielenterveyden hyvinvoinnista ja auttaa heitä ymmärtämään, milloin he voivat hakea apua itselleen tai muille. Tiistain kuulemistilaisuus järjestetään kaksi kuukautta ennen kuin lainsäätäjät palaavat Albanyyn vuoden 2019 lainsäädäntöistuntoon.</w:t>
      </w:r>
    </w:p>
    <w:p>
      <w:r>
        <w:rPr>
          <w:b/>
        </w:rPr>
        <w:t xml:space="preserve">Tulos</w:t>
      </w:r>
    </w:p>
    <w:p>
      <w:r>
        <w:t xml:space="preserve">NY:n lainsäätäjät tarkistavat koulujen terveys- ja liikuntaohjelmia.</w:t>
      </w:r>
    </w:p>
    <w:p>
      <w:r>
        <w:rPr>
          <w:b/>
        </w:rPr>
        <w:t xml:space="preserve">Esimerkki 2.2374</w:t>
      </w:r>
    </w:p>
    <w:p>
      <w:r>
        <w:t xml:space="preserve">Mutta se oli ennen kuin lääkärit kertoivat hänelle elokuussa, että hänellä oli selkärangan rappeutumissairaus, joka olisi voinut halvaannuttaa hänet. Hurley palasi täysipäiväisesti töihin keskiviikkona, alle kaksi viikkoa sen jälkeen, kun hänelle oli tehty leikkaus, jossa kaksi niskassa olevaa välilevyä korvattiin tekonivelillä. Hän uskoo toipuvansa täysin, mutta sanoo, että tämä oli pelottavaa, koska terveyspelot ovat pelottavia. "Aloin huolestua ja olla huolissani terveydestäni ja kyvystäni olla taas oma itseni", hän sanoi. "Alat leikkiä päässäsi pahimpia mahdollisia skenaarioita." Hurley sanoi lääkäreiden kertoneen, että tila oli osittain perinnöllinen ja osittain seurausta vuosien kulumisesta, joka liittyy elinikäiseen urheilijuuteen. Hän sanoi, että hän toivoi selviävänsä tuntemastaan epämukavuudesta ja pistelystä fysioterapian tai ehkä injektion avulla, mutta lääkärit kertoivat hänelle nopeasti, että hän tarvitsi välittömän leikkauksen ja että mikä tahansa kova putoaminen tai kolhu voisi halvaannuttaa hänet. Hänet leikattiin 6. syyskuuta, ja lääkäri käytti kurkkuun tehtyä viiltoa päästäkseen hänen selkärankaansa. Hän kertoi, että asiantuntijoille se on suhteellisen rutiinitoimenpide. 46-vuotias valmentaja sanoi, että hän tunsi olonsa heti paremmaksi, mutta hänellä on silti joitakin rajoituksia seuraavan kuukauden ajan, kuten lentokielto tai kielto nostaa mitään yli 10 kiloa painavaa. Vilkkaasta valmennustyylistään tunnettu Hurley sanoi, että hän on pitänyt rekrytoijat ajan tasalla ja on hyvin luottavainen, ettei tilanteella ole pitkäaikaisia vaikutuksia hänen kykyynsä tehdä työtään niin kuin hän on aina tehnyt. Hän sanoi kuitenkin, että ensimmäinen suuri terveysongelma on muuttanut hänen elämänkatsomustaan. "Minulle vahvistui se, miten tärkeää uskoni on minulle; minulle vahvistui se, miten tärkeää perheeni on minulle", hän sanoi. "Ja kuinka tärkeä olen pelaajilleni, jotta he eivät vain menestyisi ja loistaisi urallaan. Todellinen tarkoitukseni ja tarkoitukseni valmentajana tuli minulle paljon selkeämmin esille." Pelaajat toivottivat hänet lämpimästi tervetulleeksi takaisin keskiviikkona. Hän sanoi, että se merkitsi hänelle paljon, mutta ei tehnyt hänestä yhtään helpompaa heille. "Kaikki, kuten että tunne sääli minua tai hyvää tahtoa kohti valmentaja palaa loukkaantumisesta meni ulos ovesta, kun sain kaverit heidän puute puolustava prowessess", hän sanoi. "Kyllä, kaikki se rakkaus on mennyt." UConn avaa kautensa 8. marraskuuta Sacred Heartia vastaan.</w:t>
      </w:r>
    </w:p>
    <w:p>
      <w:r>
        <w:rPr>
          <w:b/>
        </w:rPr>
        <w:t xml:space="preserve">Tulos</w:t>
      </w:r>
    </w:p>
    <w:p>
      <w:r>
        <w:t xml:space="preserve">UConnin miesten valmentaja Hurley takaisin töihin selkäleikkauksen jälkeen.</w:t>
      </w:r>
    </w:p>
    <w:p>
      <w:r>
        <w:rPr>
          <w:b/>
        </w:rPr>
        <w:t xml:space="preserve">Esimerkki 2.2375</w:t>
      </w:r>
    </w:p>
    <w:p>
      <w:r>
        <w:t xml:space="preserve">Henkilökohtaisia suojavarusteita (PPE, mukaan lukien kangasnaamarit) koskeva keskustelu oli suuri osa COVID-19-keskustelua sosiaalisessa mediassa huhtikuun 2020 alussa, mukaan lukien viraalinen Facebook-postaus, jossa toistetaan väitettyä neuvoa steriloida kangasnaamarit mikroaaltouunissa käytön välillä: Lyhyessä postauksessa suositus annettiin Nashvillessä sijaitsevan Meharryn lääketieteellisen korkeakoulun presidentille: Jos käytät kangasnaamaria, Meharry Medicalin presidentti totesi juuri, että naamari on laitettava vetoketjulliseen säkkiin ja lämmitettävä mikroaaltouunissa 2-3 minuutin ajan, jotta naamari voidaan desinfioida jokaisen käytön jälkeen.Kuten useimmissa tekstipohjaisissa Facebook-statuspäivityksissä, väite esiintyi ilman erityisiä viittauksia tai linkkejä, jotka osoittaisivat neuvon olevan aito tai oikein kuvattu.Nopea haku johti 6. huhtikuuta 2020 julkaistuun WMOT-artikkeliin ("Nashvillen Coronavirus Task Force -työryhmän jäsen kehottaa käyttämään naamaria julkisilla paikoilla.") Kuten oletettiin, tieto liittyi uusiin COVID-19-suosituksiin, jotka koskivat naamareiden käyttöä julkisilla paikoilla; huhtikuun 2020 alussa useat tiedotusvälineet kehottivat ihmisiä kaikissa osavaltioissa käyttämään henkilökohtaisia suojavarusteita, jos se on mahdollista. kertakäyttöiset kasvonaamarit (samoin kuin N95-hengityssuojaimet) olivat tunnetusti vähissä, mikä tarkoitti sitä, että suurimmalla osalla ei-sairaanhoitohenkilöstön työntekijöillä ei ollut mahdollisuutta saada minkäänlaista kaupallista kasvosuojusta. Näin ollen ihmiset alkoivat valmistaa omia kotitalousmateriaaleista, kuten T-paidoista, bandannoista tai huiveista ja tiskirätteistä tai kangasjätteistä.WMOT:n artikkelissa viitattiin 3. huhtikuuta 2020 pidettyyn lehdistötilaisuuteen, ja siinä tuotiin esiin suosituksia, joiden mukaan ihmisten tulisi käyttää kankaisia kasvonaamioita: Nashvillen Coronavirus Task Force -työryhmän jäsen on kehottanut metron asukkaita aloittamaan naamioiden käyttämisen julkisilla paikoilla.Meharryn lääketieteellisen korkeakoulun toimitusjohtaja, tohtori James Hildreth esitti ehdotuksen [3. huhtikuuta 2020] Nashvillen päivittäisessä pandemian lehdistötilaisuudessa. Tohtori Hildreth totesi, että viimeisimmät tutkimustulokset viittaavat siihen, että tartunnan saaneet henkilöt voivat levittää tautia jo ennen kuin heillä on edes oireita.Hildreth korosti, että korkealaatuiset valmistetut naamarit on varattava etulinjan hoitohenkilökunnalle. Hän [suositteli], että [kotitekoisia] naamareita käyttävät henkilöt [pesevät] kätensä aina, kun he ottavat naamarin pois. Hän korosti myös tarvetta steriloida naamari säännöllisesti. 3. huhtikuuta 2020 YouTube-video, nimeltään "Pormestari John Cooperin tiedotustilaisuus", oli upotettu juttuun. Hieman ennen 12:30-merkkiä Meharryn toimitusjohtaja James E.K. Hildreth Sr., Ph.D., M.D. aloitti puheenvuoron. hildreth puhui ensin tartunnan näkyvistä merkeistä suhteessa muihin sairauksiin ja selitti, että COVID-19-tartunnalle ei valitettavasti ole näkyviä merkkejä väestössä. Tämän jälkeen hän totesi, että on olemassa "syy" siihen, että muiden maiden kansalaiset käyttävät tunnetusti naamareita, ja että näissä maissa COVID-19:n tartuntaluvut ovat alhaisemmat.Hildreth totesi, että jos kaikki käyttäisivät naamareita, COVID-19:n tartuntaketju pienenisi kauttaaltaan. Hän korosti, että kaupalliset henkilönsuojaimet, kuten kertakäyttöiset kasvonaamarit, on varattava terveydenhuollon ammattilaisille ja etulinjassa työskenteleville. Sitten hän lisäsi, että jos noudatat suosituksia, on pari asiaa, "jotka sinun on todella tiedettävä", ja selitti: On kansallinen kiire - ja aion toistaa tämän - että PPE on varattava terveydenhuollon ammattilaisille ja etulinjassa oleville. Niin monet ihmiset ovat turvautuneet tekemään kotitekoisia naamareita huivista ja muista materiaaleista ... On pari asiaa, jotka sinun on todella tiedettävä, jos teet näin: Jos naamari on palvellut tarkoitustaan, on hyvin mahdollista, että sen ulkopinta on saastunut. Tämä tarkoittaa, että sinun on tehtävä kaksi asiaa: pese kätesi, kun otat sen pois, ja steriloi tai desinfioi se, jos aiot käyttää sitä toistuvasti.Jos mahdollista, pese se saippualla ja vedellä. Ja jos se on tehty kankaasta tai siinä ei ole metallikiinnikkeitä, voit tehdä niin kuin minä teen: työnnä se muovipussiin ja laita se mikroaaltouuniin kahdeksi tai kolmeksi minuutiksi korkeimmalle asetukselle.Lukuisat tutkimukset osoittavat, että mikroaaltosäteily tappaa monia, monia bakteerityyppejä, sieniä ja viruksia. Teidän on varmistettava, että improvisoimanne laite on yhteensopiva mikroaaltouunin kanssa, ja jos se on yhteensopiva, työnnä se muovipussiin ja naputtele sitä kaksi tai kolme minuuttia korkeimmalla asetuksella.Haluan korostaa, kuten kuulitte aiemmin, että paras strategiamme viruksen hallitsemiseksi on edelleen pysyä kotona. Sydämeni särkyy joka kerta, kun kuulen uuden tarinan hoitokodista, jossa ihmiset ovat saaneet tartunnan.Virus ei leiju ilmassa ... joku on tuonut viruksen tuohon laitokseen, niin se alkoi.Joku oli tartunnan välittäjä. Pysykää kotona - noudattakaa käskyä pysyä kotona. Mene ulos vain, jos sinun on aivan pakko, ja jos sinun on pakko mennä ulos, peitä kasvosi, jotta et joudu tartunnanlevittäjäksi.Lisätietoja kasvonaamioiden ja henkilökohtaisten suojainten steriloinnista tautien torjunta- ja ehkäisykeskuksilta on saatavilla täällä. Ohjeisiin sisältyi myös ohjeet koronavirusmaskin valmistamiseksi kotona.Facebook-postauksessa tunnistettiin tarkasti sekä puhuja - Meharry Medical Collegen presidentti ja toimitusjohtaja James Hildreth - että neuvot. Hildreth antoi suosituksen 3. huhtikuuta 2020 (päivänä, jona viesti ilmestyi), ja hän sisällytti siihen joitakin tärkeitä varoituksia improvisoitujen kasvonaamioiden oikeasta käytöstä COVID-19:n tarttumisen tai leviämisen välttämiseksi. Hildreth korosti, että naamareita on käsiteltävä kuin ne olisivat saastuneet, ja että naamarit on myös tarkistettava metalliosien varalta ennen mikrossa lämmittämistä. Yhteensopivien naamareiden osalta Hildreth ehdotti, että niitä mikroaaltouunitetaan kahdesta kolmeen minuuttia "korkeimmalla asetuksella".</w:t>
      </w:r>
    </w:p>
    <w:p>
      <w:r>
        <w:rPr>
          <w:b/>
        </w:rPr>
        <w:t xml:space="preserve">Tulos</w:t>
      </w:r>
    </w:p>
    <w:p>
      <w:r>
        <w:t xml:space="preserve">Jos käytät kangasnaamaria, Meharry Medicalin presidentti totesi vain, että naamari on laitettava vetoketjulliseen pussiin ja lämmitettävä mikroaaltouunissa 2-3 minuuttia, jotta se voidaan desinfioida jokaisen käyttökerran jälkeen.</w:t>
      </w:r>
    </w:p>
    <w:p>
      <w:r>
        <w:rPr>
          <w:b/>
        </w:rPr>
        <w:t xml:space="preserve">Esimerkki 2.2376</w:t>
      </w:r>
    </w:p>
    <w:p>
      <w:r>
        <w:t xml:space="preserve">Ennen neljännen vuosineljänneksen tuloksen julkistamista perjantaina yhtiö julkaisi suotuisia tietoja neljästä muusta vaiheen III tutkimuksesta, jotka koskivat sen kokeellista maksasairauden hoitoa. AbbVie oli aiemmin sanonut odottavansa hoidon hyväksyntää vuoden 2015 alussa. "Tänään julkaistut erinomaiset hepatiitti C:n turvallisuus- ja tehotiedot ovat myönteisiä AbbVien osakkeille", Jefferiesin analyytikko Jeffrey Holford sanoi. Hän huomautti kuitenkin, että lääkkeiden lanseerauksesta aiheutuu nyt kuluja vuonna 2014, mitä ei ollut odotettu. AbbVien hoito on viiden suun kautta otettavan lääkkeen yhdistelmä, jonka on osoitettu tyrmäävän C-hepatiittiviruksen jo kahdeksan tai 12 viikon hoidossa ilman vakavia turvallisuusongelmia. AbbVien lääkkeet ovat tuottaneet kliinisissä tutkimuksissa reilusti yli 90 prosentin parannusprosentteja ilman, että niitä tarvitsee käyttää yhdessä vanhempien vakiolääkkeiden kanssa, jotka aiheuttavat ankaria sivuvaikutuksia ja joita on otettava pidempään. Yhdessä otettavat lääkkeet voivat kuitenkin kohdata kovaa kilpailua, sillä Gilead Sciences Inc. kehittää C-hepatiittivirusta vastaan helppokäyttöisempää ja erittäin tehokasta, kerran päivässä otettavaa pilleriä.  "Kaiken kaikkiaan hepatiitti C:n vaiheen III tulokset ovat hyviä" AbbVien lääkkeiden osalta, "mutta eivät yhtä hyviä kuin Gileadin", BMO Capital Marketsin analyytikko Alex Arfaei sanoi perjantaina tutkimusmuistiossaan. Arfaei sanoi kuitenkin, että AbbVien lääkkeet voivat saavuttaa 2,8 miljardin dollarin vuotuisen huippumyynnin, vaikka ne saisivat vain 10-13 prosentin osuuden C-hepatiittimarkkinoista. AbbVie, joka irtautui viime vuoden alussa Abbott Laboratories Inc:stä, kertoi ansainneensa neljänneksellä 1,13 miljardia dollaria eli 70 senttiä osaketta kohti. Vuotta aiemmin se oli 1,54 miljardia dollaria eli 98 senttiä osakkeelta. Thomson Reuters I/B/E/S:n mukaan yhtiö ansaitsi ilman erityiseriä 82 senttiä osaketta kohti, mikä vastaa analyytikoiden keskimääräistä arviota. Maailmanlaajuinen liikevaihto oli 5,1 miljardia dollaria, mikä vastasi myös Wall Streetin odotuksia. AbbVie kertoi odottavansa koko vuoden tuloksen olevan 3,00-3,10 dollaria osakkeelta ilman erityisiä eriä. Tämä on Thomson Reutersin kyselyn mukaan alle keskimääräisen arvion, joka oli 3,16 dollaria. AbbVien nivelreumalääke Humira, maailman myydyin lääke, kasvoi 13 prosenttia neljänneksellä ja oli 3,04 miljardia dollaria, mikä enemmän kuin tasoitti useimpien muiden lääkkeiden myynnin laskua. Mieshormoni testosteronia sisältävän AndroGel-geelin myynti laski 21 prosenttia 289 miljoonaan dollariin vuosineljänneksellä, kun taas HIV-hoito Kaletran myynti laski lähes 9 prosenttia 228 miljoonaan dollariin. TriCorin ja Trilipixin, jotka ovat triglyserideiksi kutsuttujen veren rasvojen hoitoja ja joita halvemmat rinnakkaisvalmisteet nyt kohtaavat, yhteenlaskettu myynti putosi 85 prosenttia 29 miljoonaan dollariin. Humira muodosti 60 prosenttia AbbVien kokonaismyynnistä vuosineljänneksellä, mikä korostaa yhtiön riippuvuutta ruiskeena annettavasta tuotteesta ja sen tarvetta ottaa käyttöön suuria myyntimääriä saavia uusia lääkkeitä, kuten C-hepatiittilääkkeitä. Vaikka Humiiran Yhdysvaltain patentti päättyy vuoden 2016 lopussa, AbbVien edustajat ovat ennustaneet, että muilta lääkevalmistajilta kestää vuosia kauemmin kehittää omia biosimilaarisia Humira-muotojaan ja saada niille hyväksynnät. Yhtiön osakkeet hyppäsivät viime vuonna 57 prosenttia, koska uskottiin, että geneerinen kilpailu ei sido Humiraa vuosiin ja että AbbVie onnistuu kehittämään uusia lääkkeitä hepatiitti C:hen, verisyöpiin ja muihin sairauksiin, jotka vauhdittavat jatkuvaa tuloskasvua. Hepatiitti C:tä sairastaa maailmanlaajuisesti arviolta 170 miljoonaa ihmistä, ja hoitamattomana se voi johtaa maksakirroosiin, maksasyöpään tai uuden maksan tarpeeseen. Nykyisiin hoitomuotoihin kuuluu interferonin käyttö, joka on ruiskeena annettava lääke, joka aiheuttaa flunssan kaltaisia oireita. AbbVien osakkeilla käytiin kauppaa 49,93 dollarissa New Yorkin pörssin aamupäivän kaupankäynnissä.</w:t>
      </w:r>
    </w:p>
    <w:p>
      <w:r>
        <w:rPr>
          <w:b/>
        </w:rPr>
        <w:t xml:space="preserve">Tulos</w:t>
      </w:r>
    </w:p>
    <w:p>
      <w:r>
        <w:t xml:space="preserve">AbbVie näkee hepatiittilääkkeiden hyväksynnän vuonna 2014, osakkeet nousevat.</w:t>
      </w:r>
    </w:p>
    <w:p>
      <w:r>
        <w:rPr>
          <w:b/>
        </w:rPr>
        <w:t xml:space="preserve">Esimerkki 2.2377</w:t>
      </w:r>
    </w:p>
    <w:p>
      <w:r>
        <w:t xml:space="preserve">Hallitus totesi perjantaina jättämässään oikeudenkäyntiasiakirjassa, että glyfosaatti, rikkaruohomyrkyn vaikuttava aine, ei ole syöpää aiheuttava aine, eikä varoitusta etiketissä näin ollen vaadittu, kuten Kalifornian osavaltion laki vaatii. EPA:n ja oikeusministeriön tuki tuli muutama päivä sen jälkeen, kun Bayer pyysi Yhdysvaltain liittovaltion muutoksenhakutuomioistuinta hylkäämään 25 miljoonan dollarin tuomion, joka sen oli määrä maksaa Edwin Hardemanille. Bayer oli kiistänyt, että sen Roundup-ruohomyrkky aiheuttaisi syöpää. Huhtikuussa EPA vahvisti uudelleen, että glyfosaatti ei aiheuta syöpää. Maanviljelijät ruiskuttavat glyfosaattia, joka on Yhdysvaltain maataloudessa yleisimmin käytetty rikkakasvien torjunta-aine, soijapelloille ja muille viljelykasveille, jotka on geneettisesti muunnettu vastustamaan sitä. Myös kuluttajat käyttävät Roundupia nurmikoilla, golfkentillä ja muualla. Hardemanin asianajajat ovat aiemmin syyttäneet Roundupin valmistajaa Monsantoa, jonka Bayer osti viime vuonna 63 miljardin dollarin kaupalla, siitä, että se ei ole varoittanut kuluttajia rikkakasvien torjunta-aineen syöpäriskistä. Bayerin osake on menettänyt arvossaan noin 23 prosenttia sen jälkeen, kun ensimmäinen Roundup-tuomio annettiin kantajille elokuussa 2018. Bayer väitti, että olisi mahdotonta noudattaa Hardemanin tuomiota, joka on osavaltion lain nojalla nostettu kanne, koska mahdolliset varoitusmerkinnät olisivat ristiriidassa liittovaltion viraston ohjeiden kanssa. EPA ja oikeusministeriö olivat perjantaisessa hakemuksessaan samaa mieltä. "On lainvastaista, että valmistajat ja myyjät esittävät merkinnöissään väitteitä, jotka poikkeavat EPA:n hyväksymästä", Yhdysvaltain hallitus sanoi.</w:t>
      </w:r>
    </w:p>
    <w:p>
      <w:r>
        <w:rPr>
          <w:b/>
        </w:rPr>
        <w:t xml:space="preserve">Tulos</w:t>
      </w:r>
    </w:p>
    <w:p>
      <w:r>
        <w:t xml:space="preserve">Uusien ohjeiden mukaan yhä useamman rintasyöpäpotilaan tulisi harkita sädehoitoa.</w:t>
      </w:r>
    </w:p>
    <w:p>
      <w:r>
        <w:rPr>
          <w:b/>
        </w:rPr>
        <w:t xml:space="preserve">Esimerkki 2.2378</w:t>
      </w:r>
    </w:p>
    <w:p>
      <w:r>
        <w:t xml:space="preserve">Energiaystävällisen Weldin piirikunnan virkamiesten mukaan laki antaa piirikunnalle täydellisen määräysvallan uusien kaivojen sijoittamisesta kunnan ulkopuolisille alueille. Tämä voi haastaa osavaltion yritykset tiukentaa säännöksiä. Aivan piirikunnan rajan toisella puolella Longmontissa ympäristöaktivistit yrittävät käyttää samaa lakia elvyttääkseen kaupungin hydraulista murtamista koskevan kiellon, jonka tuomioistuimet hylkäsivät aiempien lakien nojalla. Koska murtaminen on alueella tavanomaista, kielto kieltäisi käytännössä kaiken poraamisen. Demokraattinen kuvernööri Jared Polis allekirjoitti lain 16. huhtikuuta. Sen lisäksi, että laki siirtää osavaltion ensisijaiseksi tavoitteeksi kansanterveyden ja ympäristön, se antaa kaupungeille ja piirikunnille uusia valtuuksia porauspaikkojen sääntelyyn. Coloradon öljyn- ja kaasunsuojelukomissio (Colorado Oil and Gas Conservation Commission) on alkuvaiheessa kirjoittamassa sääntöjään uudelleen lain - jota kutsutaan senaatin lakiehdotukseksi 181 - mukaisiksi, ja useat piirikunnat harkitsevat omien sääntöjensä laatimista. Vaikutuksia on vielä liian aikaista mitata, mutta teollisuus on selvästi huolissaan. Coloradon öljy- ja kaasualan yhdistys kutsui Polisin puhumaan keskiviikkona tilaisuudessa, jonka otsikko on "Can You Still Drill for Oil in a Blue State?". Polis sanoi yleisölle, että kysymys oli typerä. Hänen mukaansa kansainvälisillä markkinoilla ja ulkomailla vallitsevalla epävakaudella on enemmän vaikutusta alaan kuin osavaltion säännöksillä. "Energia ei ole luonnostaan poliittista, se on luonnostaan taloudellista", hän sanoi. Öljy- ja kaasualan yhdistyksen puheenjohtaja Dan Haley pyysi Polisia useaan otteeseen vastaamaan teollisuuden huoliin sen asemasta osavaltiossa. Kuvernööri vastasi lopulta, että hän arvostaa teollisuuden työpaikkoja, mutta lisäsi, että ne ovat osa osavaltion monipuolista taloutta. Colorado on maan viidennellä sijalla raakaöljyn tuotannossa ja kuudennella sijalla maakaasun tuotannossa, ja suuri osa siitä keskittyy Weldin piirikuntaan Denverin koillispuolella. Weldin piirikunnan komissaari Barbara Kirkmeyer, joka on teollisuuden kiivas puolustaja, vastusti voimakkaasti uutta lakiesitystä ja johti lyhytikäistä kampanjaa sen kumoamiseksi sen jälkeen, kun siitä tuli laki. Nyt hän väittää, että lakiehdotus yhdessä vanhempien paikallishallinnon valtuuksia koskevien lakien kanssa antaa piirikunnille, kuten hänen piirikunnalleen, viimeisen sanan maankäyttöä koskevissa päätöksissä, jotka vaikuttavat teollisuuteen kaupunkien ulkopuolella sijaitsevilla alueilla. "Periaatteessa lakiehdotuksen 181 mukaan osavaltiolla ei ole enää maankäyttövaltaa", hän sanoi haastattelussa. Weldin piirikunta perusti öljy- ja kaasuosaston ja hyväksyi omat sääntönsä, mutta Kirkmeyerin mukaan energiayhtiöt eivät saa enää vapaita käsiä porata, minne haluavat. Hän sanoi, että piirikunnan säännöt ovat samanlaiset kuin osavaltion säännöt, jotka olivat voimassa ennen uuden lain hyväksymistä. Kirkmeyerin mukaan tavoitteena on varmistaa, että öljy- ja kaasuyhtiöiden sääntelyssä noudatetaan tervettä järkeä. "Olemme halukkaita työskentelemään heidän kanssaan vastuullisen energiakehityksen edistämiseksi piirikunnassamme", hän sanoi. Demokraattinen senaatin enemmistöjohtaja Stephen Fenberg, joka on senaatin lakiehdotuksen 181 tukija, kiisti Kirkmeyerin tulkinnan laista. Tarkoituksena oli antaa sekä osavaltiolle että paikallisille viranomaisille sananvaltaa öljyn ja kaasun pintavaikutusten sääntelyssä ja antaa kaupungeille ja piirikunnille mahdollisuus säätää osavaltion sääntöjä tiukempia mutta ei lievempiä sääntöjä, hän sanoi. "Väitän, että Weldin piirikunnan komissaarit tietävät tämän", hän sanoi ja syytti heitä "poliittisesta teatterista". Polis sanoi keskiviikkona, että osavaltion virkamiehet valmistelevat kirjallista sopimusta Weld Countyn virkamiesten kanssa, mutta ei kertonut yksityiskohtia. Ympäristöjärjestöt Colorado Rising ja Our Longmont sanovat, että uusi laki avaa Longmontille ja muille paikallisviranomaisille tien kieltää öljy- ja kaasuporauksen. Longmontin äänestäjät hyväksyivät murtoporauksen kiellon vuonna 2012, mutta Coloradon korkein oikeus kumosi sen vuonna 2016 ja totesi, että vain osavaltio voi säännellä alaa tuolloin voimassa olleiden lakien nojalla. Senaatin lakiehdotus 181 "kääntää käsikirjoitusta" osavaltion ja paikallisen valvonnan osalta, sanoi demokraattinen osavaltion edustaja Jonathan Singer Longmontista, joka tukee kieltoa. "Osavaltio ei aseta paikallishallintoa etusijalle, kun on kyse terveyden ja turvallisuuden suojelemisesta", hän sanoi. Kaksi ympäristöryhmää pyysi tuomioistuimia palauttamaan kiellon aiemmin tässä kuussa. Asia on vireillä. Fenbergin mukaan laki ei nimenomaisesti salli tai kiellä paikallisia poraamiskieltoja. Hänen mukaansa ne voivat kuitenkin avata kaupungille tai piirikunnalle mahdollisuuden saada vahingonkorvausvaatimuksia mineraalioikeuksien omistajilta, jotka eivät pääse käsiksi maanalaisiin öljy- ja kaasuvarantoihinsa. Jos tavoitteena on suojella kansanterveyttä ja -turvallisuutta, vahvat paikalliset säännökset ovat parempi vaihtoehto kuin kielto, hän sanoi. ___ Seuraa Dan Elliottia osoitteessa http://twitter.com/DanElliottAP .</w:t>
      </w:r>
    </w:p>
    <w:p>
      <w:r>
        <w:rPr>
          <w:b/>
        </w:rPr>
        <w:t xml:space="preserve">Tulos</w:t>
      </w:r>
    </w:p>
    <w:p>
      <w:r>
        <w:t xml:space="preserve">Öljyn ja kaasun puolustajat ja kriitikot testaavat Coloradon uutta lakia.</w:t>
      </w:r>
    </w:p>
    <w:p>
      <w:r>
        <w:rPr>
          <w:b/>
        </w:rPr>
        <w:t xml:space="preserve">Esimerkki 2.2379</w:t>
      </w:r>
    </w:p>
    <w:p>
      <w:r>
        <w:t xml:space="preserve">Valkoisen talon mukaan hän on kutsunut Truth Initiative -ryhmän osallistumaan keskiviikkona "kuuntelutilaisuuteen". Kyseessä on toinen kerta tällä viikolla, kun ensimmäinen nainen nostaa esiin sähkösavukkeet ja nuorten höyrystämisen. Rouva Trump käytti maanantaista puhettaan kehottaakseen yrityksiä jättämään lapset pois sähkösavukkeiden markkinointikampanjoista. Keskiviikkona hänen kanssaan istuntoon ovat tulossa terveysministeri Alex Azar ja Valkoisen talon neuvonantaja Kellyanne Conway. Truth Initiative sanoo olevansa suurin voittoa tavoittelematon kansanterveysjärjestö, joka on omistautunut saavuttamaan kulttuurin, jossa kaikki nuoret ja nuoret aikuiset hylkäävät tupakan.</w:t>
      </w:r>
    </w:p>
    <w:p>
      <w:r>
        <w:rPr>
          <w:b/>
        </w:rPr>
        <w:t xml:space="preserve">Tulos</w:t>
      </w:r>
    </w:p>
    <w:p>
      <w:r>
        <w:t xml:space="preserve">Teinit jakavat höyryttämiskokemuksiaan Melania Trumpin kanssa.</w:t>
      </w:r>
    </w:p>
    <w:p>
      <w:r>
        <w:rPr>
          <w:b/>
        </w:rPr>
        <w:t xml:space="preserve">Esimerkki 2.2380</w:t>
      </w:r>
    </w:p>
    <w:p>
      <w:r>
        <w:t xml:space="preserve">Tutkijat ryhtyivät selvittämään, mikä tappoi koralleja sataman 205 miljoonan dollarin ruoppaustöiden läheisyydessä. Ruoppaustyöt tehtiin, jotta laajennetun Panaman kanavan kautta purjehtivat suuremmat laivat voisivat tuoda rahtia Etelä-Floridaan. Heidän tutkimuksessaan, joka julkaistiin tässä kuussa PeerJ-verkkolehdessä, verrattiin kanavalla tehtyjä töitä läheisiin koralleihin. Se asettaa vastakkain kaksi valtion virastoa, jotka ottivat yhteen ruoppauksesta. Ympäristöaktivistit olivat pitkään olleet huolissaan siitä, että 205 miljoonan dollarin ruoppaus vahingoittaisi koralleja. Miami Herald -lehti (http://hrld.us/2gFJYNi ) kertoo, että Corps väitti tautiepidemian olevan syynä. Osavaltion ympäristöviranomaiset väittivät, että ruoppaajan sekoittama tai proomusta vuotanut muta tukahdutti korallit, kun se kuljetti sedimenttiä merelle. Tutkimusryhmä tutki ennen ruoppausta, sen aikana ja sen jälkeen otettuja kuvia ja totesi, että sedimentti levisi noin 14 kertaa suuremmalle alueelle kuin mitä Corpsin lupa salli. Tutkimuksessa todettiin, että kesän 2014 lämpimät lämpötilat aiheuttivat laajalle levinnyttä valkaisua ja tauteja, ja sedimentin stressaamat korallit kuolivat enemmän kuin läheiset korallit. Hankkeessa syvennettiin sataman kanavaa 6 jalalla, jolloin se oli 52 metriä syvä. Hanke täydentää miljardin dollarin uudistusta, johon kuuluu myös uusi tunneli satamaan. "Tiedämme nyt, että merivartiosto aliarvioi dramaattisesti sekä sedimentin riuttaan aiheuttamien vaikutusten vakavuuden että maantieteellisen laajuuden", sanoi Miamin vesivartija Rachel Silverstein, jonka ryhmä on liittynyt muiden luonnonsuojelijoiden kanssa oikeudelliseen taisteluun ruoppauksen puhdistamiseksi. "Seuranta ja protokollat, joiden piti suojella riuttaa ruoppauksen aikana, epäonnistuivat selvästi, ja tämä tutkimus tarjoaa vertaisarvioitua, tilastollisesti pätevää näyttöä siitä, että ruoppauksen vaikutukset johtivat laajoihin vaikutuksiin." Kesästä 2015 alkaen kalatalouspalvelu varoitti toistuvasti Corpsia siitä, että vahingot näyttivät leviävän laajemmalle ja että virasto oli vaarassa rikkoa lupaansa. The Herald kertoo, että Corps ei myöskään toimittanut ajantasaistettuja tutkimuksia työstä, minkä vuoksi kalatalouspalvelu antoi terävän kirjeen, jossa se syytti virastoa siitä, että se valikoivasti valitsi "tiettyjä tuloksia ruoppauksen pysyvien vaikutusten vähättelemiseksi". Merivoimien virkamiesten mukaan tutkimuksessa käytettiin rajallisia tietoja, eikä siinä onnistuttu erottamaan toisistaan sedimenttityyppejä, jotka hautasivat koralleja ruoppauksen aikana. "Laajamittaisten johtopäätösten tekeminen rajallisten tietojen perusteella on hyvin harhaanjohtavaa eikä se ole hyvää tiedettä", Corpsin tiedottaja Susan Jackson sanoi Heraldille sähköpostitse. Hän sanoi, että virasto on "sitoutunut ymmärtämään mahdollisia vaikutuksia" ja on laajentanut seurantaa, johon kuuluu merenpohjaan kiinnitettyjä kameroita olosuhteiden tallentamiseksi. Tutkijat päättelevät, että tutkimus korostaa tarvetta olla varovaisempi ruopattaessa lähellä herkkiä riuttoja, ja sen pitäisi toimia varoituksena Fort Lauderdalessa sijaitsevan Port Evergladesin 374 miljoonan dollarin laajennuksen yhteydessä. ___ Tietoja: Miami Herald, http://www.herald.com.</w:t>
      </w:r>
    </w:p>
    <w:p>
      <w:r>
        <w:rPr>
          <w:b/>
        </w:rPr>
        <w:t xml:space="preserve">Tulos</w:t>
      </w:r>
    </w:p>
    <w:p>
      <w:r>
        <w:t xml:space="preserve">Tutkimus: PortMiamin ruoppauksen aikana sekoittunut muta tappoi korallin.</w:t>
      </w:r>
    </w:p>
    <w:p>
      <w:r>
        <w:rPr>
          <w:b/>
        </w:rPr>
        <w:t xml:space="preserve">Esimerkki 2.2381</w:t>
      </w:r>
    </w:p>
    <w:p>
      <w:r>
        <w:t xml:space="preserve">Muutos lisäisi lentoyhtiöiden kustannuksia, kun niillä on jo nyt edessään useita haasteita, kuten kysynnän väheneminen koronaviruksen vuoksi. Kriitikot sanovat kuitenkin, että nykyinen järjestelmä on poistanut alalta kannustimen puuttua kasvaviin päästöihin. Puola, joka on itse joutunut tulituksen kohteeksi riippuvuutensa vuoksi hiilipainotteisesta hiilestä, ehdotti ajatusta EU:n 27 jäsenvaltion ympäristöministerien kokouksessa. Sen mukaan hiilihyvitysten jakaminen - 800 miljoonan euron (894 miljoonan dollarin) arvosta vuonna 2019 - heikentää EU:n päästökauppajärjestelmän tavoitetta vähentää päästöjä kustannustehokkaasti. Ilmaisia päästöoikeuksia lentoyhtiöille Euroopan talousalueen sisäisiä lentoja varten ei voida perustella, koska ala "ei ole suoraan alttiina hiilivuodon riskille", Puola sanoi. Hiilivuodolla tarkoitetaan ajatusta siitä, että teollisuus siirtyy Euroopan ulkopuolelle välttääkseen eurooppalaiset ilmastomaksut. EU:n tietojen mukaan ilmailun päästökauppajärjestelmään kuuluvat päästöt kasvoivat joka vuosi vuodesta 2013 vuoteen 2018. Irlantilaisesta lentoyhtiö Ryanairista RYA.A:sta tuli yksi hiilimarkkinoiden 10 suurimmasta päästöjen aiheuttajasta vuonna 2018, ja se liittyi yhdeksän hiilivoimalan joukkoon kymmenen suurimman joukkoon. Toistaiseksi ilmailun osuus EU:n päästöistä on noin 3 prosenttia, mutta sen osuuden odotetaan kasvavan nopeasti, ellei sitä valvota. Maat, kuten Alankomaat ja Espanja, tutkivat ympäristöverojen käyttämistä, jotta lentoyhtiöt maksaisivat saasteistaan. Puolan ehdotuksessa, jota nimettömänä pysyttelevien EU:n virkamiesten mukaan tukee ainakin seitsemän jäsenvaltiota, sanotaan, että ilmaisten päästöoikeuksien lopettamisella ilmailulle olisi samanlainen vaikutus kuin ympäristöveroilla. Se olisi kuitenkin helpompi toteuttaa, koska EU voi sopia veromuutoksista vain, jos kaikki valtiot ovat yksimielisiä. Vuodeksi 2021 suunniteltu päästökauppajärjestelmän uudelleentarkastelu olisi todennäköisesti EU:n ensimmäinen tilaisuus mukauttaa ilmailun ilmaisia päästöoikeuksia. Alaa tarkastellaan entistä tarkemmin, koska Euroopan unioni pyrkii saavuttamaan tavoitteen vähentää nettopäästöt nollaan vuoteen 2050 mennessä. Suunnitelmat EU:n hiilimarkkinoiden otteen tiukentamiseksi ilmailualalla voivat kuitenkin kohdata vastustusta YK:n ilmailuvirastossa ICAO:ssa, joka käynnistää ensi vuonna maailmanlaajuisen järjestelmän, jossa lentoyhtiöitä vaaditaan ostamaan hiilidioksidipäästöhyvityksiä. Montrealissa tällä viikolla kokoontuva ICAO haluaa, että EU poistaa ilmailun hiilimarkkinoilta, jotta YK:n CORSIA-järjestelmä olisi ainoa markkinapohjainen toimenpide ilmailun päästöjen vähentämiseksi. Bryssel on sanonut harkitsevansa tätä, mutta vain jos CORSIA noudattaa tiukkoja ympäristönormeja. Ympäristöryhmät ovat arvostelleet CORSIAa, koska se antaisi ilmailun päästöjen kasvaa vuoden 2020 jälkeen, jos lentoyhtiöt ostaisivat riittävästi hiilidioksidipäästöjen hyvityksiä kasvun kattamiseksi. (1 dollari = 0,8945 euroa)</w:t>
      </w:r>
    </w:p>
    <w:p>
      <w:r>
        <w:rPr>
          <w:b/>
        </w:rPr>
        <w:t xml:space="preserve">Tulos</w:t>
      </w:r>
    </w:p>
    <w:p>
      <w:r>
        <w:t xml:space="preserve">EU:n ilmaisten hiilidioksidilupien lopettaminen ilmailulle saa yhä enemmän tukea.</w:t>
      </w:r>
    </w:p>
    <w:p>
      <w:r>
        <w:rPr>
          <w:b/>
        </w:rPr>
        <w:t xml:space="preserve">Esimerkki 2.2382</w:t>
      </w:r>
    </w:p>
    <w:p>
      <w:r>
        <w:t xml:space="preserve">"Jutussa ei olisi tarpeen käsitellä hormonihoidon kustannuksia. Jutussa kvantifioidaan riittävästi rintasyövän lisääntynyt riski. Vaikka jutussa esitetään määrällisiä tietoja vain suhteellisesti WHI-tutkimuksen osalta (siinä mainitaan 60 prosentin lisäys), siinä käytetään absoluuttisia lukuja American Cancer Societyn analyysin lisäyksen määrittelemiseksi (jutussa kuvataan, että rintasyövän riski kasvaisi 1:52:sta 1:26:een). Jutussa mainitaan rintasyövän lisäksi aivohalvauksen, sydänsairauksien ja veritulppien riski. Jutussa kuvataan hyvin nykyisten tutkimusten suunnittelua ja huomautetaan, että nämä "havainnointitutkimukset" ovat vähemmän luotettavia kuin vankemmat tutkimussuunnitelmat. Jutussa ei liioitella rintasyövän vakavuutta tai esiintyvyyttä. Kaikki siteeratut henkilöt olivat joko mukana tutkimuksessa tai työskentelevät lääkkeen valmistajalle. Tämä on suurin puute muuten laadukkaassa jutussa. Koska jutun tarkoitus on keskustella hormonihoitoon liittyvästä rintasyöpäriskistä, jutun ei tarvitsisi mainita vaihtoehtoisia hoitomuotoja. Hormonihoito on selvästi saatavilla. On selvää, että hormonihoito ei ole uusi ajatus. On selvää, että tässä jutussa oli mukana yritysraportointia."</w:t>
      </w:r>
    </w:p>
    <w:p>
      <w:r>
        <w:rPr>
          <w:b/>
        </w:rPr>
        <w:t xml:space="preserve">Tulos</w:t>
      </w:r>
    </w:p>
    <w:p>
      <w:r>
        <w:t xml:space="preserve">Hormonien käyttö: Tutkimusten mukaan enintään kaksi vuotta</w:t>
      </w:r>
    </w:p>
    <w:p>
      <w:r>
        <w:rPr>
          <w:b/>
        </w:rPr>
        <w:t xml:space="preserve">Esimerkki 2.2383</w:t>
      </w:r>
    </w:p>
    <w:p>
      <w:r>
        <w:t xml:space="preserve">Uusista tapauksista 19 potilasta liittyi aiempiin tapauksiin, ja kolmella potilaalla ei ollut yhteyttä vanhoihin tapauksiin, sanoi hallituksen COVID-19-tilanteen hallintakeskuksen tiedottaja Taweesin Wisanuyothin. Yksi tartunnan saaneista oli valtion karanteenissa, ja seitsemän positiivisen testituloksen saaneen henkilön tapauksia tutkitaan parhaillaan. Tammikuussa puhjenneen taudinpurkauksen jälkeen Thaimaa on raportoinut yhteensä 2 643 tapauksesta ja 43 kuolemantapauksesta, ja 1 497 potilasta on toipunut ja päässyt kotiin.</w:t>
      </w:r>
    </w:p>
    <w:p>
      <w:r>
        <w:rPr>
          <w:b/>
        </w:rPr>
        <w:t xml:space="preserve">Tulos</w:t>
      </w:r>
    </w:p>
    <w:p>
      <w:r>
        <w:t xml:space="preserve">Thaimaa raportoi 30 uutta koronavirustapausta ja kaksi uutta kuolemantapausta.</w:t>
      </w:r>
    </w:p>
    <w:p>
      <w:r>
        <w:rPr>
          <w:b/>
        </w:rPr>
        <w:t xml:space="preserve">Esimerkki 2.2384</w:t>
      </w:r>
    </w:p>
    <w:p>
      <w:r>
        <w:t xml:space="preserve">Aurinko paistaa muistomerkin pylväiden läpi Hyde Parkissa Lontoossa 11. lokakuuta 2010. REUTERS/Luke MacGregor Euroopan maissa, Yhdysvalloissa, Kanadassa ja osassa Lähi-itää talven alkaessa kesäaika päättyy ja kelloja siirretään tunnilla taaksepäin - usein lokakuun lopulla tai marraskuun alussa - mikä tarkoittaa, että on valoisampaa, kun useimmat ihmiset heräävät ja aloittavat päivänsä. Tämä vie kuitenkin myös iltapäiviltä tunnin verran päivänvaloa, ja jotkut asiantuntijat väittävät, että pohjoisemmilla alueilla pimeyden valaisemiseen tarvittava energia ja sen ulkoilulle asettamat rajoitukset vahingoittavat terveyttä ja ympäristöä. Kellojen jättäminen pois talven lähestyessä antaisi iltapäivälle tunnin lisää päivänvaloa, mikä voisi lisätä D-vitamiinin määrää ja kannustaa ihmisiä liikkumaan enemmän. Joissakin maissa, kuten Isossa-Britanniassa ja Venäjällä, poliitikkoja on pyydetty harkitsemaan lakiesityksiä, joissa ehdotetaan, että on aika tehdä muutos. "On varmaan harvinaista löytää keino, jolla voidaan parantaa huomattavasti lähes kaikkien ihmisten terveyttä ja hyvinvointia - ja vieläpä ilman kustannuksia", sanoo Mayer Hillman Policy Studies Institute -järjestöstä Britanniassa, jossa kesäaikaa koskeva lakiesitys on tulossa pian parlamentin käsiteltäväksi. "Ja tässä se nyt on."   Lähes puolella maailman väestöstä on optimaalista alhaisempi D-vitamiinipitoisuus, jota usein kutsutaan auringonpaistevitamiiniksi. D-vitamiinin puute on tunnettu riisitautien riskitekijä, ja todisteet viittaavat siihen, että se voi lisätä alttiutta autoimmuunisairauksille. Hillman teki Skotlantiin, Britannian pohjoisimpaan osaan, keskittyneen tutkimuksen, jossa todettiin, että siirtyminen Keski-Euroopan aikaan - Greenwichin keskiaikaan plus yksi tunti (GMT+1) talvella ja GMT+2 kesällä - antaisi useimmille aikuisille 300 tuntia lisää päivänvaloa vuodessa. Isossa-Britanniassa toteutettu "kevyempi päivä" -kampanja on saanut tukea monilta maan tärkeimmiltä urheilujärjestöiltä. Perjantaina British Medical Journal -lehdessä Hillman sanoi, että tutkimusten mukaan ihmiset ovat onnellisempia ja energisempiä ja sairastavat vähemmän kesän pidempinä ja valoisampina päivinä, kun taas mieliala ja terveys heikkenevät talven tylsinä päivinä. Tohtori Robert Graham New Yorkin Lenox Hillin sairaalasta sanoi, että kellojen jättämistä pois talvella olisi harkittava, jotta ihmisiä kannustettaisiin liikkumaan enemmän ja harrastamaan enemmän liikuntaa. Kroonisten sairauksien, kuten diabeteksen, sydänsairauksien ja liikalihavuuden, suuri määrä johtuu osittain liikunnan puutteesta. Aikuisten suositellaan harrastavan 30 minuuttia kohtalaista tai voimakasta liikuntaa päivässä ja lasten vähintään tunnin verran. "Yhteiskuntana etsimme aina helppokäyttöisiä, edullisia ja vähän tai ei lainkaan haitallisia toimenpiteitä", hän sanoi puhelimitse. "Kun emme siirrä kelloja taaksepäin ja pidennämme käytettävissä olevien päivisin käytettävissä olevien tuntien määrää, olemme ehkä löytäneet täydellisen ratkaisun."   Aiemmin tänä vuonna julkaistussa tutkimuksessa todettiin, että kellojen siirtäminen tunnilla talvella johtaisi energiansäästöihin, jotka olisivat vähintään 0,3 prosenttia päivittäisestä energiantarpeesta Britanniassa. Elizabeth Garnsey, yksi tutkimuksen kirjoittajista ja Cambridgen yliopiston innovatiivisten tutkimusten asiantuntija, totesi, että tämä vastaa 450 000 tonnin hiilidioksidipäästöjen säästöä pelkästään talven aikana.</w:t>
      </w:r>
    </w:p>
    <w:p>
      <w:r>
        <w:rPr>
          <w:b/>
        </w:rPr>
        <w:t xml:space="preserve">Tulos</w:t>
      </w:r>
    </w:p>
    <w:p>
      <w:r>
        <w:t xml:space="preserve">Päivänvalon lisääminen voisi edistää terveyttä ja auttaa maapalloa.</w:t>
      </w:r>
    </w:p>
    <w:p>
      <w:r>
        <w:rPr>
          <w:b/>
        </w:rPr>
        <w:t xml:space="preserve">Esimerkki 2.2385</w:t>
      </w:r>
    </w:p>
    <w:p>
      <w:r>
        <w:t xml:space="preserve">"Siitä lähtien, kun opiskelin fysioterapiaa, halusin tehdä jotain tällaista", hän sanoi ja rentoutui hetken omassa fysioterapiakeskuksessaan. Wonsettler on toiminut fysioterapeuttina yli kymmenen vuotta, enimmäkseen Seattlen alueella. Hän kuitenkin pettyi hieman Luoteis-Suomessa työskenneltyään suuren yrityksen omistamassa vastaanotossa, joka hänen mielestään toimi persoonattomasti ja vaaransi hänen ihanteensa PT-keskuksesta. "Kolmen vuoden jälkeen sanoin vaimolleni, etten pysty tähän." Niinpä he muuttivat juurilleen, Washington Countyyn, jossa Wonsettler päätti "rakentaa rakennuksen, johon voisimme kasvaa". Kaksi vuotta myöhemmin Wonsettler Physical Therapy and Specialized Health on toiminnassa. Cliff ja hänen nuorin veljensä Charlie muodostavat WPT:n henkilökunnan, lisensoidut fysioterapeutit, jotka alkoivat palvella potilaita helmikuun alussa. Cliff omistaa yrityksen, joka toimii kiiltävässä kaksikerroksisessa rakennuksessa noin 100 metrin päässä Route 40:stä North Bethlehem Townshipissa. Wonsettler PT sijaitsee tasaisella osuudella kumpuilevaa Wonsettlerin maatilaa - jossa he kasvoivat. Heidän isänsä Chuck, Bentworthin koulupiirin eläkkeellä oleva opettaja, on kuudennen sukupolven maanviljelijä. Hän kasvattaa lihakarjaa, lampaita ja sikoja 154 hehtaarin laajuisella tilalla, joka on ulottunut jo seitsemänteen sukupolveen. Cliff, hänen vaimonsa ja heidän kaksi poikaansa asuvat kahden makuuhuoneen asunnossa PT-rakennuksen toisessa kerroksessa, jossa on 5 000 neliömetriä. "Minulla on aika lyhyt työmatka", Cliff sanoi säteilevästi. Samoin Charlie, joka on kihloissa ja menee naimisiin vuonna 2020. Hän asuu perheen maalaistalossa. Termi "fyysinen" on ollut olennainen osa sisarusten elämää. Cliff (luokka 2000), C.J. (2002) ja Charlie (2007) olivat erinomaisia painijoita Bentworthissa, jossa kaikki ylittivät sadan voiton virstanpylvään ja olivat PIAA-turnauksen karsintakelpoisia. C.J., ainoa osavaltion mestari heistä, paini Penn Statessa Cliffin kanssa, kun taas Charlie kilpaili Bucknellin yliopistossa. C.J. eli Christopher on armeijassa, sillä hänen veljensä tarjoavat toisenlaisia palveluja. Cliff ja Charlie kävivät jatkokoulutuksen Pittsburghin yliopistossa, heistä tuli PT:tä ja he harjoittivat jonkin aikaa osavaltion ulkopuolella. Charlie asui jonkin aikaa Montanassa, mutta nyt hän on palannut kotiin Cliffin kanssa ja työskentelee keskuksessa samalla kun hän hoitaa kuntoutustehtäviä laitoshoidossa Morgantownissa, W.Va:ssa. Heidän laitoksensa postiosoite on Scenery Hill, ja vaikka se ei olekaan Century Innin välittömässä läheisyydessä, keskuksesta on upea näköala. Sieltä näkee kilometrien päähän. Sijainti oli tarkoituksellinen. "Monet (PT-)paikat ovat niin pieniä ja steriilejä, ettei tunne olevansa tervetullut", Cliff sanoi. "Halusimme paikan, joka on viihtyisä ja mukava, jossa tuntuu, että kaikki toimii sinun hyväksesi. Tällainen näkymä auttaa. "Haluamme myös tarjota enemmän kunto-osuutta. Fysioterapia on paljolti reaktiivista. Haluamme auttaa ihmisiä, jotka kärsivät jostain, mutta haluamme tarjota jotain ennaltaehkäisevää." Vaikka Cliff myönsi, että aiemmassa työssään hän ei ollut kiinnostunut yritysten ajattelutavasta, "ymmärrän kyllä, miksi suuri yritys haluaa fysioterapian laitoksen, jossa on 20-30 ihmistä päivässä". Mutta hän lupaa, että niin ei tapahdu Wonsettlerin kiinteistöllä. "Haluamme nähdä kahdeksan potilasta päivässä", hän sanoi. "Sen, mitä meiltä puuttuu dollarimäärä, korvaamme laadukkaalla hoidolla." Veljesten yrityssuunnitelmaan kuuluu lyhyen aikavälin strategia - työntekijän lisääminen vastaanottotiskin hoitamiseen - ja viiden terapeutin saaminen palvelukseen viiden vuoden kuluessa. Wonsettlerin fysioterapia, sopivasti Wonsettler Roadilla, on avoinna vain arkisin - ainakin toistaiseksi. Aukioloajat ovat maanantaista keskiviikkoon klo 7-19, torstaina klo 12-19 ja perjantaina klo 7-16. Vaikka molemmat ovat lopettaneet lukion jo yli kymmenen vuotta sitten, Charlie ja Cliff näyttävät siltä, että he pystyisivät tänäänkin ottamaan vastaan lihaksikkaan vastustajan. Molemmat ovat hoikkia ja hyvin lihaksikkaita. Työpaikalla olevat kuntoilulaitteet pitävät heidät kunnossa. "Osa tästä on se, että se antaa meille paikan, jossa voimme myös treenata", Cliff sanoi. "Meidän on harjoitettava sitä, mitä saarnaamme." ___ Verkossa: https://bit.ly/2HCYd15 ___ Tietoja: Observer-Reporter, http://www.observer-reporter.com.</w:t>
      </w:r>
    </w:p>
    <w:p>
      <w:r>
        <w:rPr>
          <w:b/>
        </w:rPr>
        <w:t xml:space="preserve">Tulos</w:t>
      </w:r>
    </w:p>
    <w:p>
      <w:r>
        <w:t xml:space="preserve">Paini Wonsettlers on nyt saada fyysistä terapiaa.</w:t>
      </w:r>
    </w:p>
    <w:p>
      <w:r>
        <w:rPr>
          <w:b/>
        </w:rPr>
        <w:t xml:space="preserve">Esimerkki 2.2386</w:t>
      </w:r>
    </w:p>
    <w:p>
      <w:r>
        <w:t xml:space="preserve">"Muistatko klassisen Yhdysvaltain armeijan iskulauseen? "Teemme aamuyhdeksään mennessä enemmän kuin useimmat ihmiset tekevät koko päivän", kuuluisassa mainoksessa kuului ääni. Et ehkä tiedä, että armeija tekee huomattavaa multitaskingia. Sen lisäksi, että puolustusministeriö jahtaa terroristeja ja suorittaa humanitaarisia pelastustehtäviä esimerkiksi Filippiineillä, se työskentelee myös joidenkin ihmiskunnan tuntemien tappavimpien tautien ehkäisemiseksi ja parantamiseksi. Yhdysvaltain senaattori Saxby Chambliss (R-Ga.) sanoi hiljattain, että lääketieteellinen tutkimus ei ehkä ole puolustusministeriön resurssien parasta käyttöä. ""En ymmärrä, miksi ... armeija käyttää 80 miljoonaa dollaria vuodessa eturauhassyövän tutkimukseen, miksi käytämme 25 miljoonaa dollaria vuodessa munasarjasyöpätutkimukseen ja 150 miljoonaa dollaria rintasyöpätutkimukseen. Teemme myös keuhkosyöpätutkimusta", Chambliss sanoi senaatin asevoimien komitean kokouksessa 7. marraskuuta. Chambliss haluaa lisää rahaa puolustusministeriölle, mutta hänen mukaansa se on käytettävä viisaasti. "Jos armeijalla on erityisiä tarpeita sotilaallisen tutkimuksen suhteen, ja niitä on, erityisesti viimeaikaisten tappioiden vuoksi, ymmärrän sen", senaattori jatkoi. ""Mutta tällaiset tutkimukset eivät mielestäni yksinkertaisesti kuulu (puolustusministeriöön). Niitä pitäisi tehdä (kansallisissa terveysinstituuteissa).""" Chambliss valitti, että puolustusministeriön ja National Institutes of Healthin tekemän tutkimuksen välillä on vain vähän koordinointia. PolitiFact Georgia ei tiennyt, että puolustusministeriö tekee tällaista tutkimusta. Me emme ole armeijan kaltaisia varhaiskehittäjiä. Ryhdyimme selvittämään, oliko senaattori oikeassa siinä, että armeija tekee tutkimusta näistä vakavista sairauksista, ja oliko hänen laskelmansa oikeassa siitä, kuinka paljon veronmaksajien dollareita se käyttää tällaiseen työhön. Vuoden 1992 lopulla kongressi alkoi varata vuosittaista rahoitusta eri sairauksien ja tautien tutkimukseen puolustusministeriön toimesta. Osa tutkimuksesta koskee sairauksia, jotka näyttivät liittyvän suoraan taistelukentälle, kuten Persianlahden sodan sairaus ja traumaattiset aivovammat. Toiset tutkimukset koskevat amerikkalaisten kohtaamia sairauksia, jotka eivät välttämättä liity armeijaan. Kuten Chambliss totesi, sairauksien luetteloon kuuluvat rintasyöpä, keuhkosyöpä, munasarjasyöpä ja eturauhassyöpä. Chambliss kertoi, että nyt jo edesmennyt senaattori Ted Stevens, Alaskan republikaani, pyysi, että puolustusministeriölle myönnettäisiin varoja eturauhassyövän tutkimukseen. Chamblissin mukaan Stevens tajusi myöhemmin, että nämä varat olisi pitänyt osoittaa NIH:lle. Katsoimme eri tutkimusmuotojen viimeisimmät rahoitussummat. Puolustusministeriön kongressin ohjaamien lääketieteellisten tutkimusohjelmien verkkosivujen mukaan eturauhassyövän tutkimukseen käytettiin 80 miljoonaa dollaria verovuonna 2013, mutta Chamblissin mainitsemien muiden syöpämuotojen osalta summat olivat hieman pienemmät. Verkkosivuston mukaan munasarjasyöpätutkimukseen käytettiin 20 miljoonaa dollaria ja rintasyöpätutkimukseen 120 miljoonaa dollaria varainhoitovuonna 2013. Liittovaltion verovuosi 2013 alkoi 1. lokakuuta 2012 ja päättyi 30. syyskuuta. Chamblissin tiedottaja Lauren Claffey sanoi, että hän käytti varainhoitovuoden 2010 lukuja. Yhteenvetona Chambliss sanoi, että liittovaltion hallitus antaa Yhdysvaltain puolustusministeriölle 80 miljoonaa dollaria vuodessa eturauhassyövän tutkimukseen, 25 miljoonaa dollaria vuodessa munasarjasyöpätutkimukseen ja 150 miljoonaa dollaria vuodessa rintasyöpätutkimukseen. Senaattori on oikeassa siinä, että tällainen ohjelma on olemassa. Luvut ovat hieman virheellisiä kahden kolmen tutkimusmuodon osalta. Chambliss käytti kolme vuotta vanhempia lukuja kuin tuorein aineisto."</w:t>
      </w:r>
    </w:p>
    <w:p>
      <w:r>
        <w:rPr>
          <w:b/>
        </w:rPr>
        <w:t xml:space="preserve">Tulos</w:t>
      </w:r>
    </w:p>
    <w:p>
      <w:r>
        <w:t xml:space="preserve">Yhdysvaltain puolustusministeriö käyttää vuosittain 80 miljoonaa dollaria eturauhassyövän tutkimukseen, 25 miljoonaa dollaria munasarjasyöpätutkimukseen ja 150 miljoonaa dollaria rintasyöpätutkimukseen.</w:t>
      </w:r>
    </w:p>
    <w:p>
      <w:r>
        <w:rPr>
          <w:b/>
        </w:rPr>
        <w:t xml:space="preserve">Esimerkki 2.2387</w:t>
      </w:r>
    </w:p>
    <w:p>
      <w:r>
        <w:t xml:space="preserve">Mandanista kotoisin oleva Roehl oli 64-vuotias, ja hänellä oli valtion sairausvakuutus, joka kattoi hengenpelastavan lääkityksen, josta vähennettiin 10 dollarin omavastuuosuus. Mutta kun hän täytti 65 vuotta ja liittyi Medicare-järjestelmään, lääkkeen hinta nousi 2 400 dollariin 30 päivän annoksesta. Roehlilla, joka on eläkeläinen ja elää pienillä tuloilla, ei ollut varaa lääkkeeseen, joten hän lopetti sen käytön. Häntä varoitettiin, että leukemia - joka oli remissiossa - palaisi. Sitten kanadalaisesta apteekista tuli postissa esite, jossa lääkettä mainostettiin murto-osalla hinnasta - 684 dollaria 30 päivältä. Hän osti kolmen kuukauden annoksen ja sai sen postissa päiviä myöhemmin. "Reseptilääkkeiden hinnoissa on vain niin paljon epäoikeudenmukaisuutta", hän sanoi. "On kova pala niellä, että 10 dollarista joutuu maksamaan 2 400 dollaria", hän sanoi. Roehl liittyy tuntemattomaan määrään pohjoisdakotilaisia, jotka etsivät halvempia lääkkeiden hintoja muista maista, erityisesti Kanadasta. Ostamalla lääkkeensä rajan takaa Roehl säästää noin 20 000 dollaria vuodessa, The Bismarck Tribune -lehti kertoi. Lääketeollisuus on pitkään väittänyt, että korkeat lääkkeiden hinnat ovat välttämättömiä uusien lääkkeiden kalliin tutkimuksen ja kehittämisen rahoittamiseksi. Viime kuukausina on ehdotettu liittovaltion ja osavaltioiden lainsäädäntöä reseptilääkkeiden hinnannousun torjumiseksi ja hintojen avoimuuden lisäämiseksi. Kongressissa ei ole vielä nähtävissä, mikä lainsäädäntö voisi mennä läpi, jos se ylipäätään menee läpi. Pohjois-Dakotan kokonaan republikaanien muodostaman kongressivaltuuskunnan jäsenet ovat ilmaisseet tukensa erilaisille kahden puolueen toimille, jotka ovat menossa läpi kongressin ja joiden tarkoituksena on alentaa reseptilääkkeiden hintoja. Tällaisia ovat senaattori Chuck Grassleyn (Iowa, R) ja senaattori Ron Wydenin (Oregon, D) esittämä Prescription Drug Pricing Reduction Act sekä senaattori Lamar Alexanderin (Tennessee, R) ja senaattori Patty Murrayn (Washington, D) esittämä Lower Health Care Costs Act. Pohjois-Dakotan senaattori John Hoeven totesi lausunnossaan, että Alexanderin lainsäädäntöön sisältyy kaksi hänen tukemaansa lakiehdotusta, joilla pyritään lisäämään reseptilääkkeiden hintojen avoimuutta ja "sulkemaan nykyiset porsaanreiät, jotka haittaavat geneeristen lääkkeiden kehittämistä". Pohjois-Dakotan senaattori Kevin Cramer sanoi tukevansa myös Alexanderin ja Grassleyn lakiehdotuksia, ja edustaja Kelly Armstrong sanoi kannattavansa samankaltaista lääkkeiden hinnoittelua koskevaa lainsäädäntöä edustajainhuoneessa. Mikään näistä lakiehdotuksista ei ole päässyt äänestykseen. Ostaminen Kanadasta Roger ja Vicki Roehl luulivat valmistautuneensa eläkkeelle jäämiseen. Molemmilla oli menestyksekäs ura: Roger Roehl johti osavaltion liikenneministeriön kartoitusosastoa, ja Vicki Roehl oli lukion englanninopettaja ja neuvonantaja. He olivat säästäneet eläkepäiviä varten ja toivoivat voivansa matkustaa ympäri maailmaa. "Sitä ei ole juurikaan tapahtunut", Roger Roehl sanoi. Hänen leukemiadiagnoosinsa pysäytti heidän matkasuunnitelmansa. Mutta kemoterapialääke Glivec on tuonut hänelle ja hänen vaimolleen uutta optimismia. Roger Roehl on "hematologisessa remissiossa", mikä tarkoittaa: "Veri on normaalia ja pysyy normaalina niin kauan kuin otan tätä pilleriä", hän sanoi. "Se toimii. Se on leukemian hopealuoti", hän sanoi ja lisäsi, että hän on käyttänyt pilleriä kolme vuotta. Roger ja Vicki Roehl joutuvat nyt varaamaan kolmen kuukauden lääkeannoksen ja käyttämään säästöjään, jotta heillä olisi varaa lääkkeeseen, vaikka säästöt ovatkin pohjoisesta. Reseptilääkkeiden ostaminen kanadalaisista apteekeista on ilmiö, josta ei yleisesti puhuta Yhdysvalloissa. Yhdysvaltain elintarvike- ja lääkevirasto Food and Drug Administration kieltää reseptilääkkeiden maahantuonnin lukuun ottamatta ihmisiä, jotka ostavat lääkkeitä pieniä määriä henkilökohtaiseen käyttöön. Reseptilääkkeiden kustannukset ovat Kanadassa ja joissakin muissa maissa alhaisemmat, koska niiden hallitukset hallinnoivat terveydenhuoltojärjestelmiään ja pystyvät neuvottelemaan hinnat lääkkeiden valmistajien kanssa. Tutkiessaan reseptilääkkeiden ostamista Kanadasta Roger Roehl huomasi, että myös muut pohjoisdakotilaiset tekevät niin. Hän sanoi tietävänsä Minotissa sijaitsevasta bussista, joka kuljettaa ihmisryhmiä rajan yli. Joissakin osavaltioissa on säädetty lakeja, jotka sallivat reseptilääkkeiden maahantuonnin muista osavaltioista, mutta Pohjois-Dakotassa ei ole tällaista lakia. Heinäkuussa Trumpin hallinto ilmoitti suunnitelmista sallia osavaltioiden, apteekkien tai lääkevalmistajien kehittämät pilottihankkeet tiettyjen reseptilääkkeiden tuomiseksi Kanadasta. On epäselvää, milloin nämä ohjelmat voitaisiin panna täytäntöön, sillä hallinnon on käytävä läpi sääntelyprosessi, joka voi kestää kuukausista vuosiin. Hintojen läpinäkyvyys Pohjois-Dakotassa lainsäätäjät pyrkivät käynnistämään reseptilääkkeiden hintojen läpinäkyvyyttä koskevan lainsäädännön. Ryhmän puheenjohtaja, edustaja George Keiser (R-Bismarck) ehdotti viime viikolla pidetyssä terveydenhuoltovaliokunnan kokouksessa lakiesitystä, jonka mallina on Teksasissa tänä vuonna hyväksytty lääkkeiden avoimuutta koskeva lainsäädäntö. Lakiluonnoksessa edellytetään, että lääkkeiden valmistajat, apteekkien etuuskäsittelijät ja sairausvakuutusyhtiöt ilmoittavat tiedot. Apteekkihyötyjen hallinnoijat ovat reseptilääkkeiden toimitusketjun välikäsiä, jotka neuvottelevat lääkkeiden valmistajien kanssa hinnoista terveydenhuoltoyhtiöiden puolesta. Lakiehdotuksen mukaan valmistajien olisi ilmoitettava joka kerta, kun niiden lääkkeiden hinta nousee yli 10 prosenttia vuodessa tai vähintään 40 prosenttia viiden kalenterivuoden aikana. PBM:ien olisi myös raportoitava vuosittain tiedot, mukaan lukien valmistajilta keräämiensä "alennusten" määrä, ja myös sairausvakuutusyhtiöiden olisi raportoitava reseptilääkekustannuksia koskevat tiedot. Tiedot toimitettaisiin osavaltion apteekkilautakunnalle ja julkaistaisiin sitten julkisella verkkosivustolla. Valiokunnan jäsenet ilmaisivat viime viikolla enimmäkseen tukensa ehdotetulle lainsäädännölle, jolla on vielä pitkä matka edessään ennen kuin se esitellään vuoden 2021 lainsäädäntöistunnossa. Keiser kertoi Tribune-lehdelle, että lakiehdotukseen tehdään todennäköisesti useita muutoksia. "Tällä pyritään tuomaan avoimuutta markkinoille ja (lääkkeiden hintojen nousun) perusteluihin", Keiser sanoi. "Avain tähän lainsäädäntöön - tärkein elementti minulle - on se, että jos haluatte nostaa lääkkeen hintaa 10 prosenttia vuodessa, se on hyvä, mutta kertokaa meille miksi." Tiedot auttavat Keiserin mukaan osavaltioiden terveyspolitiikan päättäjiä ymmärtämään ongelmaa ja etsimään ratkaisuja. "Yleisö ei tiedä, mistä on kyse. Mutta ennen kuin pystymme antamaan tietoa päättäjille ja yleisölle, emme voi ottaa seuraavaa askelta", hän sanoi. Useat osavaltiot ovat viime vuosina säätäneet reseptilääkkeiden hintoihin liittyviä lakeja, kertoo osavaltioiden lainsäätäjien kansallinen konferenssi (National Conference of State Legislatures). Keiser sanoi, että hänen lakiesityksensä on ensimmäinen laatuaan Pohjois-Dakotassa. Lääketeollisuuden edunvalvojat väittävät, että lääkkeiden hinnoittelua ja avoimuutta koskevat lakiehdotukset eivät johda todellisiin säästöihin kuluttajille ja että muut toimitusketjussa toimivat tahot, kuten PBM:t, vaikuttavat osaltaan hintojen nousuun. "Tärkeä ensimmäinen askel" AARP North Dakotan osavaltion johtaja Josh Askvig kannatti Keiserin lakiehdotusta valiokunnan kokouksessa viime viikolla. Reseptilääkkeiden hinnat ovat hänen ryhmänsä "erittäin tärkeä prioriteetti" ja toistuva kysymys, jonka hän kuulee ryhmän jäsenten keskuudessa. Askvig viittasi järjestönsä tietoihin, joiden mukaan reseptilääkkeiden keskimääräiset vuosikustannukset Pohjois-Dakotassa nousivat 58 prosenttia vuodesta 2012 vuoteen 2017, kun taas pohjoisdakotalaisten keskimääräiset tulot kasvoivat vain 6,7 prosenttia. AARP käynnisti äskettäin valtakunnallisen kampanjan, jonka tavoitteena on alentaa reseptilääkkeiden hintoja. Askvig sanoi, että hänen järjestönsä ja sen jäsenet ovat ajaneet useita uudistuksia osavaltion ja kansallisella tasolla. "Tiedämme, että osavaltiot eivät voi ratkaista ongelmaa yksin, mutta se, että tiedämme tämän valiokunnan halukkuuden paneutua asiaan, on mielestämme tärkeä ensimmäinen askel", Askvig sanoi. ___ Tiedot ovat peräisin: Bismarck Tribune, http://www.bismarcktribune.com.</w:t>
      </w:r>
    </w:p>
    <w:p>
      <w:r>
        <w:rPr>
          <w:b/>
        </w:rPr>
        <w:t xml:space="preserve">Tulos</w:t>
      </w:r>
    </w:p>
    <w:p>
      <w:r>
        <w:t xml:space="preserve">Jotkut pohjoisdakotilaiset hankkivat reseptilääkkeitä Kanadasta.</w:t>
      </w:r>
    </w:p>
    <w:p>
      <w:r>
        <w:rPr>
          <w:b/>
        </w:rPr>
        <w:t xml:space="preserve">Esimerkki 2.2388</w:t>
      </w:r>
    </w:p>
    <w:p>
      <w:r>
        <w:t xml:space="preserve">Jutussa ei puhuta mistään kustannuksista. On muutamia kohtia, joissa kustannukset olisivat voineet olla arvokkaita. Jutussa olisi voitu käsitellä sitä, maksaisiko maissijauhon jalostaminen toisella menetelmällä enemmän kuin nykyisellä menetelmällä. Tarinassa olisi voitu kertoa, olisiko väkevöity maissijauho ollut kuluttajille yhtä kallista tai kalliimpaa kuin väkevöimätön. Olisimme myös toivoneet kommentteja hermostoputkivian kanssa syntyneen lapsen hoitokustannuksista. Juttu antaa lukijalle käsityksen siitä, kuinka monta hermostovikaa voitaisiin ehkäistä lisäämällä foolihappoa maissijauhoihin. "Ja tutkimusten mukaan maissimassaa foolihapolla rikastamalla voitaisiin estää 40-120 hermostoputkivirhettä lisää vuosittain latinalaisamerikkalaisille äideille syntyneiden vauvojen keskuudessa." Jutussa käsitellään FDA:n huolta siitä, että maissijauhoissa käytetty kemikaali voisi olla vuorovaikutuksessa maissimassajauhojen kanssa. Se siteeraa FDA:ta, joka sanoo: "FDA on huolissaan siitä, että foolihapon hajoaminen maissimassajauhossa voi tuottaa ainetta, joka herättää huolta turvallisuudesta." Olisi ollut mukavaa, jos jutussa olisi selitetty selkeämmin, mitä huolenaiheita herättää - tämä vaikuttaa melko epämääräiseltä - mutta annamme epäilyksen olla. Jutussa mainitaan tutkimus, joka käsittelee maissijauhojen täydentämisen mahdollisia vaikutuksia korkean riskin omaaviin latinalaisamerikkalaisiin naisiin. Tutkimus on laadukas. Toivoisimme, että jutussa olisi puhuttu selkeämmin näytön laadusta. Siinä ei ollut mitään sairauden lietsontaa. Jutussa siteerataan riippumattomia lähteitä. Jutussa ei koskaan oikeastaan keskustella vitamiinilisien ottamisen vaihtoehdosta. Tavallinen ennaltaehkäisevä neuvo hedelmällisessä iässä oleville naisille, jotka harkitsevat raskautta, on ottaa monivitamiinivalmisteita, jotta foolihappo riittäisi tulevaa raskautta varten. Tätä neuvoa ei kuitenkaan välttämättä oteta huomioon, vitamiinit voivat olla liian kalliita tai raskaus voi olla tahaton. Jutussa kerrotaan, että ylimääräistä foolihappoa on jo laajalti saatavilla muissa jauhoissa. Siinä todetaan, että sen lisäämisestä maissijauhoihin käydään keskustelua. Keskeinen seikka on huoli siitä, että foolihapon lisääminen niin, että se säilyy käyttökelpoisessa ja tehokkaassa muodossa, on teknisesti vaikeaa. Ehdotuksessa (tehty vuonna 2012) foolihapon lisäämisestä maissijauhoihin ei ole mitään uutta, ja jutussa selitetään, miksi asia on nyt uutisen arvoinen. Jutussa siteerataan useita lähteitä, eikä se perustu uutistiedotteeseen.</w:t>
      </w:r>
    </w:p>
    <w:p>
      <w:r>
        <w:rPr>
          <w:b/>
        </w:rPr>
        <w:t xml:space="preserve">Tulos</w:t>
      </w:r>
    </w:p>
    <w:p>
      <w:r>
        <w:t xml:space="preserve">Miksi Tortillat voivat pitää avain terveempiin vauvoihin</w:t>
      </w:r>
    </w:p>
    <w:p>
      <w:r>
        <w:rPr>
          <w:b/>
        </w:rPr>
        <w:t xml:space="preserve">Esimerkki 2.2389</w:t>
      </w:r>
    </w:p>
    <w:p>
      <w:r>
        <w:t xml:space="preserve">Jutussa ei mainittu kustannuksia. Nikotiinilaastari on helposti saatavilla tiskiltä. Löysimme verkosta erilaisia hintoja, muun muassa erään suuren ketjun laastari maksaa noin 2,70 dollaria päivässä. Kognitiivisten toimintojen muutosten kvantifiointi lukijoille on haasteellista. Mitä tarkalleen ottaen tarkoittaa pitkäkestoisen muistin suorituskyky, joka on 46 prosenttia normaalista? Ovatko nämä muutokset tärkeitä jokapäiväisen elämän kannalta vai ovatko ne tilastollisesti merkittäviä mutta kliinisesti merkityksettömiä? Juttu sisälsi tämän tärkeän varoituksen tutkijoilta:  "Onko näillä vaikutuksilla kliinistä merkitystä, tarvitaan suurempia tutkimuksia." Jutussa kerrottiin:  "Tutkimuksessa ei havaittu nikotiinilaastariin liittyviä ongelmallisia sivuvaikutuksia, eikä yhdelläkään potilaalla ollut vieroitusoireita, kun laastari lopetettiin. Nikotiinilaastaria käyttäneet potilaat kuitenkin laihtuivat muutaman kilon, mikä on tunnettu sivuvaikutus." Tutkimuksessa raportoitiin myös systolisen verenpaineen pienestä laskusta nikotiinilla hoidetuilla henkilöillä - epätavallinen havainto, josta jutussa ei kerrottu. Pidämme siitä, että jutussa, toisin kuin MSNBC:n jutussa, todettiin, että "nikotiini saattaa lisätä muiden aineiden syöpää aiheuttavia ominaisuuksia". Tutkimusasetelma, koehenkilöiden määrä ja muut tiedot on esitetty. Sekä tässä jutussa että MSNBC:n jutussa käytettiin tietoja, joita emme löytäneet lehtiartikkelista, mutta jotka esiintyivät American Academy of Neurologyn ja Vanderbiltin tiedotteissa - tilastoja "46 % normaalista" ja "26 % muistin heikkenemisestä". Pidimme siitä, että tässä jutussa, toisin kuin MSNBC:n jutussa, todettiin, että "kun kliiniset asiantuntijat arvioivat potilaiden kokonaismuutosta, he eivät nähneet merkittävää eroa kahden ryhmän välillä". Tämä on tärkeä havainto, ja mahdollisesti se olisi voinut johtaa siihen, että molempien juttujen pääotsikko ja otsikko olisivat olleet erilaiset. Jutussa ei turvauduta sairauden lietsontaan. MSNBC:n jutun tavoin siinä olisi kuitenkin voitu tehdä selvempi ero lievän kognitiivisen heikentymisen ja unohduksen välillä. Emme voi antaa tälle tyydyttävää arvosanaa, koska toisin kuin MSNBC:n jutussa, tässä jutussa ei ole tietoja kliinisiltä asiantuntijoilta, jotka eivät osallistuneet tutkimukseen. Siinä kuitenkin huomautetaan, että osa tutkimuksen tekijöistä on saanut rahoitusta lääkeyhtiöiltä ja rahoitusta tupakkavalmistajilta. Siinä todetaan myös, että itse nikotiinilaastarit toimitti Pfizer. Tutkimuksessa ei mainita vaihtoehtoisia strategioita, joilla voitaisiin joko parantaa tai hidastaa kognitiivisten toimintojen heikkenemistä lievästä kognitiivisesta heikentymisestä kärsivillä henkilöillä. Päätämme, että tätä ei voida soveltaa, koska - vaikka saatavuutta ei nimenomaisesti käsitelty - tämä on tuote, jonka useimmat lukijat todennäköisesti tuntevat hyvin. Molemmissa tarkastelemissamme jutuissa olisi kuitenkin voitu kertoa tarkemmin, minkä tyyppisiä laastareita ja millä annoksilla tutkittiin. Jutussa ei esitetty väitteitä uutuudesta. Jutussa olisi kuitenkin voitu lyhyesti kertoa, onko nikotiinin vaikutuksia muistiin tutkittu muillakin tutkimuksilla. (On ollut.) Kuten edellä kohdassa "todisteet" selitetään, tässä jutussa ja MSNBC:n jutussa käytettiin numeroita, joita emme löytäneet mistään lehtiartikkelista mutta jotka esiintyivät American Academy of Neurologyn ja Vanderbiltin tiedotteissa. On kuitenkin selvää, että jutussa ei tukeuduttu pelkästään uutistiedotteeseen, sillä siinä tuotiin riittävästi hyvää kontekstuaalista tietoa, mukaan lukien tiedot eturistiriidoista ja tiedot nikotiinista ja syövästä.</w:t>
      </w:r>
    </w:p>
    <w:p>
      <w:r>
        <w:rPr>
          <w:b/>
        </w:rPr>
        <w:t xml:space="preserve">Tulos</w:t>
      </w:r>
    </w:p>
    <w:p>
      <w:r>
        <w:t xml:space="preserve">Nikotiinilaastari voi parantaa muistia</w:t>
      </w:r>
    </w:p>
    <w:p>
      <w:r>
        <w:rPr>
          <w:b/>
        </w:rPr>
        <w:t xml:space="preserve">Esimerkki 2.2390</w:t>
      </w:r>
    </w:p>
    <w:p>
      <w:r>
        <w:t xml:space="preserve">Sen mukaan 654 uutta tapausta liittyi siirtotyöläisten asuntoloihin. Uusimpien tartuntojen määrä oli paljon suurempi kuin keskiviikkona ilmoitettu aiempi ennätys, 447 tartuntaa. Torstaina ei raportoitu uusista kuolemantapauksista, joten kuolleiden määrä oli 10. Viranomaiset ovat onnistuneet hillitsemään viruksen ja sen aiheuttaman COVID-19-hengitystiesairauden leviämistä Singaporen kansalaisten keskuudessa tiukalla kontaktien jäljittämisellä ja valvonnalla, mikä on saanut kiitosta Maailman terveysjärjestöltä. Tauti leviää kuitenkin nopeasti suuressa siirtotyöläisyhteisössä, mikä on oikeusryhmien mukaan heikko lenkki torjuntatoimissa.</w:t>
      </w:r>
    </w:p>
    <w:p>
      <w:r>
        <w:rPr>
          <w:b/>
        </w:rPr>
        <w:t xml:space="preserve">Tulos</w:t>
      </w:r>
    </w:p>
    <w:p>
      <w:r>
        <w:t xml:space="preserve">Singapore raportoi 728 uutta virustapausta suurimmassa päivittäisessä nousussa, yhteensä 4427.</w:t>
      </w:r>
    </w:p>
    <w:p>
      <w:r>
        <w:rPr>
          <w:b/>
        </w:rPr>
        <w:t xml:space="preserve">Esimerkki 2.2391</w:t>
      </w:r>
    </w:p>
    <w:p>
      <w:r>
        <w:t xml:space="preserve">"Artikkelista käy riittävän selvästi ilmi, että lääke on geneerinen ja edullinen. Koska tämä käyttö olisi uutta eikä sitä käytettäisi vaihtoehtona olemassa oleville hoidoille, lisätietoja sen kustannuksista ei tarvita". Vaikka raportissa käytetään tutkimustietoja tulosten kuvaamiseen, siinä ei selvitetä, mitä nämä tulokset merkitsevät aivohalvauksen saaneille ihmisille. Tulosten mukaan lääkeryhmässä (NIHSS-asteikon luokitus 1,6) oli "vähän tai ei lainkaan vammaisuutta" ja plaseboryhmässä (luokitus 6,5) "lievän vammaisuuden yläpäässä". Olisi hyödyllistä kääntää nämä erityisinä oireina (epäselvä puhe, kävelyvaikeudet, kognitiiviset häiriöt jne.). Ei myöskään ole selvää, kuinka korkealle aivohalvausasteikko ulottuu - 10:een? 15? 20? Tämän tietäminen auttaisi lukijoita ymmärtämään eron suuruuden. Tutkimuksessa todettiin, että sydänkohtausten, uusien aivohalvausten tai kuolemantapausten määrässä ei ollut eroa näiden kahden ryhmän välillä. Tiedot näistä kriittisistä tuloksista olisi pitänyt ilmoittaa. Eräässä uskottavassa lähteessä todetaan, että antibiootilla on vakiintunut turvallisuustieto. Muut lähteet vahvistavat tämän epäsuorasti. Koska mahdollinen hyöty on niin suuri - aivohalvauksen aiheuttamien pysyvien aivovaurioiden ehkäiseminen - vähäisiä sivuvaikutuksia ei ole välttämätöntä mainita. Olisi kuitenkin ollut hyödyllistä tietää, voiko tämä lääke olla vuorovaikutuksessa hyytymiä ehkäisevien lääkkeiden kanssa, jos niitä annetaan kolmen tunnin sisällä. Artikkelissa mainitaan, että tutkimus on pieni ja ensimmäinen, joka on tuottanut näitä tuloksia. Siinä selitetään myös, että kyseessä oli "open label" -tutkimus, eli potilaat tiesivät, saivatko he antibioottia vai lumelääkettä. Useat lähteet toistavat, että tulokset ovat alustavia ja vaativat toistoa. Toimittaja mainitsee myös, että samankaltaisessa neuroprotektiivista ainetta koskevassa tutkimuksessa saatiin lupaavia tuloksia, mutta se osoittautui myöhemmin tehottomaksi laajemmassa tutkimuksessa. Tämä asiayhteys on erittäin hyödyllinen; se estää lukijoita tekemästä hätiköityjä johtopäätöksiä tämän tutkimuksen arvosta. Artikkelissa ei millään tavoin liioitella aivohalvauksen vaikutuksia tai lääkkeen kykyä minimoida niitä. Kirjoittaja haastattelee tutkimuksen tekijän lisäksi neljää riippumatonta lähdettä, mikä on epätavallisen paljon raportointia yhdestä tutkimuksesta ja lisää jutun arvoa. Artikkelissa tehdään selväksi, että tutkimusta ei rahoittanut mikään asianomainen osapuoli, mikä myös lisää tulosten uskottavuutta. Artikkelissa tehdään selväksi, että ei ole olemassa hoitovaihtoehtoja sen kolmen tunnin hoitoaikavälin ulkopuolella, jolloin suonensisäisen tPA:n antaminen hyytymiä ehkäisevänä lääkkeenä suojaa tehokkaasti aivovaurioilta. Artikkelissa tehdään selväksi, että lääke on halpa ja laajalti saatavilla, mutta lisätään asianmukaisesti, että sen käyttö aivohalvauksen hoidossa olisi lääkärin harkinnanvaraista. Raportissa tehdään selväksi, että antibiootin käyttö hermoja suojaavana aineena on uutta, vaikka valmistetta käytetäänkin laajalti muihin tarkoituksiin. Ei ole todisteita siitä, että artikkeli perustuisi lehdistötiedotteeseen."</w:t>
      </w:r>
    </w:p>
    <w:p>
      <w:r>
        <w:rPr>
          <w:b/>
        </w:rPr>
        <w:t xml:space="preserve">Tulos</w:t>
      </w:r>
    </w:p>
    <w:p>
      <w:r>
        <w:t xml:space="preserve">Antibiootti saattaa auttaa aivohalvauksen jälkeen, sanoo tutkimus</w:t>
      </w:r>
    </w:p>
    <w:p>
      <w:r>
        <w:rPr>
          <w:b/>
        </w:rPr>
        <w:t xml:space="preserve">Esimerkki 2.2392</w:t>
      </w:r>
    </w:p>
    <w:p>
      <w:r>
        <w:t xml:space="preserve">Demokraatti ilmoitti, että lainsäädäntö, jota hän ehdottaa vuoden 2020 osavaltion valtio-ohjelmassaan 8. tammikuuta, kieltää myös sähkösavukkeiden myynnin verkossa, puhelimitse ja postimyynnissä muille kuin rekisteröidyille jälleenmyyjille. "Vaping on kansanterveydellinen kriisi, joka vaatii liian monia ihmishenkiä ja sairastuttaa lukemattomia muita lyhyessä ajassa", Cuomo sanoi lausunnossaan. "Ongelmaa pahentavat häikäilemättömät höyrystysyritykset, jotka kohdistavat tuotteitaan nuoriin hattaran ja purukumin kaltaisilla hattaran makuisilla tuotteilla ja muilla markkinointikeinoilla."   Lainsäädäntö kodifioisi osavaltion terveysviranomaisten syyskuussa hyväksymät hätätilamääräykset, joilla kielletään maustettujen sähkösavukkeiden myynti. Kielto on keskeytetty, kunnes Vapor Technology Associationin johtama höyryteollisuus haastaa sen oikeuteen. Cuomo sanoi, että lähes 40 prosenttia 12. luokkalaisista ja 27 prosenttia kaikista lukiolaisista käyttää sähkösavukkeita, ja maustetut tuotteet lisäävät käyttöä. Cuomo sanoi, että hänen lainsäädäntönsä antaa myös osavaltion terveysministeriölle valtuudet kieltää höyrystämisen kantoaineöljyjen myynti, joita on syytetty hengitystiesairauksista. Toiminta sähkösavukkeita vastaan on saanut kiireellisyyttä höyrystyssairauden lisääntyessä valtakunnallisesti. Taudintorjunta- ja ehkäisykeskusten mukaan 17. joulukuuta mennessä yli 2 500 ihmistä eri puolilla Yhdysvaltoja on ilmoittanut höyrystämiseen liittyvistä hengitystieongelmista, ja 54 ihmisen tiedetään kuolleen.</w:t>
      </w:r>
    </w:p>
    <w:p>
      <w:r>
        <w:rPr>
          <w:b/>
        </w:rPr>
        <w:t xml:space="preserve">Tulos</w:t>
      </w:r>
    </w:p>
    <w:p>
      <w:r>
        <w:t xml:space="preserve">Cuomo ehdottaa kieltoa nuorille suunnatuille e-savukkeiden mauille ja mainoksille.</w:t>
      </w:r>
    </w:p>
    <w:p>
      <w:r>
        <w:rPr>
          <w:b/>
        </w:rPr>
        <w:t xml:space="preserve">Esimerkki 2.2393</w:t>
      </w:r>
    </w:p>
    <w:p>
      <w:r>
        <w:t xml:space="preserve">Tohtori Ann McKee, Bostonin yliopiston CTE-keskuksen johtaja, korosti, ettei hän voinut "yhdistää pisteitä" aivosairauden kroonisen traumaattisen enkefalopatian ja sen 27-vuotiaan käyttäytymisen välillä, joka hirtti itsensä huhtikuussa istuessaan elinkautista vankeutta murhasta. McKee sanoi kuitenkin, että CTE oli vaikuttanut merkittävästi Hernandezin aivojen keskeisiin osiin, kuten hippokampukseen - joka liittyy muistiin - ja otsalohkoon, joka liittyy impulssinhallintaan, arvostelukykyyn ja käyttäytymiseen. "Voimme kollektiivisen kokemuksemme perusteella sanoa, että henkilöillä, joilla on CTE - ja näin vakavaa CTE:tä - on vaikeuksia impulssikontrollissa, päätöksenteossa, impulssien tai aggression estämisessä, usein tunne-elämän ailahtelevaisuudessa ja raivokäyttäytymisessä", sanoi McKee, joka on tutkinut satoja jalkapalloilijoiden, yliopistourheilijoiden ja jopa nuorempien pelaajien aivoja, jotka on lahjoitettu heidän kuolemansa jälkeen. Hernandez hirtti itsensä vankilassa muutama päivä sen jälkeen, kun hänet oli vapautettu syytteestä kahden miehen ampumisesta Bostonissa vuonna 2012 ja vain tunteja ennen kuin hänen entiset joukkuetoverinsa kävivät Valkoisessa talossa juhlimassa viimeisintä Super Bowl -voittoaan. Syyttäjät väittivät, että Hernandez ampui kaksi miestä sen jälkeen, kun toinen oli kaatanut vahingossa juoman päälleen yökerhossa - ja tatuoi sen jälkeen käsiaseen ja sanat "Jumala antaa anteeksi" rikoksen muistoksi. Hän oli istunut elinkautista vankeusrangaistusta ilman ehdonalaista vapautumista puoliammattilaisen jalkapalloilijan Odin Lloydin murhasta vuonna 2013, kun hän tappoi itsensä. Hernandez, joka sanoi olevansa syytön, ei ottanut CTE:tä esille puolustuksessaan kummassakaan oikeudenkäynnissä. CTE:tä, joka voidaan diagnosoida vain ruumiinavauksessa, on todettu entisillä sotilailla, jalkapalloilijoilla ja nyrkkeilijöillä sekä muilla, jotka ovat kärsineet toistuvista päävammoista. BU:n tutkijat vahvistivat syyskuussa, että Hernandezilla oli diagnosoitu taudin 3. vaihe 4:stä. McKee ei kuitenkaan ollut julkisesti keskustellut löydöksistään ennen torstaina yliopistolla pidettyä konferenssia. Hernandezin CTE-diagnoosin jälkeen hänen asianajajansa nostivat kanteen NFL:ää ja jalkapallokypärävalmistaja Riddelliä vastaan ja syyttivät niitä siitä, että ne eivät varoittaneet Hernandezia jalkapallon vaaroista. Kanteessa, jossa vaaditaan vahingonkorvauksia Hernandezin nuorelle tyttärelle, sanotaan, että Hernandez koki sairautensa vuoksi "kaoottisen ja kauhistuttavan elämän". Vaikka Hernandezin aivot näyttivät ulkoisesti normaaleilta, niiden sisäpuolella oli CTE:tä, sanoi McKee, joka näytti kuvia Hernandezin aivoista tyypillisen 27-vuotiaan aivojen rinnalla. Hernandezin aivoissa oli todisteita aiemmista pienistä verenvuodoista, mikä liittyy päähän kohdistuneisiin iskuihin, hän sanoi. Toiset osat, kuten hippokampus, olivat alkaneet kutistua, ja hänen aivokalvoistaan löytyi suuria reikiä, McKee sanoi. Ennen Hernandezia nuorimmat tutkittavat aivot, joissa oli havaittu näin vakavia CTE-vaurioita, olivat 46-vuotiaat, McKee sanoi. "Nämä ovat hyvin epätavallisia löydöksiä, joita näkee tämän ikäisellä henkilöllä", McKee sanoi. "Emme ole koskaan nähneet tällaista 468 aivossamme, paitsi noin 20 vuotta vanhemmilla henkilöillä", hän sanoi. Hernandez peri geneettisen profiilin, joka on saattanut tehdä hänestä alttiimman taudille, McKee sanoi. ___ Seuraa Alanna Durkin Richer @aedurkinricher . Lue lisää hänen työstään täältä .</w:t>
      </w:r>
    </w:p>
    <w:p>
      <w:r>
        <w:rPr>
          <w:b/>
        </w:rPr>
        <w:t xml:space="preserve">Tulos</w:t>
      </w:r>
    </w:p>
    <w:p>
      <w:r>
        <w:t xml:space="preserve">Tohtori: Hernandezin aivot olivat vakavasti vaurioituneet sairauden vuoksi.</w:t>
      </w:r>
    </w:p>
    <w:p>
      <w:r>
        <w:rPr>
          <w:b/>
        </w:rPr>
        <w:t xml:space="preserve">Esimerkki 2.2394</w:t>
      </w:r>
    </w:p>
    <w:p>
      <w:r>
        <w:t xml:space="preserve">Demokraattinen kuvernööri John Bel Edwards sanoi, että päätös voi poistaa vakuutusturvan 480 000 ihmiseltä, jotka ovat mukana Louisianan Medicaid-ohjelman laajentumisohjelmassa, ja 850 000 asukkaalta, joilla arvioidaan olevan jo olemassa olevia sairauksia. Hän kritisoi oikeusministeri Jeff Landrya siitä, että hän liittyi muiden republikaanien oikeusministerien joukkoon tukeakseen Texasin oikeusjuttua, jossa kyseenalaistetaan kohtuuhintainen hoitolaki. Edwardsin mukaan oikeusjuttu luo epävarmuutta sadoille tuhansille ihmisille Louisianassa. "Rintasyöpä- tai diabetesdiagnoosin saaminen ei saisi automaattisesti tarkoittaa, että vakuutusturva evätään vakuutusyhtiön voittojen suojelemiseksi, ja jos teet täyttä työpäivää, et saisi jäädä ilman vakuutusturvaa", Edwards sanoi lausunnossaan. "Tämä oli vähintäänkin lyhytnäköinen oikeusjuttu." Landry puolusti päätöstään liittyä kanteeseen ja kutsui terveydenhuoltolakia "perustuslain vastaiseksi liittovaltion ylilyönniksi". "John Bel Edwardsin sanominen, että ainoa ratkaisu terveydenhuoltoon on Obamacare, osoittaa, että häntä kiinnostaa enemmän politiikan pelaaminen kuin ongelmien ratkaiseminen", Landry sanoi lausunnossaan maanantaina. "Voimme todella alentaa kustannuksia, parantaa terveydenhuollon saatavuutta ja kattaa jo olemassa olevat sairaudet, jos ihmiset jättävät politiikan syrjään ja tekevät yhteistyötä." Edwards sanoi aikovansa hakea osavaltion lakimuutoksia, joilla vaadittaisiin kattavuutta ihmisille, joilla on jo olemassa olevia sairauksia, ja Landry sanoi keskustelevansa osavaltion lainsäätäjien kanssa samasta ajatuksesta. Kuvernööri lähetti maanantaina republikaanien edustajainhuoneen puhemiehelle Taylor Barrasille kirjeen, jossa hän kuvailee tukemaansa lainsäädäntöä, joka antaisi myös lapsille mahdollisuuden pysyä vanhempiensa sairausvakuutuksessa 26-vuotiaaksi asti ja rajoittaisi sairausvakuutuksen etuusrajoja. Edwards sanoi, että Plaquemineen kotoisin oleva demokraatti Chad Brown tukee toimenpidettä, jotta sitä voidaan käsitellä huhtikuussa alkavassa lainsäädäntöistunnossa. Texasin liittovaltion tuomioistuimen perjantaisen päätöksen ei odoteta tulevan voimaan valitusprosessin aikana, ja liittovaltion terveysministeriö sanoo jatkavansa lain hallinnointia ja täytäntöönpanoa.</w:t>
      </w:r>
    </w:p>
    <w:p>
      <w:r>
        <w:rPr>
          <w:b/>
        </w:rPr>
        <w:t xml:space="preserve">Tulos</w:t>
      </w:r>
    </w:p>
    <w:p>
      <w:r>
        <w:t xml:space="preserve">Louisianan johtajat vaihtavat sanoja terveydenhuoltopäätöksestä.</w:t>
      </w:r>
    </w:p>
    <w:p>
      <w:r>
        <w:rPr>
          <w:b/>
        </w:rPr>
        <w:t xml:space="preserve">Esimerkki 2.2395</w:t>
      </w:r>
    </w:p>
    <w:p>
      <w:r>
        <w:t xml:space="preserve">Myös ympäristöministeriön Chico Mendes -instituutti biologisen monimuotoisuuden säilyttämiseksi sytytettiin tuleen. Kaivostyöläiset sytyttivät toimistot perjantaina tuleen, koska Ibama oli takavarikoinut lähes 40 proomua, joita käytettiin kullan laittomaan louhintaan Madeirajoen pohjasta, joka halkoo Humaitan kaupunkia. Amazonasin osavaltion poliisilaitoksen komentaja eversti David Brandao sanoi lauantaina, että kaupunkiin on palannut rauhallisuus eikä kukaan loukkaantunut välikohtauksessa. Oli epäselvää, onko ketään pidätetty.</w:t>
      </w:r>
    </w:p>
    <w:p>
      <w:r>
        <w:rPr>
          <w:b/>
        </w:rPr>
        <w:t xml:space="preserve">Tulos</w:t>
      </w:r>
    </w:p>
    <w:p>
      <w:r>
        <w:t xml:space="preserve">Brasilian ympäristönsuojeluviraston toimistot poltettiin.</w:t>
      </w:r>
    </w:p>
    <w:p>
      <w:r>
        <w:rPr>
          <w:b/>
        </w:rPr>
        <w:t xml:space="preserve">Esimerkki 2.2396</w:t>
      </w:r>
    </w:p>
    <w:p>
      <w:r>
        <w:t xml:space="preserve">Sen jälkeen kun edustaja Matt Gaetz (R-Florida) pukeutui kaasunaamariin, kun kongressi keskusteli lakiesityksestä, jolla varmistettiin hätärahoitus COVID-19-koronaviruksen leviämisen torjumiseksi Yhdysvalloissa ja sen ulkopuolella, yksi hänen kollegoistaan moitti sekä häntä että ilmeistä kaksinaismoraalia. "Vuonna 2012 käytin hupparia edustajainhuoneen lattialla antaakseni lausuntoni rotuprofiloinnin tappavista seurauksista", kirjoitti edustaja Bobby L. Rush (D-Illinois) Twitterissä. "Keskiviikkona @RepMattGaetz käytti kaasunaamaria istuntosalissa, mikä teki 14 amerikkalaista tappaneen epidemian valheeksi. Arvatkaa, kuka meistä poistettiin väkisin." Rushin viesti, jossa oli kuvia hänestä Gaetzin rinnalla, poimittiin myös Redditiin: "Rush, entinen Mustat Pantterit -vapautusryhmän jäsen, joka on edustanut Illinoisin 1. kongressipiiriä vuodesta 1993 lähtien, tosiaan keskeytettiin puhumasta ja hänet määrättiin pois istuntosalista 28. maaliskuuta 2012 sen jälkeen, kun hän paljasti, että hänellä oli hupullinen pusero bleiserinsä alla huomautuksissaan, joissa hän kritisoi lainvalvontaviranomaisten harjoittamaa rotuprofilointia: Heti, kun Rush oli riisunut takkinsa pois päältään ja laittanut hupun päähänsä, Rep. Greg Harper, R-Mississippi, joka johti edustajainhuoneen istuntoa, alkoi lyödä Rushia nuijalla alas sanoen, että hän oli epäkunnossa.Rush jätti hänet huomiotta ja jatkoi puhettaan huppari edelleen päässään, vedoten Raamattuun.Harper jatkoi nuijan paukuttamista. "Herra keskeyttää. Jäsen ei ole enää tunnustettu", hän sanoi. "Puheenjohtajan on muistutettava jäseniä siitä, että 17. säännön 5. pykälä kieltää hattujen käytön istuntosalissa, kun parlamentti on istunnossa." Puheenjohtaja lähestyi Rushia, kun tämä oli lopettanut puheensa, ja johdatti hänet pois puhujakorokkeelta. jälkeenpäin Rush kertoi CNN:lle, että hänellä oli solmio, mikä viittaa siihen, että hän oli pukeutunut asianmukaisesti edustajainhuoneen istuntosaliin. Hän sanoi, että hupparin pukemisen tarkoituksena oli lähettää nuorille viesti, että "pitäkää puolenne, seisokaa pystyssä älkääkä perääntykö." Rushin kommentit tulivat alle kuukausi sen jälkeen, kun George Zimmerman, "community watch" -järjestön jäsen, oli tappanut 17-vuotiaan Trayvon Martinin Floridassa ja väittänyt ampuneensa ja tappaneensa teinin itsepuolustukseksi. Martinin kuolema antoi sysäyksen valtakunnallisille mielenosoituksille, mukaan lukien "Million Hoodie March" -marssi New Yorkissa, joka järjestettiin samana päivänä, kun Rush esitti huomautuksensa: "Liian usein tämä väkivaltainen teko, joka johti Trayvon Martinin väkivaltaiseen murhaan, toistuu kansakuntamme kaduilla. Aplodit niille nuorille ympäri maata, jotka antavat lausunnon huppareita [ja] tämän maan todellisia huppumiehiä vastaan. Erityisesti niistä, jotka polkevat lakejamme virallisia tai näennäisvirallisia vaatteita yllään pitäen. Rotuprofiloinnin on loputtava, arvoisa puhemies. Se, että joku käyttää hupparia, ei tee hänestä huppumiestä." Sen jälkeen kun Rush oli pukenut hupparin puseroonsa, Mississippin republikaanit ja puhemiehen virkaa hoitava edustaja Greg Harper sanoi: "Herra keskeyttää. Jäsen ei ole enää tunnustettu." Harper määräsi sitten avustajan saattamaan Rushin pois edustajainhuoneen istuntosalista vedoten sääntöön, joka kieltää jäseniä käyttämästä päähineitä päässään." Martinin isä Tracy Martin kiitti myöhemmin lainsäätäjää solidaarisuuden osoituksesta. "Kysymykseni kuuluukin, miksi kongressiedustaja Rushin ei sallittu puhua rotuprofiloinnista. Tämä on asia, josta on puhuttava", hän sanoi. "Tämä on sananvapauden maa." Vertailun vuoksi valkoihoista republikaania Gaetzia ei ilmeisesti huomautettu lainkaan siitä, että hän käytti kaasunaamaria, kun hän ja hänen kollegansa äänestivät toimenpiteestä, jolla myönnettiin 815,2 miljardia dollaria rahoitusta COVID-19:n, joka tunnetaan yleisesti koronaviruksena, torjuntaan. Myöhemmin hän väitti tekevänsä niin oman turvallisuutensa vuoksi. "Katsokaa, kongressin jäsenet ovat ihmisten petrimaljoja", hän sanoi. "Lennämme likaisimpien lentokenttien kautta. Maaliskuun 7. päivään 2020 mennessä Yhdysvalloissa oli diagnosoitu yli 225 COVID-19-tautitapausta, ja ainakin 14 kuolemantapausta on johtunut taudista." On totta, että vuodesta 1837 lähtien on ollut kiellettyä kantaa hattuja istuntosalissa parlamentin istunnon aikana. On myös totta, että voidaan väittää, että kaasunaamari - joka peittää kasvot ja osan päästä - ei ole hattu. Saman väitteen voisi esittää myös hupparista. Lopuksi on totta, että edustaja Bobby Rush saatettiin ulos, koska hän oli vetänyt hupparin päänsä yli vuonna 2012, ja edustaja Matt Gaetzin ja hänen kaasunaamarinsa annettiin jäädä vuonna 2020.</w:t>
      </w:r>
    </w:p>
    <w:p>
      <w:r>
        <w:rPr>
          <w:b/>
        </w:rPr>
        <w:t xml:space="preserve">Tulos</w:t>
      </w:r>
    </w:p>
    <w:p>
      <w:r>
        <w:t xml:space="preserve">Floridalainen edustaja Matt Gaetz sai käyttää kaasunaamaria edustajainhuoneen äänestyksessä, mutta demokraatti Bobby L. Rush poistettiin samasta tilaisuudesta, koska hänellä oli päällään huppari.</w:t>
      </w:r>
    </w:p>
    <w:p>
      <w:r>
        <w:rPr>
          <w:b/>
        </w:rPr>
        <w:t xml:space="preserve">Esimerkki 2.2397</w:t>
      </w:r>
    </w:p>
    <w:p>
      <w:r>
        <w:t xml:space="preserve">Yhdysvaltain Afrikan-joukkojen päällikkö kenraali David Rodriguez sanoi, että Liberiaan on lähetetty kolme liikkuvaa laboratoriota, ja lisäksi etsitään neljää muuta laboratoriota, jotka voivat tehdä testejä, joiden avulla voidaan erottaa toisistaan Ebola-tartunnan saaneet ihmiset ja ne, joilla on samankaltaisia oireita aiheuttavia tauteja, kuten malaria. Jokaisessa laboratoriossa olisi kolmen tai neljän asiantuntijan ryhmä, joka olisi koulutettu toimimaan pahimmissa kemiallisissa, biologisissa ja ydinaseisiin liittyvissä ympäristöissä, Rodriguez kertoi toimittajille Pentagonin tiedotustilaisuudessa. Ryhmät toimivat täydessä suojavaatetuksessa. Ebola, joka voi aiheuttaa kuumetta, oksentelua ja ripulia, leviää kosketuksissa ruumiinnesteiden, kuten veren tai syljen, kanssa. Yhdysvaltain armeija tehostaa toimiaan Länsi-Afrikassa puhjenneen ebolan torjumiseksi. Ebola on tappanut jo yli 3 400 ihmistä Liberiassa, Sierra Leonessa ja Guineassa. Huoli siitä, että virus voi levitä muualle maailmaan, kasvaa. Yhdysvalloilla on Liberiassa ja Senegalissa 348 sotilasta, jotka työskentelevät Ebolan leviämisen torjumiseksi. Rodriguezille on annettu lupa lähettää tarvittaessa noin 3 900 sotilasta. Hän sanoi, että tässä vaiheessa hän arvioi ponnistelujen kestävän vuoden eikä usko, että lisäjoukkoja tarvittaisiin. "Jäämme niin kauan kuin meitä tarvitaan, mutta emme pidempään", sanoi Rodriguez, joka arvioi sotilasoperaation kustannuksiksi 750 miljoonaa dollaria seuraavien kuuden kuukauden aikana. Monet Liberiaan lähikuukausina lähtevistä sotilaista ovat rakennustyöläisiä, jotka rakentavat jopa 17 100 vuodepaikan Ebola-hoitolaitosta. Rodriguezin mukaan terveysviranomaiset arvioivat, että vähintään 70 prosenttia viruksen saaneista tarvitsee hoitolaitoksia, jotta taudin leviäminen hidastuisi. Apulaispuolustusministeri Andy Weber, joka vastaa ydin-, kemiallisista ja biologisista puolustusohjelmista, sanoi Pentagonin työskentelevän kansainvälisten kumppaneiden kanssa varmistaakseen, että sairaalapaikkoja on enemmän kuin potilaita, ja pyrkivän hillitsemään leviämistä eristämällä potilaat. "Jos olette nähneet CDC:n (Centers for Disease Control and Prevention) mallinnuksen, se on nopeassa nousussa. Mutta me voimme kääntää sen. Tiedämme, mitä tehdä", sanoi Weber, joka jättää puolustusministeriön ja siirtyy ulkoministeriön Ebola-koordinaattorin, suurlähettiläs Nancy Powellin sijaiseksi. "Yli puolet ebolatartunnan saaneista ihmisistä voi selvitä hengissä, jos he saavat vain peruslääkinnällistä tukea", hän sanoi. "Voimme siis päästä tämän asian edelle, mutta tällä hetkellä pelaamme kiinniottoa, koska se alkoi todella levitä räjähdysmäisesti elokuussa."  Weber sanoi, että Yhdysvaltain puolustusministeriö ja terveysministeriö ovat olleet ensisijaisia sijoittajia Ebola-viruksen torjuntaan tarkoitettujen lääkkeiden, rokotteiden ja diagnostisten välineiden etsimisessä, mukaan lukien Mapp Biopharmaceuticalin tuottama lupaava kokeellinen lääke ZMapp. "Ebola on aina ollut niiden aineiden uhkana, joista olemme huolissamme", hän sanoi ja totesi, että Ebolan kaltaiset harvinaiset taudit eivät ole kaupallisia markkinoita, joten suurilla lääketehtailla ei ole kiinnostusta jatkaa näitä tauteja, minkä vuoksi hallituksen osallistuminen on niin tärkeää.</w:t>
      </w:r>
    </w:p>
    <w:p>
      <w:r>
        <w:rPr>
          <w:b/>
        </w:rPr>
        <w:t xml:space="preserve">Tulos</w:t>
      </w:r>
    </w:p>
    <w:p>
      <w:r>
        <w:t xml:space="preserve">Yhdysvaltain sotilasasiantuntijat Liberiassa tekemässä Ebola-testejä: kenraali.</w:t>
      </w:r>
    </w:p>
    <w:p>
      <w:r>
        <w:rPr>
          <w:b/>
        </w:rPr>
        <w:t xml:space="preserve">Esimerkki 2.2398</w:t>
      </w:r>
    </w:p>
    <w:p>
      <w:r>
        <w:t xml:space="preserve">The Oregonian/OregonLive kertoo, että hallitus Kate Brown määräsi 4. lokakuuta kuuden kuukauden myyntikiellon kaikille nikotiinia tai THC:tä sisältäville maustetuille höyrytuotteille. On epäselvää, milloin kielto alkaa. Kuvernööri kehotti osavaltion virastoja antamaan "välittömästi" hätäsäännöt tuotteiden kieltämiseksi. Yhdysvaltain tautienvalvonta- ja ehkäisykeskuksen mukaan ainakin 1 080 ihmistä eri puolilla maata on sairastunut höyrystämiseen liittyviin keuhkosairauksiin, ja ainakin 18 on kuollut. Viranomaiset eivät tiedä, mikä sairauden aiheuttaa. Lääketieteelliset testit ovat viitanneet uhrien keuhkoihin jääneisiin öljyihin, kun taas toiset ovat viitanneet myrkyllisille kemikaaleille altistumiselle tyypillisiin keuhkoreaktioihin. Oregonin yhdeksästä uhrista ainakin viisi käytti tuotteita, jotka he olivat ostaneet laillisista marihuanan vähittäismyymälöistä.</w:t>
      </w:r>
    </w:p>
    <w:p>
      <w:r>
        <w:rPr>
          <w:b/>
        </w:rPr>
        <w:t xml:space="preserve">Tulos</w:t>
      </w:r>
    </w:p>
    <w:p>
      <w:r>
        <w:t xml:space="preserve">Viranomaiset: Oregonissa 1 höyrystämiseen liittyvä sairaus.</w:t>
      </w:r>
    </w:p>
    <w:p>
      <w:r>
        <w:rPr>
          <w:b/>
        </w:rPr>
        <w:t xml:space="preserve">Esimerkki 2.2399</w:t>
      </w:r>
    </w:p>
    <w:p>
      <w:r>
        <w:t xml:space="preserve">Toimistotyöntekijät, joilla on suojanaamarit, jotka olivat aiemmin harvinaisuus, ovat viime viikkoina olleet yleinen näky Sydneyn keskustassa, jossa ennätykselliset saastepitoisuudet ovat jatkuvasti nostaneet kaupungin Jakartan, Shanghain ja Mumbain yläpuolelle. Maailmankuulu oopperatalo ja Harbour Bridge ovat säännöllisesti peittyneet paksuun savuun, joka on värjännyt taivaat päivisin tumman oranssin värisiksi. Tuhka on pudonnut kuin verho taivaalle, kun Sydneyn suurkaupungin laitamilla palavista tulipaloista puhaltavat voimakkaat tuulet ovat kuljettaneet sitä eteenpäin. Australia on taistellut maastopaloja vastaan maan itärannikolla jo viikkojen ajan, ja palot ovat tappaneet kahdeksan ihmistä, joista kaksi palomiestä yön aikana, tuhonneet yli 700 kotia ja hävittäneet lähes 3 miljoonaa hehtaaria (1,2 miljoonaa hehtaaria) pusikkoa. Valtion terveysviranomaiset ovat varoittaneet hengitystieoireisia ihmisiä pysymään mahdollisimman paljon sisällä, mutta terveysasiantuntijoiden mukaan tämä neuvo ei riitä, kun otetaan huomioon, että kriisi on jatkunut jo viikkoja. "Sydämeni särkyy, kun näen potilaitani, koska he ovat kuin perhettäni, ja kun näen, että savu ja kuumuus rankaisevat heitä, olen tuntenut itseni voimattomaksi", perhelääkäri Kim Loo kertoi mielenosoittajille mielenosoituksessa pääministeri Scott Morrisonin Sydneyn residenssin ulkopuolella torstaina. "Olen käynyt hallituksessa viimeiset viisi vuotta, osavaltiossa ja liittovaltiossa, ja näyttää siltä, että meillä ei ole terveyspolitiikkaa ilmastonmuutoksen käsittelemiseksi liittovaltiossa."  Bunnings Warehouse, yksi Australian suurimmista vähittäiskauppiaista, sanoi, että joistakin sen myymälöistä on loppunut hengitysmaskit varoitusten vuoksi, että savusaasteet voivat vaikuttaa keuhkojen toimintaan ja johtaa hengityselinsairauksien kehittymiseen. "Teemme tiivistä yhteistyötä tavarantoimittajien kanssa, jotta saamme lisää naamareita vaikutusten kohteena oleville alueille", Bunningsin alueellisen toiminnan johtaja Robyn Hudson sanoi sähköpostitse lähettämässään lausunnossa. Morrisonin konservatiivista liberaalikansallista koalitiohallitusta on jatkuvasti painostettu puolustamaan ilmastonmuutospolitiikkaansa, koska se on vähätellyt yhteyksiä tämän vuoden ennennäkemättömän aikaisin alkaneeseen ja vakavaan metsäpalokauteen. Morrison keskeytti perjantaina perhelomansa Havaijilla ja palasi Sydneyhyn kritiikin keskellä, kun huoli Australian omasta matkailun uskottavuudesta kasvoi. "Australian maine puhtaana ja vihreänä maana on ollut merkittävä tekijä matkailijoiden houkuttelemisessa", sanoi Sydneyn teknillisen yliopiston matkailualan lehtori David Beirman. "Mitä kauemmin tämä kriisi jatkuu, sitä enemmän se vahingoittaa tätä imagoa ja mahdollisesti myös matkailua."  Lääketieteen asiantuntijat sanoivat, että sekä paikallisille että turisteille aiheutuvat terveyshaitat voivat olla pitkäaikaisia ja niitä voi olla vaikea diagnosoida välittömästi. Sydneyn yliopiston kansanterveystieteen laitoksen asiantuntija Edward Jegasothy sanoi, että yksi suurimmista riskeistä aiheutuu ilmakehässä leijuvista näkymättömistä pienhiukkasista, joita syntyy puun poltossa. Nämä hiukkaset, jotka voivat kulkea pitkiä matkoja, voivat päästä keuhkoihin ja verenkiertoon aiheuttaen tulehduksia ja muita järjestelmävaikutuksia, Jegasothy sanoi Reutersille. "Kun ilmansaasteet ovat lyhyitä, on helppo kertoa ihmisille, antaa ihmisille neuvoja siitä, miten välttää niitä, pysyä sisätiloissa, välttää liikuntaa", hän sanoi. "Mutta kun se jatkuu useita päiviä tai viikkoja, viestien välittäminen on monimutkaisempaa."  KUVA - Metsät liekeissä: Avaruudesta otetut kuvat näyttävät Australian metsäpalot eri valossa:</w:t>
      </w:r>
    </w:p>
    <w:p>
      <w:r>
        <w:rPr>
          <w:b/>
        </w:rPr>
        <w:t xml:space="preserve">Tulos</w:t>
      </w:r>
    </w:p>
    <w:p>
      <w:r>
        <w:t xml:space="preserve">Australian puhdas ja vihreä maine on savuna ilmaan massiivisten metsäpalojen vuoksi.</w:t>
      </w:r>
    </w:p>
    <w:p>
      <w:r>
        <w:rPr>
          <w:b/>
        </w:rPr>
        <w:t xml:space="preserve">Esimerkki 2.2400</w:t>
      </w:r>
    </w:p>
    <w:p>
      <w:r>
        <w:t xml:space="preserve">Paikallisten virkamiesten ja asukkaiden mukaan flamingokanta on noussut noin 3 000:een Nartan laguunissa, joka on tärkeä vesilintujen elinympäristö, jonne flamingot palasivat viime vuosina pitkän poissaolon jälkeen. Lintujen tarkkailijat ovat myös havainneet tänä keväänä enemmän pelikaaneja, haikaroita ja muita lajeja 28 neliökilometrin (10 neliökilometrin) kokoisella laguunilla, joka sijaitsee 145 kilometriä (90 mailia) pääkaupunki Tiranasta etelään. "Eikö olekin kaunista nähdä pelottomia flamingoja kaikkialla?" Dhimiter Konomi, joka kuuluu paikalliseen ryhmään, joka hallinnoi kaupallista kalastusta Nartan laguunissa, sanoi, kun suuret, pitkähaaraiset linnut seisoivat matalassa vedessä. Läheisen suolatehtaan toiminnan pysähtyminen ja kaikenlaisen ihmistoiminnan väheneminen pandemian aikana selittää, miksi linnut parveilevat laguunissa, sanoi Nexhip Hysolokaj, alueellinen biodiversiteettiasiantuntija. Flamingot ovat "hyvin herkkä laji", eikä ajoneuvojen tai vierailijoiden poissaolo sovi niille, hän sanoi. "Ne ovat löytäneet ruokaa ja rauhaa, ja se on todennäköisesti auttanut niitä kasvattamaan lukumääräänsä", Hysolokaj sanoi. Tutkijat aikovat tutkia flamingoja nähdäkseen, edistääkö koronaviruksen aiheuttama rauhallisuus laguunin vakiintumista paikaksi, jossa ne voivat pesiä ja lisääntyä. Konomi sanoo, että höyhenpeitteistä elämää täynnä oleva laguuni on aarre, joka voisi edistää matkailua. Hysolokaj ei kuitenkaan halua houkutella tavanomaisia turisteja laguuniin, joka on osa hiekkadyynien, kosteikkojen, saarten ja rantojen muodostamaa suojeltua maisemaa, jossa on lintujen lisäksi monipuolista eläimistöä. Hän kuvasi sitä lähimmän kaupungin Vloran "keuhkoksi". "Siellä pitäisi olla vakaa mutta vaihtoehtoinen matkailu, luonnollisesti antaa retkeilijöiden tulla, rantoja käytetään, ympäristöpyöräilyä, opintopolkuja ja muuta, koska se on niin lähellä Vloraa", Hysolokaj sanoi. ___ Associated Pressin toimittaja Llazar Semini osallistui Tiranasta, Albaniasta. ___ Seuraa AP:n pandemiatiedotusta osoitteissa http://apnews.com/VirusOutbreak ja https://apnews.com/UnderstandingtheOutbreak.</w:t>
      </w:r>
    </w:p>
    <w:p>
      <w:r>
        <w:rPr>
          <w:b/>
        </w:rPr>
        <w:t xml:space="preserve">Tulos</w:t>
      </w:r>
    </w:p>
    <w:p>
      <w:r>
        <w:t xml:space="preserve">Kun ihmisiä on vähemmän pelättävissä, flamingot kerääntyvät Albanian laguuniin.</w:t>
      </w:r>
    </w:p>
    <w:p>
      <w:r>
        <w:rPr>
          <w:b/>
        </w:rPr>
        <w:t xml:space="preserve">Esimerkki 2.2401</w:t>
      </w:r>
    </w:p>
    <w:p>
      <w:r>
        <w:t xml:space="preserve">Jutussa mainittiin, että tämän lääkehoidon kustannukset olivat useita tuhansia dollareita kuukaudessa ja että ne olivat korkeammat kuin muiden hoitojen kustannukset. Olisi ollut parempi esittää konkreettisempi arvio kustannuksista (useita tuhansia - tarkoittaako tämä 2,3 vai 6 tuhatta?). Juttuun olisi voinut sisällyttää tietoja lisäkustannuksista, joita vertailuhoidosta aiheutuisi, kuten suonensisäisten infuusioiden, sivuvaikutusten arvioimiseksi tehtävien testien ja muiden asiaan liittyvien kustannusten kustannukset. Jutussa raportoitiin hyvin tiedot, joissa verrattiin potilaiden selviytymistä Iressan hoidossa verrattuna suonensisäisellä solunsalpaajahoidolla hoidettuihin henkilöihin. Jutussa sivuttiin sivuvaikutuksia; häiritsevien tai hengenvaarallisten sivuvaikutusten vähentäminen näyttäisi olevan etu. Jutussa mainittiin elämänlaatuun liittyvät tekijät, jotka näyttävät parantuneen Iressan hoidossa, mutta havaittua hyötyä ei määritetty määrällisesti. Rajallisesti tyydyttävä. Kertomuksessa lueteltiin hoidon yleiset haittavaikutukset, mutta siinä ei ilmoitettu niiden esiintymistiheyttä. Lisäksi tarinassa olisi voitu pelkän luettelemisen sijasta antaa tietoa haittavaikutusten vakavuudesta (esim. häiritsevistä vai kuolemaan johtavista). Jutussa annettiin tietoa suoritetun tutkimuksen koosta, siihen osallistuneiden potilaiden luonteesta ja siitä, että lääkettä markkinoiva lääkeyhtiö rahoitti tutkimuksen. Tutkimus suunniteltiin eloonjäämiskokeeksi, joka ei ollut huonompi kuin tämä lääkitys ja jossa verrattiin tätä lääkettä dokotaksieliin, kemoterapiahoitoon, jota käytetään usein keuhkosyöpää sairastavilla henkilöillä, jotka ovat saaneet platinapohjaista hoitoa mutta joiden syöpä on uusiutunut. (Vaikka jutussa annettiinkin tietoja eloonjäämisluvuista, siinä oli myös tietoja haittavaikutusten vertailusta). Juttu päättyi erään haastatellun lääkärin kommenttiin elämänlaadun parantumisesta Iressan avulla. Jutun olisi pitänyt olla selkeämpi tutkimuksen ennalta määritellystä päätepisteestä (pitkäikäisyys) eikä sen olisi pitänyt päättyä vähemmän tietoon perustuviin tietoihin. Jutussa ei harjoitettu avointa sairauden lietsontaa. Otsikossa ei kuitenkaan viitata siihen, että tutkimus ei koske ensilinjan syöpähoitoa, vaan ainoastaan potilaita, joita on aiemmin hoidettu platinapohjaisella kemoterapialla. Juttu sisälsi lainauksia kahdelta henkilöltä, joiden ei todettu olevan yhteydessä raportoituun tutkimukseen mutta joilla on asiaan liittyvää asiantuntemusta. Jutussa annettiin tietoa kahdesta hoitovaihtoehdosta henkilöille, joilla on aiemmin hoidetun keuhkosyövän uusiutuma. Jutussa ei annettu tietoa siitä, miten luonnollista on, että tämän sairauden vuoksi ei ole tehty lisähoitoa, mikä on välttämätöntä, jotta voidaan arvioida kahden käsitellyn hoidon suhteellisia etuja. Jutussa ei mainittu sädehoitoa ja leikkausta, jotka molemmat ovat vaihtoehtoja joihinkin rajoitettuihin syöpiin. Jutussa mainitaan, että Iressa-lääkettä (gefitinibiä) myydään Yhdysvalloissa, mutta sen saatavuus Euroopassa on rajallista. Jutussa esitettiin Iressan käyttö sellaisten keuhkosyöpään sairastuneiden henkilöiden hoidossa, joita oli aiemmin hoidettu platinapohjaisella hoidolla, ikään kuin se olisi uusi sovellus. FDA kuitenkin hyväksyi tämän lääkkeen tähän tarkoitukseen vuonna 2003. Vaikka raportoidut tutkimustulokset ovat mielenkiintoisia, juttu ei antanut lukijalle realistista kuvaa tämän tuotteen uutuudesta. Ei näytä tukeutuvan lehdistötiedotteeseen.</w:t>
      </w:r>
    </w:p>
    <w:p>
      <w:r>
        <w:rPr>
          <w:b/>
        </w:rPr>
        <w:t xml:space="preserve">Tulos</w:t>
      </w:r>
    </w:p>
    <w:p>
      <w:r>
        <w:t xml:space="preserve">Pilleri yhtä hyvä kuin kemoterapia keuhkosyövän hoidossa, mutta kalliimpi.</w:t>
      </w:r>
    </w:p>
    <w:p>
      <w:r>
        <w:rPr>
          <w:b/>
        </w:rPr>
        <w:t xml:space="preserve">Esimerkki 2.2402</w:t>
      </w:r>
    </w:p>
    <w:p>
      <w:r>
        <w:t xml:space="preserve">Tiedotteessa ei käsitellä lainkaan kustannuksia, mikä on hieman yllättävää, koska deksametasoni on ollut markkinoilla jo useita vuosia erilaisissa kliinisissä sovelluksissa. Kyse ei ole siitä, että deksametasoni olisi erityisen kallis (se ei ole sitä - vaikka kustannukset eivät välttämättä olekaan vähäpätöisiä), mutta kustannuksiin on puututtava. Lukijoille ei yksinkertaisesti anneta mitään tietoa kustannuksista. Tiedotteessa kerrotaan, että 140 potilaan kokonaisjoukko jaettiin neljään ryhmään: Ryhmä kaksi ei saanut deksametasonia ja oli "syvässä" anestesiassa; ryhmä kaksi ei saanut deksametasonia ja oli "pinnallisessa" anestesiassa; ryhmä kolme sai deksametasonia ennen leikkausta ja oli "syvässä" anestesiassa; ryhmä neljä sai deksametasonia ennen leikkausta ja oli "pinnallisessa" anestesiassa. Ymmärsitkö kaiken? Tiedotteessa kerrotaan, että ryhmän neljä potilailla oli 15,3 prosenttia POCD:n esiintyvyydestä heti leikkauksen jälkeen ja että yhdelläkään ryhmän neljä potilaista ei ollut POCD:tä kuuden kuukauden kuluttua leikkauksesta. Olemme iloisia siitä, että tiedotteessa esitetään konkreettinen, kvantifioitu hyöty. Tiedotteessa ei kuitenkaan anneta lukijoille tietoja, joita he tarvitsevat ymmärtääkseen, mitä tuo luku tarkoittaa. Mikä oli esimerkiksi POCD:n esiintymistiheys muissa ryhmissä heti leikkauksen jälkeen? Mikä oli muiden ryhmien esiintyvyys kuuden kuukauden kuluttua? Mitä kirjallisuudessa sanotaan siitä, kuinka yleistä POCD on tämän ikäisillä ja tämäntyyppisen leikkauksen saaneilla potilailla? Ilman näitä tietoja lukijoiden on mahdotonta päättää, onko 15,3 prosentin POCD-esiintyvyys hyvä vai huono asia. Vaikka tiedotteessa viitataan yleisesti sekä syvään että pinnalliseen anestesiaan liittyviin riskeihin, siinä ei mainita mitään sen suosittelemaan toimenpiteeseen, deksametasoniin, liittyvistä mahdollisista sivuvaikutuksista. Deksametasonista on saatavilla runsaasti tietoa. Yhdysvaltain kansallisen lääketieteellisen kirjaston Medline Plus -sivun deksametasonia koskevan sivun mukaan lääkkeen sivuvaikutukset vaihtelevat oksentelusta unettomuuteen ja masennukseen. Sivulla kerrotaan, että deksametasonilla voi olla myös yhteisvaikutuksia monien muiden laajalti käytettyjen lääkkeiden kanssa. Lisäksi steroidien, joihin deksametasoni kuuluu, antaminen potilaille lisää infektioriskiä tai pahentaa olemassa olevien infektioiden vakavuutta. Emme odota, että tiedotteessa esitettäisiin tyhjentävä luettelo haittavaikutuksista, mutta on tärkeää tunnustaa, että lääkkeeseen liittyy tunnettuja riskejä. Tiedotteessa selitetään, että "tutkijat arvioivat 140 60-87-vuotiasta potilasta, jotka leikattiin propofoliin perustuvassa yleisanestesiassa Hospital das Clínicas -sairaalan keskusinstituutissa, FM-USP:n opetussairaalassa, useimmissa tapauksissa sappikivien poistamiseksi." Tiedotteessa selitetään lisäksi, että potilaat jaettiin neljään ryhmään (kuten edellä kohdassa "Hyödyt" kuvailtiin), ja määritellään, mitä tarkoittaa "syvä" ja "pinnallinen" anestesia. Nämä kaikki ovat hyviä asioita. Tiedote olisi kuitenkin ollut paljon vahvempi, jos siinä olisi tehty kolme asiaa. Ensinnäkin siinä olisi pitänyt tehdä selväksi, että kaikki leikkaukset olivat muita kuin sydänleikkauksia ja muita kuin neurologisia leikkauksia. Kun otetaan huomioon, miten yleisiä nämä leikkaukset - erityisesti sydänleikkaukset - ovat iäkkäille potilaille, tämä on tärkeä seikka. Toiseksi tiedotteessa olisi pitänyt tehdä selvemmäksi, että havaitut hyödyt perustuivat yhteen ryhmään (eli ryhmään neljä), jossa oli vain 32 potilasta. Tämä on alustava havainto, ja sitä on korostettava. Kolmanneksi, vaikka tiedotteessa kerrotaan, että käytetty anestesia-aine oli propofoli, siinä ei kerrota, kuinka yleinen tai laajalti käytetty tämä lääke on kirurgisena anestesia-aineena. Se olisi arvokas asiayhteys. Tiedotteessa ei harrasteta tautien lietsontaa. Tiedotteessa ei nimenomaisesti mainita, kuka tutkimuksen rahoitti. Tutkimus ei kuitenkaan näytä saaneen ulkopuolista rahoitusta. Tutkimuksen ClinicalTrials.gov-sivun mukaan työtä rahoittivat pääasiassa São Paulon yliopisto ja Duken yliopisto (jossa kirjoittajat työskentelevät), ja lisätukea saatiin julkiselta Fundação de Amparo à Pesquisa do Estado de São Paulolta (eli São Paulon tutkimussäätiöltä). Ei ole epätavallista, että yliopistot välttävät mainitsemasta itse rahoittamiensa hankkeiden rahoitusta. Tiedote olisi kuitenkin ollut vahvempi, jos se ei olisi jättänyt lukijoita miettimään, kuka työn maksoi. Suoraan sanottuna ei ole paljon tutkimustietoa siitä, miten kognitiivisten toimintahäiriöiden määrää voitaisiin vähentää ennaltaehkäisevästi anestesian jälkeen, emmekä ole tietoisia vaihtoehtoisista interventioista, jotka olisi suunniteltu tähän tarkoitukseen. Tiedotteesta käy selvästi ilmi, että tähän nimenomaiseen toimenpiteeseen liittyvät olennaiset välineet - deksametasonin käyttö ja "syvän" anestesian välttäminen - ovat tällä hetkellä saatavilla. Kuten edellä todettiin, kyseessä on kuitenkin suhteellisen pieni tutkimus, ja epäilemme, että tarvittaisiin lisää tutkimusta ennen kuin tätä lähestymistapaa harkittaisiin laajamittaiseen kliiniseen käytäntöön. Koska annoimme sille jo aiemmin huomautuksen tästä kohdasta, annamme sille tyydyttävän arvosanan tässä. Julkaisusta käy selvästi ilmi, että kyseessä on uusi (ja siten uudenlainen) lähestymistapa, jolla puututaan vakiintuneeseen ongelmaan. Tiedotteessa käytetään vastuullista kieltä, kun käsitellään tuloksia, vaikka siinä olisi voitu tehdä selväksi, että työ on luonteeltaan alustavaa. Tästä interventiosta tarvitaan lähes varmasti laajempi tutkimus. Olemme hieman huolissamme siitä, että lyhennettä "POCD" käytetään kuvaamaan anestesian jälkeisiä kognitiivisia toimintahäiriöitä. Se vaikuttaa olevan keksitty lääketieteellinen termi, jota vain harvat lääkärit käyttävät.</w:t>
      </w:r>
    </w:p>
    <w:p>
      <w:r>
        <w:rPr>
          <w:b/>
        </w:rPr>
        <w:t xml:space="preserve">Tulos</w:t>
      </w:r>
    </w:p>
    <w:p>
      <w:r>
        <w:t xml:space="preserve">Yksinkertaisilla toimenpiteillä voidaan vähentää leikkauksen jälkeisiä kognitiivisia häiriöitä iäkkäillä potilailla.</w:t>
      </w:r>
    </w:p>
    <w:p>
      <w:r>
        <w:rPr>
          <w:b/>
        </w:rPr>
        <w:t xml:space="preserve">Esimerkki 2.2403</w:t>
      </w:r>
    </w:p>
    <w:p>
      <w:r>
        <w:t xml:space="preserve">Kiinalainen lääketieteen tutkija keksi sähkösavukkeet noin kymmenen vuotta sitten, ja maa toimittaa lähes koko maailmanlaajuisen kysynnän. Laitteilla puhaltaminen eli höyrystäminen lisääntyy maailmanlaajuisesti, mutta se muodostaa vain pienen osan Kiinan 1,2 biljoonan juanin (noin 200 miljardin dollarin) savukebisneksestä. Yleisön lisääntyvä tietoisuus tupakoinnin vaaroista ja Kiinan tiukentuva suhtautuminen tupakointiin julkisella paikalla avaavat sähkösavukkeille mahdollisuuden tunkeutua maailman suurimmille tupakkamarkkinoille. "Kun yhä useammassa paikassa tupakointi kielletään, huomaan käyttäväni sähkösavukkeita yhä useammin", Qu sanoo. Aloitettuaan tuotteen käytön kuusi vuotta sitten terveydellisistä syistä Qu on alkanut myydä sähkösavukkeita itse ja laajentanut liiketoimintaa viennistä kotimarkkinoille tänä vuonna. Sähkösavukkeita myydään Kiinassa enimmäkseen verkossa, sillä Kiinassa tuotetta koskeva sääntely on vielä löyhää. Singaporen ja Brasilian kaltaiset maat kieltävät tällä hetkellä sähkösavukkeet. Kiinalaiset valmistajat, kuten Shenzhen Smoore Technology, FirstUnion Group, Shenzhen Seego Technology Co Ltd ja Ruyan Tech, valmistavat noin 95 prosenttia maailman sähkösavukkeista, jotka ovat ohuita, paristokäyttöisiä metalliputkia, jotka muuttavat nikotiinipitoisen nesteen höyryksi, jota hengitetään. Vaping on mahdollisesti terveellisempi vaihtoehto tupakoinnille, sillä palamisen puuttuminen estää joitakin tupakansavun haitallisia sivuvaikutuksia. Suuri ongelma on kuitenkin se, että sähkösavukkeiden turvallisuudesta ja tehokkuudesta ei ole pitkäaikaista tieteellistä näyttöä, minkä vuoksi Britannian lääkäriliiton kaltaiset kriitikot varoittavat niiden sääntelemättömän käytön vaaroista. Sähkösavukemarkkinat kasvavat kuitenkin nopeasti, vaikka ne ovat edelleen vain pieni osa maailmanlaajuisesta tupakkabisneksestä. Viime viikonloppuna Hollywood-tähdet Leonardo DiCaprio ja Julia Louis-Dreyfus nähtiin polttamassa sähkösavukkeita maailmanlaajuisesti televisioidussa Golden Globes -palkintoseremoniassa. Jotkut analyytikot ennustavat, että sähkösavukkeet voivat myydä perinteisiä savukkeita enemmän vuosikymmenen kuluessa, varsinkin kun tupakkayhtiöt kamppailevat hallituksen sääntelyn ja terveystietoisten kuluttajien aiheuttaman myynnin laskun kanssa. Yhdysvalloissa sähkösavukkeiden myynti kasvoi 115 prosenttia vuosittain vuosina 2009-2012, ja asiantuntijoiden mukaan se voi kasvaa tänä vuonna jopa 240 prosenttia. Maailmanlaajuiset sähkösavukemarkkinat voivat joidenkin arvioiden mukaan viisinkertaistua 10 miljardiin dollariin vuoteen 2017 mennessä. Vaikka vientimarkkinat ovat kasvussa, kiinalaisten sähkösavukkeiden valmistajien kannalta kotimaan potentiaali on houkutteleva. Pienikin osa Kiinan yli 300 miljoonasta tupakoitsijasta olisi houkutteleva palkinto. Vuonna 2012 kiinalaiset polttivat yhteensä 2,46 biljoonaa savuketta - 4,8 savuketta henkilöä kohti päivässä - ja maan osuus maailman kulutuksesta on kolmannes. "Tupakan tiukempi valvonta on hyvä uutinen sähkösavukkeille", sanoi sähkösavukkeiden valmistaja Smooren toimitusjohtaja Lai Baosheng ja lisäsi, että Kiinan löyhät tupakointisäännöt olivat aiemmin hidastaneet liiketoiminnan kehitystä. Peking on ryhtynyt tiukentamaan tupakointia, tiukentanut virkamiehiä koskevaa tupakointikieltoa julkisella paikalla ja nostanut tupakan hintaa 5 prosenttia tässä kuussa. Terveysviranomaiset ilmoittivat, että he aikovat panna tänä vuonna täytäntöön koko maan kattavan tupakointikiellon julkisilla paikoilla - laki, jota on valmisteltu jo pitkään. Smoore toimitti vuonna 2013 yli 100 miljoonaa sähkösavuketta lähinnä Eurooppaan ja Yhdysvaltoihin, ja niiden myynnin arvo oli 800 miljoonaa juania, mikä on kaksinkertainen määrä edellisvuoteen verrattuna, vaikka Lai sanoo, että yhtiö alkaa tarkkailla mahdollisuuksia Kiinan sisällä tupakointisääntöjen tiukentuessa. Analyytikot sanovat, että Kiinan kotimarkkinoiden on lopulta avauduttava sähkösavukkeille. "Tässä on väistämätön logiikka, että lopulta kukaan ei polta tavallista tupakkaa tällä planeetalla", sanoi Euromonitorin lontoolainen tupakka-analyytikko Shane MacGuill. "Kiinasta ei voi tulla eräänlaista tupakkaghettoa, joten jonkinlaista liikettä kohti vaihtoehtoa on tapahduttava, vaikka en ole varma, kuinka pian se tapahtuu. Se tulee tapahtumaan, mutta se vie pidempään."  Tupakkayhtiöt, kuten British American Tobacco Plc ja Philip Morris International Inc, sekä riippumattomat yhdysvaltalaiset yritykset hankkivat jo sähkösavukkeita Kiinasta. Mutta sähkösavukkeiden avulla ne voisivat myös päästä Kiinan markkinoille - tällä hetkellä tupakan myyntiä Kiinassa hallitsee pitkälti valtion monopoli. Euromonitorin mukaan tupakan tuonnin osuus Kiinan markkinoista oli vuonna 2012 alle 1 prosentti, ja China National Tobacco Corporation hallitsee 98 prosenttia kotimaisista markkinoista, todetaan Brookingsin julkaisussa. Sähkösavukkeet tarjoavat mahdollisen väylän Kiinan tiukasti valvotuille tupakkamarkkinoille tuotemerkeille, kuten Lorillard Inc:n blu-sähkösavukkeelle, Philip Morrisin emoyhtiön Altrian MarkTenille, BAT:n Vype:lle tai Reynolds American Inc:n Vuse:lle. Koska Kiinan suuret valtion omistamat tupakkayhtiöt pysyttelevät pitkälti erossa sähkösavukkeista - vain yksi on maininnut selvästi tutkivansa kyseistä teknologiaa - maailmanlaajuinen Big Tobacco voisi kohdistaa markkinointinsa varakkaampiin ja terveystietoisempiin tupakoitsijoihin Kiinan kaupunkikeskuksissa. Kiinan sähkösavukemarkkinoiden sääntely on kuitenkin vielä kesken, ja siihen liittyy vakavia esteitä, eikä vähiten Kiinan haluttomuus ottaa riskiä menettää tavallisesta tupakasta nykyisin saatavat valtavat verotulot. Maa voi myös päättää valvoa sähkösavukemarkkinoita yhtä tiukasti kuin perinteistä tupakkateollisuutta, jolloin ulkopuolisille toimijoille jää vain vähän tilaa. "Uskon kuitenkin, että se on nähtävä mahdollisena väylänä Kiinan markkinoille", sanoo Cannacord Genuityn tupakka-analyytikko Eddy Hargreaves. "Potentiaali on yleisesti ottaen valtava, ja odotamme, että se yleistyy Kiinassa, vaikkakin hitaammin kuin Yhdysvalloissa ja Euroopassa." (1 dollari = 6,0412 Kiinan juania)</w:t>
      </w:r>
    </w:p>
    <w:p>
      <w:r>
        <w:rPr>
          <w:b/>
        </w:rPr>
        <w:t xml:space="preserve">Tulos</w:t>
      </w:r>
    </w:p>
    <w:p>
      <w:r>
        <w:t xml:space="preserve">"Vaping" on hidas polttaja Kiinassa, joka on maailman sähkösavukkeiden valmistaja.""</w:t>
      </w:r>
    </w:p>
    <w:p>
      <w:r>
        <w:rPr>
          <w:b/>
        </w:rPr>
        <w:t xml:space="preserve">Esimerkki 2.2404</w:t>
      </w:r>
    </w:p>
    <w:p>
      <w:r>
        <w:t xml:space="preserve">New Jerseyn South Orangen asukkaat saivat idean hyväntekeväisyysjärjestönsä Girls Helping Girls Periodin perustamiseen, kun Emma sai tietää, että liittovaltion köyhille suunnatut avustusohjelmat eivät kata kuukautistuotteita, minkä vuoksi monet vähävaraiset ja asunnottomat naiset joutuvat selviytymään kuukautiskierroksensa kanssa yksin. "Huomasimme, että monet ihmiset eivät tiedä sitä", Emma sanoi. "Se on tarkoituskin: valistaa yleisöä ja poistaa tämä ongelma, että siitä ei uskalleta puhua. Sen ei pitäisi olla asia, jota piilottelemme."   Hanke, Girlshelpinggirlsperiod.org, on osa kasvavaa kansallista liikettä, jonka tavoitteena on puuttua epätasa-arvoisuuteen, joka on syntynyt kuukautisiin edelleen liittyvän leimautumisen seurauksena. Joissakin vankiloissa naisvankien on esimerkiksi pakko ostaa tyynyjä kaupasta, ja julkisissa vessoissa niitä on harvoin tarjolla ilmaiseksi hätätapauksia varten. New Yorkissa ja 39 muussa osavaltiossa tamponeista ja terveyssiteistä peritään liikevaihtoveroa, mutta Rogaine-karvankasvuhoito, kondomit ja muut lähinnä miesten käyttämät tuotteet on vapautettu verosta. Asianajajat ovat nostaneet New Yorkissa kanteen kaksinaismoraaliin vedoten. Naisten puolestapuhujien mukaan kodittomien turvakotien, koulujen, vankiloiden ja julkisten vessojen budjeteissa pitäisi olla ilmaisia tamponeja ja terveyssiteitä, aivan kuten saippuaa, vessapaperia ja muita välttämättömiä tuotteita. Maassa, jossa erektiohäiriömainokset täyttävät television mainospaikat ja jossa ilmavaivoja ja suolen toimintaa koskevat vitsit ovat innoittaneet kokonaisia kirjoja, kuukautisten ruumiintoiminto on edelleen tabuaihe. "Se juontaa juurensa Eevaan, uskontoon, naisvihaan ja kaikkiin niihin yhteiskunnallisiin normeihin, joiden mukaan meidät on kasvatettu", sanoo New Jerseyn Maplewoodissa asuva asianajaja Jennifer Weiss-Wolf, joka puolustaa tasa-arvoista kuukautiskäytäntöä Yhdysvalloissa. Monien naisten edelleen tuntema häpeä ja hämmennys näkyy kuukautisia koskevien kiertoilmaisujen lisääntymisenä eri puolilla maailmaa. "Hai-viikko", "kirous", "Flo-tädin vierailu" ja "maalareiden tulo" ovat muutamia niistä 5 000 nimityksestä, jotka dokumentoitiin saksalaisen Clue-terveydenhuoltoyhtiön vuonna 2015 tekemässä tutkimuksessa, johon osallistui 90 000 ihmistä 190 maassa. "Meidät on koulutettu olemaan puhumatta siitä", Weiss-Wolf sanoi. "Kun emme puhu siitä, emme ota sitä huomioon. Emme ajattele: 'Hei, köyhille ihmisille tämä on todella kallista, tämä voi olla ongelma'."   Asiantuntijoiden mukaan keskiverto nainen käyttää vuosittain 70 dollaria tamponeihin ja tyynyihin, puhumattakaan alusvaatteiden ja vaatteiden vaihtokustannuksista, kun vahinkoja väistämättä sattuu. Vuonna 2013 tehdyn tutkimuksen mukaan 86 prosenttia 18-54-vuotiaista yhdysvaltalaisista naisista sanoo kokeneensa kuukautistensa yllättävän alkamisen julkisella paikalla ilman tarvitsemiaan tarvikkeita. Tutkimus tehtiin FreeTheTampons.org-sivuston puolesta, joka on ohiolainen aloite ilmaisten tamponien tarjoamiseksi vessoissa. "Kuukautistuotteet eivät ole ylellisyystuotteita", sanoi Yhdysvaltain edustaja Grace Meng Queensista, New Yorkista. Mengin ponnistelujen ansiosta liittovaltion hätätilavirasto päivitti sääntöjään, jotta kodittomat voivat maksaa tamponeista varoilla, jotka aiemmin oli rajoitettu esimerkiksi vaippoihin ja hammastahnaan. "Olemme kuulleet tarinoita nuorista tytöistä, jotka käyttävät rättejä, ja tytöt eivät voi mennä kouluun niinä päivinä, jolloin heillä on kuukautiset", Meng sanoi. "Jos koulusta puuttuu keskimäärin viisi päivää kuukaudessa, se vaikuttaa muuhunkin kuin vain kuukautisiin."  Ongelma ulottuu kauas Yhdysvaltoja laajemmalle, sillä 17 prosenttia naisista ympäri maailmaa kertoi jättäneensä koulun, työn tai tapahtuman väliin, koska pelkäsi, että joku voisi saada selville kuukautiset, Clue-tutkimuksen mukaan. Samaan aikaan amerikkalaistytöt saavat kuukautiset yhä varhaisemmassa iässä paremman ravitsemuksen ansiosta. Keskivertotytöllä kuukautiset alkavat 12-vuotiaana, ja hän vuotaa verta jopa seitsemän päivää kuukaudessa, kunnes hän on noin 50-vuotias, kertoo womenshealth.gov-sivusto. Kuukautisiin suhtaudutaan yhä asiallisemmin, mistä ovat osoituksena New Yorkin metroissa olevat suorasukaiset mainokset, joissa Thinxin "kuukautiskierron kestävien" alusvaatteiden mainostetaan imevän "kahden tamponin verran verta".  Toinen merkki muutoksesta on se, että Queensin lukioon asennetaan ilmainen tamponiannostelija osana pilottiohjelmaa, jonka tavoitteena on asentaa tamponeita koko New Yorkin julkiseen koulujärjestelmään, joka on maan suurin, yli miljoona oppilasta käsittävä koulu. "Se oli ennen ikävä aihe terveystiedon tunnilla", sanoi 12-vuotias Quinn Joy. "Mutta heti kun sain tietää, että ihmiset jäivät pois koulusta ja töistä, pääsin yli siitä. Nyt se on vain naisten vessapaperia."</w:t>
      </w:r>
    </w:p>
    <w:p>
      <w:r>
        <w:rPr>
          <w:b/>
        </w:rPr>
        <w:t xml:space="preserve">Tulos</w:t>
      </w:r>
    </w:p>
    <w:p>
      <w:r>
        <w:t xml:space="preserve">Yhdysvaltalaiset naiset vastustavat leimautumista ja kuukautisten kustannuksia.</w:t>
      </w:r>
    </w:p>
    <w:p>
      <w:r>
        <w:rPr>
          <w:b/>
        </w:rPr>
        <w:t xml:space="preserve">Esimerkki 2.2405</w:t>
      </w:r>
    </w:p>
    <w:p>
      <w:r>
        <w:t xml:space="preserve">Kirurgit tekivät siirron 11-vuotiaalle Sofia Sanchezille maanantaina Chicagon Lurie Children's Hospitalissa. Kanadalaisräppäri vieraili Sofian luona nähtyään videon, jossa Sofia tanssi sairaalan käytävällä hänen kappaleensa "In My Feelings" tahtiin. Video innoitti tanssiviruksen. Sydän- ja verisuonikirurgi Carl Backer kertoo, että Sofian yhdeksän tunnin leikkaus sujui erittäin hyvin, vaikka ensimmäiset 48 tuntia sen jälkeen ovatkin kriittisiä. Facebook-videolla näkyy, kuinka Sofialle kerrotaan elinsiirrosta sunnuntaina ja hän huudahtaa: "Saanko sydämen, äiti?". Voi luoja!" ___ Juttua on korjattu siten, että leikkaus kesti yhdeksän eikä 12 tuntia.</w:t>
      </w:r>
    </w:p>
    <w:p>
      <w:r>
        <w:rPr>
          <w:b/>
        </w:rPr>
        <w:t xml:space="preserve">Tulos</w:t>
      </w:r>
    </w:p>
    <w:p>
      <w:r>
        <w:t xml:space="preserve">11-vuotias tyttö saa sydämensiirron Draken vierailun jälkeen.</w:t>
      </w:r>
    </w:p>
    <w:p>
      <w:r>
        <w:rPr>
          <w:b/>
        </w:rPr>
        <w:t xml:space="preserve">Esimerkki 2.2406</w:t>
      </w:r>
    </w:p>
    <w:p>
      <w:r>
        <w:t xml:space="preserve">Helmikuussa 2017 Shane Patrick Boyle aloitti GoFundMe-kampanjan kerätäkseen rahaa "kuukauden insuliinia varten". Muutamaa viikkoa myöhemmin hän kuoli sairastuttuaan diabeettiseen ketoasidoosiin. Vaikka useat paikalliset tiedotusvälineet uutisoivat Boylen kuolemasta tuolloin, Boylen tarina tavoitti monet lukijat vasta marraskuussa 2017, osittain Yhdysvaltain senaattorin Bernie Sandersin Facebook-kirjoituksen ansiosta, jossa hän viittasi The Nation -lehden artikkeliin insuliinin hinnannoususta: "Emme voi kutsua itseämme hienoksi maaksi niin kauan kuin nuoremme kirjaimellisesti kuolevat, koska heillä ei ole varaa hengenpelastaviin lääkkeisiin. Tämä nuori mies, Shane Patrick Boyle, kuoli 18. maaliskuuta sen jälkeen, kun hänen GoFundMe-kampanjansa insuliinin maksamiseksi jäi 50 dollaria vajaaksi. Jonkin on muututtava. Meidän tehtävämme on vastustaa lääketeollisuuden ahneutta ja toteuttaa politiikkaa, joka tekee reseptilääkkeistä kohtuuhintaisia kaikille - ei sellaista, joka tekee lääketeollisuuden toimitusjohtajista rikkaita. Boylen kuolemaan liittyvien surullisten olosuhteiden korostamisen lisäksi The Nation viittasi myös Alec Raeshawn Smithiin, 26-vuotiaaseen, joka kuoli kesäkuussa menetettyään vakuutuksensa ja ryhdyttyään säännöstelemään insuliiniaan: Alec Raeshawn Smith, 26, löydettiin kuolleena asunnostaan 27. kesäkuuta. Hän säännösteli insuliiniaan jäätyään pois vanhempiensa vakuutusturvasta. Surullinen tosiasia on, että useampi ihminen olisi elossa, jos insuliini olisi kaikkien amerikkalaisten saatavilla. Smithin ja Boylen kuolemat ja heidän raportoimansa ongelmat sairausvakuutuksen kanssa herättivät epäilyksiä joissakin lukijoissa. Toiset törmäsivät uutiseen sosiaalisessa mediassa, jossa sitä jaettiin puutteellisen tai virheellisen tiedon kanssa. Esimerkiksi koomikko David Anthony sekoitti näiden kahden henkilön kuolemat toisiinsa kirjoittaessaan, että 26-vuotias oli aloittanut GoFundMe-järjestön saadakseen insuliinia: En tule koskaan unohtamaan loppuelämäni aikana, että 26-vuotias aloitti gofundme-järjestön saadakseen insuliinia, ei saanut tarvitsemaansa määrää ja kuoli säännöstellessään ei-kallista lääkettään. Juuri ennen kiitospäivää. - Dave Anthony (@daveanthony) 24. marraskuuta 2017 Alec Raeshawn Smith oli kuollessaan 26-vuotias; emme kuitenkaan ole löytäneet mitään, mikä viittaisi siihen, että hän olisi perustanut GoFundMe-kampanjan kerätäkseen rahaa insuliiniin. (Rahankeräys perustettiin hänen kuolemansa jälkeen hautajaiskulujen kattamiseksi.) Shane Patrick Boyle sen sijaan oli kuollessaan vanhempi, ja hän perusti varainkeräyksen lääkkeitä varten. Smith menehtyi 27. kesäkuuta 2017. Hänen perheensä pyysi muistokirjoituksessaan lahjoituksia Juvenile Diabetes Foundationille ja kehotti kaikkia allekirjoittamaan vetoomuksen kohtuuhintaisen terveydenhuollon puolesta: Kukkien sijasta muistolahjoituksia voi antaa Juvenile Diabetes Foundationille, www.jdrf.org. Haluaisimme myös kannustaa kaikkia menemään osoitteeseen www.jdrf.org ja allekirjoittamaan Coverage 2 Control -vetoomuksen, joka tarjoaa diabeetikoille kohtuuhintaisuutta, valinnanvaraa ja kattavuutta. Boyle kuoli samaan hoidettavissa olevaan komplikaatioon, joka tappoi Smithin: diabeettiseen ketoasidoosiin. Ennen kuolemaansa 18. maaliskuuta 2017 hän perusti GoFundMe-kampanjan kerätäkseen rahaa kuukauden insuliinia varten: Ainoa arkistoitu versio tästä kampanjasta on 23. maaliskuuta 2017, viisi päivää Boylen kuoleman jälkeen. Vaikka tämän kopion mukaan Boyle oli kerännyt 1590 dollaria 750 dollarin tavoitteesta, näyttää siltä, että suurin osa näistä rahoista kerättiin hänen kuolemansa jälkeen. (Kaikki kahdeksan kommenttia lähetettiin Boylen kuoleman jälkeisinä päivinä, ja näkyvät lahjoitukset, yli 200 dollaria, lähetettiin päivän kuluessa sen arkistointipäivästä). Ted Closson, sarjakuvataiteilija ja Boylen ystävä, kirjoitti, että Boyle oli "50 dollaria jäljessä tavoitteestaan" yli kahden viikon ajan:  Toinen GoFundMe-kampanja, jonka tarkoituksena oli kerätä rahaa Boylen ja hänen äitinsä muistomerkkiä varten, viittaa myös siihen, että Boylen kuollessa rahankeräys jäi 750 dollarin tavoitteesta (painotus meidän): Maailma menetti upean miehen tyypin 1 diabeteksen komplikaatioiden vuoksi. Serkkuni Shane Boyle laittoi kaikkensa sairaan äitinsä hoitamiseen omien tarpeidensa kustannuksella. Shanen äiti Judy Boyle menehtyi 11. maaliskuuta, ja menetimme Shanen diabetekseen tasan viikkoa myöhemmin 18. maaliskuuta. Kuoleman jälkeen saimme tietää, että Shane menetti resepti-etuutensa, kun hän muutti Arkansasin Menaan hoitamaan äitiään. Löysimme GoFundMe-sivuston, jossa hän yritti kerätä 750 dollaria saadakseen vielä yhden kuukauden insuliinin ja tarvikkeet. Valitettavasti hän ei saanut apua ajoissa. Shane kuoli, koska hän yritti venyttää elämänsä pelastavaa insuliinia, jotta se kestäisi pidempään. Shane työskenteli kovasti äitinsä hautajaisjärjestelyjen hoitamiseksi, kun hän kuoli. Hänen hautajaisensa jouduttiin perumaan, koska kahden perheenjäsenen menettäminen viikon sisällä aiheutti odottamattoman taloudellisen taakan. Toivon, että saamme kerättyä varat Shanen ja Judy Boylen yhteiseen hautajaistilaisuuteen. Jos saamme kerättyä enemmän kuin mitä tarvitaan hautajaisiin, jäljelle jäävät varat menevät hyväntekeväisyysjärjestölle, joka tarjoaa insuliinia Shanen kaltaisille diabeetikoille. Emme halua, että muut perheet joutuvat kärsimään rakkaansa menettämisen tuskasta, koska heillä ei ole varaa lääkkeisiin. Kiitos kaikesta avusta, vaikka voisitkin tarjota vain ystävällisen viestin tai jakaa erityisen muiston. Vice mainitsi Boylen kuolemaan liittyvät olosuhteet myös insuliinin hinnannousua käsittelevässä jutussa. Jo kauan ennen kuin Boyle aloitti varainkeruukampanjan, hän oli huolissaan Trumpin presidenttikauden vaikutuksista insuliinin hintaan. Heti vaalien jälkeen, 9. marraskuuta 2016, Boyle kirjoitti Facebookissa (korostus meidän):</w:t>
      </w:r>
    </w:p>
    <w:p>
      <w:r>
        <w:rPr>
          <w:b/>
        </w:rPr>
        <w:t xml:space="preserve">Tulos</w:t>
      </w:r>
    </w:p>
    <w:p>
      <w:r>
        <w:t xml:space="preserve">Shane Patrick Boyle -niminen mies kuoli pian sen jälkeen, kun hän oli aloittanut GoFundMe-rahankeräyksen insuliinia varten.</w:t>
      </w:r>
    </w:p>
    <w:p>
      <w:r>
        <w:rPr>
          <w:b/>
        </w:rPr>
        <w:t xml:space="preserve">Esimerkki 2.2407</w:t>
      </w:r>
    </w:p>
    <w:p>
      <w:r>
        <w:t xml:space="preserve">Jutussa todetaan, että FlexBar maksaa 16-33 dollaria. Jutussa olisi voitu verrata tätä hintaa joidenkin muiden hoitovaihtoehtojen kustannuksiin, jotka voivat olla melko kalliita. Jutussa ei yritetä mitata FlexBariin liittyviä hyötyjä, emmekä usko, että linkki tutkimuksen tiivistelmään riittää täyttämään tätä kriteeriä (varsinkin kun julkaistun tutkimuksen koko teksti on myös saatavilla verkossa). Keskivertolukijan ei voida olettaa tulkitsevan eroja "visuaalisen analogisen kipuasteikon" tai "DASH-kyselylomakkeen" perusteella ilman selitystä siitä, mitä nämä mittarit tarkoittavat. FlexBar on luultavasti turvallisempi kuin jotkin muut yleisesti käytetyt kyynärpääkivun hoidot, kuten steroidipistokset. Jutussa ei kuitenkaan oikeastaan käsitellä turvallisuutta, lukuun ottamatta sitä, että perinteiset käsipainot voivat joskus pahentaa tenniskyynärpään kipua (ja että FlexBar ei näin ollen tee). Vaikka tämä ei olekaan suuri huolenaiheemme, mielestämme on luultavasti ennenaikaista väittää, että FlexBar olisi turvallisempi kuin muut ei-invasiiviset lähestymistavat tenniskyynärpään hoitoon, koska se perustuu yhteen 21 henkilön tutkimukseen. Jutussa siteerataan tutkimusta, jossa todettiin FlexBar-laitetta käyttäneiden potilaiden voiman parantuneen ja kivun vähentyneen. Vaikka jutussa viitataan konferenssissa esiteltyyn tiivistelmään tutkimuksesta, siinä ei pyritä arvioimaan tutkimuksen laatua tai käsittelemään sen rajoituksia. Positiivista on, että tutkimuksessa oli satunnaistettu, kontrolloitu vertailu FlexBar-laitteen lisäämisestä perinteiseen fysioterapiaohjelmaan tenniskyynärpään hoidossa - suhteellisen vahva malli. Tutkimuksen hyvin pieni otoskoko (21 potilasta) ja lyhyt kesto (7 viikkoa) ovat kuitenkin tärkeitä rajoituksia, jotka olisi pitänyt mainita. Tenniskyynärpää uusiutuu usein, joten on epäselvää, onko tässä raportoidusta lyhytaikaisesta helpotuksesta hyötyä potilaille pidemmällä aikavälillä. Jutussa ei liioiteltu tenniskyynärpään seurauksia, jotka voivat aiheuttaa invalidisoivaa kipua, joka haittaa työtä ja toimintaa. Jutussa mainitaan FlexBar-valmistajan osallistuminen tutkimukseen, johon viitataan. Siinä siteerataan myös riippumatonta fysioterapeuttia, joka ehdottaa, että FlexBar-tangon vaikutus voidaan saavuttaa muillakin tavoilla. Jutussa mainitaan myös muita tenniskyynärpään hoitomuotoja, kuten ultraääni, vahvistus- ja venyttelyharjoitukset, ristikudoshieronta, lämpö ja jää. Jutusta käy selvästi ilmi, että FlexBar on kaupallisesti saatavilla. Jutussa mainitaan, että on olemassa muitakin tapoja saavuttaa FlexBar-tangon vaikutukset (kuten eräs asiantuntijalähde huomauttaa: "Vahvistustekniikka voidaan saavuttaa monilla eri menetelmillä."). Jutussa ei kuitenkaan käsitelty tyydyttävästi sitä, mikä tässä hoidossa on uutta ja potentiaalisesti tärkeää - eli sitä, että sen avulla potilaat voivat tehdä kotona eristettyjä eksentrisiä harjoituksia tenniskyynärpäätä varten. Aiemmin potilaat pystyivät tekemään tämän vain klinikalla kalliilla laitteella. Kotihoito tekisi tällaisesta hoidosta paljon edullisempaa ja helpommin saatavilla olevaa, mikä saattaisi myös tehostaa sitä. Annamme kuitenkin lyhyelle blogikirjoitukselle epäilyksen varaa, koska se päättyi huomautukseen: "FlexBar on helppokäyttöinen ja voit tehdä sen kotona." Tämä juttu ei perustunut uutistiedotteeseen.</w:t>
      </w:r>
    </w:p>
    <w:p>
      <w:r>
        <w:rPr>
          <w:b/>
        </w:rPr>
        <w:t xml:space="preserve">Tulos</w:t>
      </w:r>
    </w:p>
    <w:p>
      <w:r>
        <w:t xml:space="preserve">Kumi kierre tenniskyynärpään kivun hoidossa</w:t>
      </w:r>
    </w:p>
    <w:p>
      <w:r>
        <w:rPr>
          <w:b/>
        </w:rPr>
        <w:t xml:space="preserve">Esimerkki 2.2408</w:t>
      </w:r>
    </w:p>
    <w:p>
      <w:r>
        <w:t xml:space="preserve">Vastoin odotuksia tutkimuksessa havaittiin myös, että keskimääräinen pituuskasvu kiihtyi kahden maailmansodan ja suuren laman välisenä aikana, jolloin köyhyyden, ruoka-annosten säännöstelyn ja sodan aiheuttamien vastoinkäymisten olisi voinut odottaa rajoittavan ihmisten kasvua. Tutkijoiden mukaan nopea kasvu saattoi johtua siitä, että ihmiset päättivät hankkia vähemmän lapsia tänä aikana, ja perheen pienemmän koon on aiemmin todettu olevan yhteydessä keskipituuden kasvuun. "Ihmisten pituuden kasvu on keskeinen indikaattori väestön keskimääräisen terveyden paranemisesta", sanoi tutkimusta johtanut Timothy Hatton, brittiläisen Essexin yliopiston taloustieteen professori Timothy Hatton. Hänen mukaansa todisteet, joiden mukaan eurooppalaisen miehen keskipituus on kasvanut 167 senttimetristä 178 senttimetriin hieman yli sadassa vuodessa, viittaavat siihen, että terveyden paraneminen ja sairauksien väheneminen on tärkein yksittäinen tekijä, joka on vaikuttanut pituuden kasvuun. Oxford Economic Papers -lehdessä verkossa julkaistussa tutkimuksessa analysoitiin tietoja miesten keskimääräisestä pituudesta noin 21-vuotiaana 1870-luvulta noin vuoteen 1980 asti 15 Euroopan maassa. Tutkijoiden mukaan tutkimuksessa tarkasteltiin vain miehiä, koska naisten pituudesta on vaikea saada laajoja historiallisia tietoja. Viimeisimpien vuosikymmenten osalta miehiä koskevat tiedot saatiin pääasiassa iän mukaan tehdyistä pituustutkimuksista, kun taas aiempien vuosien osalta analyysissä käytettiin tietoja asevelvollisten ja alokkaiden pituuksista. Tutkijat havaitsivat, että miesten pituus oli kasvanut keskimäärin 11 senttimetriä (cm) reilussa vuosisadassa, mutta maittain oli eroja. Esimerkiksi Espanjassa miesten keskipituus nousi noin 12 senttimetriä vuosien 1871-1875 vajaasta 163 senttimetristä vajaaseen 175 senttimetriin vuosina 1971-1975, kun taas Ruotsissa miesten keskipituus kasvoi 10 senttimetriä hieman yli 170 senttimetristä lähes 180 senttimetriin samana ajanjaksona. Tutkijat havaitsivat, että monissa Euroopan maissa - muun muassa Isossa-Britanniassa ja Irlannissa, Skandinavian maissa, Alankomaissa, Itävallassa, Belgiassa ja Saksassa - pituuskasvu nopeutui selvästi kahden maailmansodan ja suuren laman välisenä aikana. "Tämä on silmiinpistävää, koska ajanjakso ajoittuu pitkälti ennen nykyaikaisen lääketieteen ja kansallisten terveyspalvelujen suurten läpimurtojen laajaa käyttöönottoa", he kirjoittavat. Hattonin mukaan yksi mahdollinen syy miesten keskipituuden nopeaan kasvuun kyseisenä ajanjaksona oli lapsikuolleisuuden vähenemisen ohella se, että hedelmällisyys oli tuolloin vahvasti laskusuunnassa - ja pienempien perhekokojen on aiemmin todettu olevan yhteydessä pituuden kasvuun. Muita pituutta lisääviä tekijöitä olivat muun muassa korkeammat tulot henkeä kohti, hygieenisemmät asumis- ja elinolot, parempi terveys- ja ravitsemuskasvatus sekä paremmat sosiaalipalvelut ja terveydenhuoltojärjestelmät.</w:t>
      </w:r>
    </w:p>
    <w:p>
      <w:r>
        <w:rPr>
          <w:b/>
        </w:rPr>
        <w:t xml:space="preserve">Tulos</w:t>
      </w:r>
    </w:p>
    <w:p>
      <w:r>
        <w:t xml:space="preserve">Suurempi ja terveellisempi: Eurooppalaiset miehet kasvavat 11 cm vuosisadassa.</w:t>
      </w:r>
    </w:p>
    <w:p>
      <w:r>
        <w:rPr>
          <w:b/>
        </w:rPr>
        <w:t xml:space="preserve">Esimerkki 2.2409</w:t>
      </w:r>
    </w:p>
    <w:p>
      <w:r>
        <w:t xml:space="preserve">Huhtikuussa 2019 useissa uutisartikkeleissa eri puolilla maailmaa kerrottiin, että Australian hallituksella oli suunnitelma miljoonien luonnonvaraisten kissojen lopettamisesta ilmasta pudotettujen myrkytettyjen makkaroiden avulla. CBS News julkaisi artikkelin otsikolla "Australia yrittää tappaa miljoonia kulkukissoja pudottamalla myrkytettyjä makkaroita ilmasta", jossa kerrottiin edelleen seuraavaa: "Australian hallitus haluaa tappaa kaksi miljoonaa luonnonvaraista kissaa ensi vuoteen mennessä - ja se haluaa tehdä sen pudottamalla myrkyllisiä makkaroita ilmasta. Tällä hetkellä koko maassa on arviolta 2-6 miljoonaa vapaana kulkevaa kissaa, ja virkamiesten mukaan ne uhkaavat alkuperäisiä luonnonvaraisia eläinkantoja."  Britannian Independent julkaisi 29. huhtikuuta artikkelin otsikolla "Australia aikoo tappaa miljoonia luonnonvaraisia kissoja pudottamalla myrkkyä sisältäviä makkaroita ilmasta", ja 26. huhtikuuta CNN kertoi seuraavaa: "Australia on sodassa - luonnonvaraisia kissoja vastaan. Hallitus haluaa tappaa vuoteen 2020 mennessä kaksi miljoonaa vapaana liikkuvaa kissaa, mikä on suuri osa luonnonvaraisten kissojen kokonaispopulaatiosta, jonka arvioidaan olevan 2-6 miljoonaa." Saimme lukijoilta useita kyselyitä näiden raporttien paikkansapitävyydestä ja erityisesti väitteestä, jonka mukaan ensisijainen tai ainoa teurastusmenetelmä olisi myrkytetty makkara. Australian hallitus on todellakin aloittanut aloitteen, jonka tarkoituksena on lopettaa miljoonat luonnonvaraiset kissat, joita se on kuvaillut "yhdeksi suurimmista uhkista Australian maalla eläville nisäkkäille" ja joiden se on syyttänyt joidenkin lajien sukupuuttoon kuolemisesta. Tuhoamishankkeesta ilmoitettiin kuitenkin ensimmäisen kerran vuonna 2015, ja se oli jo pitkällä, kun siitä sattui tulemaan julki raportteja huhtikuussa 2019. Australian hallitus käynnisti vuonna 2015 uhanalaisten lajien strategian. Yksi sen neljästä keskeisestä strategiasta koski luonnonvaraisia kissoja, ja politiikassa hahmoteltiin muun muassa tavoite lopettaa 2 miljoonaa tällaista kissaa vuoteen 2020 mennessä ja hävittää luonnonvaraiset kissat kokonaan viideltä Australian saarelta. Aloitteen käynnistävässä hallituksen raportissa todettiin seuraavaa: "Tieteellinen näyttö on yksiselitteinen siitä, että luonnonvaraiset kissat ovat yksi suurimmista uhista Australian maalla eläville nisäkkäille. Ne ovat vaikuttaneet merkittävästi ainakin 27 nisäkkään sukupuuttoon sen jälkeen, kun ne saapuivat Australiaan. Nykyään ne uhkaavat ainakin 142 lajia eli yli kolmasosaa uhanalaisista nisäkkäistä, matelijoista, sammakoista ja linnuista. Koska luonnonvaraisten kissojen aiheuttama uhka on niin monien kotoperäisten eläinten sukupuuttoon kuolemisen aiheuttaja ja koska se on uhka, joka on aiemmin jätetty suhteellisen vähälle huomiolle, luonnonvaraisten kissojen aiheuttaman uhan torjuminen on tämän toimintasuunnitelman ensisijainen tavoite." Vuoden 2016 loppuun mennessä Melbournessa sijaitsevan RMIT-yliopiston tutkijat raportoivat, että arviolta 211 000 villiintynyttä kissaa oli lopetettu osana aloitetta, mutta arvioivat myös, että 83 prosenttia näistä eläimistä oli ammuttu eikä myrkytetty. Ajantasaisempia lukuja ei ollut joulukuussa 2017 päättynyttä ajanjaksoa koskevassa edistymisraportissa. Jotta tavoite 2 miljoonan luonnonvaraisen kissan hävittämisestä saavutettaisiin, hallitus listasi ensimmäiseksi toimeksi "Curiosityn, uuden humaanin luonnonvaraisten kissojen syötin, kehittämisen ja käyttöönoton". Australian ympäristö- ja energiaministeriö oli käyttänyt vuosia Curiosityn kehittämiseen ja testaamiseen, uudenlaisen nakkisyötin, joka hallituksen mukaan on nykyisiä syöttejä epätodennäköisempää, että muut eläimet syövät sitä: Curiosity-syötti luonnonvaraisille kissoille on ollut pitkäaikainen 5,1 miljoonan dollarin hanke, jonka tarkoituksena on ollut kehittää humaani, laajamittainen myrkyllinen syötti luonnonvaraisten kissojen hallitsemiseksi suojelualueilla. Curiosity-syötti luonnonvaraisille kissoille koostuu pienestä lihapohjaisesta makkarasta, joka sisältää pienen kovan muovipelletin, joka kapseloi humaanin toksiinin. Kissoilla ei ole poskihampaita, ja ne pureskelevat ruokaansa yleensä vähemmän, joten ne saattavat niellä makkaran osia, mukaan lukien pelletin. Useimmat australialaiset kotieläimet nakertavat ja pureskelevat ruokaansa ja todennäköisesti hylkäävät pelletin. Pelletti on suunniteltu liukenemaan kissan vatsassa ja antamaan nopea annos toksiinia. Curiosity-syötissä luonnonvaraisille kissoille käytetään uutta humaania myrkkyä nimeltä para-aminopropiofenoni eli PAPP, jota pidetään maailmanlaajuisesti parhaana käytäntönä. Lyhyesti sanottuna PAPP-myrkky muuttaa eläimen punasolut muotoon, joka ei pysty kuljettamaan happea, mikä aiheuttaa kuoleman aivojen ja muiden elintärkeiden elinten hapenpuutteen vuoksi. Sitä pidetään inhimillisenä, ja kuolema kestää minuuteista tunteihin. RSPCA [Royal Society for the Prevention of Cruelty to Animals] on todennut, että PAPP on selvä parannus inhimillisyyteen verrattuna aiempiin myrkkyihin. Vaikutustapa tarkoittaa, että PAPP:tä sisältävää Curiosity-syöttiä syöneen kissan ruhon syömisestä aiheutuva muiden eläinten sekundaarimyrkytys on paljon epätodennäköisempää kuin aiemmin käytettyjä toksiineja käytettäessä. (Vaikka ote selittääkin Australian hallituksen perustelut Curiosity-syötin suosimiselle, siinä on asiavirhe: kissoilla on molaarihampaat, vaikkakin vain kaksi, ja niitä käytetään pikemminkin lihan repimiseen kuin jauhamiseen, joten yleinen väite, jonka mukaan kissat pureskelevat vähemmän ja nielevät helpommin kuin muut eläimet, näyttää pitävän paikkansa). Hallituksen tilaamissa Curiosityn kenttäkokeissa syöttiä on levitetty maastossa kohdealueille sekä lentokoneilla että maalla olevilla ajoneuvoilla. Huhtikuussa 2019 Australian torjunta-aine- ja eläinlääkintäviranomainen arvioi edelleen Curiosityn PAPP-vaihtoehtoa. Maan hallitus vaikutti kuitenkin luottavaiselta, että se rekisteröidään tuholaistorjuntatuotteeksi, sillä marraskuussa 2018 ympäristö- ja energiaministeriö pyysi hakemuksia kaupalliselle kumppanille syötin valmistamiseksi ja myymiseksi. Vaikka keväällä 2019 ei tapahtunut mitään merkittävää kehitystä teurastusohjelman suhteen, kiinnostus aloitetta kohtaan heräsi uudelleen New York Timesin 25. huhtikuuta julkaisemassa artikkelissa, joka oli otsikoitu "Australia is Deadly Serious About Killing Millions of Cats" (Australia on tappavan tosissaan tappaessaan miljoonia kissoja) ja jossa mainittiin toisenlaisen, vaikuttavaa ainetta natriumfluoroasetaattia sisältävän, "1080" -nimellä tunnetun, makkaralla levitettävän kissansyötin olemassa oleva käyttö.  Helmikuussa 2019 ryhmä australialaisia tiedemiehiä kyseenalaisti hallituksen tavoitteen lopettaa 2 miljoonaa luonnonvaraista kissaa vuoteen 2020 mennessä, ja totesi muun muassa, että hallitus ei ollut esittänyt selkeää mittaria tai tieteellistä perustetta tälle luvulle; se ei ollut ilmoittanut, miten tai onko teurastus vähentäisi luonnonvaraisten kissojen kokonaispopulaatiota (ottaen huomioon niiden nopean lisääntymisnopeuden) ja lisäisi myös uhanalaisten lajien populaatioita; ja koska arviot siitä, kuinka monta luonnonvaraista kissaa Australiassa todellisuudessa asuu, vaihtelivat suuresti. Conservation Letters -lehdessä julkaistussa artikkelissa tutkijat kirjoittavat:</w:t>
      </w:r>
    </w:p>
    <w:p>
      <w:r>
        <w:rPr>
          <w:b/>
        </w:rPr>
        <w:t xml:space="preserve">Tulos</w:t>
      </w:r>
    </w:p>
    <w:p>
      <w:r>
        <w:t xml:space="preserve">Australian hallituksen uhanalaisia lajeja koskevan strategian yhtenä tavoitteena on tappaa 2 miljoonaa luonnonvaraista kissaa vuoteen 2020 mennessä suurelta osin tappavaa myrkkyä sisältävän makkarasyötin avulla. </w:t>
      </w:r>
    </w:p>
    <w:p>
      <w:r>
        <w:rPr>
          <w:b/>
        </w:rPr>
        <w:t xml:space="preserve">Esimerkki 2.2410</w:t>
      </w:r>
    </w:p>
    <w:p>
      <w:r>
        <w:t xml:space="preserve">Toukokuun 9. päivänä 2019 Facebookissa ja Twitterissä kiersi Delta Airlinesille osoitettu juliste, jossa ilmeisesti kehotettiin työntekijöitä luopumaan ammattiliittomaksuista videopelikonsolien ostamisen hyväksi:lol fuck off @Delta pic.twitter.com/fMNOeW9uFG- Eoin Higgins (@EoinHiggins_) May 9, 2019Videopeliohjainta esittävän renderöinnin yläpuolella sininen ja punainen teksti kehotti Deltan työntekijöitä ostamaan kalliita konsoleita sen sijaan, että he maksaisivat ammattiliittomaksuja:UNION DUES COST AROUND $700 A YEARA UUSI VIDEOPELIJÄRJESTELMÄ, JOSSA ON UUSIMMAT HITIT, SOUNDS LIKE FUN. SIIRRÄ RAHOITUKSESI SIIHEN SEN sijaan, että maksaisit jäsenmaksuja ammattiliitolle.Kuvassa oli myös Deltan logo ja verkkosivusto: DontRiskItDontSignIt.com. Eoin Higginsin yllä olevaa twiittiä jaettiin yli 50 000 kertaa alle kuudessa tunnissa: Yikes, @Delta. Soita meille, kun Xbox tekee mallin, jolla voidaan nostaa palkkoja, taata palkallinen vapaa ja tehdä työpaikoista turvallisempia ja varmempia. Siihen asti pysymme #unionissa. #1u https://t.co/8Bb8phfzeK- Transp. Trades Dept. (@TTDAFLCIO) May 9, 2019Yhdistyssopimus: ✅ On varaa uuteen videopelijärjestelmään ✅ Suojaa huonoilta pomoilta ✅ Jos minut irtisanotaan, pomoni joutuu neuvottelemaan ehdoista liittoni kanssa ✅ Vapaa pääsy lakimiehiin ✅ Enemmän etujaVideopelijärjestelmä: Brett Banditelli (@banditelli) May 9, 2019Muistutus siitä, että yritykset alkavat painaa ammattiliittojen vastaisia myyttejä ja propagandaa vasta sitten, kun ne alkavat nähdä työntekijöiden voimaa käytännössä ja ymmärtävät, mitä vastaan he ovat.Jatkakaa samaan malliin Deltan työntekijät! ✊🏿✊🏼✊🏾 https://t.co/UV8wlJ6tKg- Game Workers Unite ✊🏿✊🏽✊🏾 (@GameWorkers) May 9, 2019Wow. Delta antaisi sinulle runsaasti aikaa pelata videopelejä, kun he erottavat sinut ilman hyvää syytä, koska olet At Will -työntekijä. Mutta ammattiliittosopimus suojaa palkkaasi mielivaltaisilta irtisanomisilta. @AFLCIO @EoinHiggins_ pic.twitter.com/bM9cTtWn0o- RWDSU (@RWDSU) May 9, 2019Higginsin jakama kuva jaettiin myös Redditin r/WTF- ja r/ChapoTrapHouse-sivustoille: Gamers please don't rise up. from ChapoTrapHouseVastauksena kysymyksiin kuvan alkuperästä Higgins sanoi, että hän selittää lisää tulevassa artikkelissa:I'll have answers to that and more in a piece- Eoin Higgins (@EoinHiggins_) May 9, 2019Deltan ammattiyhdistyksen vastaisella DontRiskItDontSignIt.com-sivustolla oli "tulostettavat" -osio, mutta viraaliksi levinnyt "videopelit"-juliste oli joko poistettu tai se ei ollut koskaan alunperinkään ilmestynyt sivustolle. Monet saatavilla olevista kuvista muistuttivat kuitenkin läheisesti julistetta: Yhdessä 9. toukokuuta 2019 saatavilla olleista "tulostettavista" (arkistoitu tänne) oli samanlainen rakenne kuin kiertävässä kuvassa: Emme kuitenkaan onnistuneet löytämään yhtään kuvaa samasta julisteesta, joka olisi ladattu internetiin ennen Higginsin twiittiä. Sinä päivänä, kun twiitti alkoi kiertää, IAM antoi lausunnon Deltan hyökkäyksistä IAMDelta.net-sivustolla ja Twitterissä: Lausuntomme @Deltan hyökkäyksestä omia työntekijöitään vastaan. #DoBetterDelta pic.twitter.com/2Kby5wTkbu- Machinists Union (@MachinistsUnion) May 9, 2019Olimme yhteydessä Deltan ja International Association of Machinistsin (IAM, Deltan ammattiliittojen murskauspyrkimysten kohde) kanssa kysyaksemme "videopelien" julisteen alkuperästä ja aitoudesta. Emme ole saaneet vastausta lentoyhtiöltä, mutta liitto vahvisti niiden olemassaolon Twitterissä:Työntekijöiden taukotiloissa.- Machinists Union (@MachinistsUnion) May 9, 2019Samansuuntaisia julisteita oli useampiakin, jotka kaikki jakoivat sivuston estetiikan:Videopelit, baseball ja jalkapallo? Oikeasti @Delta? Työntekijämme haluavat äänen työpaikalla. #GameOverDelta #1u pic.twitter.com/AdSgxSxVHh- AFL-CIO (@AFLCIO) May 10, 2019Tutkivan journalismin sivuston Sludge mukaan sivusto ja julisteet ovat aggressiivisista kampanjoistaan tunnetun suhdetoimintafirman työtä:FTI:n työntekijät eivät vain luo verkkosivuja ja viestejä. He työskentelevät myös peiteagentteina joillekin asiakkailleen.Aiemmin tänä vuonna FTI:n työntekijät esiintyivät Western Wire -sivuston - joka on toinen Deltan ammattiliittovastaisen sivuston kanssa palvelimen jakava sivusto - toimittajina ja yrittivät kuulustella ympäristöjärjestö EarthRights Internationalin kanssa työskenteleviä lakimiehiä sen ExxonMobilia vastaan nostamasta kanteesta. Oikeudellinen etiikka kieltää asianajajia puhumasta vastapuolen edustajien kanssa ilman, että heidän asianajajansa ovat läsnä, joten FTI:n yritys kuulustella EarthRights Internationalin asianajajia journalismin varjolla voidaan helposti nähdä yrityksenä kiertää oikeudellista etiikkaa ja kerätä tietoja asiakkaansa ExxonMobilin puolesta. pyysimme Deltalta kommenttia, mutta emme ole vielä saaneet vastausta.</w:t>
      </w:r>
    </w:p>
    <w:p>
      <w:r>
        <w:rPr>
          <w:b/>
        </w:rPr>
        <w:t xml:space="preserve">Tulos</w:t>
      </w:r>
    </w:p>
    <w:p>
      <w:r>
        <w:t xml:space="preserve">Delta Airlines loi ammattiliittoja vastustavan julisteen, jossa työntekijöitä kehotettiin ostamaan videopelikonsoleita mahdollisilla ammattiliittomaksuilla.</w:t>
      </w:r>
    </w:p>
    <w:p>
      <w:r>
        <w:rPr>
          <w:b/>
        </w:rPr>
        <w:t xml:space="preserve">Esimerkki 2.2411</w:t>
      </w:r>
    </w:p>
    <w:p>
      <w:r>
        <w:t xml:space="preserve">"Vaikka hintaa ei ole vahvistettu, tässä jutussa käsitellään silti kustannuksia korostamalla, että muut biotekniikkalääkkeet maksavat tuhansia dollareita hoitokuukautta kohti. Juttu sisälsi keskeisiä yksityiskohtia eloonjäämislukujen ja -ajan eroista hoito- ja kontrolliosien välillä. Jutussa annetaan sekä elossaoloajan mediaani että kolmen vuoden elossaololuvut tutkimuksen hoito- ja plasebo-osiin osallistuneille. Olisi ehkä ollut hyödyllistä sanoa ""vähintään puolet miehistä selvisi hengissä"" eikä ""eloonjäämisajan mediaani oli"". Jutussa luetellaan tutkimuksessa raportoidut vakavat haittavaikutukset ja se, että aiemmissa tutkimuksissa on esitetty huoli hoitoon liittyvistä aivohalvauksista. Vaikka tässä jutussa, kuten myös tarkistamassamme USA Todayn raportissa, todetaan pääkirjoituksessa, että Provengea saaneet potilaat elivät neljä kuukautta pidempään täsmentämättä, että elinaika oli neljä kuukautta pidempi kuin lumelääkkeellä, ei vakiohoidolla, siinä kerrotaan käytettävissä olevat tulokset paremmin. Jutussa verrataan virheellisesti kokeellisen hoidon raportoitua eloonjäämisetua tavanomaista solunsalpaajahoitoa saavien miesten odotettuun eloonjäämisaikaan ja annetaan ymmärtää, että näitä kahta hoitoa on testattu vastakkain. Jutussa myös spekuloidaan, että Provenge voisi olla tehokkaampi, jos sitä annettaisiin taudin varhaisemmassa vaiheessa, vaikka väitteen tueksi ei ole näyttöä. Jutun lopussa olevat lainaukset joidenkin potilasryhmien johtajilta liioittelevat näyttöä tehosta, mutta ne näyttävät heijastavan tarkasti näiden aktivistien näkökulmaa. Jutussa ei käsitelty yksityiskohtaisesti pitkälle edenneen eturauhassyövän tilaa, joten tämä on N/A. Juttu sisältää riippumattomien asiantuntijoiden kommentteja. Siinä todetaan, että lääkkeen kehittäjä maksoi tutkimuksen ja että johtava tutkija omistaa yhtiön osakkeita. Lisäksi jutussa mainitaan, miten yhtiön osakekurssi vaihteli; hyvä muistutus siitä, että tutkimusraportilla voi olla huomattavia taloudellisia seurauksia. Jutussa ei viitattu osakekurssin nousuun aiemmin tässä kuussa, joka seurasi yhtiön epämääräistä ilmoitusta analyytikoiden kanssa pidetyssä kokouksessa, jossa väitettiin, että hoito pidentää potilaiden elossaoloaikaa. Jutussa mainitaan, että sytostaattihoito Taxoteren kanssa on ainoa hyväksytty hoito pitkälle edennyttä eturauhassyöpää sairastaville potilaille. Artikkelissa ei olisi pitänyt todeta, että Provenge-valmisteella saavutetaan suurempi eloonjäämishyöty, koska hoitomuotoja ei ole suoraan verrattu toisiinsa. Jutussa huomautetaan, että FDA ei ole hyväksynyt Provengea. Jutussa kerrottiin, että Provenge on ensimmäinen terapeuttinen syöpärokote, "joka täyttää myöhäisvaiheen testeissä ennalta asetetun eloonjäämistä parantavan tavoitteen". Juttu sisälsi alkuperäistä raportointia. Yksi American Urological Associationin tiedottajan kommentti näyttää kuitenkin otetun uutistiedotteesta ilman erittelyä siitä, että se sisältyi lausuntoon eikä haastatteluun."</w:t>
      </w:r>
    </w:p>
    <w:p>
      <w:r>
        <w:rPr>
          <w:b/>
        </w:rPr>
        <w:t xml:space="preserve">Tulos</w:t>
      </w:r>
    </w:p>
    <w:p>
      <w:r>
        <w:t xml:space="preserve">Tutkimus: Eturauhassyöpärokote pidentää elossaoloaikaa</w:t>
      </w:r>
    </w:p>
    <w:p>
      <w:r>
        <w:rPr>
          <w:b/>
        </w:rPr>
        <w:t xml:space="preserve">Esimerkki 2.2412</w:t>
      </w:r>
    </w:p>
    <w:p>
      <w:r>
        <w:t xml:space="preserve">Texasin entinen kongressiedustaja lupaa käyttää toimeenpanomääräyksiä kumotakseen Trumpin hallinnon transsukupuolisten sotilaiden palveluskiellon ja peruuttaakseen HIV-positiivisten palveluksessa olevien jäsenten kotiuttamiskäytännön. O'Rourke haluaa tehdä yhteistyötä kongressin kanssa tasa-arvolain (The Equality Act) hyväksymiseksi, jolla hänen mukaansa varmistettaisiin, että LGBTQ-ihmiset voivat "osallistua täysipainoisesti julkiseen elämään ilman syrjintää" työelämässä, asumisessa ja "julkisissa tiloissa ja palveluissa". Keskiviikkona julkaistuun suunnitelmaan sisältyy yleinen terveydenhuoltojärjestelmä, joka takaisi LGBTQ-ihmisille pääsyn hormonihoitoihin "ja muihin sukupuolta vahvistaviin hoitoihin". O'Rourke lupaa myös helpottaa Yhdysvaltoihin turvapaikkaa hakevien LGBTQ-pakolaisten asemaa. Hän ilmoitti vuoden 2020 kampanjastaan maaliskuussa.</w:t>
      </w:r>
    </w:p>
    <w:p>
      <w:r>
        <w:rPr>
          <w:b/>
        </w:rPr>
        <w:t xml:space="preserve">Tulos</w:t>
      </w:r>
    </w:p>
    <w:p>
      <w:r>
        <w:t xml:space="preserve">O'Rourke esittelee suunnitelman LGBTQ-oikeuksien suojelemiseksi.</w:t>
      </w:r>
    </w:p>
    <w:p>
      <w:r>
        <w:rPr>
          <w:b/>
        </w:rPr>
        <w:t xml:space="preserve">Esimerkki 2.2413</w:t>
      </w:r>
    </w:p>
    <w:p>
      <w:r>
        <w:t xml:space="preserve">Tuomarit eivät kommentoineet kieltäytyessään tarkastelemasta valitustuomioistuimen päätöstä, joka piti lain voimassa. Kentuckyn hallituksen päälakimiehen Steve Pittin mukaan lain täytäntöönpano on ollut keskeytettynä, mutta se aloitetaan lähiaikoina. American Civil Liberties Union oli haastanut lain Kentuckyn ainoan jäljellä olevan aborttiklinikan puolesta. ACLU väitti, että ultraäänitutkimuksia koskevat lait loukkaavat lääkäreiden sananvapautta ensimmäisen lisäyksen mukaisesti. Cincinnatissa sijaitseva liittovaltion vetoomustuomioistuin piti Kentuckyn lain voimassa, mutta sen sisaristuin Richmondissa, Virginiassa, kumosi Pohjois-Carolinassa voimassa olleen vastaavan toimenpiteen. Korkein oikeus oli aiemmin pitänyt voimassa aborttia hakevia naisia koskevat "tietoon perustuvaa suostumusta" koskevat lait. Tuomioistuin käsittelee maaliskuussa aborttiasiaa, joka koskee Louisianan pyrkimystä vaatia abortteja tekeviltä lääkäreiltä pääsyoikeuksia paikallisiin sairaaloihin. Lääkäreiden puheoikeus on ollut esillä myös muissa kuin aborttitapauksissa. Liittovaltion muutoksenhakutuomioistuin Atlantassa kumosi osan vuonna 2011 annetusta Floridan laista, jolla pyrittiin kieltämään lääkäreitä puhumasta potilaidensa kanssa aseiden turvallisuudesta. Lain mukaan lääkäreitä uhkasivat sakot ja lääkärinlupansa mahdollinen menettäminen, jos he keskustelivat aseista potilaiden kanssa. Kentuckyssa lääkäreiden on kuvattava ultraäänitutkimus yksityiskohtaisesti, kun raskaana oleva nainen kuuntelee sikiön sydämenlyöntejä. Naiset voivat kääntää katseensa pois ja peittää korvansa välttääkseen kuvauksen tai sikiön sydämenlyönnin kuulemisen. Lääkärit, jotka eivät noudata määräyksiä, joutuvat maksamaan sakkoja, ja heidät voidaan saattaa osavaltion lääketieteellisen lupalautakunnan käsiteltäväksi. ACLU kutsui lakia perustuslain vastaiseksi ja epäeettiseksi. ACLU:n asianajaja Alexa Kolbi-Molinas sanoi, että korkein oikeus "on hyväksynyt äärimmäisen poliittisen puuttumisen lääkärin ja potilaan väliseen suhteeseen". Pitt maalasi erilaisen kuvan laista. "Kyseessä on viiden minuutin toimenpide, joka tehdään ennen abortin tekemistä, jotta naiset, jotka eivät ehkä ymmärrä, mitä kohdussa on, että siellä on todellinen elävä ihminen, voisivat muuttaa mielensä", hän sanoi. Korkeimman oikeuden päätös olla käsittelemättä ultraäänitapausta tuli Bevinin viimeisenä virkapäivänä. Bevin, joka on republikaani, on suorasanainen abortin vastustaja. Hän allekirjoitti kautensa aikana joukon GOP:n johtaman lainsäätäjän hyväksymiä toimenpiteitä, jotka asettavat abortille rajoituksia ja ehtoja, mukaan lukien vuoden 2017 ultraäänilaki. Nämä lait ovat aiheuttaneet useita oikeudellisia haasteita. Bevin hävisi viime kuun vaaleissa demokraattiselle oikeusministerille Andy Beshearille, mutta republikaanit hallitsevat edelleen osavaltion lainsäätäjää. ___ Associated Pressin kirjoittaja Bruce Schreiner osallistui tähän raporttiin Frankfortista, Kyproksesta.</w:t>
      </w:r>
    </w:p>
    <w:p>
      <w:r>
        <w:rPr>
          <w:b/>
        </w:rPr>
        <w:t xml:space="preserve">Tulos</w:t>
      </w:r>
    </w:p>
    <w:p>
      <w:r>
        <w:t xml:space="preserve">Korkein oikeus jättää Kentuckyn ultraäänilain voimaan.</w:t>
      </w:r>
    </w:p>
    <w:p>
      <w:r>
        <w:rPr>
          <w:b/>
        </w:rPr>
        <w:t xml:space="preserve">Esimerkki 2.2414</w:t>
      </w:r>
    </w:p>
    <w:p>
      <w:r>
        <w:t xml:space="preserve">"Yhden kuukauden Lipozene-toimitus voi maksaa jopa 90 dollaria, kuten tässä jutussa kerrotaan. Artikkelissa huomautettiin myös, että muut yritykset myyvät vastaavia lisäravinteita paljon halvemmalla. Tämä juttu on selkeä ja tarkka yleisessä viestissään, jonka mukaan Lipozenen käytöstä ei näytä olevan mitään hyötyä painonpudotukseen. Tässä jutussa käytetään asiantuntijalausuntoja, joissa korostetaan, että vakava ripuli ja ruoansulatuskanavan häiriöt olisivat haittavaikutuksia, jos otettaisiin hyvin suuria annoksia Lipozenen sisältämää glukomannaanikuitua, joka saattaisi auttaa laihtumaan. Jutussa todettiin myös, että glukomannaania ei ole hyväksytty FDA:n hyväksymäksi laihdutusvalmisteeksi. Jutun kirjoittajia on kiitettävä siitä, että he ovat tutkineet perusteellisesti lääketieteellistä kirjallisuutta ja konsultoineet riippumattomia asiantuntijoita varmistaakseen, ettei Lipozenen laihdutusväitteitä tukevaa näyttöä ole. Jutun otsikko ""Kuitupohjaisen Lipozenen painonpudotusväitteet perustuvat laihaan näyttöön"" kiteyttää uskottavan näytön puutteen, johon Lipozene perustaa painonpudotusväitteensä. Tässä jutussa tuodaan hyvin esiin, että Lipozenen ""kliinisesti todistettu"" ""rasvaa vähentävä vaikutus"" ei näytä perustuvan mihinkään lääketieteellisessä kirjallisuudessa julkaistuihin tietoihin. Ehkä väite perustuu pieneen tutkimukseen, jossa kerrottiin, että Lipozenen kaltaista kuitulisää hyvin vähäkalorisella ruokavaliolla käyttävät henkilöt laihtuivat. Matemaattisesti tarkasteltuna laihtuminen johtuisi pelkästään ruokavaliosta. Tämä tarina kumoaa Lipozenen väitteen, jonka mukaan ihmiset voivat laihtua ilman laihdutusta tai liikuntaa, vetoamalla nykyiseen lääketieteelliseen lausuntoon ja terveeseen järkeen. Jutussa huomautetaan, että Federal Trade Commission on ryhtynyt oikeustoimiin Obesity Research Institutea vastaan, koska se on esittänyt vääriä väitteitä muista gukomannaania sisältävistä tuotteistaan. Alaviitteenä mainittakoon, että Obesity Research Institute ei näytä tekevän mitään tutkimusta huolimatta sen "ylevästä" nimestä. Tässä jutussa ei harrasteta tautien lietsontaa, mutta tuodaan selvästi esiin, että Lipozenen valmistajat tekevät niin. Emoyhtiö, Obesity Research Institute, hyödyntää yleisön halua saada pikavippi laihdutuspilleri. Tässä jutussa esitellään tasapainoisesti Lipozenen tarinan molemmat puolet. Valmistajan hyödyllisiä väitteitä tasapainotettiin kahden riippumattoman asiantuntijan kommenttien kanssa, jotka ilmaisivat vastakkaisen mielipiteen. Jutussa yritettiin myös epäonnistuneesti todentaa väitteitä, joita ei voitu muuten todentaa valmistajalta. Ainoa merkittävä puute jutussa oli se, ettei siinä ollut perustietoja painonpudotuksesta. Jutussa mainitaan lyhyesti ruokavalio ja liikunta, mutta siinä voitaisiin selkeämmin todeta, että nämä ovat todistetusti parhaita tapoja laihtua. Myös lyhyt lause mahalaukun ohitusleikkauksesta vaikean lihavuuden tapauksissa olisi voitu helposti sisällyttää. Tiedotusvälineissä markkinoidaan aggressiivisesti "nopeasti laihduttavia tuotteita", ja niitä on laajalti saatavilla apteekeissa ympäri maata. Lipozene ei ole poikkeus, kuten tässä jutussa heti alussa todetaan. Juttu tekee selväksi, että laihdutusvalmisteet, kuten Lipozene, ovat yleisiä. Olemme varmoja siitä, että juttu ei perustunut uutistiedotteeseen."</w:t>
      </w:r>
    </w:p>
    <w:p>
      <w:r>
        <w:rPr>
          <w:b/>
        </w:rPr>
        <w:t xml:space="preserve">Tulos</w:t>
      </w:r>
    </w:p>
    <w:p>
      <w:r>
        <w:t xml:space="preserve">Kuitupohjaisen Lipozenen painonpudotusväitteet perustuvat ohuisiin todisteisiin.</w:t>
      </w:r>
    </w:p>
    <w:p>
      <w:r>
        <w:rPr>
          <w:b/>
        </w:rPr>
        <w:t xml:space="preserve">Esimerkki 2.2415</w:t>
      </w:r>
    </w:p>
    <w:p>
      <w:r>
        <w:t xml:space="preserve">Republikaanisen lainsäätäjän ehdotus on samankaltainen kuin Floridassa ja Alabamassa hiljattain esitelty lainsäädäntö, mutta rajoittaa sen saatavuuden muutamiin lääketieteellisiin tutkimuslaitoksiin. Peaken kiinnostuksen asiaan sai aikaan erään äänestäjän 4-vuotias tytär, joka kärsii kohtaushäiriöstä. "Kun näin hänet, hän muistutti minua niin paljon lapsenlastani, joka on suunnilleen samanikäinen", Peake sanoi. "Tajusin, että jos kyseessä olisi minun lapseni tai lapsenlapseni, liikuttaisin maata ja taivasta saadakseni tämän lainsäädännön läpi, jotta näille perheille saataisiin toivoa ja helpotusta."  Lääkekäyttöön tarkoitettu marihuana eri muodoissaan on tällä hetkellä laillista 20 osavaltiossa, ja ainakin 10 muuta osavaltiota harkitsee sen laillistamista, mukaan lukien Florida, Alabama, Kentucky ja Tennessee, sanoi Erik Altieri, Washingtonissa toimivan marihuanaa kannattavan NORML-ryhmän tiedottaja. "Perinteisesti tämä on ollut demokraattisten lainsäätäjien aluetta. Mutta alamme nähdä, että yhä useammat republikaanit ovat tämän asian takana", hän sanoi. "Näyttää siltä, että lainsäätäjät ovat vihdoin pääsemässä kiinni kansan tahtoon."  Yksikään niistä 20 osavaltiosta, joissa lääkemarihuanaa on tällä hetkellä laillisesti saatavilla, ei ole etelässä, Altieri sanoi. Jos Georgian lääkemarihuanaa koskeva lakiehdotus hyväksytään, potilaat eivät voisi saada lääkettä kulmakunnan apteekista, Peake sanoi. Lääkkeitä jakelisivat osavaltion viisi yliopistollista tutkimuskeskusta. Georgian laki sallii jo nyt lääketieteellisen marihuanan määräämisen lääketieteellisissä tutkimuslaitoksissa syöpäpotilaille ja silmänpaineen lievittämiseksi glaukoomasta kärsiville, vaikka Peaken mukaan osavaltion lautakuntaa ei ole koskaan valtuutettu hallinnoimaan ohjelmaa. Alabamassa Carlyn laki -niminen lakiesitys, joka käynnistettiin väkivaltaisista kohtauksista kärsivän pikkulapsen auttamiseksi, jätettiin Alabaman vuoden 2014 lainsäädäntöistunnon ensimmäisinä päivinä, joka alkoi 14. tammikuuta. Lakiehdotuksen, joka on vielä valiokuntakäsittelyssä, mukaan on laillista pitää hallussaan myös lääkkeeksi määrättyä lääkinnällistä uutetta, joka tunnetaan nimellä kannabidioli eli CBD ja joka ei ole päihdyttävää. Floridan lainsäätäjät harkitsevat myös CBD:n laillistamista, joka on osoittanut lupaavia tuloksia kohtausten hallinnassa. Lajike sisältää vähän TCH:ta, psykoaktiivista yhdistettä, joka antaa käyttäjille huumaavan tunteen. Tuotteella ei ole arvoa perinteisille marihuanan kuluttajille, ja se toimitetaan öljynä. Peake sanoi, että lakiehdotuksen läpimeno Georgiassa olisi vaikeaa, mutta lisäsi, että Georgian lääkäriliitto (MAG) tukee lakiehdotusta. Yhdistyksen puheenjohtaja William Silver kertoi Reutersille, että MAG tukee marihuanan käyttöä lääkinnällisiin tarkoituksiin akateemisessa ympäristössä.</w:t>
      </w:r>
    </w:p>
    <w:p>
      <w:r>
        <w:rPr>
          <w:b/>
        </w:rPr>
        <w:t xml:space="preserve">Tulos</w:t>
      </w:r>
    </w:p>
    <w:p>
      <w:r>
        <w:t xml:space="preserve">Georgian lakiehdotuksen tavoitteena on rajoitettu pääsy lääkemarihuanakantaan.</w:t>
      </w:r>
    </w:p>
    <w:p>
      <w:r>
        <w:rPr>
          <w:b/>
        </w:rPr>
        <w:t xml:space="preserve">Esimerkki 2.2416</w:t>
      </w:r>
    </w:p>
    <w:p>
      <w:r>
        <w:t xml:space="preserve">Viinitarhat ovat toistaiseksi välttyneet 30 vuoteen pahimpien metsäpalojen välittömiltä tuhoilta, mutta viininviljelijät pelkäävät, että heidän rypäleensä ovat saattaneet joutua "savun aiheuttaman pilaantumisen" uhreiksi, joka johtaa tuhkakupin makuisiin viineihin ja voi pilata kokonaisen viinivuoden. Koska pelätään, että ilmastonmuutos pidentää Australian metsäpalokausien kestoa ja voimakkuutta, hallituksen rahoitus ilmiön ratkaisemiseksi on ehtymässä. "Ongelma on painajaismainen", sanoo Mark Krstic, Australian viinitutkimuslaitoksen savuhaittoihin erikoistunut asiantuntija, joka pitää yhteyttä huolestuneisiin viininviljelijöihin Adelaide Hillsin alueella Etelä-Australian osavaltiossa. "Savuhaitta on yksi ilmastonmuutoksen oireista viiniteollisuudelle, ja se vain pahenee."  Alan huomio kiinnittyi ensimmäisen kerran savun aiheuttamaan saastumiseen, kun Victorian osavaltion rajut metsäpalot vuonna 2003 maksoivat viininviljelijöille yli 7,5 miljoonaa Australian dollaria (6,05 miljoonaa dollaria) menetettyinä viinivuosina. Sittemmin se on esiintynyt neljänä muuna vuonna eri puolilla maata. Saastuminen tapahtuu, kun savuyhdisteet kulkeutuvat viiniköynnösten sisälle lehden pintakerroksessa olevien pienien huokosten eli stomata-aukkojen kautta ja kulkeutuvat rypäleiden kuoriin. Nämä yhdisteet vapautuvat sitten viiniin, kun murskatut rypäleet joutuvat käymisen aikana kosketuksiin kuorien kanssa. Maistajat vertaavat tuloksena syntyvää viiniä yleisesti tuhkakuppiin, palaneeseen kumiin ja sairaalan desinfiointiaineeseen. Viininviljelijöillä, joiden sato on saastunut, on kaksi vaihtoehtoa: he voivat joko hylätä sadon tai jatkaa kallista sadonkorjuu- ja käymisprosessia ja valmistaa huomattavasti arvonsa menettänyttä tuotetta. "Tämä ei ole voitontavoittelua", sanoo Chris Pfieffer, joka toimii Pfieffer Wines -yrityksessä Rutherglenin viinialueella ja menetti vuoden 2003 sadon savupilaantumisen vuoksi. "Se on riski, joka on alan ilmastonmuutosta koskevien huolenaiheiden kärjessä."  Australian tärkeimmillä viininviljelyalueilla on yhä kuumempaa ja kuivempaa, ja Australian kansallisen tiedeviraston CSIRO:n mukaan lämpötilan ennustetaan nousevan 0,3-1,7 celsiusastetta vuoteen 2030 mennessä. Tämä on saanut monet suuret viininviljelijät, kuten Treasury Wine Estates Ltd, etsimään viileämmän ilmaston viinitarhoja esimerkiksi Tasmanian eteläisimmässä saarivaltiossa. Lisäksi on olemassa toimenpiteitä, joilla pyritään lieventämään joitakin lämpenemisen vaikutuksia, kuten uusia kastelumenetelmiä ja erityisesti viinirypäleille kehitettyjä aurinkosuojia. Yritykset löytää keino savun aiheuttaman pilaantuneen yhdisteen poistamiseksi ovat kuitenkin toistaiseksi epäonnistuneet, ja alan toimijat ovat huolissaan siitä, että ongelman tutkimukseen ei ole varattu julkisia varoja. Australian nykyinen konservatiivijohtoinen koalitiohallitus, joka on vähätellyt ilmastonmuutoksen vaikutusta maatalouteen, ei ole myöntänyt varoja. Victorian hallituksen neljän vuoden aikana toteuttama 4 miljoonan dollarin hanke, joka on ainoa osavaltiotason tuki, päättyy vuoden 2015 puolivälissä. Viljelijöitä hankaloittaa se, että savuhaittoja ei voi havaita välittömästi. Näytteitä saastuneiksi epäillyistä rypäleistä voidaan ottaa kliinisiä testejä ja minikäymistä varten maun määrittämiseksi vasta pari viikkoa ennen tavanomaista sadonkorjuuaikaa. Tämä voi merkitä viikkojen tai kuukausien tuskallista odottelua viljelijöille, jotka uskovat, että heidän viiniköynnöksensä ovat saattaneet saastua. Mikä pahempaa, kun nuoret viinit kypsyvät, savunhaju voi kehittyä edelleen, kun syylliset yhdisteet jatkavat hajoamistaan. Tämän riskin vuoksi monet viinintuottajat, kuten Treasury ja Australian Vintage Ltd, ovat viime vuosina lisänneet viljelijöiden kanssa tekemiinsä sopimuksiin yleisiä lausekkeita, joiden mukaan ne pidättävät itsellään oikeuden hylätä rypäleet, jos niissä on merkkejä savun aiheuttamasta pilaantuneisuudesta, olipa se kuinka lievää tahansa. Chris Pfieffer päätti korjata vuoden 2003 satonsa "maahan" ja luopua käymiskustannuksista. Pfiefferin rypäleet saivat eriasteisia tartuntoja uudelleen vuosina 2007, 2009, 2010 ja 2013. Vaikka viininviljelijä voi saada hyvälaatuisista rypäleistä 3-4 Australian dollaria litralta, se putoaa vain 50-60 senttiin litralta, kun myydään irtotavarana osittain savun saastuttamia rypäleitä. Jos rypäleet ovat niin pahoin saastuneita, että niistä voidaan tislata vain alkoholi talteen, hinta laskee noin 10 senttiin litralta. Nämä alhaisemmat tuotot ovat ristiriidassa rypäleiden keskimääräisten 2 dollarin litrahintaisten viljelykustannusten kanssa. "Päätin olla laskematta sitä", Pfieffer sanoi, kun häneltä kysyttiin kertyneistä taloudellisista menoista. "Viiniteollisuudessa se olisi itkettävää, mutta se on varmasti merkittävää."  Adelaide Hillsin huolestuneet viljelijät, joista monet on evakuoitu nykyisten tulipalojen riehuessa, tapaavat AWRC:n Krsticin kanssa ensi viikolla pohtimaan vaihtoehtojaan. "Viiniä saatetaan lopulta pitää liian suurena ylellisyytenä", Pfieffer sanoi. "Voisimme ehkä käyttää vesivaramme paremmin salaattien viljelyyn."</w:t>
      </w:r>
    </w:p>
    <w:p>
      <w:r>
        <w:rPr>
          <w:b/>
        </w:rPr>
        <w:t xml:space="preserve">Tulos</w:t>
      </w:r>
    </w:p>
    <w:p>
      <w:r>
        <w:t xml:space="preserve">Australian maastopalot uhkaavat tuottaa tuhkakuppiviinivuoden.</w:t>
      </w:r>
    </w:p>
    <w:p>
      <w:r>
        <w:rPr>
          <w:b/>
        </w:rPr>
        <w:t xml:space="preserve">Esimerkki 2.2417</w:t>
      </w:r>
    </w:p>
    <w:p>
      <w:r>
        <w:t xml:space="preserve">Notre Damen sisäpuolella suoritettavat vaivalloiset puhdistustyöt keskeytettiin viime kuussa turvallisuussyistä, kun aktivistit ja asukkaat syyttivät viranomaisia lyijymyrkytyksen uhan aliarvioimisesta. Sadat tonnit lyijyä sulivat tulipalossa, joka tuhosi katedraalin metalli- ja puukaton. Viranomaiset ovat käynnistäneet useita lyijyn torjuntaoperaatioita: naapurikouluja on siivottu, ympäröiviä katuja on puhdistettu ja katedraalin sisällä työskenteleville asiantuntijoille on perustettu uusi, entistä tiukempi puhdistusalue. Tiistaina poliisi sulki useita katuja ja sillan muistomerkin ympärillä, ja korkeat aidat pystytettiin pitämään sekä pariisilaiset että turistit ulkona. Kulttuuriministeriön mukaan asiantuntijat aikovat käyttää kahta dekontaminointitekniikkaa ympäröivillä asuinalueilla. Toisessa menetelmässä käytetään korkeapaineisia vesisuihkuja, joissa on kemiallisia aineita. Toisessa menetelmässä julkisiin penkkeihin, katuvaloihin ja muihin laitteisiin levitetään lyijyä imevää geeliä, jonka annetaan kuivua useita päiviä ennen sen poistamista. Koko operaation odotetaan kestävän noin kolme viikkoa. Poliisiliiton edustaja Frederic Guillo sanoi, että kun nykyinen katujen puhdistustyö on päättynyt, viranomaisten on pohdittava, pitäisikö puhdistusvyöhyke ulottaa muihin naapurikatuihin. Työntekijät aloittivat viime viikolla joidenkin Pariisin koulujen puhdistamisen, joissa todettiin vaarallisia lyijypitoisuuksia, ja kaupungin viranomaisten mukaan kaikki koulut on tarkoitus puhdistaa, kun lapset palaavat kouluun syyskuun alussa. Lisäksi työt jatkuvat uudella puhdistusvyöhykkeellä Notre Damen sisällä vaarallisia roskia raivaaville työntekijöille, jotta varmistetaan, että heidän toimintansa ei aiheuta saasteita työalueen ulkopuolella. Viranomaiset odottavat, että alue on valmis 19. elokuuta mennessä ja että siivoustyöt voidaan aloittaa uudelleen. Roskien siivoaminen on kuitenkin vasta ensimmäinen vaihe, jolla katedraali valmistellaan massiivista, miljoonien eurojen arvoista jälleenrakennustyötä varten. Ranskan presidentti Emmanuel Macron sanoi haluavansa, että Notre Dame rakennetaan uudelleen viidessä vuodessa, mutta asiantuntijat epäilevät, että se on mahdollista, ja myöhästyneet lyijyn torjuntatoimet hidastavat prosessia entisestään.</w:t>
      </w:r>
    </w:p>
    <w:p>
      <w:r>
        <w:rPr>
          <w:b/>
        </w:rPr>
        <w:t xml:space="preserve">Tulos</w:t>
      </w:r>
    </w:p>
    <w:p>
      <w:r>
        <w:t xml:space="preserve">Pariisin kadut Notre Damen lähellä puhdistetaan lyijystä.</w:t>
      </w:r>
    </w:p>
    <w:p>
      <w:r>
        <w:rPr>
          <w:b/>
        </w:rPr>
        <w:t xml:space="preserve">Esimerkki 2.2418</w:t>
      </w:r>
    </w:p>
    <w:p>
      <w:r>
        <w:t xml:space="preserve">Sao Paulon osavaltion ympäristöministeriön mukaan apinan tappanut virus oli yksittäistapaus, ja tartuntariski oli pieni. Virusta ei ole havaittu kahden puiston alueella. Molemmat ovat olleet suljettuina 23. tammikuuta lähtien, ja ne avattiin uudelleen torstaina. Yhteensä 29 muuta puistoa Sao Paulon kaupungissa on edelleen suljettuna ennaltaehkäisevinä toimenpiteinä. Terveysministeriö kertoi keskiviikkona, että heinäkuusta 2017 lähtien on raportoitu 900 keltakuumetapausta koko maassa ja 300 ihmistä on kuollut tautiin. Viime vuonna vastaavana aikana ilmoitettiin 610 tapausta ja 196 kuolemantapausta.</w:t>
      </w:r>
    </w:p>
    <w:p>
      <w:r>
        <w:rPr>
          <w:b/>
        </w:rPr>
        <w:t xml:space="preserve">Tulos</w:t>
      </w:r>
    </w:p>
    <w:p>
      <w:r>
        <w:t xml:space="preserve">Sao Paulon eläintarha avataan uudelleen keltakuumepelon jälkeen.</w:t>
      </w:r>
    </w:p>
    <w:p>
      <w:r>
        <w:rPr>
          <w:b/>
        </w:rPr>
        <w:t xml:space="preserve">Esimerkki 2.2419</w:t>
      </w:r>
    </w:p>
    <w:p>
      <w:r>
        <w:t xml:space="preserve">Ensimmäinen täydellinen auringonpimennys, joka ylitti Yhdysvallat vuosisataan, keräsi miljoonat ihmiset yhteen, mitä jotkut saattoivat kuvailla vain alkukantaiseksi kokemukseksi. Tuhannet maahanmuuttajat vannoivat kansalaisvalan ja toteuttivat unelmansa tulla amerikkalaisiksi. Ja yhdestä suloisesta vauvasta, virtahepo Fionasta, tuli selviytymistarina, kun se voitti vastoinkäymiset ja syöksyi maailman sydämeen. Tarinat tarjosivat kevyitä hetkiä vuoden 2017 tappavien joukkoampumisten, terrori-iskujen, hurrikaanien, maastopalojen, seksuaalisen häirinnän skandaalien ja muiden traagisten uutisten keskellä. Tässä on katsaus muutamiin vuoden 2017 koskettaviin, yhdistäviin ja yksinkertaisesti hauskoihin hetkiin: YAY, SCIENCE! Mikään ei tainnut yhdistää amerikkalaisia enemmän kuin ensimmäinen täydellinen auringonpimennys, joka liikkui Yhdysvaltojen halki vuosisataan. Yhdeksi hetkeksi keskellä elokuista päivää miljoonat ihmiset pysähtyivät tekemisiinsä ja katsoivat ihmeissään ylöspäin, kun kuu liukui auringon päälle - jättäen täydellisen pimeyden polun, joka ulottui Oregonista Etelä-Carolinaan. Jotkut auringonpimennyksen katselijat lauloivat, jotkut tanssivat ja jotkut liikuttuivat kyyneliin asti. Lapset pitivät sitä puhtaana taikuutena, ja ihmiset matkustivat maan syrjäisiin osiin saadakseen parhaan näkymän. NASA:n pyytämässä Michiganin yliopiston tutkimuksessa arvioitiin, että 215 miljoonaa amerikkalaista aikuista - eli 88 prosenttia maan aikuisväestöstä - näki auringonpimennyksen joko suoraan tai sähköisesti. Se on 104 miljoonaa enemmän kuin vuoden 2017 Super Bowl. "Ihmiset olivat todella vain luonnosta, tästä ilmiöstä, joka tapahtui", sanoi Mamta Patel Nagaraja, joka työskentelee NASAn yleisön sitouttamisen parissa. "Ei ollut väliä värillä, uskontokunnalla, rodulla tai taloudellisella asemalla, ihmiset vain menivät ulos ja nauttivat siitä. "Se ylitti kaikki muut asiat", hän sanoi. ___ #TEAMFIONA Tämän pikkuisen ei odotettu selviävän. Fiona, Niilin virtahepo, oli vain 13 kiloa, kun hän syntyi ennenaikaisesti tammikuussa. Alkuvaiheen terveyspelkojen jälkeen se kukoistaa nyt yli 600 kilon (272 kilon) painoisena. Tästä röyhkeästä tytöstä on tullut selviytymisen symboli - ja Cincinnatin eläintarhan ja kasvitieteellisen puutarhan tähtinähtävyys. Fiona on hurmannut massat, eikä Team Fiona -villitys ole hidastumassa. Fiona näyttelee omassa internet-videosarjassaan. Kymmenet miljoonat ihmiset ovat käyneet netissä katsomassa, kun Fiona ottaa pullon, roiskii altaassa tai opettelee juoksemaan. T-paidoissa on hänen kuvansa. Hänestä on tehty lastenkirjoja. Hänen mukaansa on nimetty jäätelömaku ja paikallinen olut. Hän saa niin paljon kortteja ja kirjeitä, että hänellä on oma postilaatikkonsa. Aikuiset miehet nojaavat altaan yli puvuissaan ja solmioissaan päästäkseen lähelle sitä, kertoo eläintarhan johtaja Thane Maynard. "Tämä on Fionan maailma, ja me vain elämme siinä", Maynard sanoi. Ensimmäisinä, haavoittuvimpina päivinään Fiona sai kirjeitä ja kuvia lapsilta, jotka olivat itse ennenaikaisia lapsia ja kehottivat häntä pysymään vahvana. Kun Cincinnati Children's Hospital Medical Centerin sairaanhoitajat olivat auttaneet virtahevon hoidossa, eläintarha lähetti Fiona-teemaisia vauvapukuja siellä oleville keskosille. "Teemme Fionan ja hänen tarinansa avulla työtä levittääksemme useita viestejä - yksi niistä on viesti siitä, ettei pidä luovuttaa", Maynard sanoi. __ INNOSTAVAA YKSINKERTAISUUTTA Käteinen ja bensa loppuivat kesken valtatien liittymärampilla Philadelphiassa, ja Kate McClure löysi apua epätodennäköiseltä taholta: kodittomalta mieheltä, joka kehotti häntä pysymään paikallaan ja osti sitten viimeisillä 20 dollarillaan bensaa. Johnny Bobbitt Jr:n epäitsekkyys ei jäänyt McCluresta huomaamatta. Hän perusti sotaveteraanille ja entiselle ensihoitajalle GoFundMe-sivun ja keräsi yli 400 000 dollaria. Nyt Bobbittilla on tarpeeksi rahaa ostaakseen kodin ja unelma-autonsa - vuoden 1999 Ford Rangerin. Asianajaja ja talousneuvoja auttoivat laatimaan suunnitelman, jonka avulla hän voi kerätä pientä kuukausipalkkaa ja saada rahaa eläkkeelle. Bobbitt on sanonut olevansa häkeltynyt. Hän kertoi Good Morning America -ohjelmassa aikovansa maksaa anteliaisuutensa eteenpäin lahjoittamalla osan rahoista järjestöille, jotka auttavat muita. "Jokainen siellä on jonkinlaisen kamppailun edessä, joten jos voin koskettaa heidän elämäänsä samalla tavalla kuin minun elämääni kosketettiin, (se olisi) uskomaton tunne", hän kertoi "Good Morning Americalle". ___ "YES!" OVER ROAST CHICKEN Yksinkertaisesta kosinnasta paistetun kanan äärellä kuninkaallisiin häihin: uutinen, jonka mukaan prinssi Harry on kihloissa amerikkalaisen näyttelijän Meghan Marklen kanssa, on saanut monet hurraamaan. Tarina veti ihmisiä puoleensa monesta syystä. Ensinnäkin se on hauskaa. Onnellisuus, jota pari huokui ilmoittaessaan kihlauksestaan, oli tarttuvaa, ja yksityiskohdat heidän seurustelustaan olivat kuin satua. Harry, armeijan veteraani, jolla oli aikoinaan paha poika -imago, mutta joka on nyt omistautunut haavoittuneille veteraaneille ja hyväntekeväisyystarkoituksiin, tapasi Marklen sokkotreffeillä. Myöhemmin prinssi sanoi, että silloin hän tajusi, että hänen oli parannettava peliään voittaakseen naisen sydämen. He tulivat läheisemmiksi retkeillessään Botswanassa, ja nyt on puhuttu perheen perustamisesta. Mutta joillekin mustille naisille kihlaus tarjosi muutakin kuin viihdettä. Se antoi heille tuhkimotarinan, johon he voisivat kuvitella itsensä. Markle, joka on eronnut, on kaksoissyntyinen, ja hänestä tulee ensimmäinen värillinen nainen modernin historian aikana, joka liittyy Britannian kuninkaalliseen perheeseen. "Meillä kaikilla on tämä fantasia siitä, että prinssi pyyhkäisee meidät jaloistamme. Se on vahvistus sille, että tietysti voimme olla prinsessoja", Essence-lehden päätoimittaja Vanessa K. DeLuca sanoi tuolloin. ___ YLPEÄT AMERIKKALAISET Manny Macias tuli Amerikkaan vain kolmen kuukauden ikäisenä. Kolme vuosikymmentä myöhemmin hänestä tuli sen ainoan paikan kansalainen, jota hän on kutsunut kodikseen. "Yhdysvallat on aina ollut minulle koti", Macias sanoi. "Nyt se on virallista." Liittovaltion hallituksen mukaan yli 600 000 ihmistä kansalaistettiin Yhdysvaltain kansalaisiksi vuoden 2017 yhdeksän ensimmäisen kuukauden aikana. Seremoniat voivat olla suuria hetkiä asianosaisille. Usein ne ovat perhejuhlia, joihin liittyy ylpeä hymy tai ilon kyyneleet, kun uusimmat amerikkalaiset toteuttavat unelmia, joita on tehty vuosia. Monet pukeutuvat parhaimpiinsa ja poseeraavat valokuvissa Amerikan lippu kädessään. Macias, 31, sanoi olevansa iloinen voidessaan nyt äänestää, saada enemmän vakautta ja elää ilman pelkoa karkotuksesta. "Minulle oli tärkeää, että sain paperit, jotka osoittavat, että olen kansalainen", hän sanoi. "Tunsin itseni hieman tunteelliseksi, koska matka oli vihdoin ohi." ___ Seuraa Amy Forlitia Twitterissä: http://www.twitter.com/amyforliti. Lisää hänen töitään osoitteessa: https://apnews.com/search/amy%20forliti</w:t>
      </w:r>
    </w:p>
    <w:p>
      <w:r>
        <w:rPr>
          <w:b/>
        </w:rPr>
        <w:t xml:space="preserve">Tulos</w:t>
      </w:r>
    </w:p>
    <w:p>
      <w:r>
        <w:t xml:space="preserve">Auringonpimennys, rakastettava virtahevonpo lämmitti sydämiä vuonna 2017.</w:t>
      </w:r>
    </w:p>
    <w:p>
      <w:r>
        <w:rPr>
          <w:b/>
        </w:rPr>
        <w:t xml:space="preserve">Esimerkki 2.2420</w:t>
      </w:r>
    </w:p>
    <w:p>
      <w:r>
        <w:t xml:space="preserve">Lentoyhtiöiden ja hotelliketjujen mukaan on liian aikaista sanoa, vaikuttaako Zika-epidemia varauksiin. Jotkut "vauvamatkalaiset" - tulevat vanhemmat, jotka lähtevät viimeiselle lomamatkalle - ovat kuitenkin peruneet matkojaan ja muuttaneet matkasuunnitelmia. "Peruutuksia on ollut paljon", sanoo Lauren Machowsky, New Yorkissa toimivan SmartFlyerin matkaneuvoja. "Jotkut ihmiset ovat pelästyneet."   Machowsky, joka itse odottaa lasta ja perui suunnitellun Anguilla-lomansa, sanoi ohjaavansa paljon ihmisiä Floridaan ja kertoi asiakkaidensa tutustuvan Yhdysvaltain tautienvalvonta- ja ehkäisykeskuksen (CDC) antamiin matkavaroituksiin. "Ohjaan heidät CDC:n verkkosivuille ja sanon: 'Kuunnelkaa, tämä on minun kokemukseni. Olin lähdössä matkalle ja jouduin perumaan sen", Machowsky sanoi. Maanantaina Maailman terveysjärjestö julisti Zika-epidemiaan hätätilanteen, koska on näyttöä siitä, että hyttysten levittämä virus liittyy synnynnäisten vikojen lisääntymiseen Brasiliassa. Nykyinen taudinpurkaus on levinnyt ainakin 25 maahan ja alueelle, joista suurin osa on Amerikassa. CDC on kehottanut raskaana olevia naisia välttämään matkustamista alueille, joilla on aktiivinen zika-epidemia. Vanhempien verkkosivusto babycenter.com kysyi raskaana olevilta lukijoilta, jotka aikovat matkustaa Zikan saastuttamille alueille, muuttaisivatko he kurssiaan. Noin puolet 1118 vastaajasta sanoi aikovansa peruuttaa matkansa, ja 27 prosenttia sanoi pitävänsä suunnitelmansa. Loput olivat epävarmoja. New Hampshiressä toimiva matkatoimisto Travel by Darcy Darcy Allen kertoi, että hänellä on ollut kourallinen peruutuksia, ja arviolta 80 prosenttia hänen vauvamatkojaan tekevistä asiakkaistaan välttelee Meksikoa. "Se on varmasti tekijä, joka vaikuttaa siihen, minne he haluavat mennä", Allen sanoi. Toinen merkki Zikan vaikutuksesta matkailijoihin on se, että matkan peruutusvakuutusten myynti on kasvanut voimakkaasti Latinalaisen Amerikan lomia varaavien ihmisten keskuudessa, kertoi RoamRight, johtava yhdysvaltalainen palveluntarjoaja, Reutersille maanantaina. Myös perheen perustamista toivovat tuoreet avioparit arvioivat varovaisesti häämatkavaihtoehtoja, sanoi New Jerseyssä asuva Mindy Gilbert My Vacation Lady -yrityksestä. "Olen kysynyt henkilökohtaisia kysymyksiä, kuten 'Oletko raskaana? Aiotteko tulla raskaaksi?', mitä en ole koskaan ennen kysynyt", hän sanoi. Eräs pariskunta, joka oli toivonut viettävänsä häämatkansa Meksikon Riviera Mayassa, odottaa nyt, miten virustilanne kehittyy, hän sanoi. Useat matkatoimistot kertoivat ohjaavansa asiakkaitaan Eurooppaan ja Havaijille. Alankomaissa toimivan BabyMoon Travelin perustaja Ilonka Molijn sanoi, että Meksikossa ja Karibialla käynti ei ollut hänen asiakkailleen suuri vetonaula ennen zika-epidemiaa, mutta nyt "se ei kiinnosta heitä lainkaan".  Huolet ulottuvat vauvamatkustajien ja häämatkustajien ulkopuolelle. Floridassa toimivan Travel Planners Inc:n omistaja Marieanne Syverson sanoi, että 70 prosenttia hänen asiakkaistaan tammikuussa - joista vain pieni osa oli häämatkalaisia - oli kysynyt Zikasta. Hänen mukaansa muutamat ovat harkinneet suunnitelmiaan uudelleen, mutta hän ei ole saanut yhtään peruutusta. "Ihmiset harkitsevat ehdottomasti eri kohteita", hän sanoi. "Ne, jotka ajattelivat Puerto Ricoa tai Brasiliaa karnevaalien ja olympialaisten takia, ajattelevat, että ehkä heidän ei pitäisi mennä sinne."</w:t>
      </w:r>
    </w:p>
    <w:p>
      <w:r>
        <w:rPr>
          <w:b/>
        </w:rPr>
        <w:t xml:space="preserve">Tulos</w:t>
      </w:r>
    </w:p>
    <w:p>
      <w:r>
        <w:t xml:space="preserve">Odottavat pariskunnat välttävät Latinalaista Amerikkaa ja muita Zika-tautien kriisipesäkkeitä.</w:t>
      </w:r>
    </w:p>
    <w:p>
      <w:r>
        <w:rPr>
          <w:b/>
        </w:rPr>
        <w:t xml:space="preserve">Esimerkki 2.2421</w:t>
      </w:r>
    </w:p>
    <w:p>
      <w:r>
        <w:t xml:space="preserve">Crisis Connectionsin, Minnesotan puoli vuosisataa vanhan vihjelinjan, rahoitus jäi hallituksen jäsenen Mark Daytonin ja republikaanien lainsäätäjien välisissä budjettiriidoissa uhriksi, mikä johti kuvernöörin veto-oikeuteen. Ajoitus ei voisi olla huonompi, sillä osavaltion itsemurhaluvut ovat olleet nousussa. Kansanterveysviranomaiset ovat yhtä mieltä siitä, että varhainen puuttuminen tilanteeseen, mukaan luettuna ääni puhelinlinjan toisessa päässä, vähentää huomattavasti henkilön mahdollisuutta kuolla itsemurhaan. "Hoito toimii, ja itsemurha on ehkäistävissä", sanoi Melissa Heinen, itsemurhien epidemiologi Minnesotan terveysministeriöstä. Heinen viittaa siihen, että Crisis Connectin kaltaiset vihjelinjat vastaanottavat vuosittain satoja puheluita verrattuna itsemurhaan kuolleiden ihmisten todelliseen määrään. "Sen on oltava tehokas. Pelastamme satoja ihmishenkiä joka päivä", hän sanoi. Kansalliseen itsemurhien ehkäisylinjaan (National Suicide Prevention Lifeline) soitetut puhelut ohjataan Crisis Connection -palveluun, jota ylläpitää Canvas Health, joka on Twin Citiesin alueella toimiva voittoa tavoittelematon järjestö. Suunnitellun sulkemisen jälkeen soittajat saavat yhteyden osavaltion ulkopuolisiin neuvonantajiin, jotka eivät ehkä tunne Minnesotaa ja paikallisia palveluja yhtä hyvin, sanoi Canvas Healthin toimitusjohtaja Matt Eastwood. Crisis Connections säästyi sulkemiselta viime vuonna, kun Minnesotan terveysministeriö tuki keskusta viime hetken raharuiskeella. Lähes miljoonan dollarin lainsäädäntöehdotus puhelinkeskuksen rahoittamiseksi tänä vuonna oli seitsemän riviä 990-sivuisessa asiakirjassa, joka juuttui poliittiseen pelailuun lainsäätäjiä hallitsevien republikaanien ja demokraatti Daytonin välillä. "Jäimme jumiin kuten monet muutkin arvokkaat ehdotukset ja ohjelmat, joita ei myöskään rahoitettu", Eastwood sanoi. Terveydenhuolto- tai sosiaalipalveluministeriöllä ei ole tällä hetkellä suunnitelmia rahoittaa vihjelinjaa, kertoivat tiedottajat. Twin Citiesin esikaupunkialueella toimiva voittoa tavoittelematon yksikkö otti tänä vuonna vastaan yli 55 000 puhelua vuodessa ja yhdisti soittajat paikallisiin mielenterveysalan ammattilaisiin ja hätätilanteiden ensiapuhenkilöstöön. National Alliance on Mental Illness -järjestön Minnesotan osaston johtaja Sue Abderholden sanoi, että tämä on menetys yhteisölle. Hän sanoi, että minnesotalaisilla on edelleen monia vaihtoehtoja, kuten 24 tuntia vuorokaudessa avoinna olevat piirikuntien kriisipuhelimet ja Twin Citiesin palvelut, joiden avulla ihmiset voivat saada apua soittamalla kännykkäänsä numeron "(asterisk)(asterisk)(asterisk)crisis" tai lähettämällä tekstiviestin 741741. Osavaltion virkamiehet eivät odota keskeytyksiä siirtymävaiheen aikana. Taudintorjunta- ja ennaltaehkäisykeskusten viimeaikaiset tiedot osoittivat, että osavaltion laajuiset itsemurhaluvut ovat kasvaneet. Vuosien 1999 ja 2016 välillä Minnesotan itsemurhien määrä nousi 40,6 prosenttia, vaikka yleinen itsemurhien määrä on edelleen paljon alhaisempi kuin muissa osavaltioissa. Tutkimus vahvistaa sen, mitä Minnesotan terveysministeriö on havainnut viime vuosina. Vuonna 2016 Minnesotan terveysvirasto totesi 745 itsemurhaa, kun se vuonna 2010 oli 606. Osavaltion terveysviranomaiset ovat lisänneet ponnisteluja riskiyhteisöjen tunnistamiseksi, jotta itsemurhia voitaisiin vähentää, erityisesti kasvavissa maaseututapauksissa ja 35-49-vuotiaiden miesten keskuudessa, joiden osuus itsemurhakuolemista osavaltiossa on suurin. "Jos he itse tuntevat ajatuksia, heidän on tiedettävä, että he voivat parantua ja että huomenna on uusi päivä. Aurinko nousee vielä, ja heidän pitäisi ottaa yhteyttä ja hakea tarvitsemaansa apua", Abderholden sanoi. "Se ei ole merkki heikkoudesta." Kansallisen itsemurhien ehkäisyn ympärivuorokautisen hätänumeron numero on 1-800-273-TALK (8255).</w:t>
      </w:r>
    </w:p>
    <w:p>
      <w:r>
        <w:rPr>
          <w:b/>
        </w:rPr>
        <w:t xml:space="preserve">Tulos</w:t>
      </w:r>
    </w:p>
    <w:p>
      <w:r>
        <w:t xml:space="preserve">Ilmeiset itsemurhat herättävät uudelleen huolta Minnesotan vihjelinjan lopettamisesta.</w:t>
      </w:r>
    </w:p>
    <w:p>
      <w:r>
        <w:rPr>
          <w:b/>
        </w:rPr>
        <w:t xml:space="preserve">Esimerkki 2.2422</w:t>
      </w:r>
    </w:p>
    <w:p>
      <w:r>
        <w:t xml:space="preserve">Joulukuun 8. päivänä 2019 Facebook-sivu "Feminists United" jakoi kuvakaappauksen seuraavasta twiitistä, joka käsitteli 235 raiskausilmoitusta, jotka Uberin väitetään saaneen vuoden aikana: Jokaiselle miehelle, joka ei ymmärrä, miksi naiset ovat kyllästyneitä. Viime vuonna Uber vastaanotti 235 raiskausilmoitusta, 280 raiskausyritysilmoitusta &amp; 5981 ilmoitusta seksuaalisesta hyväksikäytöstä vuosina 2017-2018. Joten, miehet, kysyn teiltä, oletteko koskaan soittaneet Uberiinne ja pelänneet, että kuljettaja saattaa raiskata teidät?- Michelle Guido (@heyyguido) 6. joulukuuta 2019Michelle Guido (@heyyguido) kirjoitti 5. joulukuuta 2019 twiitissään:Jokaiselle miehelle, joka ei ymmärrä, miksi naiset ovat kyllästyneitä. Viime vuonna Uber vastaanotti 235 ilmoitusta raiskauksesta, 280 ilmoitusta raiskauksen yrityksestä &amp; 5981 ilmoitusta seksuaalisesta hyväksikäytöstä vuosina 2017-2019. Joten, miehet, kysyn teiltä, oletteko koskaan soittaneet Uberiinne ja pelänneet, että kuljettaja saattaa raiskata teidät?Heti seuraavassa twiitissä käyttäjä lisäsi asiayhteyttä, mutta hän ei linkittänyt mitään perustelevaa tietoa, jotta lukijat voisivat tutustua väitteeseen tarkemmin:Nämä ovat yhdysvaltalaisia lukujaYhteenvetona twiitti käsitteli laajempaa keskustelua siitä, ovatko tavalliset taksitaksit turvallisempia kuin Uberin ja Lyftin kaltaiset kyytien jakopalvelut. Vuonna 2015 The Atlantic käsitteli tuohon aikaan esiin nousseita raportteja Uber-kuljettajien tekemistä pahoinpitelyistä ja tietojen puutetta kyytijakosovellusten turvallisuudesta yleensä suurimmissa kaupungeissa: "Sitä ei voi mitenkään etsiä", sanoi Bostonin poliisilaitoksen tiedottaja Neva Coakley. "Emme voi puhua siitä, koska meillä ei ole tietoja, jotka tukisivat sitä. Emme tee eroa sen mukaan, minkä tyyppisiä epäiltyjä he ovat."[...] "Emme pidä yllä erityisiä tietoja matkustajien pahoinpitelyistä", sanoi New Yorkin poliisilaitoksen tiedottaja Lee Jones. "Emme jäljitä rikoksia sen mukaan, tapahtuivatko ne taksissa", sanoi Gwendolyn Crump Washingtonin metropolialueen poliisilaitokselta, D. D. Gwendolyn Crump sanoi.C:ssä. "Mitä tulee taksissa tapahtuneiden rikosten seurantaan, minulla ei ole keinoa selvittää sitä", sanoi Grace Gatpandan, joka on tiedotuspäällikkö San Franciscon poliisilaitokselta kaupungissa, jossa Uberin pääkonttori sijaitsee. Chicagon poliisit eivät vastanneet useisiin haastattelupyyntöihin.Artikkelissa oli mukana New Yorkin kaupungin taksi- ja limusiinikomission tiedottajan Allan Frombergin kommentteja, ja siinä parafratisoitiin hänen ehdotustaan siitä, että "jotkut Uber-ilmoitukset jäävät lainvalvontaviranomaisille näkymättömiin", koska hänen mukaansa Uber vastaanotti valitukset suoraan.Vuonna 2016 Uberin tai Lyftin suhteellinen riski verrattuna takseihin oli vielä arvailujen varassa. Associated Pressin jutussa, joka julkaistiin Uber-kuljettajan ampumistapauksen jälkeen, kerrottiin seuraavaa: [Sormenjälkien ottamista ja taustatarkastusprotokollia koskeva kysymys on se, jossa] taksiasiakkaat iskivät Uberiin kovimmin, sillä he sanoivat, että Uberin tarkastukset epäonnistuvat, koska niihin ei sisälly sormenjälkien ottamista tulevilta kuljettajilta. Monet lainvalvonta-asiantuntijat sanovat, että sormenjälkitarkastus on kattavin tapa tarkistaa henkilön tausta, ja taksialan sääntelyviranomaiset yleensä vaativat sellaista.Uber väittää, että sormenjälkitarkastukset ovat puutteellisia ja että sen taustatarkastusprosessi - johon sen mukaan sisältyy hakuja moottoriajoneuvo-osaston tiedostoista ja useista rikosrekisteritietokannoista, jotka ulottuvat seitsemän vuoden taaksepäin - on erinomainen. Uber ei kuitenkaan voi enää väittää, että sen menetelmät ovat "alan johtavia". Uber suostui maksamaan 28,5 miljoonaa dollaria sopiakseen oikeusjutun (ei San Franciscon nostaman), jossa väitettiin tällaisten turvallisuusväitteiden olevan vääriä. Osana sovintoratkaisua Uberin "turvallisen kyydin maksu" muuttuu "varausmaksuksi". Associated Press siteerasi vuoden 2016 jutussaan Austinin, Texasin, saatavilla olevia tilastoja, mutta huomautti, että kontekstia, joka antaisi täydellisen käsityksen riskitasoista, ei ollut saatavilla: Keskellä taistelua siitä, pitäisikö Uber-kuljettajia vaatia sormenjälkitarkastuksiin, Austin, Texas, on julkaissut joitakin tietoja. Kaupungin laatiman asiakirjan mukaan vuonna 2015 Uber-kuljettajien väitettiin osallistuneen 13 seksuaaliseen pahoinpitelyyn ja yhteen raiskaukseen, taksinkuljettajien viiteen ja Lyft-kuljettajien kuuteen. Yksi seksuaalinen hyökkäys oli merkitty Uber- tai Lyft-kuljettajaksi.Näistä luvuista puuttuu kuitenkin olennainen asiayhteys, kuten se, kuinka monta kilometriä, matkaa tai työtuntia taksikuskeilla on enemmän kuin Uber-kuljettajilla. Ilman näitä tietoja on mahdotonta sanoa, onko matkustaja suuremmassa vaarassa jommankumman kanssa.Vuosien 2015 ja 2016 raportoinnissa yhteistä oli se, että Uberin ja Lyftin käytöstä ei ollut tietoja, jotka koskivat matkustajien riskejä. Guido ei viitannut kahdessa twiitissä mihinkään tiettyyn uutisartikkeliin, mutta 5. joulukuuta 2019 (päivänä, jolloin twiitti julkaistiin) useat uutisorganisaatiot julkaisivat raportteja Uberia ja pahoinpitelyjä koskevista tilastoista: CNN Business julkaisi artikkelin Uberin turvallisuustilastoista, ja NBC News kertoi: - 235 raiskausilmoitusta vuonna 2018, kun vuonna 2017 niitä oli 229. - 280 raiskausyritysilmoitusta vuonna 2018, mikä on vähemmän kuin 307 vuonna 2017. - 1560 ilmoitusta kähmimisestä vuonna 2018, mikä on enemmän kuin 1440 vuonna 2017. - 376 ilmoitusta ei-toivotusta suutelusta rintaan, pakaraan tai suuhun vuonna 2018, vähennys 390:stä vuonna 2017. - 594 ilmoitusta ei-toivotusta suutelusta johonkin muuhun ruumiinosaan vuonna 2018, mikä on enemmän kuin 570 vuonna 2017. Kaikkiaan Uber sai 5 981 ilmoitusta seksuaalisesta hyväksikäytöstä vuosina 2017-2018. 5. joulukuuta 2019 eri paikoissa julkaistut tilastot olivat peräisin Uberin itsensä 6. joulukuuta 2019 julkaisemasta "turvallisuusraportista". Raportin johdannossa todettiin: [Vuonna 2017] Uberin toimitusjohtaja Dara Khosrowshahi kutsui kymmenkunta yhtiön huippujohtajaa yhteen huoneeseen keskustelemaan tärkeästä asiasta: kuljettajien ja kuljettajien turvallisuudesta. Aihe oli laaja: miten Uberista - jossa pelkästään Yhdysvalloissa tehdään päivittäin lähes neljä miljoonaa matkaa - voisi tulla maailman turvallisin kyytienjakosovellus? [...] Tuona päivänä alkoi 21 kuukautta kestänyt ponnistelumme, johon on kuulunut satojen tuhansien asiakastukipyyntöjen tarkastelu, Uberin matkojen aikana sattuneiden vakavimpien turvallisuusvälikohtausten luokittelun täydellinen uudelleenarviointi, tukihenkilöstön kouluttamisen uudistaminen ja entistäkin suurempi investointi huippuluokan turvallisuusteknologiaan.Kaikki tämä työ huipentuu turvallisuusraporttiin, jonka jaamme tänään yleisön kanssa." Guidon twiitissä ja tiedotusvälineissä mainitut luvut eivät näy Uberin vuosien 2017-2018 turvallisuusraportin aloitussivulla eivätkä linkitetyllä "tiivistelmällä" [PDF]. Johdannon linkittämän pääsivun "Usein kysytyt kysymykset" -osiossa määriteltiin raportin laajuus: Uberin Yhdysvaltain turvallisuusraportti sisältää tietoa Uberin turvallisuuteen liittyvistä toimista ja tietoja vakavimmista kyytienjakoalustallamme vuosina 2017 ja 2018 raportoiduista turvallisuustapahtumista. Näihin vaaratilanteisiin kuuluvat liikennekuolemat, kuolemaan johtaneet fyysiset pahoinpitelyt ja seksuaaliset pahoinpitelyt ... Tämä raportti sisältää sekä kuljettajien että matkustajien raportoimat seksuaaliset pahoinpitelyt sekä kuolemaan johtaneet fyysiset pahoinpitelyt ja kuolemaan johtaneet moottoriajoneuvo-onnettomuudet, jotka tapahtuivat Uber-alustan yhteydessä riippumatta siitä, kuka uhri tai syytetty [sic] osapuoli oli." Tviitissä ja artikkeleissa esitetyt numerot, kuten 235 raportoitua raiskausta, esiintyivät 84-sivuisessa "Full Report" -raportissa [PDF]. Luvut 235 raiskauksesta ja 280 raiskauksen yrityksestä olivat sivulla 59, taulukossa, jonka otsikkona oli "categories of sexual assault": Nämä luvut koskivat Uberin vuonna 2018 raportoimia tapauksia; vuonna 2017 Uber kertoi, että raiskauksista ("non-consensual sexual penetration") oli tehty 229 ilmoitusta ja raiskauksen yrityksistä ("attempted non-consensual sexual penetration") 307 ilmoitusta."Kunkin viiden kategorian "ilmoitusten määrä" -merkinnän lopussa oli "ilmoitusten tiheys" (laskettu "alle yksi X miljoonaa kohti") ja "prosenttiosuus kaikista matkoista" (laskettu yhden prosentin murto-osina). )Viimeisessä sarakkeessa laskettiin "tapahtumien määrän muutos vuodesta toiseen", jossa vastakkain asetettiin ilmoitusten prosenttiosuus ja matkojen määrä ja kirjattiin muutokset näissä prosenttiosuuksissa. Kaikki viisi olivat negatiivisia prosenttilukuja, vaikka luvut olivat korkeammat vuonna 2018, oletettavasti siksi, että lisääntynyt matkojen määrä teki suhteellisesta prosenttiluvusta alhaisemman.Kahdesta laajalti mainitusta luvusta raiskausten määrä vuonna 2018 (235) oli -17 prosentin muutos 229:ään vuonna 2017, ja raiskausyritysten määrä (280) laski -26 prosenttia 307:ään vuonna 2017. Kolme muuta kategoriaa, joihin ei usein viitattu Uberin tilastoja koskevassa raportoinnissa, olivat "ei-seksuaalisen ruumiinosan suuteleminen ilman suostumusta", "seksuaalisen ruumiinosan koskettelu ilman suostumusta" ja "seksuaalisen ruumiinosan suuteleminen ilman suostumusta".Heti taulukon jälkeen olevassa osiossa, jonka otsikkona on "Rate Decrease" (luvun lasku), Uberin raportissa lukee: Vuodesta 2017 vuoteen 2018 Uberin keskimääräinen tapahtumamäärä laski noin 16 prosenttia viidessä vakavimmassa raportoidussa seksuaalisen väkivallan kategoriassa. Lisäksi määrä väheni jokaisessa viidessä yksittäisessä kategoriassa. Nämä laskut saattavat korreloida Uberin viimeisten kahden vuoden aikana tekemien huomattavien investointien kanssa turvallisuuteen (ks. Turvallisuussitoumukset), vaikka syy-yhteyttä on vaikea määritellä, kun otetaan huomioon lukemattomat tekijät, jotka voivat vaikuttaa raportoitujen seksuaalisten hyökkäysten määrään. tiedämme myös, että nämä laskut eivät välttämättä ole aina suuntaus. Asiantuntijat ja puolestapuhujat ovat kertoneet meille, että tämäntyyppisten raporttien julkaiseminen voi itse asiassa johtaa raporttien määrän kasvuun tulevaisuudessa. Tämä johtuu siitä, että kun käy selväksi, että Uber kiinnittää huomiota seksuaalista väkivaltaa koskeviin ilmoituksiin ja ryhtyy toimenpiteisiin, selviytyjät saattavat tuntea olonsa helpommaksi kertoa asiasta.Tviitissä ja artikkeleissa mainittiin yleisesti kolme lukua. Yksi oli Uberin vuonna 2018 raportoimien raiskausten kokonaismäärä, joka oli 235. Toinen luku oli Uberin vuonna 2018 ilmoittamien raiskausyritysten kokonaismäärä, joka oli 280. Kolmas luku oli väite, jonka mukaan Uber oli saanut yhteensä 5981 ilmoitusta seksuaalisesta väkivallasta, luku, joka ei näkynyt missään eri asiakirjoissa, mutta joka esiintyi twiitissä ja CNN:n uutisoinnissa. Kyseinen luku laskettiin laskemalla yhteen edellä olevassa taulukossa olevien kaikkien viiden kategorian luvut sekä vuodelta 2017 että vuodelta 2018. Yhteenlaskettuna raporttien määrä oli 5 981. Lukuihin liittyvä seikka, jota ei yleisesti ilmaistu Uberin lukuja käsittelevissä kolmansien osapuolten raportoinneissa, oli se, että luvut itse oli toimittanut Uber - yritys, joka hyötyisi mieluummin pienemmistä kuin suuremmista luvuista. Raportti sisälsi osioita menetelmistä sekä muiden kuin seksuaalisiin tapauksiin liittyvien tapausten (kuten kuljettajan tai kuljettajan kuolemantapaukset ja onnettomuudet) että seksuaalisen väkivallan menetelmiä käsittelevän osion." Uberin mukaan yritys teki vuonna 2018 yhteistyötä National Sexual Violence Resource Centerin (NSVRC) ja Urban Instituten asiantuntijoiden kanssa "kehittääkseen uuden taksonomian, jotta ei-toivottujen seksuaalisten kokemusten todellisuutta voitaisiin ymmärtää paremmin". Lopullisesta metodologiastaan lukujen keräämisessä Uber sanoi sivulla 15: Jotta seksuaalinen väkivalta voidaan määritellä Uberiin liittyväksi tämän raportin tietojen luokittelua varten, yhden tai useamman seuraavista seikoista on oltava totta: - Tapaus tapahtui aktiivisen Uberin välittämän matkan aikana, ei välttämättä Uber-sovelluksen pariksi asettamien osapuolten kanssa - Tapaus tapahtui Uber-sovelluksen pariksi asettamien osapuolten välillä, ja se tapahtui 48 tunnin kuluessa matkan päättymisestäAlaviite "48 tunnin" vieressä selitti Uberin perustelut 48 tunnin aikajänteen valinnalle:Uber-sovelluksen kautta pariksi asetettujen osapuolten väliset tapaukset voivat tapahtua matkan päättymisen jälkeen. Yleensä matkan jälkeiset välikohtaukset tapahtuvat joko välittömästi matkan päättymisen jälkeen tai muutaman tunnin kuluessa matkan päättymisestä. Tarkastuksen johdonmukaisuuden vuoksi ja liiallisen sisällyttämisen välttämiseksi päätimme, että 48 tuntia on tarkastettavissa oleva standardi, ja otimme sen käyttöön vain tätä raporttia varten.Toinen luku, joka ei yleisesti päässyt raportteihin, liittyi fyysiseen pahoinpitelyyn liittyviin kuolemantapauksiin, joita oli yhteensä 19 vuosina 2017 ja 2018:Tähän raporttiin sisältyvistä 19 kuolleesta osapuolesta vuosina 2017 ja 2018 8 oli Uber-alustaa käyttäviä matkustajia, 7 Uber-alustaa käyttäviä kuljettajia ja 4 kolmansia osapuolia.Tietolähteen osalta Uber ilmoitti, että "käyttäjäraportit" olivat heidän ensisijainen lähteensä:Tämän julkaisun valmistelemiseksi Uber perusti erikoistuneen tarkastusryhmän tarkastamaan ja luokittelemaan tarkasti tämän raportin sisältämät tiedot. Tämä tiimi kävi läpi noin satoja tuhansia käyttäjäraportteja, jotka edustavat erilaisia turvallisuuteen liittyviä ja muita kuin turvallisuuteen liittyviä kuluttajaongelmia, varmistaakseen, että kaikki tarvittavat tiedot dokumentoitiin ja että kaikki tapausraportit kategorisoitiin tarkasti ja kattavasti." Guidon twiitissä ja lukemattomissa artikkeleissa ilmoitettiin, että Uber sai "235 raporttia raiskauksesta, 280 raporttia raiskauksen yrityksestä" ja "5981 raporttia seksuaalisesta hyväksikäytöstä vuosina 2017-2018". On totta, että Uberin joulukuussa 2019 julkaisemassa turvallisuusraportissa ilmoitettiin, että palvelu oli saanut 235 ilmoitusta raiskauksesta ja 280 ilmoitusta raiskauksen yrityksestä vuonna 2018. On myös totta, että kaikki viisi ei-toivotun seksuaalisen kosketuksen luokkaa kyseisiä tietoja sisältävässä taulukossa laskettuna ja yhdistettynä vuosille 2017 ja 2018 olivat yhteensä 5 981 ilmoitusta. Huomionarvoista on, että nämä luvut tulivat Uberilta ja näyttivät perustuvan käyttäjien yhtiölle lähettämiin raportteihin; kilpailevia lainvalvontaviranomaisten tietokokonaisuuksia ei näyttänyt olevan olemassa, jotta Uberin itse ilmoittamia lukuja voitaisiin verrata puolueettoman kolmannen osapuolen kokoamiin yhteenvetoihin.</w:t>
      </w:r>
    </w:p>
    <w:p>
      <w:r>
        <w:rPr>
          <w:b/>
        </w:rPr>
        <w:t xml:space="preserve">Tulos</w:t>
      </w:r>
    </w:p>
    <w:p>
      <w:r>
        <w:t xml:space="preserve">Vuonna 2018 Uber sai 235 ilmoitusta raiskauksesta, 280 ilmoitusta raiskauksen yrityksestä ja 5 981 ilmoitusta seksuaalisesta hyväksikäytöstä vuosina 2017-2018.</w:t>
      </w:r>
    </w:p>
    <w:p>
      <w:r>
        <w:rPr>
          <w:b/>
        </w:rPr>
        <w:t xml:space="preserve">Esimerkki 2.2423</w:t>
      </w:r>
    </w:p>
    <w:p>
      <w:r>
        <w:t xml:space="preserve">Sunnuntaina noin 700 mielenosoittajaa uhmasi -20 celsiusasteen lämpötiloja vaatien puhtaampaa ilmaa. He pitelivät banderolleja, joissa luki "Haluamme puhtaan taivaan!" ja "Lopettakaa lastemme myrkyttäminen!". Matalat tuulet auttoivat paikallisia "mustaksi taivaaksi" kutsuttua paksua harmaata savusumua asettumaan 1,2 miljoonan asukkaan kaupungin ylle. Tšeljabinskin meteorologinen toimisto ilmoitti, että ilman saastuminen ylitti terveelliset arvot ennen kuin savusumu hälveni. "Kaupungin ekologinen tilanne pahenee koko ajan, eikä hallitus halua ryhtyä toimenpiteisiin sen korjaamiseksi", sanoi mielenosoittaja Artur Abuzarov sunnuntain mielenosoituksessa. Protesti seurasi aiempaa mielenosoitusta, jossa osallistujat yrittivät tuloksetta tunkeutua pormestarin toimistoon. Tilanteesta ei raportoitu valtion valvomissa tiedotusvälineissä. Paikalliset sanovat, että saasteongelma on jatkunut jo vuosia, ja he pelkäävät ilmanlaadun heikkenevän entisestään, jos uusi kuparikaivosyritys aloittaa toimintansa suunnitelmien mukaisesti ensi vuonna. "Me tukehdumme, lapset ovat sairaita, ekologia on huono", sanoi toinen mielenosoittaja Tatjana Pominova. "Se, mitä Tšeljabinskissa tapahtuu, on täydellinen häpeä. On mahdotonta hengittää ja elää." Korva-, nenä- ja kurkkutautien hoitoon erikoistunut lääkäri Anastasia Zubareva syytti kaupungin suurta määrää lastentauteja ilmansaasteista ja totesi, että hänen potilaansa voivat paremmin vasta kun savusumu hälvenee. Eikä kyse ole vain lapsista. Galina Gurina, 58, katsoo, että hänen krooniset päänsärkynsä ja astmansa johtuvat teollisuuden päästöistä. Tšeljabinskin viranomaiset ovat torjuneet asukkaiden protestit. Ympäristöasioista vastaava paikallinen virkamies Vitali Bezrukov myönsi, että voimalaitokset ja muut laitokset tuottavat satunnaisesti saasteita pitoisuuksina, jotka ylittävät sallitut tasot. Hänen mukaansa ne eivät kuitenkaan aiheuta vaaraa ihmisille.</w:t>
      </w:r>
    </w:p>
    <w:p>
      <w:r>
        <w:rPr>
          <w:b/>
        </w:rPr>
        <w:t xml:space="preserve">Tulos</w:t>
      </w:r>
    </w:p>
    <w:p>
      <w:r>
        <w:t xml:space="preserve">Venäläisen kaupungin asukkaat protestoivat "mustan taivaan" ilmansaasteita vastaan.</w:t>
      </w:r>
    </w:p>
    <w:p>
      <w:r>
        <w:rPr>
          <w:b/>
        </w:rPr>
        <w:t xml:space="preserve">Esimerkki 2.2424</w:t>
      </w:r>
    </w:p>
    <w:p>
      <w:r>
        <w:t xml:space="preserve">Vinkuvat ja pahasti aliravittuja he ovat kaikkein heikoimmassa asemassa maassa, joka on edelleen yksi maailman köyhimmistä. Nyt Yhdysvaltojen ja talebanien odotettu sopimus lähes 18 vuotta kestäneiden taistelujen lopettamisesta herättää kysymyksiä siitä, väheneekö maata suurelta osin tukeva ulkomaanapu joukkojen vetäytymisen myötä. Paljon riippuu talebaneista, jotka ovat ilmoittaneet haluavansa avun jatkuvan, vaikka he vaativat aseistettuja "hyökkääjiä" lähtemään. Jos kapinallisryhmä, joka jo hallitsee noin puolta Afganistanista, yrittää saada islamilaisen lain ankaran muodon voimaan koko maassa tai jatkaa hyökkäyksiään, jotkut avunantajat saattavat jättää avun antamatta. Avun kiireellisyys näkyy Jebul Sirajissa, pääkaupungin Kabulin pohjoispuolella sijaitsevassa vuoristoyhteisössä, jossa burkhaan pukeutunut nainen piteli kädessään laihaa, säikähtäneen näköistä, vain seitsemän kuukauden ikäistä Abdullah-poikaa. Muutama päivä sitten hän oli hätäosastolla. Nyt hän siemaili uteliaana ravintolisää, joka on osa Yhdistyneiden Kansakuntien lastenjärjestön tukemaa uutta ravitsemuksen seurantaohjelmaa Parwanin maakunnassa sijaitsevalla klinikalla. Äidit ja lapset jonottivat ulkopuolella. UNICEFin mukaan noin 2 miljoonaa lasta Afganistanissa kärsii akuutista aliravitsemuksesta, ja noin 600 000 heistä on niin vakavasti aliravittuja, että ilman kiireellistä hoitoa he voivat kuolla. Läheisen Charikarin kaupungin sairaalassa hoidetaan yli 1 000 lasta kuukaudessa aliravitsemuksen vuoksi, ja ongelma on kasvussa, sairaanhoitaja Fariba Hashimi sanoi. "Se on lähinnä taloudellinen kysymys, myös äideille", hän sanoi. "He eivät voi imettää, koska heillä ei ole tarpeeksi tuloja ruokkimiseen." Apu on vähentynyt viime vuosina, eikä potilaille aiemmin tarjottuja lisäkeksejä ja vehnäjauhoja ole enää saatavilla. Terveydenhuolto ja muut peruspalvelut ovat epävarmoja maassa, jossa Maailmanpankin mukaan avustuksilla rahoitetaan noin 75 prosenttia julkisista kokonaismenoista. Tänä vuonna se varoitti, että "kansainvälisten avustusvirtojen nopealla vähenemisellä" voi olla vakavia seurauksia. Afganistan on ollut suurin yksittäinen amerikkalaisen avun vastaanottaja Yhdysvaltojen johtaman Talebanin syrjäyttämiseen tähtäävän maihinnousun jälkeen vuonna 2001, mutta miljardien dollarien avusta huolimatta yli puolet Afganistanin väestöstä elää edelleen köyhyydessä. Suuri osa avusta on mennyt turvallisuuspyrkimyksiin, ja turhautuneet afganistanilaiset väittävät, että lukemattomat summat ovat menneet hukkaan korruption ja huonon hallinnon vuoksi. Yhdysvaltain apu maalle puolittui vuonna 2014, jolloin Yhdysvaltain ja Naton joukot lopettivat virallisesti taistelutehtävänsä. Jäljellä on noin 20 000 sotilasta, joista suurin osa kouluttaa ja tukee afganistanilaisia kumppaneita. Jos Yhdysvaltain ja talebanien sopimus Yhdysvaltain pisimmän sodan lopettamisesta tuo kipeästi kaivattua rauhaa, Afganistanin apu voi lisääntyä, sanoi Alex Thier, joka on aikoinaan johtanut maan avustustoimintaa Yhdysvaltain kansainvälisessä kehitysyhteistyövirastossa. Mutta jos rauhanprosessi pitkittyy tai epäonnistuu, se voi "vähentää innostusta lahjoittamiseen", hän varoitti Kabulissa tässä kuussa vieraillessaan. Jotkut avunantajat saattavat olla haluttomia rahoittamaan hallitusta, jossa talebanit käyttävät valtaa eivätkä kunnioita naisten ja muiden oikeuksia. Talebanit ovat ilmoittaneet haluavansa, että kansainvälinen apu jatkuu, ja sen jatkuminen on osa Yhdysvaltojen kanssa käytäviä neuvotteluja, Thier sanoi ja viittasi siihen, mitä hän on kuullut diplomaateilta, Talebanin edustajilta ja ihmisiltä, jotka ovat tavanneet Taleban-johtajia Afganistanin sisäisissä vuoropuheluissa Moskovassa ja Qatarissa tänä vuonna. "Talebanien motivaatio rauhanprosessissa on osittain se, että he selvästi haluavat välttää joutumasta samanlaiseksi hylkiövaltioksi kuin ennenkin", hän sanoi. Kukaan ei kuitenkaan tiedä, mistä he luopuvat saadakseen edelleen tukea. YK:n paikallinen humanitaarisen avun koordinaattori Toby Lanzer, joka on keskustellut "kaikkien Afganistanin viranomaisten kanssa", sanoi uskovansa, että apu ei vähene, ja piti maan tilannetta niin vakuuttavana, että toimia on jatkettava, tapahtuipa mitä tahansa. Hän on keskustellut Yhdysvaltojen ja muiden "erityisen anteliaiden" maiden kanssa ja uskoo, että avunantajat tukevat Afganistania pitkällä aikavälillä. Kun Lanzerilta kysyttiin, miten presidentti Donald Trumpin hallinnon kiinnostus ulkomaanavun leikkaamiseen vaikeuttaa tilannetta, hän piti yli 10 sekunnin tauon ennen kuin sanoi, että "kun on kyse Afganistanin kaltaisesta strategisesta paikasta, kaikkien on osallistuttava, ja kaikki ovat osallistuneet." Lanzer sanoi, että Afganistanin on oltava tärkeä paikka. Luotan vahvasti siihen, että Yhdysvaltojen kansa ja USAID:n kaltaiset instituutiot ovat edelleen anteliaita, jotta kehitys jatkuu." Ensi vuosi voi olla Afganistanin kannalta ratkaisevin, hän sanoi, sillä viimeisin kansainvälisten avustuslupausten kierros päättyy. Hän odottaa, että vuonna 2020 järjestetään uusi avunantokonferenssi "uutta hallitusta varten, olipa se sitten mikä tahansa". Kabulissa sijaitsevassa Indira Gandhin lastensairaalassa, jossa hoidetaan 70-80 aliravittua lasta kuukaudessa, johtaja tohtori Mohammad Bashir Qurishi oli huolissaan siitä, miten lääkäreille maksetaan palkkaa ja lääkkeitä ostetaan, jos apu seuraa joukkoja pois maasta. Hän sanoi, että kaikki pelkäävät menettävänsä vuoden 2001 jälkeen saavutetun edistyksen, kun Yhdysvallat ja talebanit neuvottelevat maan tulevaisuudesta ja sulkevat Afganistanin hallituksen ulkopuolelle. "Jos Trump haluaa viedä meidät takaisin kivikaudelle, se on heidän politiikkaansa", hän sanoi. Aliravittujen lasten osastolla, joka oli koristeltu UNICEFin ja Japanin avustustarroilla, sairaanhoitaja osoitti hauraita pikkulapsia. Yksi 2-vuotias, jonka kasvot oli peitetty teipillä, jotta nenän syöttöletku pysyisi paikallaan, hengitti vaivalloisesti, vierellään Barbie-nukke tyynyllä. Lähellä oli Bibi Warai. Hänen 2-vuotias tyttärentyttärentyttärensä oli juuri kuollut kotonaan itäisen Jalalabadin kaupungin ulkopuolella, ja nyt tytön 3-vuotias sisko Humaira oli hoidossa. Tuntikausia kestäneen pääkaupunkimatkan jälkeen hän toivoi lisää tällaisia osastoja, jotta kaikki afganistanilaiset saisivat apua ajoissa. "Poikani sanoi minulle: "Miten voit jättää meidät näin surun aikaan?"", hän sanoi. "Sanoin hänelle: 'En voi jäädä, minun on vietävä lapseni hoitoon'. Ehkä Jumala auttaa meitä, ja hän selviää." Hän laski kätensä hellästi tytön otsalle ja alkoi itkeä. ___ Associated Pressin videotoimittaja Ahmad Seir Kabulissa osallistui tähän raporttiin.</w:t>
      </w:r>
    </w:p>
    <w:p>
      <w:r>
        <w:rPr>
          <w:b/>
        </w:rPr>
        <w:t xml:space="preserve">Tulos</w:t>
      </w:r>
    </w:p>
    <w:p>
      <w:r>
        <w:t xml:space="preserve">Kun joukot valmistautuvat lähtemään Afganistanista, lähteekö apu?.</w:t>
      </w:r>
    </w:p>
    <w:p>
      <w:r>
        <w:rPr>
          <w:b/>
        </w:rPr>
        <w:t xml:space="preserve">Esimerkki 2.2425</w:t>
      </w:r>
    </w:p>
    <w:p>
      <w:r>
        <w:t xml:space="preserve">Artikkelissa ei anneta tietoja kustannuksista. Artikkelissa esitetään yleisiä lausuntoja Allerganin tutkijoiden esittämistä UA:n "dramaattisista" ja nopeista vaikutuksista, mutta siinä ei anneta mitään numeerista kontekstia tai tarjota yhteenvetoja tutkimuksista, joissa on kyseisiä tietoja. Artikkelissa mainitaan UA:n ja mahdollisesti kahden muun valmisteilla olevan samanlaisen lääkkeen sivuvaikutukset. Suurin huolenaihe näissä aineissa on niiden mahdolliset vaikutukset kohdun limakalvoon (endometriumiin) ajan mittaan. Näyttö on yleisesti ottaen puutteellista. Mioosista kärsivän julkkiksen henkilökohtainen lausunto ei korvaa näyttöä, jota odotetaan saatavan kliinisestä tutkimuksesta tai kliinisistä tutkimuksista. Tässä ei ole kyse mongeroinnista. Artikkelissa siteerataan yhtä ulkopuolista asiantuntijaa, jonka kommentit keskittyivät suun kautta otettavan lääkkeen ruiskeena annettavan vaihtoehdon käyttöön ja tämän vaihtoehdon haittoihin. Mutta siinä on myös Allerganin tutkijan kommentti, jossa todetaan, että UA:n osalta tarvitaan pidempiaikaista seurantaa. Näiden lähteiden kaupalliset suhteet on julkistettu asianmukaisesti. [Toimittajan huomautus: Tämän katsauksen julkaisemisen jälkeen saimme tietää, että Allergan antaa taloudellista tukea White Dress Project -hankkeelle. Jutussa olisi ollut hyvä mainita tämä suhde.] Artikkelissa mainitaan yksityiskohtaisesti joitakin vaihtoehtoisia hoitomuotoja. Yksi artikkelin vahvuuksista on se, että siinä korostetaan näkyvästi, että monet naiset, joilla on mioomia ja joilla ei ole oireita, eivät tarvitse minkäänlaista hoitoa. Artikkelissa todetaan, että uusi lääke voisi olla saatavilla Yhdysvalloissa ensi vuonna. Lääke on jo saatavilla Yhdysvalloissa toiseen käyttöaiheeseen, mutta se on pakattu annoksiin, jotka ovat paljon suurempia kuin fibroidien hoidossa käytettävät annokset. Artikkelissa tehdään selväksi, että uuden lääkkeen etuna on se, että se on suun kautta otettava lääke, ja sitä otetaan rajoitetun ajan. Ulipristaali ei kuitenkaan ole ensimmäinen suun kautta otettava lääke. On kokeiltu joitakin vanhempia oraalisia hormonilääkkeitä, joissain tapauksissa myös pillereitä. GnRH-agonisteja (jotka annetaan injektiona tai nenäsumutteena), kuten Lupronia, on käytetty rajoitetuissa tilanteissa kohdun limakalvojen hoitoon, mutta niiden käyttöä rajoittavat lääkkeellisesti aiheutettuihin vaihdevuosiin liittyvät haittavaikutukset. Jutussa on kahden asiantuntijan kommentteja, ja näyttää siltä, että toinen asiantuntija ei ollut osallisena tutkimuksessa.</w:t>
      </w:r>
    </w:p>
    <w:p>
      <w:r>
        <w:rPr>
          <w:b/>
        </w:rPr>
        <w:t xml:space="preserve">Tulos</w:t>
      </w:r>
    </w:p>
    <w:p>
      <w:r>
        <w:t xml:space="preserve">Uusi hoito kohdun limakalvojen ilman leikkausta</w:t>
      </w:r>
    </w:p>
    <w:p>
      <w:r>
        <w:rPr>
          <w:b/>
        </w:rPr>
        <w:t xml:space="preserve">Esimerkki 2.2426</w:t>
      </w:r>
    </w:p>
    <w:p>
      <w:r>
        <w:t xml:space="preserve">Ilmoitus tuli perjantaina Centers for Medicare and Medicaid Services -virastolta, joka sanoi uskovansa, että poikkeus on sopusoinnussa heimojen aseman kanssa poliittisina yhteisöinä. Viime vuoden alussa virasto kirjoitti heimoille, että kaikkien intiaani-amerikkalaisten vapauttaminen työntekoa koskevista vaatimuksista voisi rikkoa yhtäläistä suojelua koskevia lakeja. Eri puolilla maata asuvat heimot vastustivat tätä ja sanoivat, että kannanotossa jätettiin huomiotta korkeimman oikeuden päätökset, joiden mukaan liittovaltion tunnustamia heimoja voidaan kohdella eri tavalla kuin muita, ja että siinä jätettiin huomiotta Yhdysvaltain perustuslaki ja rikottiin sopimuksia. Ne vetosivat myös reservaattien korkeaan työttömyysasteeseen ja liittovaltion intiaanien terveyspalvelun rahoitusvajeeseen, jota Medicaid-korvaukset auttavat täyttämään. Arizonan heimovapautus muodostaa ennakkotapauksen muille osavaltioille, joissa on merkittävä alkuperäisamerikkalaisväestö. Kahdeksan osavaltiota on tarttunut Trumpin hallinnon tarjoukseen hyväksyä työvaatimukset Medicaid-ohjelmassa oleville pienituloisille ihmisille. Nyt kun hallinto on hyväksynyt Arizonan pyynnön, sen odotetaan seuraavan esimerkkiä kaikille muille poikkeusta hakeville osavaltioille. Arizona halusi alun perin ottaa mukaan kaikki alkuperäisamerikkalaiset, mikä olisi saattanut herättää kansalaisoikeuslakien nojalla huolta siitä, että vapautus ei ole sallittu rodun perusteella, Centers for Medicare and Medicaid Servicesin tiedottaja Yvonne Hylton sanoi. Neuvottelujen jälkeen pyyntö rajattiin liittovaltion tunnustamien heimojen jäseniin. "Olemme jo pitkään korostaneet, että on tärkeää kuulla heimoja mielekkäästi, kun osavaltiot harkitsevat ohjelmauudistuksia, ja olen tyytyväinen siihen, miten tämä tärkeä prosessi vaikutti Arizonan lähestymistapaan", viraston hallintovirkamies Seema Verma sanoi. Trumpin hallinto vaati Medicaid-ohjelmiin muutoksia, joilla kannustetaan työntekoon ja itsenäisyyteen. Toiset näkevät työvaatimusten kohdistuvan epäoikeudenmukaisesti työväenluokkaan. Arizonan asukkailla on kolmen kuukauden armonaika, kun työvaatimukset tulevat voimaan ensi tammikuussa. Noin 120 000 Arizonan 1,8 miljoonasta Medicaidissa asuvasta 19-49-vuotiaasta asukkaasta joutuu työskentelemään tai tekemään vapaaehtoistyötä vähintään 80 tuntia kuukaudessa ja ilmoittamaan nämä tunnit. Jos näin ei tapahdu, vakuutusturva keskeytetään kahdeksi kuukaudeksi. Arizonan kuvernöörin Doug Duceyn vanhempi poliittinen neuvonantaja Christina Corieri sanoi, että hän uskoo vaatimusten parantavan asukkaiden taloudellista tilannetta, auttavan heitä osallistumaan yhteisöihin ja parantamaan terveyttään. "Uskomme, että niiden, jotka pystyvät työskentelemään, pitäisi tehdä työtä, ja uskomme, että myös todisteet tukevat tätä", hän sanoi. "Tämä voi parantaa ihmisten elämää." Arkansas otti työvaatimukset käyttöön viime kesänä, ja 18 000 ihmistä on menettänyt vakuutusturvansa, sanoi Jessica Schubel, Center on Budget and Policy Priorities -järjestön vanhempi poliittinen analyytikko. "Se on vain yksi taakka lisää ihmisille, jotka todennäköisesti jo työskentelevät, mutta ovat matalapalkkaisissa töissä, ja he luottavat Medicaidin apuun sairautensa hoidossa", hän sanoi. Suurin osa Arizonassa sairastuneista lisättiin Medicaidin piiriin vuonna 2013, kun osavaltio laajensi kattavuutta entisen presidentin Barack Obaman terveydenhuoltolain nojalla. Centers for Medicare and Medicaid Services -virasto hylkäsi Arizonan pyynnön viiden vuoden rajoituksesta niiden henkilöiden kattavuudelle, jotka eivät täytä työntekovaatimuksia. Muita Arizonassa vapautettuja ovat muun muassa mielisairaat, vammaiset ja raskaana olevat naiset. Arizonassa on 21 liittovaltion tunnustamaa heimoa, joiden reservaatit kattavat noin neljänneksen osavaltion pinta-alasta. Navajojen presidentti Jonathan Nez sanoi, että Arizonan suunnitelman hyväksyminen on voitto kaikille heimoille. San Carlos Apache Healthcare Corp:n hallintoneuvoston varapuheenjohtaja Victoria Stevens sanoi, että heimon sairaala menettäisi 15 miljoonaa dollaria Medicaid-rahoitusta, jos heimon jäsenet pakotettaisiin työskentelemään tai tekemään vapaaehtoistyötä. Noin 70 prosenttia potilaista on Medicaid-potilaita, hän sanoi. Hän ja muut työskentelivät viime vuonna Arizonassa samanlaisen lain hyväksymiseksi. Hän sanoi, että heimojen luokittelu muuksi kuin poliittiseksi yksiköksi on laitonta. "Amerikan alkuperäisväestöllä on oikeus terveydenhuoltoon, koska heimoilla on sopimusoikeudet ja koska heimoille on tehty sopimuksia, kun ne hävisivät sodassa", hän sanoi. Mainessa ja Wisconsinissa - kahdessa muussa osavaltiossa, joissa on Medicaidia koskevia työntekovaatimuksia - heimot voivat täyttää ne osallistumalla heimojen työohjelmiin, mukaan luettuna perinteinen toimeentulotoiminta. Liittovaltion sääntelyviranomaiset hyväksyivät suunnitelmat viime vuonna. Maine vapauttaa myös heimojen jäsenet ehdotettujen vakuutusmaksujen maksamisesta. ___ Associated Pressin kirjoittaja Marina Villanueve Augustassa, Mainessa, ja Ricardo Alonso-Zaldivar Washingtonissa, D.C:ssä, osallistuivat tähän raporttiin.</w:t>
      </w:r>
    </w:p>
    <w:p>
      <w:r>
        <w:rPr>
          <w:b/>
        </w:rPr>
        <w:t xml:space="preserve">Tulos</w:t>
      </w:r>
    </w:p>
    <w:p>
      <w:r>
        <w:t xml:space="preserve">Arizona on ainoa osavaltio, jossa heimot välttävät Medicaid-työsääntöjä.</w:t>
      </w:r>
    </w:p>
    <w:p>
      <w:r>
        <w:rPr>
          <w:b/>
        </w:rPr>
        <w:t xml:space="preserve">Esimerkki 2.2427</w:t>
      </w:r>
    </w:p>
    <w:p>
      <w:r>
        <w:t xml:space="preserve">"Vaikka kyseessä on hyvin alustava tutkimus, siinä olisi pitänyt mainita myös kustannukset, vaikka vain sen toteaminen, että mahdollisten hoitojen kustannuksia ei tällä hetkellä tunneta. Julkaistussa tutkimuksessa itsessään ei määritetä hyötyjä selkeästi, mikä on ehkä ymmärrettävää, koska kyseessä on laboratoriotutkimus, ei kliininen tutkimus. Annamme artikkelille kuitenkin tyydyttävän arvosanan, koska siinä on tehty kohtuullista työtä tutkimustulosten suhteuttamiseksi asiayhteyteen. Vastauksen lyhyys ja yksilöiden välillä esiintyvät epäjohdonmukaiset tulokset on huomioitu jutussa asianmukaisesti. Vaikka haittoja ei olekaan kvantifioitu itse julkaistussa tutkimuksessa, tässä jutussa korostetaan hyvin oksitosiinin käytön tärkeyttä - ja tämänhetkisten turvallisuustietojen puutetta - autististen lasten kohdalla. Tiedämme paljon oksitosiinin myrkyllisyydestä, kun sitä annetaan naisille synnytyksen käynnistämiseksi ja muutaman tunnin ajan. Mahdollisten vakavien allergisten reaktioiden lisäksi vesimyrkytys on merkittävä sivuvaikutus. Kiitämme artikkelia siitä, että siinä mainitaan useita tämän tutkimuksen rajoituksia, kuten yksilöllisten vasteiden suuri vaihtelu ja se, ettei ole näyttöä siitä, että strategia ""olisi lainkaan tehokas"" lapsilla tai nuorilla aikuisilla. Kirjoittaja toteaa myös, että pitkän aikavälin turvallisuustiedot puuttuvat, ja hän kuvailee haasteita, jotka liittyvät jakelumenetelmän siirtämiseen käytännön sovellukseen. Olisimme halunneet, että tämän laboratoriotutkimuksen alustavuutta ja hyvin pientä otosta olisi luonnehdittu hieman enemmän. Jutussa ei turvauduta sairauden lietsontaan. Jutussa viitataan useisiin riippumattomiin lähteisiin ja esitetään useita sitaatteja tasapainon vuoksi. Tutkimuksen tekijät itse eivät maininneet eturistiriitoja. Jutussa käsitellään autismin hoitoa ja sitä, että Aspergerin oireyhtymää ja muita autismin muotoja sairastavilla havaittuihin sosiaalisiin häiriöihin ei ole tällä hetkellä saatavilla lääkehoitoja. Jutusta käy selvästi ilmi, että tässä laboratoriotutkimuksessa käytetty strategia on epätodennäköinen todellisessa maailmassa, erityisesti lapsilla ja nuorilla aikuisilla. He toteavat jopa ongelmat, jotka liittyvät toimitusmenetelmän siirtämiseen kliiniseen käytäntöön. Artikkelissa todetaan, että on ollut aiempia tutkimuksia, joissa on myös osoitettu oksitosiinin vaikutus autismia sairastavilla ihmisillä. Juttu ei näytä tukeutuvan uutistiedotteeseen."</w:t>
      </w:r>
    </w:p>
    <w:p>
      <w:r>
        <w:rPr>
          <w:b/>
        </w:rPr>
        <w:t xml:space="preserve">Tulos</w:t>
      </w:r>
    </w:p>
    <w:p>
      <w:r>
        <w:t xml:space="preserve">'Bonding' Hormoni saattaa auttaa joitakin autismin kirjon kanssa</w:t>
      </w:r>
    </w:p>
    <w:p>
      <w:r>
        <w:rPr>
          <w:b/>
        </w:rPr>
        <w:t xml:space="preserve">Esimerkki 2.2428</w:t>
      </w:r>
    </w:p>
    <w:p>
      <w:r>
        <w:t xml:space="preserve">Food and Drug Administrationin mukaan annosyksikköä kohti annettavan määrän rajoittaminen vähentää tahattoman yliannostuksen riskiä, joka voi johtaa maksan vajaatoimintaan, maksansiirtoon ja kuolemaan. Se viittasi siihen, että mikään saatavilla oleva tieto ei osoita, että suositeltua annosta suuremman annoksen ottaminen toisi hyötyjä, jotka olisivat suuremmat kuin lisätyt riskit. (link.reuters.com/nen95v) Parasetamolia sisältävien yhdistelmälääkkeiden, joka tunnetaan myös nimellä parasetamoli useimmissa maissa Yhdysvaltojen ulkopuolella, tahaton yliannostus aiheuttaa lähes puolet kaikista parasetamoliin liittyvistä maksan vajaatoimintatapauksista Yhdysvalloissa, virasto sanoi. Parasetamoliyhdistelmävalmisteita määrätään yleisesti potilaille akuuttien vammojen aiheuttaman kivun, leikkauksen jälkeisen kivun tai hammastoimenpiteiden jälkeisen kivun hoitoon. Tammikuussa 2011 FDA pyysi maailmanlaajuisesti Tylenolin ja Panadolin kaltaisilla kauppanimillä myytävien parasetamolia sisältävien yhdistelmälääkkeiden valmistajia rajoittamaan parasetamoliannoksen enintään 325 mg:aan tabletissa tai kapselissa 14. tammikuuta 2014 mennessä. (link.reuters.com/hyn95v) Joitakin näistä tuotteista on viraston mukaan edelleen saatavilla. FDA ehdotti myös, että apteekkarit, jotka saavat reseptin yhdistelmävalmisteesta, jossa on suositeltua annosta suurempi annos, ottavat yhteyttä lääkkeen määrääjään keskustellakseen pienemmän annoksen käytöstä. FDA aikoo lähitulevaisuudessa käynnistää menettelyn markkinoille jäävien yhdistelmävalmisteiden hyväksynnän peruuttamiseksi, se sanoi lausunnossaan. Parasetamolia, joka on yksi Yhdysvaltojen yleisimmin käytetyistä lääkkeistä, käytetään laajalti sekä reseptilääkkeissä että reseptivapaasti myytävissä tuotteissa kivun ja kuumeen lievittämiseen.</w:t>
      </w:r>
    </w:p>
    <w:p>
      <w:r>
        <w:rPr>
          <w:b/>
        </w:rPr>
        <w:t xml:space="preserve">Tulos</w:t>
      </w:r>
    </w:p>
    <w:p>
      <w:r>
        <w:t xml:space="preserve">FDA pyytää lääkäreitä rajoittamaan parasetamolia yhdistelmälääkkeissä.</w:t>
      </w:r>
    </w:p>
    <w:p>
      <w:r>
        <w:rPr>
          <w:b/>
        </w:rPr>
        <w:t xml:space="preserve">Esimerkki 2.2429</w:t>
      </w:r>
    </w:p>
    <w:p>
      <w:r>
        <w:t xml:space="preserve">Yhä useammat eurooppalaiset matkustavat kuitenkin ulkomaille saamaan hoitoa säästääkseen rahaa tai yhdistääkseen lääkärikäynnin ja nähtävyyksien katselun, mikä luo nopeasti kasvavat markkinat, joita perinteiset matkanjärjestäjät eivät vielä hyödynnä. "Minulle oli yksinkertaisesti halvempaa mennä hammaslääkärille Unkariin", sanoi 42-vuotias berliiniläinen fysioterapeutti, joka ei halunnut kertoa nimeään. Hän valitsi Budapestin lähellä sijaitsevan klinikan Internet-mainoksen perusteella, ja häntä houkutteli satojen eurojen säästö verrattuna samaan hoitoon Saksassa. Hän oli tyytyväinen huomattuaan, että klinikka oli siisti, henkilökunta pätevää ja työ perusteellista. Klinikoiden lisääntyneet pyrkimykset houkutella asiakkaita ulkomailta rutiinitoimenpiteisiin luovat uusia mahdollisuuksia matkanjärjestäjille, jotka haluavat laajentua nopeammin kasvaville markkinoille. Saksan Bad Honnefin kansainvälisen ammattikorkeakoulun professori Helmut Wachowiak sanoo, että lääketieteellisen matkailun maailmanlaajuisten markkinoiden arvo on 40-60 miljardia dollaria, ja ne kasvavat noin 20 prosenttia vuodessa. "Lääkintämatkailumarkkinat ovat vielä hyvin pitkälti perinteisen matkailun ohi, vaikka ne tunnustetaankin yhä useammin matkailualan mahdollisuudeksi", matkailun johtamisen asiantuntija Wachowiak sanoo. Ihmiset matkustavat ulkomaille saamaan lääketieteellistä hoitoa eri syistä: se on halvempaa, kotona on pitkä odotus tai haluamaansa hoitoa ei ole saatavilla heidän kotimaassaan. Oxfordin yliopiston silmälääketieteen professori Robert MacLaren sanoi, että jotkut maahanmuuttajapotilaat saattavat palata mieluummin takaisin ollakseen leikkauksen yhteydessä lähellä perhettään. "Ihmiset haluavat käyttää tilaisuutta hyväkseen ja hakeutua hoitoon sinne, missä se voi olla halvempaa ja missä heillä on sukulaisia, jotka voivat huolehtia heistä. Näen tämän erityisesti Itä-Euroopasta tulevien nuorempien ihmisten kohdalla", hän sanoi. Brittiläinen Medical Tourist Company ohjaa vuosittain noin 100 potilasta intialaisiin sairaaloihin muun muassa sydänleikkauksiin, polven ja lonkan tekonivelleikkauksiin, koeputkihedelmöitykseen ja hammashoitoon. Toimitusjohtaja Premhar Shah raportoi kysynnän nopeasta kasvusta Afrikassa, jossa voi olla vaikeampaa löytää hyvin varustettuja hoitolaitoksia monimutkaisia leikkauksia varten. Shah, joka on koulutukseltaan lääkäri, sanoo kilpailevansa sairaaloiden kanssa, jotka markkinoivat suoraan mahdollisille potilaille, sekä yritysten kanssa, jotka yrittävät laajentua lääketieteelliseen matkailuun. "Markkinat ovat hyvin kilpaillut, koska kaikki haluavat hypätä mukaan", hän sanoi Reutersille. Jotkut maat, kuten Saksa, markkinoivat itseään lääketieteellisen matkailun kohteena. Saksan matkailuviraston mukaan maassa hoidettiin vuonna 2010 noin 77 000 ulkomaalaista potilasta, jotka käyttivät 930 miljoonaa euroa (1,24 miljardia dollaria). He tulivat useimmiten muista Euroopan maista, Venäjältä, Persianlahden valtioista tai Yhdysvalloista. Sairaalaoperaattori Helios auttaa järjestämään viisumeja, hotelleja ja tutustumismatkoja Saksaan hoitoon tuleville potilaille, jotka tulevat useimmiten venäjänkielisistä maista ja Lähi-idästä. "Monet potilaat valitsevat nimenomaan kaupungin, jossa he voivat hoidon ohella nauttia paikan tarjonnasta", Heliosin johtaja Stefan Boeckle sanoo. "Edellyttäen tietenkin, että heidän terveydentilansa sallii sen."  Hän mainitsi esimerkkinä kuwaitilaisen liikemiehen, joka tuli joulukuussa Berliiniin tarkastukseen ja varasi itselleen ja pojalleen hotellin ja teatteriliput sekä limusiinin, jolla hänet vietiin sairaalaan kahden päivän oleskelun ajaksi. Boecklen mukaan Lähi-idästä tulevat potilaat ovat hieman vähentyneet nyt, kun Arabiemiraattien kaltaiset maat ovat alkaneet rakentaa lisää sairaaloita houkutellakseen itse sairaalaturisteja. Konsulttiyritys IPK Internationalin tekemän tutkimuksen mukaan 3-4 prosenttia maailman väestöstä matkustaa ulkomaille saamaan hoitoa, ja jopa 52 prosenttia eurooppalaisista sanoo voivansa kuvitella tekevänsä niin. "Uskon, että varausmäärät (terveysmatkailussa) voivat nousta jääkiekkomailan muotoisella käyrällä tulevina vuosina", sanoi saksalaisen Dr. Holiday -sairaalamatkailuyrityksen hallituksen jäsen Claudia Staedele. "Kasvulle on vielä uskomatonta tilaa."  Saksan toiseksi suurimpaan matkanjärjestäjään Reween kuuluva Dr. Holiday keskittyy lomamatkoihin, joissa on terveyteen liittyviä elementtejä, kuten liikuntakursseja, mutta se tarjoaa myös matkoja Unkariin hammashoitoon ja Turkkiin silmien laserleikkaukseen. Vuosien 2003 ja 2007 välillä Dr. Holidayn myymien matkojen määrä on noussut 300:sta 30 000:een. Sen jälkeen kasvuvauhti on ollut kaksinumeroinen, ja Staedele sanoi, että hän odottaa 18 prosentin kasvua tänä vuonna. Vertailun vuoksi mainittakoon, että YK:n Maailman matkailujärjestön mukaan koko kansainvälinen matkailu kasvoi 4 prosenttia vuonna 2012. Staedele sanoi, että väestön ikääntyminen ja ulkomailla tarjottavien lääketieteellisten hoitojen lisääntyvä hyväksyntä tukevat kasvua tulevina vuosina. Yritykset voivat myös auttaa kroonisista sairauksista kärsiviä nauttimaan lomasta kuten muutkin. Chiara Frattini työskentelee Holiday Dialysis Internationalissa, joka on osa saksalaista Fresenius Medical Carea ja joka järjestää dialyysihoitoa lomailijoille. Palvelu aloitettiin vuonna 1996, ja se on kasvanut noin 6 prosenttia vuodessa, hän sanoo. Noin 2 000 ihmistä ottaa vuosittain yhteyttä palveluun, ja asiakkaat tulevat pääasiassa Yhdysvalloista ja Japanista, jossa ihmiset matkustavat yleensä suurissa matkaryhmissä. Hän on järjestänyt dialyysihoitoja muun muassa Filippiineillä, Senegalissa, Keniassa ja Thaimaassa. "Saharan maissa se voi kuitenkin olla hyvin vaikeaa hyvän veden ja hoitolaitosten puutteen vuoksi, ja joissakin paikoissa se ei ole poliittisesti suositeltavaa", hän sanoi. Yhtiö perustaa risteilyaluksille dialyysiosastoja, joilla on sairaanhoitajia ja erikoislääkäri. Euroopan finanssikriisin aiheuttaman hiljaiselon jälkeen Frattini on luottavaisempi. "Jos potilaalla on rahavaikeuksia, hän päättää ensimmäisenä perua lomansa. Mutta odotan, että tämä vuosi on paljon parempi", hän sanoi. Joidenkin mielestä ilmainen hoito ulkomailla houkuttelee, ja silloin politiikka tulee mukaan yhtälöön. Isossa-Britanniassa, jossa suurin osa sairaanhoidosta rahoitetaan yleisestä verotuksesta ja annetaan ilmaiseksi kansallisen terveydenhuoltopalvelun puitteissa, terveysmatkailusta on tullut kiistanalainen kysymys. Lainsäätäjät ovat vaatineet tiukempia tarkastuksia hoitoon saapuville potilaille, koska he ovat huolissaan siitä, että ulkomaan kansalaiset matkustavat Britanniaan hyödyntääkseen ilmaista palvelua. (1 dollari = 0,7490 euroa)</w:t>
      </w:r>
    </w:p>
    <w:p>
      <w:r>
        <w:rPr>
          <w:b/>
        </w:rPr>
        <w:t xml:space="preserve">Tulos</w:t>
      </w:r>
    </w:p>
    <w:p>
      <w:r>
        <w:t xml:space="preserve">Lääkintämatkailu tarjoaa matkailuyrityksille hyödyntämätöntä kasvua.</w:t>
      </w:r>
    </w:p>
    <w:p>
      <w:r>
        <w:rPr>
          <w:b/>
        </w:rPr>
        <w:t xml:space="preserve">Esimerkki 2.2430</w:t>
      </w:r>
    </w:p>
    <w:p>
      <w:r>
        <w:t xml:space="preserve">Määräys kohdistuu höyrykyniin, höyrypatruunoihin, aerosolituotteisiin ja inhalaattoreihin, joissa käytetään öljypohjaisia höyrytysmateriaaleja. Määräys ei koske marihuanan kukkien polttamiseen tarkoitettuja lääkemarihuanan höyrystimiä, joissa ei käytetä öljypohjaisia materiaaleja. Komissio kysyy myös testauslaboratorioilta, voivatko ne tarkastaa E-vitamiiniasetaatin. Centers for Disease Control and Prevention on todennut E-vitamiinin olevan syyllinen höyryttämiseen liittyviin keuhkovaurioihin. Tällä hetkellä laboratoriot testaavat epäpuhtauksia, kuten raskasmetalleja. Suffolkin ylioikeuden tuomari Douglas Wilkins oli viime viikolla päättänyt, että lääkinnälliseen käyttöön viljelty marihuana, mukaan lukien öljypohjaiset höyrystysaineet, on vapautettava republikaanihallituksen Charlie Bakerin tiistaista alkaen asettamasta neljän kuukauden höyrystyskiellosta - ellei kannabiskomissio ryhdy toimiin, sillä komissio on ainoa osavaltion yksikkö, jolla on valtuudet säännellä marihuanaa. Tiistain toimikunnan toimet jatkavat lääketieteelliseen käyttöön tarkoitettujen öljypohjaisten höyrytysmateriaalien kieltoa. Höyrystysala haastaa myös laajemman kiellon oikeudessa. Kiellon aikana kiinni jääneistä höyrytysmateriaalien myynnistä kärsivät kaupat voivat saada jopa 1 000 dollarin sakot rikkomuksesta. Yksityishenkilöitä ei kielletä omistamasta tai käyttämästä höyrystimiä. Teollisuus on väittänyt, että kielto tuhoaa osavaltion 331 miljoonan dollarin nikotiinihöyrytuotteita valmistavan teollisuuden ja vahingoittaa paikallisia yrityksiä peruuttamattomasti. Baker antoi hätäkiellon syyskuussa vastauksena keuhkosairauksiin, jotka johtuvat sähkösavukkeiden käytöstä. Osavaltion terveysviranomaiset ilmoittivat viime viikolla, että kolmas osavaltion asukas kuoli höyrystämiseen liittyvään keuhkosairauteen. Osavaltion kansanterveysministeriö ilmoitti keskiviikkona, että Worcesterin piirikunnasta kotoisin oleva viisikymppinen mies kuoli kerrottuaan viranomaisille höyrystäneensä sekä nikotiinia että marihuanayhdiste THC:tä. Viranomaisten mukaan terveysministeriölle on syyskuun jälkeen ilmoitettu yli 200 epäiltyä höyrystämiseen liittyvää keuhkovauriotapausta. Kannabiskomission toiminta tapahtuu samaan aikaan, kun osavaltion lainsäätäjät valmistautuvat keskustelemaan lakiesityksestä, jolla kiellettäisiin maustetut höyrystys- ja tupakkatuotteet, mukaan lukien mentolin ja mintun makuiset tuotteet. Lainsäätäjät väittävät, että maustettujen tuotteiden tarkoituksena on houkutella nuoria teinejä tupakoimaan. Tupakointia vastustavat aktivistit kiittivät Massachusettsin edustajainhuonetta siitä, että se on ottanut toimenpiteen käsiteltäväksi. "Kaikkien maustettujen tupakkatuotteiden, myös mintun ja mentolin, myynnin lopettaminen on älykästä kansanterveyspolitiikkaa ja estää tuhansia lapsia Massachusettsissa joutumasta elinikäiseen riippuvuuteen", sanoi Kevin O'Flaherty Campaign for Tobacco-Free Kids -järjestöstä. Jotkut päivittäistavarakauppojen omistajat vastustavat mentolisavukkeiden kieltoa ja ovat painostaneet lainsäätäjiä poistamaan tämän osan lakiesityksestä. Parlamentin lainsäätäjät aikovat keskustella toimenpiteestä keskiviikkona.</w:t>
      </w:r>
    </w:p>
    <w:p>
      <w:r>
        <w:rPr>
          <w:b/>
        </w:rPr>
        <w:t xml:space="preserve">Tulos</w:t>
      </w:r>
    </w:p>
    <w:p>
      <w:r>
        <w:t xml:space="preserve">Komission määräys tukee marihuanan höyrystystuotteiden kieltämistä.</w:t>
      </w:r>
    </w:p>
    <w:p>
      <w:r>
        <w:rPr>
          <w:b/>
        </w:rPr>
        <w:t xml:space="preserve">Esimerkki 2.2431</w:t>
      </w:r>
    </w:p>
    <w:p>
      <w:r>
        <w:t xml:space="preserve">"Seniorit, jos et löydä lääkäriä, joka ottaa Medicaren, Yhdysvaltain edustaja Tom Price on diagnosoinut ongelmasi." "Jos et löydä lääkäriä, joka ottaa Medicaren, Yhdysvaltain edustaja Tom Price on diagnosoinut ongelmasi. Lääkärit eivät ota vastaan potilaita, jotka kuuluvat liittovaltion sairausvakuutusohjelmaan senioreille, koska Medicare maksaa heille vähemmän kuin mitä hoito todellisuudessa maksaa, Price sanoi hiljattain Boston Herald -lehdessä julkaistussa mielipidekirjoituksessa. "Jo nyt lähes joka kolmas perusterveydenhuollon lääkäri joutuu rajoittamaan Medicare-potilaiden määrää", ortopedikirurgina työskennellyt Price sanoi. Mielestämme Roswellin republikaanin luku oli tarkemman tarkastelun arvoinen. Jos ongelma on olemassa, se voi pahentua 29. helmikuuta. Silloin Medicare leikkaa lääkärien palkkoja noin 27 prosenttia, ellei kongressi tee asialle jotain. Medicare laskee lääkäreille maksamansa korvaukset vuonna 1997 käyttöön otetun erityisen kaavan mukaan, jonka tarkoituksena on pitää liittovaltion alijäämä kurissa. Vuonna 2002 lääkäreiden palkkaa leikattiin tämän kaavan mukaisesti, mutta lääkäreiden vastareaktiot olivat niin pahoja, että lainsäätäjät ovat lykänneet vähennyksiä siitä lähtien. Joka kerta, kun kongressi lykkää ongelmaa, sen korjaamisesta aiheutuvat kustannukset kasvavat. Pyysimme Pricen tiedottajalta Ryan Murphylta lisätietoja kongressiedustajan Medicare-luvusta. Hän sanoi, että se vahvistettiin toukokuussa 2010 tehdyssä tutkimuksessa, jonka teki American Medical Association, ryhmä, joka edustaa lääkäreiden etuja ja edistää lääketiedettä ja kansanterveyttä. AMA:n yli 9000 lääkärille tekemässä verkkokyselyssä todettiin, että 31 prosenttia perusterveydenhuollon lääkäreistä "rajoittaa" Medicare-potilaiden määrää omassa vastaanotossaan. Jotkut näistä lääkäreistä eivät ota vastaan uusia Medicare-potilaita, vaan hoitavat vain niitä, jotka heillä jo on. Toiset taas ovat lopettaneet potilaiden hoidon kokonaan. AMA:n tutkimuksen mukaan noin 83 prosenttia ilmoitti tehneensä näin, koska Medicare-maksut ovat liian alhaiset. Ja 82 prosenttia sanoi tehneensä siirron, koska he olivat huolissaan tulevista maksuleikkauksista. Pyysimme AMA:lta kyselytutkimuksen metodologiaa ja totesimme, että siinä on yksi merkittävä puute. Se ei ollut tieteellinen. Lisäksi AMA on voimakas lobbaajaryhmä, jolla on omat etunsa. Etsimme siksi tietoja riippumattomista lähteistä, joissa käytettiin tieteellistä lähestymistapaa. Löytämämme tiedot eivät olleet tiukasti verrattavissa AMA:n tietoihin, mutta ne kertoivat meille, että lääkäriryhmän havainnot eivät olleet ristiriidassa muiden tutkimusten kanssa. Esimerkiksi Center for Studying Health System Change -järjestön vuonna 2008 tekemä tutkimus tarjoaa tutkimustietoa, jota liittovaltion hallitus ja poliittiset päättäjät käyttävät puolin ja toisin. Keskus toteutti valtakunnallisesti edustavan postikyselyn, johon osallistui 4 700 lääkäriä. Sen mukaan 37 prosenttia perusterveydenhuollon lääkäreistä ilmoitti ottavansa vastaan joitakin tai ei lainkaan uusia Medicare-potilaita. Heistä yli 56 prosenttia ilmoitti, että riittämättömät korvaukset olivat kohtalaisen tärkeä tai erittäin tärkeä syy tähän. Noin 48 prosenttia niistä lääkäreistä, jotka rajoittivat Medicare-potilaiden määrää, ilmoitti kohtalaisen tärkeäksi tai erittäin tärkeäksi syyksi sen, että heidän vastaanotollaan oli jo kapasiteettia. Myös Centers for Disease Control and Prevention -järjestön vuoden 2009 tiedot osoittavat, että noin 19 prosenttia perusterveydenhuollon lääkäreistä ei ottanut vastaan yhtään uutta Medicare-potilasta. Tämä luku on paljon pienempi kuin AMA:n luku, mutta se ei tarkoita, että lääkäriryhmä olisi väärässä. Noin 10 prosenttia CDC:n vastaajista sanoi, etteivät he tiedä, ottavatko he vastaan uusia Medicare-potilaita. Tiedoissa ei myöskään täsmennetty, rajoittavatko uudet potilaat hyväksyvät lääkärit sitä, kuinka monta he ottavat vastaan. Päällisin puolin AMA:n tiedot eivät ole kohtuuttomia. Mikään tarkastelemistamme tiedoista ei ole nimenomaisesti ristiriidassa sen kanssa, että 31 prosenttia perusterveydenhuollon lääkäreistä "rajoittaa" Medicare-potilaiden määrää vastaanotollaan. Lisäksi Center for Studying Health System Change -järjestön tiedot näyttävät tukevan AMA:n havaintoa. Onko tohtori Price siis oikeassa? Onko lähes joka kolmas perusterveydenhuollon lääkäri ""pakotettu rajoittamaan vastaanottamiensa Medicare-potilaiden määrää""? Kongressiedustajan luku vaikuttaa järkevältä, mutta hänen kielenkäyttönsä on ylikuumentunutta. Ei ole selvää, että lääkärit, jotka luopuvat Medicare-ohjelmasta tai rajoittavat sitä, "pakotettiin" tekemään niin korvausten vähenemisen tai byrokratian vuoksi. Lähes puolet Center for Studying Health System Change -kyselyyn vastanneista perusterveydenhuollon lääkäreistä sanoi, että yksi syy siihen, miksi he ottavat vastaan niin vähän uusia Medicare-potilaita, on se, että heidän vastaanotonsa ovat täynnä. Suosittelemme, että Price antaa kuumeiselle retoriikalleen aspiriinia. Eikä olisi pahitteeksi, jos hän hankkisi toisen tai kolmannen mielipiteen American Medical Associationin tiedoista. Price ansaitsee ."</w:t>
      </w:r>
    </w:p>
    <w:p>
      <w:r>
        <w:rPr>
          <w:b/>
        </w:rPr>
        <w:t xml:space="preserve">Tulos</w:t>
      </w:r>
    </w:p>
    <w:p>
      <w:r>
        <w:t xml:space="preserve">[N]aikaisin yksi kolmesta perusterveydenhuollon lääkäristä joutuu rajoittamaan vastaanottamiensa Medicare-potilaiden määrää.</w:t>
      </w:r>
    </w:p>
    <w:p>
      <w:r>
        <w:rPr>
          <w:b/>
        </w:rPr>
        <w:t xml:space="preserve">Esimerkki 2.2432</w:t>
      </w:r>
    </w:p>
    <w:p>
      <w:r>
        <w:t xml:space="preserve">Melanooman immunoterapiaa koskeva varhainen kokeilu voi olla liian aikaista kustannusarvion tekemiseksi. Annamme jutun raportointia varten epäilyksen varaa: "Kuudella 11:stä tutkimukseen osallistuneesta potilaasta melanooma lakkasi etenemästä 12-19 viikon ajan. Toisen potilaan todettiin olevan remissiossa, koska hänen syöpänsä lakkasi leviämästä ja katosi muutaman kuukauden kuluttua kokonaan. Kolme vuotta myöhemmin tutkijat havaitsevat edelleen potilaaseen infusoimiensa kloonattujen solujen läsnäolon." Jutussa todettiin: "Tällä hetkellä T-solujen kestävyys on rajallinen, ja ne kuolevat usein ennen kuin niiden työ on tehty. Lääkärit antavat niille vauhtia antamalla kasvutekijää nimeltä interleukiini-2. Suurina annoksina se voi kuitenkin aiheuttaa vaarallisen alhaista verenpainetta, hengitysvaikeuksia, munuaisten vajaatoimintaa ja sydämen rytmihäiriöitä. Yeen ryhmä osoitti, että valitsemalla T-solut valikoivammin potilaat voivat selvitä paljon pienemmillä interleukiini-2 -annoksilla, jolloin hoito on vähemmän myrkyllistä." Meille ei kuitenkaan kerrota, mitä haittavaikutuksia tutkimuksen 11 potilaalla havaittiin. Todellisuudessa tutkimuksessa oli alun perin mukana suuren annoksen (3 koehenkilöä) ja pienen annoksen (8 koehenkilöä) IL-2:ta käyttävä haara. Tietojen ja turvallisuuden seurantalautakunta lopetti suuren annoksen osion ennenaikaisesti, koska toksisuutta ei voitu hyväksyä. Tutkimuksen varhainen, pieni ja alustava luonne kävi selväksi tarinasta. Steven Rosenbergin kommentit lopussa antoivat myös perspektiiviä. Tässä ei ole kyse mistään sairauden lietsonnasta. Useita riippumattomia lähteitä lainattiin. Lyhyesti viitattiin yhteen potilaaseen, joka oli saanut 6 vuotta kemoterapiaa "vain siksi, että hänen melanoomansa palasi". Ja Rosenbergin lopussa olevissa kommenteissa mainitaan kilpaileva immunoterapia. Jutussa ei kuitenkaan annettu lukijoille selkeää kontekstia melanooman hoidoista tai siitä, miksi ja kenelle immunoterapiaa kokeiltaisiin jne. Mielestämme jutusta käy selvästi ilmi, että kyseessä on tällä hetkellä vain kokeellinen lähestymistapa. Tämän lähestymistavan suhteellinen uutuus melanooman hoidossa kävi jutusta ilmi. On selvää, että juttu ei perustunut pelkästään uutistiedotteeseen.</w:t>
      </w:r>
    </w:p>
    <w:p>
      <w:r>
        <w:rPr>
          <w:b/>
        </w:rPr>
        <w:t xml:space="preserve">Tulos</w:t>
      </w:r>
    </w:p>
    <w:p>
      <w:r>
        <w:t xml:space="preserve">Tutkijat raportoivat edistymisestä syövän immunoterapiassa</w:t>
      </w:r>
    </w:p>
    <w:p>
      <w:r>
        <w:rPr>
          <w:b/>
        </w:rPr>
        <w:t xml:space="preserve">Esimerkki 2.2433</w:t>
      </w:r>
    </w:p>
    <w:p>
      <w:r>
        <w:t xml:space="preserve">Episodi sai yhdeksän kansalaisjärjestön johtajat tiistaina tuomitsemaan aktivistien, tutkijoiden ja tiedemiesten vainoamisen sen jälkeen, kun Bolsonaro valittiin viime vuonna. Bolsonaro on syyttänyt monia heistä siitä, että he ovat työskennelleet Amazonilla ulkomaalaisten, kuten näyttelijä Leonardo DiCaprion, puolesta. Ryhmät ovat arvostelleet Bolsonaron pyrkimyksiä kehittää maailman suurinta trooppista sademetsää. "Hallitus pitää kolmatta sektoria, Brasilian kansalaisyhteiskuntaa, maan vihollisena", sanoi Ricardo Borges, Pact for Democracy -järjestön toiminnanjohtaja, videopuhelussa toimittajien kanssa, johon osallistuivat myös World Wildlife Fundin ja Amnesty Internationalin Brasilian osastot. Poliisi syytti viime kuussa useita vapaaehtoisia palomiehiä metsäpalojen sytyttämisestä saadakseen rahoitusta paikallisten kansalaisjärjestöjen kautta Alter do Chaossa, alle 10 000 asukkaan kaupungissa Tapajos-joen rannalla Paran osavaltiossa. Liittovaltion syyttäjät ilmoittivat nopeasti, että heidän tutkimuksissaan ei löytynyt tällaisia todisteita, tutkimusta johtanut paikallinen poliisi erotettiin tapauksesta ja tuomari määräsi palomiehet vapautettaviksi vankilasta. Silti Bolsonaro, entinen armeijan kapteeni, tuki julkisesti poliisin väitteitä palomiehiä ja kansalaisjärjestöjä vastaan. Televisiokuvat, joissa poliisi teki pidätyksiä ja ratsasi kansalaisjärjestöjen toimistoja, toimivat joillekin vahvistuksena väitteille. Bolsonaro jopa syytti DiCapriota varojen antamisesta kansalaisjärjestöille, minkä yhdysvaltalaisnäyttelijä kiisti. Kiista on nostanut Alter do Chaon, joka tunnetaan nimellä "Amazonin Karibia", kansalliseen valokeilaan. Puhuessaan vehreän pihansa reunalla Caetano Scannavino, Health and Happiness -järjestön koordinaattori, joka on toinen niistä kahdesta kansalaisjärjestöstä, joita paikallinen poliisi tutkii, kertoi Associated Pressille, että kiihottava retoriikka on luonut kauhun ilmapiirin ja että turvallisuuskonsultit ovat suositelleet hänelle, että hän poistuu Alter do Chaosta niin pian kuin mahdollista. Hän on jo lakannut nukkumasta kotona. "Nykyään käymme narratiivien sotaa. Maa on polarisoitunut, ja valitettavasti olemme luoneet rakentamisen sijasta dekonstruktion ilmapiirin, jossa ihmiset huutavat toisilleen eivätkä keskustele", Scannavino sanoi. "Ei ole perusteltua syöttää lisää vihaa ympäristöön, joka on jo valmiiksi polarisoitunut vihasta."   Samana päivänä Alter do Chaon toisella puolella ryhmä matkailevia soijankasvattajia puhui AP:lle aamiaisella hotellissaan ja ilmaisi samanlaisen skeptisyyden kansalaisjärjestöjä kohtaan kuin Bolsonaro. Yksi heistä ehdotti, että kansalaisjärjestöjä olisi enemmän kuin maanviljelijöitä ympäröivällä alueella. Toinen sanoi, että suurin osa niiden rahoituksesta menee työntekijöiden palkkoihin eikä päteviin hankkeisiin. Vapaaehtoiset palomiehet ja voittoa tavoittelemattomat järjestöt kiistävät kaikki väärinkäytökset ja sanovat, että tutkinta on poliittisesti motivoitua. Para osavaltion hallitus sanoi, ettei se kommentoi tutkintaa ennen kuin poliisitutkinta on saatu päätökseen. Presidentin ja ympäristöministerin lehdistöpalvelut eivät vastanneet kommenttipyyntöihin. Bolsonaro on syyttänyt kansalaisjärjestöjä siitä, että ne ruokkivat maan ympäristöalan "sakkoteollisuutta", ja hän on luvannut, että sakkoihin liittyviä tuloja ei enää myönnetä voittoa tavoittelemattomille järjestöille. Myös ympäristöministeri Ricardo Salles ilmoitti aiemmin tänä vuonna keskeyttävänsä väliaikaisesti kansalaisjärjestöjen rahoituksen, kunnes sopimuksia ja kumppanuuksia tarkastellaan mahdollisten väärinkäytösten selvittämiseksi. Tällainen kohdistaminen ei ole rajoittunut vain voittoa tavoittelemattomiin järjestöihin. Elokuussa Amazonin metsäpalojen aiheuttaman kansainvälisen kohun keskellä Bolsonaro syytti Brasilian avaruustutkimuslaitoksen silloista johtajaa Ricardo Galvãoa metsäkatoa koskevien satelliittitietojen manipuloinnista hänen hallintonsa heikentämiseksi. Galvão vastusti väitteitä julkisesti ja sai potkut. Viime kuussa julkaistun Brasilian vuotuisen metsäkatoa koskevan raportin mukaan metsäkato kasvoi lähes 30 prosenttia edellisvuodesta. Hallitus myönsi lopulta, että hakkuut olivat lisääntyneet, mutta tiedeyhteisöä järkytti tieteellisen laitoksen korkean profiilin erottaminen. "Bolsonaron hallituksessa on ryhmä, jolla on selvästi kielteinen näkemys tieteestä", Galvão sanoi puhelinhaastattelussa. "Heillä on sellainen käsitys, että kaikki tiedemiehet ovat vasemmistolaisia." Marraskuussa ryhmä kansainvälisiä tutkijoita julkaisi Global Change Biology -lehdessä tutkimusartikkelin, jossa kumottiin Brasilian hallituksen väitteet, joiden mukaan elokuun Amazonin metsäpalot olivat normaaleja. Useampi kuin yksi artikkelin kirjoittajista pysyi nimettömänä Galvãon kaltaisten kostotoimien pelossa, kertoi toinen kirjoittaja Erika Berenguer AP:lle. "Heille oli todella vaikeaa tehdä tämä päätös", hän sanoi. Palomiesten pidättäminen ei ollut Alter do Chaossa ensimmäinen kiista tänä vuonna, joka häiritsi kaupungin rauhallista tunnelmaa. Heinäkuussa Brasilian opetusministeri oli syömässä perheensä kanssa keskusaukiolla, kun alkuperäiskansojen aktivistit järjestivät lyhyen mielenosoituksen hänen pöytänsä vieressä. Ministeri vastasi ottamalla läheisen mikrofonin ja puhui väkijoukkoon. "Haluan vain osoittaa eron vasemmiston ja niiden ihmisten välillä, jotka eivät ole vasemmistossa", hän sanoi. "Olen täällä perheeni kanssa lomalla, yhden viikon vuodessa, kolme pientä lasta, ja te yritätte nöyryyttää minua lasteni edessä. Siinäkö kaikki? Sitäkö te olette?" Tilanne kärjistyi nopeasti huutokeskusteluksi, ja video episodista levisi valtakunnallisesti. Kaksi päivää myöhemmin paikallisissa WhatsApp-keskusteluryhmissä alkoi kiertää lista, jossa oli nimiä alueen kansalaisjärjestöistä, aktivisteista ja professoreista, joiden väitettiin olevan vastuussa "ministerin huonosta kohtelusta", kertoo paikallinen toimittaja, joka kirjoittaa nimellä Hellen Joplin ja joka työskentelee myös paikallisten aktivistien kanssa. Hän löysi itsensä listalta, jota kuvailtiin Bolsonaron vastaiseksi ja "pahimman sortin vasemmistolaiseksi". "Se oli täyttä noitavainoa: nappaa heidät ja rankaise heitä", Joplin sanoi haastattelussa. Sinä iltana neljä poliisia ajoi hänen kotiinsa punaiset valot vilkkuen, kun hän isännöi alkuperäiskansa-aktivistien kokousta. Kauhuissaan osallistujat hyppäsivät Joplinin takapihan aidan yli ja piiloutuivat viidakkoon, kun taas Joplinin ovella seisoivat poliisit varoittivat häntä alueella tapahtuneista moottoripyörävarkauksista ja kurkistivat hänen kotiinsa, Joplin kertoi AP:n Rio de Janeiron toimistossa. Hän häipyi kaupungista kahden pikkulapsensa kanssa ja aikoo palata vain siirtääkseen tavaransa pysyvästi pois. Toistaiseksi Alter do Chaon vapaaehtoiset palomiehet ja kansalaisjärjestöt ovat edelleen tutkinnan kohteena. Ana Torrellasille, joka auttaa pitämään ravintolaa kaupungin aukiolla, prosessi näyttää mielivaltaiselta vainolta. "Pam, oli heidän vuoronsa, kuten voi tapahtua minulle, kuten voi tapahtua sinulle", sanoi Torrellas, joka muutti kaupunkiin Venezuelasta kaksi vuotta sitten. "En tarvitse silmälaseja nähdäkseni suunnitelman. He eivät halua ihmisiä, jotka ajattelevat toisin." ___ AP:n toimittaja Diane Jeantet raportoi Rio de Janeirosta ___ Juttua on korjattu siten, että Ricardo Galvão on Brasilian avaruustutkimuslaitoksen entinen johtaja, ei kansainvälisen avaruusjärjestön.</w:t>
      </w:r>
    </w:p>
    <w:p>
      <w:r>
        <w:rPr>
          <w:b/>
        </w:rPr>
        <w:t xml:space="preserve">Tulos</w:t>
      </w:r>
    </w:p>
    <w:p>
      <w:r>
        <w:t xml:space="preserve">Bolsonaro vs. kansalaisjärjestöt: Bolsaro Bolonaro: Amazonin kaupungista tulee riidan nollapiste.</w:t>
      </w:r>
    </w:p>
    <w:p>
      <w:r>
        <w:rPr>
          <w:b/>
        </w:rPr>
        <w:t xml:space="preserve">Esimerkki 2.2434</w:t>
      </w:r>
    </w:p>
    <w:p>
      <w:r>
        <w:t xml:space="preserve">Sosiaalisessa mediassa on jo pitkään liikkunut meemi, jossa on kuva lääkäristä ja ensihoitajasta, jotka pelastivat toistensa hengen, suurelta osin huhtikuussa 2016 julkaistun Unbelievable Facts -Facebook-julkaisun ansiosta: Tuon meemin alareunassa luki: "Vuonna 1981 lastenlääkäri pelasti 3,2-kiloisen ennenaikaisesti syntyneen poikavauvan hengen työskentelemällä vuorokauden ympäri voittaakseen todennäköisyydet ja stabiloidakseen hänet. Vuonna 2011 lastenlääkäri jäi autokolarin jälkeen palavan ajoneuvon sisälle, mutta ennenaikainen vauva pelasti hänet, ja hänestä oli kasvanut ensihoitaja. 22. marraskuuta 2019 samanlainen versio jaettiin r/nevertellmetheodds-verkkopalvelussa, joka on subreddit, jossa julkaistaan viestejä tosielämässä esiintyvistä pitkäaikaisista skenaarioista:What goes around comes around from nevertellmetheoddsTarina (ja siihen liitetty valokuva) sai alkunsa maaliskuussa 2015 KTLA:n julkaisemasta raportista, joka koski lääkäriä ja aikoinaan syntynyttä ennenaikaista vauvaa - Dr. Michael Shannonin ja Chris Trokeyn - jälleennäkemisestä varainkeruussa neljä vuotta sen jälkeen, kun Trokey pelasti Shannonin hengen vuonna 2011:Tasan neljä vuotta sitten, 29. maaliskuuta 2011, tohtori Michael Shannon ajoi Pacific Coast Highwaylla Dana Pointissa, kun puoliperävaunu törmäsi hänen maasturiinsa, jolloin hänen ajoneuvonsa jäi kuorma-auton alle sen syttyessä tuleen.Paramedic Engine 29:n palomiehet olivat palaamassa toiselta hälytyskerralta ja vastasivat muutamassa minuutissa palavaan onnettomuuteen. kun he saapuivat paikalle, myös Shannonin ajoneuvo oli jo ilmiliekeissä ja liekit polttivat hänen jalkojaan. Palomiehet sammuttivat liekit ja pelastivat Shannonin pelastuspuristimilla. vakavasti loukkaantunut Shannon vietiin Mission Viejossa sijaitsevaan Mission Hospitaliin, jossa hän vietti seuraavat 45 päivää toipuen sisäisistä vammoista. Häneltä jouduttiin myös amputoimaan kaksi varvasta. niiden joukossa, jotka olivat auttaneet Shannonin pelastamisessa tuona päivänä, oli Orange County Fire Authorityn ensihoitaja Chris Trokey, jonka oman elämän lastenlääkäri oli pelastanut 30 vuotta aiemmin. "En tiennyt siitä ennen kuin menin sairaalaan ja aloin puhua siitä, tohtori Shannon. Olin ihan kuin: 'Voi luoja, tohtori Shannon? '" Trokey muisteli [vuonna 2015]. "Silloin sain tietää." KTLA lisäsi: Trokey painoi syntyessään vain 3,2 kiloa, ja lääkärit olivat alun perin antaneet hänelle 50/50:n mahdollisuuden selviytyä. Mutta hänen lastenlääkärinsä - tohtori Shannon - auttoi pelastamaan hänen elämänsä, pysyen vauvan kanssa vuorokauden ympäri, kunnes hänen terveytensä parani ja hänen tilansa oli vakaa." Meemin mukaan lastenlääkäri (Shannon) pelasti ennenaikaisen vauvan (Trokey) vuonna 1981. Kolmekymmentä vuotta myöhemmin tuolloin kasvanut vauva oli ensihoitaja ja ensimmäinen vastaaja vakavassa auto-onnettomuudessa, jossa Shannon oli osallisena. Kun Shannon ja Trokey tapasivat uudelleen vuonna 2015, KTLA uutisoi tarinan, mikä innoitti meemejä, jotka kiersivät sen jälkeen useita vuosia.</w:t>
      </w:r>
    </w:p>
    <w:p>
      <w:r>
        <w:rPr>
          <w:b/>
        </w:rPr>
        <w:t xml:space="preserve">Tulos</w:t>
      </w:r>
    </w:p>
    <w:p>
      <w:r>
        <w:t xml:space="preserve">Vuonna 1981 lastenlääkäri pelasti 3,2-kiloisen ennenaikaisesti syntyneen poikavauvan hengen työskentelemällä vuorokauden ympäri voittaakseen todennäköisyydet ja vakauttaakseen hänen tilansa. Vuonna 2011 lastenlääkäri jäi palavan ajoneuvon sisälle autokolarin jälkeen, mutta ennenaikaisesti syntynyt vauva, josta oli kasvanut ensihoitaja, pelasti hänet.</w:t>
      </w:r>
    </w:p>
    <w:p>
      <w:r>
        <w:rPr>
          <w:b/>
        </w:rPr>
        <w:t xml:space="preserve">Esimerkki 2.2435</w:t>
      </w:r>
    </w:p>
    <w:p>
      <w:r>
        <w:t xml:space="preserve">Nevadan osavaltiossa kampanjoiva 78-vuotias vermonttilainen senaattori sanoi, että häntä häiritsi torstain väittelyssä muun muassa se, että hän toivoi "saavansa aikaan vakavan keskustelun terveydenhuollon kriisistä Amerikassa". "En ollut tyytyväinen siihen, että varapresidentti Biden vääristeli Medicare for All -ohjelman sisältöä ja itse asiassa vain toisteli terveydenhuoltoalan taholta tulevaa linjaa", Sanders kertoi noin 300 ihmiselle Carson City Community Centerin liikuntasalissa pidetyssä kaupungintalokokouksessa. "Ilmeisesti varapresidentin mielestä on ihanaa, että ihmiset maksavat 1000 dollaria kuukaudessa ... pelkästään terveydenhuoltopalkkioista. 4 000 tai 5 000 dollarin omavastuuosuus tai enemmän - ei mikään ongelma. Reseptilääkkeistä maksetaan maailman korkeimpia hintoja - ei mikään ongelma. Minusta ne ovat ongelmia", hän sanoi. Sanders sai torstai-iltana Houstonissa käydyssä väittelyssä osakseen kovaa tulitusta kertamaksusairausvakuutusehdotuksestaan, ja Biden ja muut haukkuivat vermonttilaista senaattoria kustannuksista ja poliittisesta miellyttävyydestä, joka aiheutuisi nykyisten yksityisten vakuutusmarkkinoiden tosiasiallisesta lakkauttamisesta. Entinen varapresidentti kävi Sandersin kimppuun ankarimmin, kun senaattori väitti, että arviolta 30 biljoonan dollarin kustannukset vuosikymmenen aikana ovat halvemmat kuin nykytilanteen kustannukset, jotka hän arvioi 50 biljoonaksi dollariksi - suurin osa rahoista on sitä, mitä amerikkalaiset kuluttavat yksityisesti vakuutusmaksuihin, omavastuuosuuksiin ja omiin kustannuksiin. Sandersin väite on, että useimmat yhdysvaltalaiset kotitaloudet maksaisivat hänen järjestelmässään kaiken kaikkiaan vähemmän, vaikka heidän veronsa nousisivat. Biden sanoi, että Sanders käytännössä leikkaisi amerikkalaisten palkkoja, ja väitti, että työnantajat, jotka nyt maksavat osan työntekijöiden vakuutusmaksuista, pussittaisivat rahat sen sijaan, että antaisivat työntekijöille palkankorotuksia, jos hallitus kattaisi kaikki terveydenhuoltokustannukset. Biden korosti asiaa yhdellä illan sitaatilla: "Sosialistiksi sinulla on paljon enemmän luottamusta Amerikan yrityksiin kuin minulla." Hän sanoi, että hänellä on paljon enemmän luottamusta Amerikan yrityksiin kuin minulla. Biden on puolustanut aggressiivisesti kohtuuhintaista terveydenhuoltolakia, joka luotiin hänen ollessaan varapresidenttinä presidentti Barack Obaman alaisuudessa. Biden julkisti heinäkuussa ehdotuksen, jonka mukaan vuoden 2010 terveydenhuollon uudistukseen lisättäisiin "julkinen vaihtoehto", jonka laajennettu kattavuus maksettaisiin rikkaimpien amerikkalaisten veronkorotuksilla. Sanders toisti perjantaina, että terveydenhuolto on ihmisoikeus ja että Medicare for All kattaisi kaikki maan miehet, naiset ja lapset. Se ei edellyttäisi vakuutusmaksuja, omavastuuosuuksia eikä omavastuukustannuksia, ja se laajentaisi Medicare-järjestelmää kattamaan esimerkiksi hammashoidon, kuulokojeet ja kotisairaanhoidon, hän sanoi. "Se ei ole kovin radikaali ajatus, koska se on olemassa muodossa tai toisessa eri puolilla maailmaa, myös Kanadassa", Sanders sanoi. "Onko se ilmaista? Ei. Se rahoitetaan yleisestä rahastosta progressiivisesti." Sanders sanoi, että Yhdysvaltain nykyisen terveydenhuoltojärjestelmän - joka on maailman kallein - ensisijainen tehtävä on tuottaa voittoa lääke- ja vakuutusyhtiöille. Sanders ja presidentti Donald Trumpin kannattaja - joka kertoi menettäneensä hiljattain vakuutuksensa ja työpaikkansa - huusivat aluksi toistensa päälle, kun Sanders pyysi yleisöltä puheenvuoroja. Lopulta he kuitenkin kietoivat kätensä toistensa ympärille, kun Sanders pyysi häntä auttamaan viestin välittämisessä terveydenhuoltoyhtiöille ja lääketehtaille, että "terveydenhuollon tehtävänä on tarjota laadukasta hoitoa kaikille näille ihmisille". Sanders torjui muut, jotka ehdottivat, että Medicare for All estäisi ihmisiä valitsemasta omaa lääkäriään. "Voitte mennä kenelle tahansa lääkärille, jonka haluatte", Sanders sanoi. "Kaikki, jotka sanovat, että Medicare for All rajoittaa lääkäreiden valintaa, eivät puhu totta." Sanders hävisi vuoden 2016 demokraattien vaalikampanjat Nevadassa Hillary Clintonille 55-45 prosenttia pääasiassa Las Vegasin ja Clark Countyn vahvuuden vuoksi, mutta on säilyttänyt kiivaan kannatuksen tärkeässä läntisessä swing-osavaltiossa. Hän voitti Pohjois-Nevadan Washoen piirikunnan, jossa hän sai myöhemmin perjantaina sadat opiskelijat hurraamaan kovaan ääneen ulkona järjestetyssä "College for All" -tapahtumassa Nevadan yliopiston kampuksella Renossa. Hän aikoi kampanjoida lauantaina myös Las Vegasissa.</w:t>
      </w:r>
    </w:p>
    <w:p>
      <w:r>
        <w:rPr>
          <w:b/>
        </w:rPr>
        <w:t xml:space="preserve">Tulos</w:t>
      </w:r>
    </w:p>
    <w:p>
      <w:r>
        <w:t xml:space="preserve">Sanders syyttää Bidenia Medicare for All -suunnitelman vääristelystä.</w:t>
      </w:r>
    </w:p>
    <w:p>
      <w:r>
        <w:rPr>
          <w:b/>
        </w:rPr>
        <w:t xml:space="preserve">Esimerkki 2.2436</w:t>
      </w:r>
    </w:p>
    <w:p>
      <w:r>
        <w:t xml:space="preserve">"Texasin republikaaninen puolue ihmetteli - ei hyvällä tavalla - Yhdysvaltain edustajainhuoneen puhemiehen Nancy Pelosin eräänlaista tunnustusta kongressin käsittelyssä pitkään pysähdyksissä olleesta terveydenhuollon uudistuksesta. GOP:n perjantaina lähettämän sähköpostiviestin mukaan Pelosi sanoi, että "demokraattien on hyväksyttävä kauhea terveydenhuoltolakiehdotuksensa, jotta amerikkalaiset voivat oikeasti selvittää, mitä siinä on". Puhutaan banaaninkuorihetkestä. Pilkkasiko Pelosi epätodennäköisesti puolueensa lupaamaa lainsäädäntöä ja sanoi, että ihmiset voivat selvittää, mitä siinä on sen jälkeen, kun se on hyväksytty? GOP:n tiedottaja Bryan Preston osoitti meille Pelosin Washingtonissa 9. maaliskuuta pitämän puheen tekstin, jonka hän piti National Association of Counties -järjestölle. Saimme selville, että vaikka Texasin GOP pitää lainsäädäntöä kauheana, Pelosi ei selvästikään pidä sitä kauheana. Sen sijaan Pelosi juhlii puheissaan sellaisia näkökohtia kuin kielto evätä sairausvakuutus jo olemassa olevien sairauksien vuoksi, "vankka tuki julkisen terveydenhuollon infrastruktuurille", suuremmat menot kunnallisille terveyskeskuksille ja sairaaloiden korvauksettoman hoidon vähentäminen. Pelosi sanoo puheessa myös, että suunnitelmassa ei vaadita ketään maksamaan omavastuuta ennaltaehkäisevistä terveydenhuollon lääkärikäynneistä. Hän tiivistää: "Siitä tulee hyvin, hyvin jännittävää." Silti GOP:n väitteellä, jonka mukaan Pelosi sanoi, että lainsäädännön on mentävä läpi, jotta ihmiset saavat tietää, mitä siinä on, on painoarvoa. Pelosi lisää: "Mutta meidän on hyväksyttävä lakiehdotus, jotta voitte selvittää, mitä siinä on, poissa kiistojen sumusta." Pelosin sanat herättivät kritiikkiä oikealta puolelta, muun muassa Marguerite Higginsiltä, joka on Heritage Foundationin vanhempi toimituksellinen avustaja. Blogissaan Higgins nimesi hetken viikon videoksi ja kutsui Pelosin lausuntoa "tyrmääväksi osoitukseksi poliittisesta alentuneisuudesta". Erikseen Pelosin tiedottaja Brendan Daly tarjosi tämän tulkinnan Pelosin kommentista: "Hän tarkoitti, että (kongressissa) on puhuttu niin paljon prosessista, että ihmiset ovat unohtaneet, mitä lakiesityksessä oikeastaan on. Kun laki on hyväksytty, voimme muistuttaa heitä kaikista niistä hyvistä asioista, joita siinä on.""" Pääkaupunkihömpötyksiä lukuun ottamatta mietimme, puhuiko Pelosi tarkasti; pitääkö suunnitelman mennä läpi, ennen kuin ihmiset tietävät, mitä siinä on? Soitimme puolueettomalle Kaiser Family Foundationille, joka on julkaissut verkossa rinnakkaisvertailuja edustajainhuoneen ja senaatin hyväksymistä terveydenhuoltosuunnitelmista. Sen tiedottaja Craig Palosky muistutti, että kongressi julkaisee koko lainsäädännön verkossa. Tämä ei tietenkään tarkoita sitä, että lopullinen sopimus olisi tehty - tai että se olisi ymmärrettävästi avoin yleisölle. Palosky kieltäytyi kommentoimasta tarkasti Pelosin ennustetta ja sanoi, että hänen kommenttinsa vaikutti enemmän politiikalta kuin politiikalta. "Meidän tehtävämme ei ole valvoa tällaisia kommentteja", hän sanoi. ""Jos haluatte tietää, mitä kongressin jäsenet tekevät, teidän on puhuttava kongressin jäsenille."" Hänen kehotuksensa johti meidät soittamaan edustaja Michael Burgessille (R-Lewisville), joka on yksi kourallisista kongressin lääkäreistä ja demokraattien ehdotuksen vastustaja. Burgess kertoi meille, että on usein totta, että lainsäädännön yksityiskohdat ovat laajalti tiedossa vasta sen jälkeen, kun toimenpide on hyväksytty laiksi; tämä pätee esimerkiksi republikaanien ohjaamaan toimenpiteeseen, jolla tarjotaan valtion tukea vanhusten reseptilääkkeisiin. Pelosi on "oikeassa", Burgess sanoi, vaikkakin "en usko, että se on hyvä strategia (julistaa niin paljon)". En suosittelisi kenellekään, että se todella lähetettäisiin." "" Miten GOP:n lausunto siis ravistelee? Puolueen sähköposti erehtyy, kun se saa sen kuulostamaan siltä, että Pelosi pitää terveydenhuoltotoimenpidettä kauheana. Asia on aivan päinvastoin. Mutta siinä lainataan tarkasti Pelosin sanoja, joiden mukaan ihmiset saavat tietää, mitä suunnitelmassa on sen jälkeen, kun se on hyväksytty."</w:t>
      </w:r>
    </w:p>
    <w:p>
      <w:r>
        <w:rPr>
          <w:b/>
        </w:rPr>
        <w:t xml:space="preserve">Tulos</w:t>
      </w:r>
    </w:p>
    <w:p>
      <w:r>
        <w:t xml:space="preserve">Edustajainhuoneen puhemies Nancy Pelosi sanoi tällä viikolla, että demokraattien on hyväksyttävä kauhea terveydenhuoltolakiehdotuksensa, jotta amerikkalaiset voivat todella saada selville, mitä siinä on.</w:t>
      </w:r>
    </w:p>
    <w:p>
      <w:r>
        <w:rPr>
          <w:b/>
        </w:rPr>
        <w:t xml:space="preserve">Esimerkki 2.2437</w:t>
      </w:r>
    </w:p>
    <w:p>
      <w:r>
        <w:t xml:space="preserve">Oregonin terveysviranomainen ilmoitti viime viikolla, että kaksi oregonilaista uhria oli kuollut. Tämä eskaloituminen sai osavaltion, lainsäätäjät ja hallituksen jäsenen Kate Brownin käynnistämään tupakoinnin vastaisen viestinnän, mukaan lukien kehotukset ryhtyä toimiin. The Oregonian/OregonLive kertoo, että ne viisi uhria, joista Oregonin viranomaiset ilmoittivat viime viikolla, ostivat kaikki laillisissa marihuanan vähittäismyymälöissä. Terveysviranomaisen tiedottaja ei sanonut, tekivätkö myös kolme uutta tapausta niin. Osavaltio ehdotti perjantaina kuuden kuukauden kieltoa höyrystystuotteille, mikä on osa kuuden kohdan luetteloa kuvernöörin harkittavaksi tulevista vaihtoehdoista höyrystämiseen liittyvien sairauksien torjumiseksi. Viime viikolla Washingtonin kuvernööri Jay Inslee määräsi osavaltion terveyslautakunnan käyttämään hätätilannevaltuuksiaan kieltääkseen kaikki maustetut höyrytuotteet, myös THC:tä sisältävät. Yhdysvaltain tautienvalvonta- ja ehkäisykeskuksen mukaan 27. syyskuuta mennessä koko maassa oli 805 vahvistettua ja todennäköistä tapausta. ___ Tiedot: The Oregonian/OregonLive, http://www.oregonlive.com.</w:t>
      </w:r>
    </w:p>
    <w:p>
      <w:r>
        <w:rPr>
          <w:b/>
        </w:rPr>
        <w:t xml:space="preserve">Tulos</w:t>
      </w:r>
    </w:p>
    <w:p>
      <w:r>
        <w:t xml:space="preserve">Oregonissa raportoitu 8 höyrystyskeuhkosairaustapausta.</w:t>
      </w:r>
    </w:p>
    <w:p>
      <w:r>
        <w:rPr>
          <w:b/>
        </w:rPr>
        <w:t xml:space="preserve">Esimerkki 2.2438</w:t>
      </w:r>
    </w:p>
    <w:p>
      <w:r>
        <w:t xml:space="preserve">UPMC ilmoitti yhteistyöstään Bon Secours Health Systemin kanssa yhteisyrityksessä, jonka tarkoituksena on laajentaa Marylandissa sijaitsevan voittoa tavoittelemattoman organisaation kampusta Corkissa, Irlannissa. Kuusikerroksinen laitos alkaa tarjota sädehoitoa syöpäpotilaille vuodesta 2019 alkaen. Siitä tulee toinen UPMC:n Irlannissa ylläpitämä sädehoitokeskus. UPMC avasi ensimmäisen, Whitfieldin syöpäkeskuksen Waterfordissa vuonna 2006. Kyseinen laitos oli sairaalajärjestelmän ensimmäinen kansainvälinen syöpäkeskus. Bon Secours on Irlannin suurin itsenäinen sairaalakonserni. Sillä on sairaaloita Corkissa, Dublinissa, Galwayssä ja Traleessa. UPMC hallinnoi myös syöpäsairauksien sädehoitokeskusta Roomassa, Italiassa.</w:t>
      </w:r>
    </w:p>
    <w:p>
      <w:r>
        <w:rPr>
          <w:b/>
        </w:rPr>
        <w:t xml:space="preserve">Tulos</w:t>
      </w:r>
    </w:p>
    <w:p>
      <w:r>
        <w:t xml:space="preserve">UPMC:n kumppanit laajentavat syövänhoitoverkostoa Irlannissa.</w:t>
      </w:r>
    </w:p>
    <w:p>
      <w:r>
        <w:rPr>
          <w:b/>
        </w:rPr>
        <w:t xml:space="preserve">Esimerkki 2.2439</w:t>
      </w:r>
    </w:p>
    <w:p>
      <w:r>
        <w:t xml:space="preserve">Jos se olisi totta, se olisi syvällinen harppaus tieteen ja etiikan alalla. Yhdysvaltalainen tiedemies kertoi osallistuneensa työhön Kiinassa, mutta tällainen geenien muokkaus on kielletty Yhdysvalloissa, koska DNA-muutokset voivat siirtyä tuleville sukupolville ja vaarana on muiden geenien vahingoittuminen. Monien valtavirran tutkijoiden mielestä sitä on liian vaarallista kokeilla, ja jotkut tuomitsivat kiinalaisen raportin ihmiskokeeksi. Shenzheniläinen tutkija He Jiankui sanoi muuttaneensa alkioita seitsemälle pariskunnalle hedelmöityshoitojen aikana, ja tähän mennessä on saatu aikaan yksi raskaus. Hän sanoi, että hänen tavoitteenaan ei ollut parantaa tai ehkäistä perinnöllistä sairautta, vaan yrittää antaa ominaisuus, joka harvoilla ihmisillä on luonnostaan - kyky vastustaa mahdollista tulevaa HIV-tartuntaa, aids-virusta. Hän sanoi, että mukana olevat vanhemmat kieltäytyivät tunnistamasta henkilöllisyyttään tai haastattelemasta heitä, eikä hän suostunut kertomaan, missä he asuvat tai missä työ tehtiin. Hein väitteelle ei ole olemassa riippumatonta vahvistusta, eikä sitä ole julkaistu lehdessä, jossa muut asiantuntijat tarkastaisivat sen. Hän paljasti sen maanantaina Hongkongissa yhdelle tiistaina alkavan geenieditointia käsittelevän kansainvälisen konferenssin järjestäjistä ja aiemmin Associated Pressin yksinoikeudella antamissaan haastatteluissa. "Tunnen vahvaa vastuuta siitä, että se ei ole vain ensimmäinen, vaan siitä on tehtävä myös esimerkki", hän sanoi AP:lle. "Yhteiskunta päättää, mitä tehdä seuraavaksi" tällaisen tieteen sallimisen tai kieltämisen suhteen. Jotkut tiedemiehet olivat hämmästyneitä kuullessaan väitteestä ja tuomitsivat sen jyrkästi. Se on "vastuutonta ... ihmisillä tehtävä koe, joka ei ole moraalisesti tai eettisesti puolustettavissa", sanoi tohtori Kiran Musunuru, Pennsylvanian yliopiston geenieditointiasiantuntija ja genetiikkalehden päätoimittaja. "Tämä on aivan liian ennenaikaista", sanoi tohtori Eric Topol, joka johtaa Scripps Research Translational Institutea Kaliforniassa. "Kyse on ihmisen toimintaohjeista. Se on iso asia." Eräs kuuluisa geneetikko, Harvardin yliopiston George Church, puolusti kuitenkin HIV:n geenimuokkausyrityksiä, joita hän kutsui "merkittäväksi ja kasvavaksi kansanterveysuhaksi". "Mielestäni tämä on perusteltua", Church sanoi tavoitteesta. Viime vuosina tiedemiehet ovat löytäneet suhteellisen helpon tavan muokata geenejä eli elimistöä ohjaavia DNA-juosteita. CRISPR-cas9-työkalun avulla DNA:ta voidaan muokata niin, että se tuottaa tarvittavan geenin tai poistaa käytöstä ongelmia aiheuttavan geenin. Sitä on vasta hiljattain kokeiltu aikuisilla tappavien sairauksien hoitamiseksi, ja muutokset rajoittuvat vain kyseiseen henkilöön. Siittiöiden, munasolujen tai alkioiden muokkaaminen on eri asia - muutokset voivat periytyä. Yhdysvalloissa se on sallittua vain laboratoriotutkimuksissa. Kiina kieltää ihmisten kloonauksen, mutta ei geenien muokkausta. He Jiankui (HEH JEE'-an-qway), joka tunnetaan nimellä "JK", opiskeli Rice- ja Stanford-yliopistoissa Yhdysvalloissa ennen kuin hän palasi kotimaahansa ja avasi laboratorion Kiinan eteläisessä tiede- ja teknologiayliopistossa Shenzhenissä, jossa hänellä on myös kaksi genetiikka-alan yritystä. Yliopiston mukaan Hein työ "rikkoi vakavasti akateemista etiikkaa ja akateemisia normeja", ja se aikoi tutkia asiaa. Hein tiedottaja vahvisti, että hän on ollut virkavapaalla opetuksesta tämän vuoden alusta lähtien, mutta hän on edelleen tiedekunnassa ja hänellä on laboratorio koulussa. Yhdysvaltalainen tiedemies, joka työskenteli hänen kanssaan tämän hankkeen parissa sen jälkeen, kun He palasi Kiinaan, oli fysiikan ja biotekniikan professori Michael Deem, joka toimi hänen neuvonantajanaan Houstonissa sijaitsevassa Ricessa. Deemillä on myös "pieni omistusosuus" - ja hän on tieteellisessä neuvoa-antavassa komiteassa - He's kahdessa yrityksessä, joita hän kutsui "pieneksi osuudeksi". Kiinalaistutkija kertoi harjoitelleensa hiirten, apinoiden ja ihmisten alkioiden muokkaamista laboratoriossa useiden vuosien ajan ja hakeneensa menetelmilleen patentteja. Hän sanoi valinneensa alkioiden geenieditoinnin HIV:n osalta, koska nämä infektiot ovat suuri ongelma Kiinassa. Hän pyrki poistamaan käytöstä CCR5-geenin, joka muodostaa proteiiniportin, jonka avulla aidsia aiheuttava virus HIV pääsee soluun. Kaikilla hankkeessa mukana olleilla miehillä oli hiv ja kaikilla naisilla ei, mutta geeninmuokkauksella ei pyritty estämään pientä tartuntariskiä, hän sanoi. Isien infektiot oli tukahdutettu syvästi tavanomaisilla hiv-lääkkeillä, ja on olemassa yksinkertaisia keinoja estää heitä tartuttamasta jälkeläisiä, joihin ei liity geenien muuttamista. Sen sijaan vetoomuksella haluttiin tarjota hiv-tartunnan saaneille pariskunnille mahdollisuus saada lapsi, joka voisi olla suojattu vastaavalta kohtalolta. Hän rekrytoi pariskuntia Pekingissä toimivan Baihualin-nimisen aids-puolustusryhmän kautta. Sen johtaja, joka tunnetaan salanimellä "Bai Hua", kertoi AP:lle, että ei ole harvinaista, että hiv-tartunnan saaneet ihmiset menettävät työpaikkansa tai heillä on vaikeuksia saada sairaanhoitoa, jos heidän tartuntansa paljastuu. Näin hän kuvaili työtään: Geenien muokkaus tapahtui IVF:n eli laboratoriolaboratoriohedelmöityksen aikana. Ensin sperma "pestiin", jotta se saatiin erotettua siemennesteestä, nesteestä, jossa hiv voi lymyillä. Yksittäinen siittiö laitettiin yhteen munasoluun alkion luomiseksi. Sitten lisättiin geeninmuokkaustyökalu. Kun alkiot olivat 3-5 päivän ikäisiä, muutama solu poistettiin ja tarkistettiin, oliko niitä muokattu. Pariskunnat saattoivat valita, käyttivätkö he muokatut vai muokkaamattomat alkiot raskausyrityksiin. Kaiken kaikkiaan 16 alkiota 22:sta muokattiin, ja 11:tä alkiota käytettiin kuudessa istutusyrityksessä ennen kuin kaksosraskaus saavutettiin, hän sanoi. Testit viittaavat siihen, että toisen kaksosen molempia kopioita aiotusta geenistä oli muutettu ja toisen kaksosen vain yhtä, eikä muille geeneille ollut todisteita haitoista, hän sanoi. Ihmiset, joilla on vain yksi kopio geenistä, voivat silti saada HIV:n, vaikka joidenkin hyvin rajallisten tutkimusten mukaan heidän terveytensä saattaa heikentyä hitaammin, kun he ovat saaneet sen. Useat tiedemiehet ovat tarkastelleet aineistoa, jonka He toimitti AP:lle, ja sanoivat, että tähänastiset testit eivät riitä osoittamaan, että muokkaus olisi toiminut, tai sulkemaan pois haittoja. He huomasivat myös todisteita siitä, että muokkaus oli epätäydellinen ja että ainakin yksi kaksosista näyttää olevan erilaisten muutosten solujen tilkkutäkki. "Se on melkein kuin ei olisi editoitu lainkaan", jos vain osa tietyistä soluista muutettiin, koska HIV-infektio voi silti tapahtua, Church sanoi. Church ja Musunuru kyseenalaistivat päätöksen sallia yhden alkion käyttäminen raskausyrityksessä, koska kiinalaistutkijat sanoivat tienneensä etukäteen, että aiotun geenin molempia kopioita ei ollut muutettu. "Tuossa lapsessa ei oikeastaan ollut juuri mitään saavutettavaa HIV-suojan kannalta, ja silti altistat lapsen kaikille tuntemattomille turvallisuusriskeille", Musunuru sanoi. Kyseisen alkion käyttö viittaa siihen, että tutkijoiden "pääpaino oli muokkauksen testaamisessa eikä niinkään tämän taudin välttämisessä", Church sanoi. Vaikka muokkaus toimisikin täydellisesti, ihmisillä, joilla ei ole normaaleja CCR5-geenejä, on suurempi riski sairastua tiettyihin muihin viruksiin, kuten Länsi-Niilin virukseen, ja kuolla flunssaan. Koska on monia tapoja ehkäistä hiv-tartunta ja se on hyvin hoidettavissa, jos se tapahtuu, nämä muut lääketieteelliset riskit ovat huolenaiheita, Musunuru sanoi. On myös kysymyksiä siitä, miten hän sanoi menetelleensä. Hän antoi virallisen ilmoituksen työstään kauan sen jälkeen, kun hän sanoi aloittaneensa sen - 8. marraskuuta kiinalaisessa kliinisten tutkimusten rekisterissä. On epäselvää, ymmärsivätkö osallistujat täysin tutkimuksen tarkoituksen ja mahdolliset riskit ja hyödyt. Esimerkiksi suostumuslomakkeissa hanketta kutsuttiin "aids-rokotteen kehitysohjelmaksi". Riisin tutkija Deem sanoi olleensa läsnä Kiinassa, kun mahdolliset osallistujat antoivat suostumuksensa, ja hän uskoo, että osallistujat ymmärsivät riskit. Deem sanoi työskennelleensä He:n kanssa rokotetutkimuksen parissa Ricessa ja pitää geenimuokkausta rokotteen kaltaisena. "Se voisi olla maallikon tapa kuvata sitä", hän sanoi. Molemmat miehet ovat fysiikan asiantuntijoita, joilla ei ole kokemusta kliinisten ihmiskokeiden johtamisesta. Kiinalainen tiedemies He sanoi tehneensä henkilökohtaisesti tavoitteet selviksi ja kertoneensa osallistujille, että alkioiden geenimuokkausta ei ole koskaan aiemmin kokeiltu ja että siihen liittyy riskejä. Hän sanoi myös tarjoavansa vakuutusturvan kaikille hankkeessa hedelmöittyville lapsille ja suunnittelevansa lääketieteellistä seurantaa siihen asti, kun lapset ovat 18-vuotiaita, ja pidempään, jos he suostuvat siihen aikuisina. Muut raskauden lisäyritykset ovat jäissä, kunnes tämän raskauden turvallisuus on analysoitu ja alan asiantuntijat ottavat kantaa, mutta osallistujille ei kerrottu etukäteen, että heillä ei ehkä ole mahdollisuutta kokeilla sitä, mihin he sitoutuivat, kun "ensimmäinen" on saavutettu, hän myönsi. Ilmainen hedelmöityshoito oli osa heille tarjottua sopimusta. Hän haki ja sai hyväksynnän hankkeelleen Shenzhen Harmonicare Women's and Children's Hospitalilta, joka ei ole yksi niistä neljästä sairaalasta, jotka hänen mukaansa tarjosivat alkioita hänen tutkimukseensa tai raskausyrityksiin. Joidenkin muiden sairaaloiden henkilökuntaa pidettiin pimennossa tutkimuksen luonteesta, minkä He ja Deem sanoivat tapahtuneen, jotta joidenkin osallistujien HIV-tartunta ei paljastuisi. "Mielestämme tämä on eettistä", sanoi eettistä paneelia johtava Harmonicaren hallintovirkamies Lin Zhitong. He sanoi, että kaikki hoitohenkilökunta, joka käsitteli näytteitä, jotka saattoivat sisältää HIV:tä, oli tietoinen asiasta. He:n laboratoriossa työskentelevä embryologi Qin Jinzhou vahvisti AP:lle, että hän suoritti siittiöiden pesun ja ruiskutti geenimuokkaustyökalun joihinkin raskausyrityksiin. Tutkimukseen osallistujat eivät ole eetikkoja, He sanoi, mutta "ovat yhtä lailla auktoriteetteja siitä, mikä on oikein ja mikä väärin, koska kyse on heidän elämästään". "Uskon, että tämä auttaa perheitä ja heidän lapsiaan", He sanoi. Jos se aiheuttaa ei-toivottuja sivuvaikutuksia tai haittoja, "tuntisin samaa tuskaa kuin hekin, ja se on minun vastuullani." ___ AP:n tiedetoimittaja Christina Larson, videotoimittaja Emily Wang ja tutkija Fu Ting osallistuivat tähän raporttiin Pekingistä ja Shenzhenistä, Kiinasta. ___ Tämä Associated Pressin sarja on tuotettu yhteistyössä Howard Hughes Medical Institute's Department of Science Educationin kanssa. AP on yksin vastuussa kaikesta sisällöstä.</w:t>
      </w:r>
    </w:p>
    <w:p>
      <w:r>
        <w:rPr>
          <w:b/>
        </w:rPr>
        <w:t xml:space="preserve">Tulos</w:t>
      </w:r>
    </w:p>
    <w:p>
      <w:r>
        <w:t xml:space="preserve">Kiinalainen tutkija väittää ensimmäisiä geenimuunneltuja vauvoja.</w:t>
      </w:r>
    </w:p>
    <w:p>
      <w:r>
        <w:rPr>
          <w:b/>
        </w:rPr>
        <w:t xml:space="preserve">Esimerkki 2.2440</w:t>
      </w:r>
    </w:p>
    <w:p>
      <w:r>
        <w:t xml:space="preserve">Oaklandin lastensairaalan lääkärit ovat ilmoittaneet aikovansa irrottaa Jahi McMathin maanantai-iltana hengityskoneesta, joka on pitänyt hänen sydäntään ja keuhkojaan käynnissä sen jälkeen, kun hän menetti kaikki aivotoimintonsa yli kaksi viikkoa sitten. Alamedan piirikunnan ylioikeuden tuomari antoi viime viikolla lähestymiskiellon, jolla sairaalaa kiellettiin irrottamasta Jahia hengityskoneesta ilman hänen perheensä suostumusta ennen kello 17.00 paikallista aikaa maanantaina 30. joulukuuta. Tuomari hylkäsi sitten sukulaisten vetoomuksen määräajan pidentämiseksi sen jälkeen, kun kaksi Jahin tutkinutta lastenneurologia oli vahvistanut sairaalan lääkärinlausunnon, jonka mukaan tyttö oli aivokuollut ja elottomana. Perheenjäsenet, jotka kieltäytyvät hyväksymästä Jahin toipumista mahdottomaksi, ovat pyrkineet siirtämään hänet pitkäaikaiseen hoitokeskukseen New Yorkiin, ja sukulaiset kertoivat keränneensä 20 000 dollarin lahjoitukset, joita tarvitaan maata ylittävän lentokuljetuksen maksamiseen. Sairaala sanoi, ettei se estä Jahin siirtämistä toiseen laitokseen. Mutta sairaalan virkamiehet kieltäytyivät viime viikolla myös suorittamasta mahdollisesti tarvittavia lisätoimenpiteitä, kuten trakeotomian tekemistä ja mahaletkujen istuttamista hänen kehoonsa ennen siirtoa. Perheen asianajajaa Christopher Dolania ei tavoitettu maanantaina kommentoimaan perheen pyrkimysten tilannetta. Jahin isoäiti Sandra Chatman, joka on itse sairaanhoitaja, kertoi iltapäivällä sairaalan ulkopuolella toimittajille, että tyttö oli alkanut liikuttaa jalkojaan ja näytti reagoivan ympärillään olevien läheisten ääniin. "Hän liikkuu ja olen innoissani", Chatman sanoi. "Tiedän, että saamme tänään voiton."  Kysyttäessä, olisiko mahdollista, että Jahi osoittaisi tässä vaiheessa mitään elonmerkkejä, Lastensairaalan tiedottaja Sam Singer sanoi: "Olisi väärin ja julmaa keneltäkään antaa ymmärtää, että Jahi McMath olisi elossa." Hän lisäsi: "Surullinen totuus on, että mikään ei voisi tuoda häntä takaisin."  Hän sanoi myös, että on mahdollista, että perheenjäsenet saattavat uskoa havainneensa jotain, mitä he halusivat nähdä. Lääketieteen asiantuntijoiden mukaan Jahin keuhkot ja sydän jatkavat toimintaansa vain siksi, että hengityskone pakottaa ilmaa hänen kehoonsa ja ulos, ja ilman sitä hänen hengityksensä ja sydämenlyöntinsä lakkaisivat. Toisin kuin koomassa tai vegetatiivisessa tilassa olevalla henkilöllä, Jahilla ei ole minkäänlaista aivotoimintaa, minkä vuoksi hän ei kykene hengittämään itse, lääkärit kertoivat. Jahi otettiin sairaalaan 9. joulukuuta leikkaukseen, jossa hänen nielurisansa poistettiin uniapnean hoitamiseksi. Pian toimenpiteen jälkeen hän alkoi vuotaa voimakkaasti verta, sai sydänkohtauksen ja aivojen turvotuksen, Dolan sanoi. Sairaalan virkamiehet julistivat hänet aivokuolleeksi 12. joulukuuta.</w:t>
      </w:r>
    </w:p>
    <w:p>
      <w:r>
        <w:rPr>
          <w:b/>
        </w:rPr>
        <w:t xml:space="preserve">Tulos</w:t>
      </w:r>
    </w:p>
    <w:p>
      <w:r>
        <w:t xml:space="preserve">Kalifornialainen aivokuollut tyttö lähestyy määräaikaa hengityskoneen saamiseksi.</w:t>
      </w:r>
    </w:p>
    <w:p>
      <w:r>
        <w:rPr>
          <w:b/>
        </w:rPr>
        <w:t xml:space="preserve">Esimerkki 2.2441</w:t>
      </w:r>
    </w:p>
    <w:p>
      <w:r>
        <w:t xml:space="preserve">"Koronavirustartunnat ovat lisääntymässä Teksasissa, ja joillakin alueilla niiden määrä on lisääntynyt muita dramaattisemmin. Keski-Texasissa Austin ja sitä ympäröivät piirikunnat ovat ilmoittaneet vahvistettujen COVID-19-tapausten ja sairaalahoitojen määrän kasvusta. Austinin eteläpuolella sijaitseva Haysin piirikunta on kärsinyt erityisen paljon. Kesäkuun 19. päivänä piirikunta ilmoitti enemmän aktiivisia tapauksia kuin Austinin Travisin piirikunta - merkittävä saavutus, kun otetaan huomioon, että Travisin piirikunnan väkiluku on viisi kertaa suurempi kuin Haysin piirikunnan. Yhdysvaltain edustaja Lloyd Doggett, demokraatti, jonka vaalipiiriin kuuluu osia molemmista piirikunnista, jakoi kaksi twiittiä Austinin alueesta, joista toinen korosti viruksen vaikutusta Haysin piirikunnassa. ""Haysin piirikunta on yksi ainoista paikoista Teksasissa, jossa on enemmän ongelmia: uskomaton 845 prosentin kasvu tapausten määrässä kesäkuun 7. päivän jälkeen"", hän kirjoitti. Ei ole epäilystäkään siitä, etteikö Hays County olisi kokenut dramaattista kasvua COVID-19-tapausten määrässä, mutta pitääkö Doggettin luku paikkansa? Haysin piirikunnan lisäys liittyy toimintaan Vastauksena PolitiFact Texasin kysymykseen Haysin piirikunnan tiedottaja Kim Hilsenbeck jakoi lehdistötiedotteen, jossa hahmotellaan koronaviruksen vaikutusta piirikunnassa pandemian puhkeamisen jälkeen. Huhti- ja toukokuun alkupuolella - jolloin paikalliset ja osavaltion laajuiset määräykset pysyä kotona olivat voimassa - uusien päivittäisten tapausten määrä vaihteli piirikunnassa nollasta kymmeneen. Huhtikuun lopulla kuvernööri Greg Abbott aloitti osavaltion talouden elvyttämistä koskevan suunnitelman ensimmäisen vaiheen ja antoi osavaltion laajuisen kotiinjäämismääräyksen raueta. Hän antoi myös ravintoloiden, vähittäiskauppojen, ostoskeskusten ja elokuvateattereiden avata uudelleen rajoitetusti. Seuraavissa vaiheissa Abbott salli parturiliikkeiden ja kampaamoiden avata uudelleen rajoitetulla kapasiteetilla ja muilla rajoituksilla. Hän salli myös jokien, puistojen ja muiden luonnonalueiden avaamisen uudelleen. Piirikunnan terveysviranomaiset sanoivat uskovansa, että yritysten asteittainen uudelleen avaaminen on saattanut vaikuttaa COVID-19-tapausten lisääntymiseen. "Yhteydenottojen jäljittämisen avulla terveysosastomme henkilökunta pystyi näkemään, että COVID-19-tapausten nopea lisääntyminen näytti ajoittuvan samaan aikaan sellaisten toimintojen kanssa kuin työskentely ravintoloissa ja baareissa tai niissä käyminen, joella uittamisen kaltaiset aktiviteetit ja osallistuminen suuriin yleisötapahtumiin", tiedotteessa sanotaan. Hilsenbeck korosti myös äitienpäivää (10. toukokuuta), muistopäivää (25. toukokuuta) sekä rasismin ja poliisiväkivallan vastaisia mielenosoituksia toukokuun merkittävinä tapahtumina. Toukokuun lopussa ja kesäkuun alussa uusien tapausten määrä piirikunnassa alkoi nousta. Toukokuun 27. päivänä uusia tapauksia oli 18. Kesäkuun 8. päivänä uusia tapauksia oli 43. Viime aikoina uusien päivittäisten tapausten määrä Haysin piirikunnassa on vaihdellut 100:sta 200:aan. Huhti- ja toukokuussa suurin osa piirikunnan uusista tapauksista esiintyi pääasiassa Kylessä yli 30-vuotiaiden latinalaisamerikkalaisten keskuudessa. Kesäkuun alusta lähtien uusien COVID-19-tapausten määrä on kasvanut eniten San Marcosissa asuvissa 20-29-vuotiaissa. Latinalaisamerikkalaisiksi identifioituneiden henkilöiden määrä on vähentynyt. ""Vaikka kaikki 20-29-vuotiaat eivät olekaan korkeakouluopiskelijoita, San Marcosissa on suuri opiskelijaväestö Texasin osavaltionyliopiston vuoksi, ja monet heistä ovat nyt palanneet kaupunkiin koko kevään kestäneen virtuaaliopiskelujakson jälkeen"", tiedotteessa sanotaan. Uusia tapauksia koskevien tietojen tutkiminen Doggettin tiedottaja Kate Stotesbery sanoi, että hänen jakamansa luku oli peräisin Austinin alueen televisioaseman julkaisemasta kuvaajasta. Kuvaajassa näkyy uusien koronavirustapausten määrä, jotka on raportoitu joka päivä Haysin piirikunnassa huhtikuusta lähtien, sekä viiva, joka osoittaa päivittäisten uusien tapausten 14 päivän keskiarvon. Grafiikan päällä on ylöspäin osoittava nuoli, ja sen yläpuolella on teksti, jossa lukee: "845 % 14 päivän keskiarvo kesäkuun 7. päivän jälkeen." Doggettin Twitterissä tekemästä huomautuksesta puuttuu kuitenkin tämä yksityiskohta - se, että uusien COVID-19-tapausten 14 päivän keskiarvo on kasvanut piirikunnassa 845 prosenttia kesäkuun 7. päivän jälkeen. Tapausten todellisen määrän kasvu on paljon suurempi. Kesäkuun 7. päivänä tapausten kumulatiivinen määrä piirikunnassa oli 385, ja uusien päivittäisten tapausten määrä oli vaihdellut. Kesäkuun 2. päivänä oli 24 uutta tapausta, kesäkuun 4. päivänä 14 uutta tapausta ja kesäkuun 7. päivänä nolla uutta tapausta. Kesäkuun 21. päivään mennessä Haysin piirikunnassa oli yhteensä 1 608 tapausta, ja tuona päivänä ilmoitettiin 57 uutta tapausta. Kun tarkastellaan uusien tapausten 14 päivän keskiarvoa, se oli 8 tapausta 7. kesäkuuta ja 87 tapausta 21. kesäkuuta. Hallintoviranomaiset ja uutistoimistot käyttävät kuitenkin yleisemmin 7 päivän keskiarvoa arvioidessaan muutoksia uusien tapausten määrässä alueella. Muutos tässä luvussa on tänä aikana huomattavasti suurempi. Viikoittaisten keskiarvojen käyttäminen päivittäisten lukujen sijasta antaa tarkemman kuvan muutoksesta ajan kuluessa, koska se vähentää päivittäisten piikkien vaikutusta. Kesäkuun 7. päivän ja kesäkuun 21. päivän välisenä aikana Haysin piirikunnassa uusien COVID-19-tapausten seitsemän päivän keskiarvo kasvoi noin 1 569 prosenttia - kesäkuun 7. päivän kahdeksasta tapauksesta 134 tapaukseen kesäkuun 21. päivänä. Päätöksemme Doggettin mukaan Haysin piirikunnan tapaukset olivat lisääntyneet "uskomattomat 845 prosenttia kesäkuun 7. päivän jälkeen". Doggett puhui itse asiassa uusien COVID-19-tapausten 14 päivän keskiarvon kasvusta - harvinaisempi mittaustapa, jolla mitataan COVID-19-tapausten lisääntymistä tietyllä alueella - mutta hänen lukunsa on tarkka.""</w:t>
      </w:r>
    </w:p>
    <w:p>
      <w:r>
        <w:rPr>
          <w:b/>
        </w:rPr>
        <w:t xml:space="preserve">Tulos</w:t>
      </w:r>
    </w:p>
    <w:p>
      <w:r>
        <w:t xml:space="preserve">Haysin piirikunnassa Keski-Teksasissa on havaittu "uskomaton 845 prosentin kasvu (COVID-19) tapauksissa kesäkuun 7. päivän jälkeen".</w:t>
      </w:r>
    </w:p>
    <w:p>
      <w:r>
        <w:rPr>
          <w:b/>
        </w:rPr>
        <w:t xml:space="preserve">Esimerkki 2.2442</w:t>
      </w:r>
    </w:p>
    <w:p>
      <w:r>
        <w:t xml:space="preserve">Uusiin sääntöihin, joista on järjestetty julkinen kuuleminen, sisältyy kattavan "hallintajärjestelmän" perustaminen, joka kattaa ohuen muovikalvon tuotannon, myynnin, käytön ja kierrätyksen maaseudulla. Kiinalaiset maanviljelijät, jotka asuvat pääasiassa kuivassa pohjoisessa ja lännessä, peittävät pellot valtavilla määrillä muovimultaa, joka auttaa ylläpitämään maaperän kosteutta ja suojaa tuholaisilta. Tekniikalla on ollut tärkeä rooli satojen kasvattamisessa ja sadon laadun parantamisessa, maatalousministeriö totesi tiedotteessa. "Liiallisen käytön ja riittämättömän kierrätyksen vuoksi maatalouskäytössä käytettävän muovikalvon aiheuttama pilaantuminen on kuitenkin pahentunut joillakin alueilla, ja siitä on jo tullut merkittävä ympäristöongelma, joka jarruttaa maatalouden vihreää kehitystä", ministeriö totesi. Luoteis-Kiinan alueilla, joilla käytettiin muovimultaa, saastumisaste oli keskimäärin 36 kiloa hehtaaria kohti, ja joillakin alueilla luku oli jopa 138 kiloa, ministeriö sanoi. Uusien sääntöjen mukaan maanviljelijöiden on käytettävä vain laatustandardit täyttävää kalvoa, ja heidän on myös kerättävä muovijäte pelloilta ennen sen viimeinen käyttöpäivä ja toimitettava se hyväksyttyihin kierrätyspisteisiin. Heitä kannustetaan myös käyttämään vanhaa kalvoa uudelleen. Kiinan sanotaan käyttävän vuosittain noin 2 miljoonaa tonnia muovikalvoa noin 200 000 neliökilometrin viljelysmaan peittämiseen, mikä on Valko-Venäjän kokoinen alue. Hallituksen tutkijoiden mukaan kierrätysaste on kuitenkin vain 180 000 tonnia. Jos muovijätettä ei kerätä, se hajottaa lopulta maaperää ja voi myös tunkeutua viljelykasveihin, ja eräs Shandongin parlamentin edustaja varoitti maaliskuussa, että osa maakunnan viemästä inkivääristä ja pinaatista oli saastunut. Pekingin tavoitteena on tehdä noin 90 prosentista koko viljelymaastaan turvallista maataloudelle ensi vuoden loppuun mennessä osana pyrkimyksiään taata elintarviketurva.</w:t>
      </w:r>
    </w:p>
    <w:p>
      <w:r>
        <w:rPr>
          <w:b/>
        </w:rPr>
        <w:t xml:space="preserve">Tulos</w:t>
      </w:r>
    </w:p>
    <w:p>
      <w:r>
        <w:t xml:space="preserve">Kiina laatii uusia sääntöjä maaseudun muovisaasteen valvomiseksi.</w:t>
      </w:r>
    </w:p>
    <w:p>
      <w:r>
        <w:rPr>
          <w:b/>
        </w:rPr>
        <w:t xml:space="preserve">Esimerkki 2.2443</w:t>
      </w:r>
    </w:p>
    <w:p>
      <w:r>
        <w:t xml:space="preserve">Tohtori Arieh Eldad on plastiikkakirurgiaan erikoistunut lääkäri Israelissa, ja hän kertoi nuoresta palovammapotilaasta, josta tuli itsemurhapommittaja, New English Review -lehden haastattelussa vuonna 2008. Haastattelija Jerry Gordon kehotti tohtori Eldadia kertomaan tarinan palestiinalaisesta palovammapotilaasta, josta tuli itsemurhapommittaja sen jälkeen, kun hän oli saanut ihonsiirtoja Eldadilta ja muilta Beersheban sairaalassa. Eldadin vastaus on sittemmin kiteytetty eteenpäin lähetetyissä sähköpostiviesteissä ja viesteissä, jotka koskevat palestiinalaista itsemurhapommittajaksi aikovaa henkilöä: Olin mukana perustamassa Israelin kansallista ihonsiirtopankkia, joka on maailman suurin. Kansallisessa ihopankissa säilytetään ihoa sekä jokapäiväisiä tarpeita että sodan aikaisia tai joukko-onnettomuustilanteita varten. Ihopankki sijaitsee Hadassah Ein Keremin yliopistollisessa sairaalassa Jerusalemissa, jossa toimin plastiikkakirurgian johtajana. Näin minua pyydettiin toimittamaan ihoa Gazasta kotoisin olevalle arabinaiselle, joka oli sairaalahoidossa Sorokan sairaalassa Beershebassa sen jälkeen, kun hänen perheensä oli polttanut hänet. Yleensä tällaisia julmuuksia tapahtuu arabiperheissä, kun naisia epäillään suhteesta. Toimitimme kaikki tarvittavat homografiat hänen hoitoaan varten. Ystäväni ja kollegani professori Lior Rosenberg hoiti hänet onnistuneesti, ja hän pääsi palaamaan Gazaan. Hänet kutsuttiin säännöllisille seurantakäynneille Beersheban poliklinikalle. Eräänä päivänä hän jäi kiinni rajanylityspaikalla itsemurhavyö yllään. Hän aikoi räjäyttää itsensä sairaalan poliklinikalla, jossa hänet pelastettiin. Näyttää siltä, että hänen perheensä lupasi hänelle, että jos hän tekisi niin, he antaisivat hänelle anteeksi. Tämä on vain yksi esimerkki juutalaisten ja muslimien välisestä sodasta Israelin maassa. Kyse ei ole alueellisesta konfliktista. Tämä on sivilisaatiokonflikti. Tohtori Eldadin kertomusta palestiinalaisesta palovammapotilaasta, josta tuli itsemurhapommittaja, on sittemmin levitetty laajalti blogikirjoituksissa ja keskustelupalstoilla. Voimme vahvistaa sen aitouden hänen vuonna 2008 antamansa haastattelupöytäkirjan perusteella. Tämä juttu julkaistiin alun perin 14.9.13, ja sitä päivitettiin 1.3.17 perusteellisemman selvityksen antamiseksi Kommentit</w:t>
      </w:r>
    </w:p>
    <w:p>
      <w:r>
        <w:rPr>
          <w:b/>
        </w:rPr>
        <w:t xml:space="preserve">Tulos</w:t>
      </w:r>
    </w:p>
    <w:p>
      <w:r>
        <w:t xml:space="preserve"> Välitetyssä sähköpostiviestissä kerrotaan tarina nuoresta palestiinalaisesta palovammapotilaasta, joka otettiin kiinni Israeliin saapuessaan itsemurhavyö yllään ja joka aikoi räjäyttää hänen henkensä pelastaneet lääkärit. </w:t>
      </w:r>
    </w:p>
    <w:p>
      <w:r>
        <w:rPr>
          <w:b/>
        </w:rPr>
        <w:t xml:space="preserve">Esimerkki 2.2444</w:t>
      </w:r>
    </w:p>
    <w:p>
      <w:r>
        <w:t xml:space="preserve">Central Connecticut State Universityn presidentti Zulma Toro sanoi kampusyhteisölle lähettämässään viestissä, että osavaltion kansanterveysministeriö vahvisti maanantaina aivokalvontulehduksen ja pyrkii nyt määrittämään alatyypin. Terveysministeriön mukaan kyseessä oli yksittäinen tapaus eikä taudinpurkaus. Tartunta leviää läheisessä, ihmisten välisessä kontaktissa. Kampuksen terveysviranomaiset ovat olleet yhteydessä kaikkiin opiskelijoihin, jotka ovat olleet läheisessä kontaktissa sairastuneen opiskelijan kanssa, ja heille annetaan ennaltaehkäisevää hoitoa. Suurin osa ihmisistä toipuu aivokalvontulehduksesta, mutta se voi johtaa kuolemaan. Se voi myös aiheuttaa pysyviä vammoja, kuten aivovaurioita ja kuulonmenetyksiä. Oireita ovat kuume, päänsärky, niskan jäykkyys, pahoinvointi ja valoherkkyys.</w:t>
      </w:r>
    </w:p>
    <w:p>
      <w:r>
        <w:rPr>
          <w:b/>
        </w:rPr>
        <w:t xml:space="preserve">Tulos</w:t>
      </w:r>
    </w:p>
    <w:p>
      <w:r>
        <w:t xml:space="preserve">Connecticutin yliopiston opiskelijalla diagnosoitu aivokalvontulehdus.</w:t>
      </w:r>
    </w:p>
    <w:p>
      <w:r>
        <w:rPr>
          <w:b/>
        </w:rPr>
        <w:t xml:space="preserve">Esimerkki 2.2445</w:t>
      </w:r>
    </w:p>
    <w:p>
      <w:r>
        <w:t xml:space="preserve">Yhdysvaltain syyttäjä Mike Stuart ilmoitti torstaina Oak Hill Hometown Pharmacya vastaan tehdystä keskeytyksestä. Stuartin mukaan apteekki täytti kolmen vuoden aikana noin 2 000 reseptiä laajalti käytetylle Subutex-nimiselle lääkkeelle huolimatta siitä, että pillereitä käytettiin väärin. Hänen mukaansa yli puolet resepteistä tuli osavaltion ulkopuoliselta klinikalta ja lähes kaikki reseptit maksettiin käteisellä. Stuartin mukaan apteekki muodostaa "välittömän vaaran yleiselle terveydelle tai turvallisuudelle". Drug Enforcement Administrationin mukaan Subutexia käytetään opioidiriippuvuuden hoitoon, mutta se on saavuttanut suosiota väärinkäytön huumeena. Oak Hill Hometown Pharmacyyn soitettuun puheluun ei vastattu torstaina.</w:t>
      </w:r>
    </w:p>
    <w:p>
      <w:r>
        <w:rPr>
          <w:b/>
        </w:rPr>
        <w:t xml:space="preserve">Tulos</w:t>
      </w:r>
    </w:p>
    <w:p>
      <w:r>
        <w:t xml:space="preserve">FBI: Apteekki jätti huomiotta punaiset liput reseptejä täyttäessään.</w:t>
      </w:r>
    </w:p>
    <w:p>
      <w:r>
        <w:rPr>
          <w:b/>
        </w:rPr>
        <w:t xml:space="preserve">Esimerkki 2.2446</w:t>
      </w:r>
    </w:p>
    <w:p>
      <w:r>
        <w:t xml:space="preserve">Ihmiset, jotka olivat näissä paikoissa ja lähialueilla 27. huhtikuuta, voivat olla vaarassa sairastua erittäin tarttuvaan tautiin jopa 21 päivän ajan. Viranomaisten mukaan kyseisissä paikoissa ei ole tällä hetkellä altistumisriskiä. Terveysviranomaiset ovat käsitelleet pientä tuhkarokkoepidemian puhkeamista sekä tapauksia läpikulkumatkustajien keskuudessa. Toistaiseksi laajamittaiselta taudinpurkaukselta on vältytty. Kansanterveysministeriö kehottaa ihmisiä ottamaan rokotuksen tuhkarokkoa vastaan, erityisesti jos he matkustavat kansainvälisillä matkoilla.</w:t>
      </w:r>
    </w:p>
    <w:p>
      <w:r>
        <w:rPr>
          <w:b/>
        </w:rPr>
        <w:t xml:space="preserve">Tulos</w:t>
      </w:r>
    </w:p>
    <w:p>
      <w:r>
        <w:t xml:space="preserve">Tuhkarokkoa sairastava henkilö vieraili Los Angelesin suosituissa turistikohteissa.</w:t>
      </w:r>
    </w:p>
    <w:p>
      <w:r>
        <w:rPr>
          <w:b/>
        </w:rPr>
        <w:t xml:space="preserve">Esimerkki 2.2447</w:t>
      </w:r>
    </w:p>
    <w:p>
      <w:r>
        <w:t xml:space="preserve">Kahdeksantoista sairastunutta osallistui yksityistilaisuuteen 24. marraskuuta Puritan Backroom -konferenssikeskuksessa Manchesterissa, kertoi osavaltion terveysministeriö. Myöhemmin kuollut henkilö oli aikuinen Hillsboroughin piirikunnasta. Henkilöstä ei annettu muita tietoja liittovaltion ja osavaltion yksityisyydensuojalakien mukaisesti. Osavaltion oikeuslääkärin toimisto sai tiistaina valmiiksi loppuraporttinsa suoritettuaan ruumiinavauksen viime kuussa. Ravintola on Yhdysvaltain edustaja Chris Pappasin osaomistama. Se on ollut hänen perheensä omistuksessa jo yli vuosisadan ajan, ja se on molempien puolueiden presidenttiehdokkaiden vakiokohde. Puritan Backroom -ravintolan johtaja sanoi äskettäin, että ravintolan tärkeimpiä prioriteetteja ovat terveyden edistäminen ja erinomainen elintarviketurvallisuus ja että hän luottaa siihen, että ravintola tekee kaikkensa näiden käytäntöjen ylläpitämiseksi. Taudinpurkauksen jälkeen Manchesterin terveysvirasto teki ravintolaan tarkastuksen. Viranomaiset totesivat, että yleisölle ei ollut jatkuvaa norovirusriskiä. Oireita ovat ripuli, oksentelu, pahoinvointi ja vatsakipu.</w:t>
      </w:r>
    </w:p>
    <w:p>
      <w:r>
        <w:rPr>
          <w:b/>
        </w:rPr>
        <w:t xml:space="preserve">Tulos</w:t>
      </w:r>
    </w:p>
    <w:p>
      <w:r>
        <w:t xml:space="preserve">Viranomaiset: Norovirus vaikutti ravintola-asiakkaan kuolemaan.</w:t>
      </w:r>
    </w:p>
    <w:p>
      <w:r>
        <w:rPr>
          <w:b/>
        </w:rPr>
        <w:t xml:space="preserve">Esimerkki 2.2448</w:t>
      </w:r>
    </w:p>
    <w:p>
      <w:r>
        <w:t xml:space="preserve">Tämän synkän ennusteen ja sen mahdollisuuden edessä, että Yhdysvalloissa voi kuolla vielä enemmän ihmisiä ilman toimenpiteitä ihmisten pitämiseksi erossa toisistaan, presidentti Donald Trump jatkoi liittovaltion ohjeita, joissa suositellaan, että ihmiset pysyisivät kotona vielä 30 päivän ajan huhtikuun loppuun asti viruksen leviämisen estämiseksi. Trumpin alkuperäisten 15 päivän ohjeiden pidentäminen oli jyrkkä käänne vain muutama päivä sen jälkeen, kun hän oli sanonut toivovansa, että talous voisi käynnistyä uudelleen noin kahdessa viikossa, ja se tapahtui sen jälkeen, kun kansallisen allergia- ja tartuntatauti-instituutin johtaja tohtori Anthony Fauci oli tehnyt kauhean ennusteen kuolemantapauksista ja lisännyt, että miljoonat ihmiset Yhdysvalloissa voisivat saada tartunnan. "Haluamme varmistaa, ettemme luule ennenaikaisesti, että meillä menee niin hyvin", Fauci sanoi liittovaltion ohjeiden pidentämisestä. Sunnuntai-iltaan mennessä Yhdysvalloissa oli Johns Hopkinsin yliopiston pitämän tilaston mukaan yli 140 000 tartuntaa ja 2400 kuolemantapausta, vaikka tapausten todellisen lukumäärän uskotaan olevan huomattavasti suurempi, koska testeissä on puutteita ja lieviä sairauksia on jäänyt ilmoittamatta. Maailmanlaajuisesti yli 720 000 ihmistä on saanut tartunnan ja lähes 34 000 on kuollut, lähes puolet heistä Italiassa ja Espanjassa, joissa terveydenhuoltojärjestelmä on murtumispisteessä. New Yorkin osavaltio - jossa kuolleiden määrä ylitti 1 000:n rajan - on edelleen Yhdysvaltojen taudinpurkauksen keskus, ja suurin osa kuolemantapauksista sattui New Yorkissa. Tartuntoja oli kuitenkin runsaasti kaupunkien lisäksi myös keskilännen kaupungeissa ja Kalliovuorten hiihtokeskuksissa. Länsi-Virginia ilmoitti ensimmäisestä kuolemantapauksestaan, ja vain kahdessa osavaltiossa - Havaijissa ja Wyomingissa - ei ollut yhtään COVID-19-tautiin liittyvää tapausta. Virus leviää nopeasti hoitokodeissa, hoivakodeissa ja muissa paikoissa, joissa asuu vanhuksia tai muuten haavoittuvia ihmisiä, ja se leviää "kuin tulipalo kuivassa ruohossa", New Yorkin kuvernööri Andrew Cuomo sanoi. Sen jälkeen, kun ensimmäinen suuri taudinpurkaus Yhdysvalloissa tapahtui Kirklandissa, Washingtonissa sijaitsevassa hoitokodissa, vastaavat laitokset ympäri maata ovat taistelleet asukkaiden ja henkilökunnan tartuntoja vastaan. Viikko sitten Centers for Disease Control and Prevention kertoi, että 147 hoitokodissa 27 osavaltiossa oli potilaita, joilla oli COVID-19. Ongelma on sen jälkeen vain pahentunut. Woodbridgessä, New Jerseyssä, eräs hoitokoti siirsi kaikki asukkaansa sen jälkeen, kun kahdella tusinalla todettiin tartunta ja lopuilla oletettiin olevan. Louisianassa ainakin 11 hoitokotia, pääasiassa New Orleansin alueella, on ilmoittanut tapauksista. Mount Airyssä, Marylandissa, todettiin virukseen liittyvä kuolema hoitokodissa, jossa 66 ihmisellä todettiin tartunta. Tennesseen kuvernöörin toimiston mukaan eräässä sikäläisessä hoitokodissa oli noin 60 asukasta ja 33 työntekijää, joiden todettiin saaneen tartunnan. Asukkaiden läheisiä pidetään poissa, jotta leviämistä voitaisiin hidastaa. Willa Robinson, jonka aviomies Vernon kuoli torstaina, kertoi nähneensä miehen terveenä viimeksi 13. maaliskuuta - päivää ennen kuin hänen Burbankissa Kaliforniassa sijaitseva hoitokotinsa kielsi vierailijat. Hän toi miehelle tämän suosikkiaterian, joka sisälsi paistettua kanaa, valkosipuliperunamuusia ja porkkanoita, ja lähti tavanomaisin jäähyväisin. "Rakastan sinua", hän sanoi miehelle. "Minä rakastan sinua enemmän", mies vastasi. Hän istui sairaalahuoneen ulkopuolella muutama päivä sitten ja katseli lasi-ikkunan läpi, kun mies kamppaili hengästyneenä. Nyt hänen on surtava 55 vuotta kestänyttä miestään eristyksissä. "Kukaan ei voi tulla luokseni", hän sanoi. Toiset pelkäsivät, etteivät he saa jäähyväisiä. "Minusta tuntuu, etten todennäköisesti näe äitiäni enää koskaan", sanoi James Preller, jonka 94-vuotias äiti Ann Preller asuu Peconic Landingissa, New Yorkin Long Islandilla sijaitsevassa vanhustenhoitoyhteisössä, jossa on kuollut viime aikoina seitsemän ihmistä. Koronavirus aiheuttaa useimmille ihmisille lieviä tai kohtalaisia oireita, kuten kuumetta ja yskää. Toisille, erityisesti iäkkäille aikuisille ja ihmisille, joilla on jo olemassa olevia terveysongelmia, virus voi kuitenkin aiheuttaa vakavia oireita, kuten keuhkokuumetta, ja se voi johtaa kuolemaan. New Yorkissa virus leviää joillakin kaupungin köyhimmillä asuinalueilla, ja tiedot osoittavat, että tartuntojen määrä on suuri tiheästi asutuilla alueilla, joilla on paljon englantia taitamattomia asukkaita. Tohtori Craig Smith, joka johtaa New York-Presbyterian/Columbia University Medical Centerin kirurgian osastoa, sanoi, että sairaala joutuu luultavasti lähiviikkoina "apokalyptisiin skenaarioihin", joissa hengityskoneita ja teho-osaston vuoteet on säännösteltävä. Trump puhui ahdistavista kuvista, joita hän oli nähnyt tällä viikolla televisiossa ruumiiden siirtämisestä Elmhurstin sairaalasta hänen kotikaupungissaan Queensissa ja niiden sijoittamisesta suuriin kylmäkuorma-autoihin. "Ruumispusseja kaikkialla, käytävillä", Trump sanoi. "Olen nähnyt asioita, joita en ole koskaan ennen nähnyt." New Yorkin pormestari Bill De Blasio pyysi liittovaltion hallitusta toimittamaan 400 uutta hengityskonetta ja varoitti, että kaupungilta loppuvat maskit, kaavut ja muut tarvikkeet viikossa, jos he eivät saa vahvistuksia. Huoli köyhimmistä ihmisistä sai vastakaikua ympäri maailmaa. Intiassa 1,3 miljardia ihmistä kattava lukitus on saanut päivätyöläiset työttömiksi ja perheet kamppailemaan ruokansa puolesta. Koska työtä ei ole, maan ruuhkaisissa kaupungeissa asuvat ihmiset kävelevät takaisin kotikyläänsä. Saripäiset naiset pitivät vauvoja lanteillaan. Toiset kantoivat tavaroitaan sementtisäkeissä, joita käytetään tavallisesti sementtiin. Pääministeri Narendra Modi pyysi anteeksi vastoinkäymisiä, mutta sanoi: "Näitä kovia toimenpiteitä tarvittiin, jotta tämä taistelu voitettaisiin". Vaikka Yhdysvalloissa on eniten raportoituja tapauksia, viidessä maassa kuolleiden määrä on suurempi: Italiassa, Espanjassa, Kiinassa, Iranissa ja Ranskassa. Italia ilmoitti sunnuntaina yli 750 uudesta kuolemantapauksesta, mikä nosti sen kokonaismäärän lähes 10 800:aan. Uusien tartuntojen määrä osoitti kuitenkin merkkejä lieventymisestä, ja viranomaiset ilmaisivat varovaisen optimistisesti, että teollistuneen lännen vakavin alasajo on osoittamassa tuloksia. Italian pelastuspalveluvirasto kertoi, että viimeisen 24 tunnin aikana kirjattiin yli 5 200 uutta tapausta, mikä on alhaisin määrä neljään päivään, ja että tartuntoja on yhteensä lähes 98 000. Espanja tiukensi lukitusta ja kielsi kaiken muun kuin välttämättömän työn tekemisen, kun se teki uuden päivittäisen ennätyksen, lähes 840 kuollutta. Maan virallinen kokonaislukumäärä oli yli 6 500. Egypti sulki rannat, kun tapauksia oli Lähi-idässä yli 50 000. Filippiinien poliisi pidätti karanteenin rikkojia, ja lisää turisteja evakuoitiin Mount Everestiltä ja Indonesian Balin saarelta. Venäjä määräsi rajat suljettaviksi maanantaina, Moskova sulki 12 miljoonaa asukastaan koteihinsa, ja Venäjän ortodoksien johtaja kehotti uskovia pysymään poissa kirkoista ja rukoilemaan kotona. Eräs merkittävä ranskalainen poliitikko, joka oli sairastunut virukseen, kuoli, mikä oli maan ensimmäinen korkean virkamiehen kuolema. Euroopassa ja muualla on asetettu rajoituksia, joita ei olisi voinut ajatella vielä viikkoja sitten. Pariisilaisia sakotetaan, jos he yrittävät poistua kaupungista, eteläafrikkalaiset eivät voi ostaa viinaa, ja serbialaiset ovat järkyttyneitä koiriensa ulkoiluttamiskiellosta. Italiassa hautajaisissa on vain yksi perheenjäsen. Kun muut kiristivät valvontaa, Kiina jatkoi rajoitusten lieventämistä: Lennot Hubein maakunnasta, joka on maan tautiepidemian keskus, aloitettiin uudelleen sunnuntaina. Kiinan ennaltaehkäisytoimien painopiste on siirtynyt ulkomailta saapuviin ihmisiin, jotka ovat muodostaneet suurimman osan uusista tartunnoista yli kahden viikon ajan. Lähes kaikki ulkomaalaiset on nyt kielletty pääsemästä maahan. ___ Sedensky raportoi Philadelphiasta. Dazio raportoi Los Angelesista. Associated Pressin toimittajat Joseph Wilson Madridissa, Colleen Barry Milanossa, Angela Charlton Pariisissa, Joe McDonald Pekingissä, Geir Moulson Berliinissä, Vanessa Gera Varsovassa, Jacquelyn Martin Mount Airyssa, Marylandissa, Jonathan Drew Durhamissa, Pohjois-Carolinassa ja Marina Villeneuve Albanyssa, New Yorkissa. ___ Juttua on päivitetty siten, että Havaiji ja Wyoming ovat ainoat jäljellä olevat osavaltiot, joissa ei ole raportoitu koronavirukseen liittyviä kuolemantapauksia, ei Havaiji ja Montana. ___ Seuraa AP:n uutisointia koronaviruspandemiasta osoitteissa https://apnews.com/VirusOutbreak ja https://apnews.com/UnderstandingtheOutbreak.</w:t>
      </w:r>
    </w:p>
    <w:p>
      <w:r>
        <w:rPr>
          <w:b/>
        </w:rPr>
        <w:t xml:space="preserve">Tulos</w:t>
      </w:r>
    </w:p>
    <w:p>
      <w:r>
        <w:t xml:space="preserve">Virus tekee jäähyväiset vaikeiksi, ja Yhdysvalloissa pelätään, että uusia uhreja tulee lisää.</w:t>
      </w:r>
    </w:p>
    <w:p>
      <w:r>
        <w:rPr>
          <w:b/>
        </w:rPr>
        <w:t xml:space="preserve">Esimerkki 2.2449</w:t>
      </w:r>
    </w:p>
    <w:p>
      <w:r>
        <w:t xml:space="preserve">Kaliforniassa sijaitsee maan kaksi suurinta satamaa Los Angelesissa ja Long Beachissa, ja siellä liikkuu noin 1,5 miljoonaa keskiraskasta ja raskasta kuorma-autoa, jotka kuljettavat haitallisia epäpuhtauksia rahtia varastoihin. Osavaltion kuljetussektori aiheuttaa 41 prosenttia kaikista kasvihuonekaasupäästöistä, jotka ovat yksi ilmastonmuutoksen aiheuttajista, ja se on merkittävä otsonin ja hiukkasten saastumisen lähde, joka voi aiheuttaa hengitysvaikeuksia. Sääntelyviranomaiset arvioivat, että uusien sääntöjen ansiosta Kaliforniassa olisi vuoteen 2030 mennessä liikenteessä noin 74 000 päästötöntä kuorma-autoa eli noin 4 prosenttia kaikista kuorma-autoista. Kaliforniassa on jo voimassa sääntö, jonka mukaan autonvalmistajien on tarjottava myyntiin tietty määrä puhtaita autoja. Kalifornian ilmansuojelulautakunnan puheenjohtaja Mary Nichols sanoi kuitenkin, että kuorma-autoja koskeva sääntö olisi ensimmäinen laatuaan maailmassa. Lautakunta käsitteli uutta sääntöä torstaina järjestetyssä julkisessa kuulemistilaisuudessa, johon osallistui yli 100 julkista kommenttia. Lautakunta äänestää ehdotuksesta vasta ensi vuonna. Torstai oli kuitenkin viimeinen tilaisuus kannattajille ja vastustajille punnita mielipiteensä. "Kuorma-autot aiheuttavat yhä enemmän ilmansaasteita koko maassa, mutta erityisesti kaupungeissamme, joissa ne ovat suurimpia myrkkypäästöjen lähteitä herkillä asuinalueilla", Nichols sanoi. Jos ehdotus hyväksytään, vähintään 15 prosenttia Ford F-250:n kaltaisten raskaiden lava-autojen ja Chevrolet Expressin kaltaisten täysikokoisten pakettiautojen myynnistä on oltava päästöttömiä ajoneuvoja vuoteen 2030 mennessä. Tämä vaatimus koskee myös raskaimpia kuorma-autoja, myös vetoautoja. Standardi on tiukempi laatikko- ja jakeluautojen osalta, ja sen mukaan vähintään puolet kaikista uusista myydyistä ajoneuvoista on oltava päästöttömiä vuoteen 2030 mennessä. Säännöt ovat osa osavaltion suunnitelmaa, jonka mukaan vuoteen 2040 mennessä kuorma-autojen myynti on 100-prosenttisesti päästötöntä. Siihen mennessä osavaltion sääntelyviranomaiset sanovat, että asteittaiset rajoitukset voisivat estää yli 600 ennenaikaista kuolemaa, jotka johtuvat Kalifornian huonosta ilmanlaadusta. Raskaimpien kuorma-autojen myyntivaatimukset alkaisivat vuonna 2024 ja lisääntyisivät asteittain vuoteen 2030 asti. Lava-autojen myyntivaatimukset alkaisivat vasta vuonna 2027. Ehdotetuilla säännöillä jatketaan Kalifornian aggressiivista ympäristösääntelyä, johon kuuluu jo nyt liittovaltion asettamia tiukemmat henkilö- ja kuorma-autojen päästönormit sekä kansallisesti ensimmäinen päästökauppajärjestelmä, jossa suurten saastuttajien on ostettava päästöhyvityksiä, jotta ne saisivat saastuttaa. Useimmat ympäristöryhmät kannattavat sääntöä, mutta sanovat, ettei se ole riittävän vahva. Kuorma-autot kestävät kauemmin kuin henkilöautot, minkä vuoksi yritykset vaihtavat kalustoaan hitaammin. Vaikka säännöt vaikuttaisivat jopa 50 prosenttiin uusien kuorma-autojen myynnistä vuoteen 2030 mennessä, vain noin 4 prosenttia liikenteessä olevista kuorma-autoista olisi päästöttömiä ajoneuvoja. Center for Community Action and Environmental Justice -järjestön politiikan analyytikko Andrea Vidaurre totesi, että tämäntyyppiset kuorma-autot ovat perinteisesti keskittyneet köyhempiin yhteisöihin. Tämä koskee myös Inland Empiren yhteisöjä, jotka sijaitsevat Los Angelesin vieressä sijaitsevalla alueella, jonne varastoidaan satamien rahtia. Ryhmän mukaan pienituloiset yhteisöt voivat joutua eniten alttiiksi ympäristöterveysriskeille. "Liikennettä on tällä hetkellä niin paljon pelkästään tällä alueella, ja nykyinen sääntö tuskin kattaisi sitä", hän sanoi. Kuorma-autojen ja moottorinvalmistajien yhdistyksen puheenjohtaja Jed Mandel sanoi tukevansa pyrkimyksiä saada lisää päästöttömiä kuorma-autoja liikenteeseen. Hän sanoi kuitenkin, että sääntöjen laatiminen "pelkän myyntivaltuutuksen perusteella on pohjimmiltaan virheellistä". "Kuorma-autot eivät ole henkilöautoja. Asiakkaamme sijoittavat pääomaa ostaakseen ajoneuvoja, joiden on tuotettava voittoa", Mandel sanoi. "Me kaikki tiedämme nykyään, että (päästöttömät ajoneuvot) ovat kalliimpia kuin perinteisellä polttoaineella toimivat ajoneuvot." Mandel sanoi, että Kalifornian sääntelyviranomaisten pitäisi kaventaa sääntöä siten, että se koskisi sellaisia kuorma-autoliikenteen segmenttejä, jotka "soveltuvat paremmin kyseiselle teknologialle", kuten koulubussit ja kunnallisen kaluston astinlaatikot.</w:t>
      </w:r>
    </w:p>
    <w:p>
      <w:r>
        <w:rPr>
          <w:b/>
        </w:rPr>
        <w:t xml:space="preserve">Tulos</w:t>
      </w:r>
    </w:p>
    <w:p>
      <w:r>
        <w:t xml:space="preserve">Kaliforniassa harkitaan päästöttömien kuorma-autojen myynnin vaatimista.</w:t>
      </w:r>
    </w:p>
    <w:p>
      <w:r>
        <w:rPr>
          <w:b/>
        </w:rPr>
        <w:t xml:space="preserve">Esimerkki 2.2450</w:t>
      </w:r>
    </w:p>
    <w:p>
      <w:r>
        <w:t xml:space="preserve">Sosiaalisen median käyttäjät ja erään eteläisen Kalifornian pikkukaupungin virkamiehet tuomitsivat verkossa levinneet valokuvat, joissa tunnistamaton mies shoppaili julkisella paikalla pitäen Ku Klux Klanin huppua "kasvonaamiona" COVID-19-pandemian ensimmäisten viikkojen aikana.Mies nähtiin ja kuvattiin ensimmäisen kerran Vons-supermarketissa Santeessa, Kaliforniassa 2. toukokuuta 2020. "Useat työntekijät tulivat yhdessä ja käskivät miehen joko riisua huppu, tai hän joutuisi poistumaan, joten hän riisui hupun", sanoi Tiam Tellez, joka julkaisi valokuviaan miehestä Facebookissa. "Niin huolestuttavaa monella tapaa, että tätä tapahtuu edelleen Santeessa Vonsissa. Inhottavaa!" Tellezin viestiä jaettiin 449 kertaa 24 tunnin sisällä sen julkaisemisesta. Mutta päivän sisällä tapauksesta kuvat levisivät sekä Facebookissa että Twitterissä sen jälkeen, kun muut - mukaan lukien Tammy Gillies, Anti-Defamation League (ADL) San Diegon toimiston aluejohtaja - olivat jakaneet ne. "En tiedä, kumpi suututtaa minua enemmän - henkilö, jolla on tämä päällään, vai se, että kukaan @Vons Santee -liikkeen johdossa ei tehnyt asialle mitään", hän kirjoitti. "@ADL_SD kouluttaisi mielellään tiimiänne. San Diego on #NoPlaceForHate." En tiedä, kumpi minua suututtaa enemmän - henkilö, joka käyttää tätä, vai se, että kukaan @Vons Santee johdossa ei tehnyt asialle mitään. @ADL_SD kouluttaa mielellään tiimiänne. San Diego is #NoPlaceForHate pic.twitter.com/jMOzQqpcoi- Tammy Gillies (@tgilliesADL) May 3, 2020Tarina levisi edelleen paikallisiin tiedotusvälineisiin, ja muut miehen rasistisen näytöksen silminnäkijät ilmoittautuivat. "Hän oli jonossa takanani. Seisoi hiljaa", eräs nainen kertoi Times of San Diegolle. "Pyörätuolissa oleva mies [meni] ohi ja tervehti häntä, ja hän nauroi. Otin valokuvan, koska en voinut uskoa, mitä olin todistamassa. Olen kasvanut Santeessa enkä ole koskaan nähnyt tällaista rasismia silmieni edessä." San Diegon piirikunnan sheriffin osasto sanoi tuolloin lausunnossaan, että se oli "saanut tietää" tapauksesta, mutta että apulaisseriffejä ei kutsuttu kauppaan miehen ollessa siellä. "Sheriffin osaston etsivät tutkivat asiaa ja nostavat mahdollisia rikossyytteitä", osasto sanoi. "Sheriffin osasto ei hyväksy vihaa tai suvaitsemattomuutta yhteisöissämme. Olemme piirikunta, joka toivottaa tervetulleeksi ihmiset kaikista taustoista." San Diego Union-Tribunen mukaan osasto kuitenkin sanoi myöhemmin, ettei se nostaisi syytteitä miestä vastaan, koska "todisteet eivät riitä." San Diegon piirikunnan itäosassa sijaitseva Santee on saanut muiden San Diegon asukkaiden keskuudessa pilkallisen lempinimen "Klantee". Ainakin kahdeksan valkoisen ylivallan ryhmää toimii tiettävästi edelleen aktiivisesti San Diegon alueella, ja paikallinen valkoisen kansallismielinen hahmo Roger Ogden tunnistettiin järjestäjäksi tapahtumassa, jossa vastustettiin toimenpiteitä, joilla pyrittiin rajoittamaan COVID-19:n leviämistä käyttämällä "vapautta" tekosyynä. Suurelta osin Facebookin kautta järjestetyt mielenosoitukset ovat suurelta osin houkutelleet valkoisia nationalistiryhmiä, jotka ovat käyttäneet tilaisuutta hyväkseen levittää antisemitististä ja natsimielistä retoriikkaa. pormestari John Minto julkaisi Santeen kaupunginvaltuuston kanssa yhteisen lausunnon, jossa tuomittiin tunnistamattoman Vons-ostajan käytös. "Kiitokset kaikille, jotka astuivat esiin tämän surullisen muistutuksen suvaitsemattomuudesta hillitsemiseksi", lausunnossa sanottiin. "Santee, sen johtajat ja minä emme suvaitse tällaista käytöstä. Santee ja sen asukkaat ovat hienoja, eivätkä tämän yksilön teot edusta meitä kansana ja ihanana kaupunkina." Myös Albertsons, Vons-ketjun emoyhtiö, julkaisi lausunnon: "Vonsissa kohteliaisuuden, arvokkuuden ja kunnioituksen ilmapiirin vaaliminen on yksi tärkeimmistä prioriteeteistamme, ja työskentelemme ahkerasti pitääkseen kaikki myymälöissämme näiden standardien mukaisina, asiakkaat mukaan lukien." Valitettavasti Santeen Vons-myymälässämme sattui huolestuttava ja yksittäinen tapaus, jossa eräs asiakas valitsi kasvojen peittämisen kiihottavalla tavalla. Sanomattakin on selvää, että se oli järkyttävää. useat tiimimme jäsenet pyysivät asiakasta poistamaan sen, mutta kaikki pyynnöt jätettiin huomiotta, kunnes asiakas oli kassalla. Tämä oli työntekijöitämme ja asiakkaitamme häiritsevä tapaus, ja käymme tiimimme kanssa läpi, miten tällaiset sopimattomat tilanteet olisi parasta hoitaa tulevaisuudessa." Toinen mies, joka on tunnistettu Dustin Hartiksi, lähetti verkkoon videon, jossa hän oli ostoksilla Food 4 Less -myymälässä samassa yhteisössä yllään naamari, jossa oli natsin hakaristisymboli 7. toukokuuta 2020. Hart on väittänyt käyttäneensä symbolia "rauhanomaisesti protestoidakseen" Gavin Newsomin hallituksen toteuttamia kotiin jäämistä koskevia toimenpiteitä. Hän kieltäytyi riisumasta naamiota, kun sekä viranomaiset että kaupan henkilökunta kysyivät siitä. Sheriffin osasto tutkii myös tätä tapausta. 13. toukokuuta 2020 pidetyssä kokouksessaan kaupunginvaltuusto äänesti näiden kahden tapauksen käsittelemiseksi sallimalla Minton nimittää lisää henkilöitä erilliseen ryhmään, Community Oriented Policing Committee (COMPOP) -ryhmään. Pormestari sanoi aikovansa nimittää ainakin yhden mustan jäsenen sekä ADL:n jäsenen. Video kokouksesta löytyy täältä: Sekä joulukuun 2019 lopulla että helmikuussa 2020 omat työntekijämme löysivät toistuvasti Epoch Times -julkaisun kopioita esillä varsinaisten sanomalehtien rinnalla ainakin kahdessa eri Vons-myymälässä San Diegon ja Los Angelesin alueilla. Julkaisua on kielletty ostamasta mainoksia Facebookissa sen taipumuksen vuoksi levittää disinformaatiota.Olemme ottaneet yhteyttä Albertsonsiin saadaksemme lisää kommentteja.Päivitys, 4. toukokuuta 2020, 12:55 PST: Päivitetty San Diegon piirikunnan sheriffin osaston kommenteilla. Päivitys, 15. toukokuuta 2020, 15:40 PST: Päivitetty huomautuksilla toisesta rasistisesta näytöstä Santeessa sekä Santeen kaupunginvaltuuston vastauksella.Kommentit</w:t>
      </w:r>
    </w:p>
    <w:p>
      <w:r>
        <w:rPr>
          <w:b/>
        </w:rPr>
        <w:t xml:space="preserve">Tulos</w:t>
      </w:r>
    </w:p>
    <w:p>
      <w:r>
        <w:t xml:space="preserve">Tuntemattoman miehen nähtiin ostoksilla Vons-supermarketissa Santeessa, Kaliforniassa, ja hänellä oli yllään Ku Klux Klanin huppu.</w:t>
      </w:r>
    </w:p>
    <w:p>
      <w:r>
        <w:rPr>
          <w:b/>
        </w:rPr>
        <w:t xml:space="preserve">Esimerkki 2.2451</w:t>
      </w:r>
    </w:p>
    <w:p>
      <w:r>
        <w:t xml:space="preserve">Kansakunta näki yhden pahimmista influenssaepidemioista lähes vuosikymmeneen kauden 2017-2018 aikana, ja CDC arvioi, että 1. lokakuuta 2018 ja 5. tammikuuta 2019 välisenä aikana noin 6-7 miljoonaa ihmistä sairastui influenssaan terveysviraston keräämien tietojen mukaan. Terveysviranomaiset ovat yrittäneet torjua influenssatapauksia Yhdysvalloissa, ja Yhdysvaltain elintarvike- ja lääkevirasto hyväksyi viime vuonna ensimmäisen uuden influenssalääkkeen lähes kahteen vuosikymmeneen. CDC ilmoitti viime kuussa influenssakauden alkamisesta (klikkaa tästä) ja kertoi, että 24 osavaltiota ja Guam raportoivat laajoista tapauksista, joissa H1N1-virus on vallitseva kanta. Viime kaudella vallinnut influenssakanta, H3N2, on yhdistetty vakaviin sairauksiin ja kuolemantapauksiin erityisesti lasten ja vanhusten keskuudessa. Virasto suosittelee edelleen rokotuksia parhaana keinona vähentää influenssariskiä ja kehotti korkean riskiluokan ihmisiä hakeutumaan sairaalaan hoitoon influenssan viruslääkkeellä.</w:t>
      </w:r>
    </w:p>
    <w:p>
      <w:r>
        <w:rPr>
          <w:b/>
        </w:rPr>
        <w:t xml:space="preserve">Tulos</w:t>
      </w:r>
    </w:p>
    <w:p>
      <w:r>
        <w:t xml:space="preserve">Jopa 84 000 amerikkalaista on joutunut sairaalaan flunssan vuoksi viimeisten kolmen kuukauden aikana: CDC.</w:t>
      </w:r>
    </w:p>
    <w:p>
      <w:r>
        <w:rPr>
          <w:b/>
        </w:rPr>
        <w:t xml:space="preserve">Esimerkki 2.2452</w:t>
      </w:r>
    </w:p>
    <w:p>
      <w:r>
        <w:t xml:space="preserve">Terveydenhuoltovirasto kielsi perjantaina Floridian Gardens Assisted Living Facilitya ottamasta uusia potilaita, koska Miamin laitoksessa on "välitön vakava vaara kansanterveydelle, turvallisuudelle tai hyvinvoinnille". Miami Heraldin mukaan tutkimuksessa paljastui ainakin kaksi kuolemantapausta ja useita kaatumisia, jotka johtuivat "puutteellisista käytännöistä". Laitoksen omistavat samat henkilöt, jotka ylläpitävät Rehabilitation Center at Hollywood Hills -laitosta. Viranomaiset yrittivät sulkea Floridian Gardensia Hollywoodin kuolemantapausten jälkeen. Rikostutkinta Hollywoodin laitoksessa sattuneista kuolemantapauksista on käynnissä. Puhelinviestiä ei voitu jättää lauantaina, eikä laitokselle lähetettyyn sähköpostiviestiin vastattu heti. ___ Tiedot: Miami Herald, http://www.herald.com.</w:t>
      </w:r>
    </w:p>
    <w:p>
      <w:r>
        <w:rPr>
          <w:b/>
        </w:rPr>
        <w:t xml:space="preserve">Tulos</w:t>
      </w:r>
    </w:p>
    <w:p>
      <w:r>
        <w:t xml:space="preserve">Floridalaisen hoitokodin sisäänpääsykielto liittyy Irman aiheuttamiin kuolemantapauksiin.</w:t>
      </w:r>
    </w:p>
    <w:p>
      <w:r>
        <w:rPr>
          <w:b/>
        </w:rPr>
        <w:t xml:space="preserve">Esimerkki 2.2453</w:t>
      </w:r>
    </w:p>
    <w:p>
      <w:r>
        <w:t xml:space="preserve">Viranomaiset toivovat, että suuret valmistajat voivat käyttää edullisia toimitusketjujaan ja digitaalista suunnitteluasiantuntemustaan, kuten 3D-tulostusta, ja käyttää joitakin tehtaita uudelleen, jotta ne voivat korvata elintärkeiden lääkinnällisten laitteiden odotettavissa olevan puutteen. Jotkin Britannian suurimmista ilmailu- ja autoteollisuuden yrityksistä ovat muodostaneet kolme ryhmää valmistamaan perusventilaattoreita, jotta maan kansallinen terveydenhuoltojärjestelmä voisi selviytyä koronaviruksen aiheuttamasta taudinpurkauksesta. Meggitt Plc, joka rakentaa komponentteja, kuten happijärjestelmiä siviili-ilmailu- ja sotilashävittäjäohjelmiin, johtaa yhtä konsortiota yhdessä insinöörien GKN, Thales SA ja Renishaw Plc kanssa. Kahta muuta ryhmää johtavat autonvalmistaja McLaren, joka tutkii, miten voitaisiin suunnitella yksinkertainen versio hengityskoneesta, ja Nissan Motor Co, joka työskentelee muiden kanssa tukeakseen nykyisiä hengityskonevalmistajia. Ilmanvaihtolaitteet, jotka siirtävät ilmaa keuhkoihin ja keuhkoista ulos, voivat olla elämän ja kuoleman välinen ero hengitysvaikeuksista kärsiville koronaviruspotilaille. Joidenkin valmistajien mukaan uuden tuotannon saaminen vauhtiin ei kuitenkaan ole helppoa. "Tarkkuusjyrsintä- ja 3D-tulostustekniikat voisivat auttaa monimutkaisten osien valmistuksessa", sanoi Rene-Christopher Wollmann, ohjelma- ja alustajohtaja Automobili Pininfarinassa, joka käyttää virtuaalista suunnitteluohjelmistoa sähköisten hyperautojen rakentamiseen. "Mutta tämä riippuu siitä, kuinka paljon tietotaitoa nykyiset (tuulettimien) valmistajat ovat valmiita jakamaan tällaisen koneen suunnittelusta", hän lisäsi. "Toinen pullonkaula on tällaisten koneiden kokoaminen lääketeollisuudelle sopivissa olosuhteissa."   Ajatus autonvalmistajien käyttämisestä lääkinnällisten laitteiden toimittamiseen sai alkunsa Kiinassa, jossa sähköautojen valmistaja BYD alkoi aiemmin tässä kuussa valmistaa 5 miljoonaa kasvonaamiota ja 300 000 pulloa käsihuuhdeainetta päivässä. Shenzhenissä sijaitsevan autonvalmistajan takana on yhdysvaltalainen sijoittaja Warren Buffett. Sittemmin idea on levinnyt muille toimialoille ja maihin. Eurooppalainen ilmailu- ja avaruusteknologiakonserni Airbus selvittää parhaillaan prosessiensa kautta, voisiko sen 3D-tulostus- tai tuotantolaitoksista olla hyötyä. "Tavoitteena on, että prototyyppi (hengityskoneesta) olisi valmis kahdessa viikossa ja että valmistus voisi alkaa neljässä viikossa", eräs yhtiön tilannetta tunteva henkilö sanoi. Pohjois-Italiassa, joka on viruksen puhkeamisen keskus Kiinan ulkopuolella, italialaiset autonvalmistajat Ferrari ja Fiat Chrysler Automobiles NV käyvät neuvotteluja maan suurimman hengityskoneiden valmistajan kanssa auttaakseen sitä lisäämään tuotantoaan, kertoivat yhtiön edustajat torstaina. Italian hallitus on aloittanut tehohoitopaikkojen suuren laajentamisen, ja monet niistä vaativat hengityskoneita. Asiaan perehtyneen lähteen mukaan urheiluautovalmistaja Ferrari NV olisi valmis aloittamaan hengityskoneiden osien valmistuksen kuuluisassa Maranellon pääkonttorissaan, lähellä pienen lääkinnällisten laitteiden valmistajan Siare Engineeringin hengityskonetehdasta. Luksusautovalmistaja ei ollut vielä tehnyt lopullista päätöstä. "Keskustelemme Fiat Chryslerin, Ferrarin ja (komponenttivalmistaja) Marellin kanssa yrittäessämme ymmärtää, voivatko he auttaa meitä tässä prosessissa elektroniikkaosan osalta", Siare Engineeringin toimitusjohtaja Gianluca Preziosa kertoi Reutersille. Preziosan mukaan Siare voisi myös hyötyä autonvalmistajien ostovoimasta. Sekä Fiat Chryslerin että Ferrarin emoyhtiön Exor NV:n tiedottaja sanoi, että Siaren kanssa oli torstaina pidetty tapaamisia idean toteutettavuuden tutkimiseksi ja että päätöstä odotettiin lähiaikoina. Tiedottajan mukaan harkitaan kahta päävaihtoehtoa: autetaan Siarea lisäämään kapasiteettia tehtaallaan Fiat Chryslerin ja Ferrarin teknikkojen tuella tai ulkoistetaan tuulettimien osien tuotanto autonvalmistajien tuotantolaitoksiin. Yhdysvalloissa liittovaltion hallitus neuvottelee Detroitin autojättien General Motors Co:n ja Ford Motor Co:n kanssa siitä, miten ne voivat auttaa tuulettimien tuotannon laajentamisessa, kertoivat yritykset ja Valkoisen talon virkamiehet keskiviikkona. Kyseessä ei olisi ensimmäinen kerta, kun Detroit virittää autotehtaita uudelleen kansallisen kriisin vuoksi. Toisen maailmansodan aikana Ford, GM ja entinen Chrysler lopettivat autojen rakentamisen ja ohjasivat tehtaansa ja insinöörinsä tuottamaan lentokoneita, panssarivaunuja ja muita aseita ennennäkemättömällä määrällä, mikä toi Detroitille lempinimen "demokratian arsenaali".  Keskiviikkona Yhdysvaltain presidentti Donald Trump sanoi vetoavansa puolustustuotantolakiin (Defense Production Act), joka on 1950-luvun Korean sodasta peräisin oleva laki, joka antaa presidentille laajat valtuudet "nopeuttaa ja laajentaa resurssien tarjontaa Yhdysvaltain teollisuuspohjalta", mikä voisi antaa hallitukselle mahdollisuuden nopeuttaa maskien, hengityssuojainten, hengityskoneiden, ventilaattoreiden ja muiden tarvittavien laitteiden tuotantoa. Fordin toimitusjohtaja Jim Hackett kertoi työntekijöilleen kaupungintalon kokouksessa, että Ford työskentelee hengityskoneiden rakentamiseksi, jos ajatus on toteutettavissa. GM:n toimitusjohtaja Mary Barra puhui asiasta Valkoisen talon talousneuvonantajan Larry Kudlow'n kanssa sen jälkeen, kun yhtiö ilmoitti keskeyttävänsä Pohjois-Amerikan tuotannon 30. maaliskuuta asti. Erikseen Teslan toimitusjohtaja Elon Musk käytti Twitter-tiliään tarjotakseen yhtiönsä palveluja. "Teemme tuulettimia, jos niistä on pulaa", Musk twiittasi vastaten ehdotukseen, että miljardööri käyttäisi tehtaan uudelleen tehtävään. Kommentti keräsi välittömästi satoja vastauksia, joissa häntä kehotettiin toimimaan.</w:t>
      </w:r>
    </w:p>
    <w:p>
      <w:r>
        <w:rPr>
          <w:b/>
        </w:rPr>
        <w:t xml:space="preserve">Tulos</w:t>
      </w:r>
    </w:p>
    <w:p>
      <w:r>
        <w:t xml:space="preserve">Maailman hallitukset laativat valmistajia virusten hoitovalikoimaa varten.</w:t>
      </w:r>
    </w:p>
    <w:p>
      <w:r>
        <w:rPr>
          <w:b/>
        </w:rPr>
        <w:t xml:space="preserve">Esimerkki 2.2454</w:t>
      </w:r>
    </w:p>
    <w:p>
      <w:r>
        <w:t xml:space="preserve">Sisäisen turvallisuuden ministeriö ilmoitti myöntävänsä Donald Trumpin presidenttikauden kuudennen poikkeusluvan vuoden 2005 lain nojalla, joka antaa ministerille valtuudet luopua ympäristölainsäädännön edellyttämistä tarkistuksista, jos rajavalvonnan katsotaan olevan kansallisen turvallisuuden edun mukaista. Näihin lakeihin kuuluvat kansallinen ympäristöpolitiikkalaki, puhdasta ilmaa koskeva laki ja uhanalaisia lajeja koskeva laki. Poikkeuslupa, josta ilmoitettiin torstaina ja joka julkaistiin perjantaina Federal Register -lehdessä, auttaa raivaamaan tietä sille, että tässä kuussa voidaan aloittaa työt San Diegossa sijaitsevan toisen eristyskerroksen korvaamiseksi. Kyseessä on teräsverkkoseinä, joka toimi kuin linnoitus, kun se rakennettiin noin kymmenen vuotta sitten, mutta jota nyt usein murretaan tehokkailla akkukäyttöisillä sahoilla, joita myydään rautakaupoissa. Poikkeusluvilla vältetään aikaa vievät tarkastukset ja oikeudenkäynnit, joissa kiistetään ympäristölainsäädännön rikkominen. Hallitus teki 101 miljoonan dollarin arvoisen sopimuksen teksasilaisen Galvestonissa toimivan SLSCO Ltd:n kanssa 30 metriä korkeista teräspollareista koostuvan esteen rakentamisesta, ja siihen liittyy 30 miljoonan dollarin lisäoptiot. Työt on tarkoitus aloittaa tässä kuussa. Sisäisen turvallisuuden ministeri Kirstjen Nielsen sanoi julkisessa ilmoituksessa, että rajavartioston San Diegon sektori on "alue, jolla tapahtuu paljon laittomia maahantuloja", sillä siellä on tehty yli 38 000 pidätystä ja takavarikoitu yli 4 tonnia (3600 kiloa) marihuanaa ja 1 800 kiloa (816 kiloa) kokaiinia verovuonna 2018. San Diego oli kolmanneksi vilkkain laittomien rajanylitysten käytävä Rajavartiolaitoksen yhdeksästä sektorista Meksikon rajalla vuonna 2018 Texasin Rio Grande Valleyn ja Arizonan Tucsonin jälkeen. Työt San Diegon esteen ensimmäisen kerroksen korvaamiseksi ovat lähes valmiit, ja se on myös 14 mailia (22,5 kilometriä) pitkä ja koostuu jopa 9 metriä korkeista teräspollareista. Ympäristöryhmät kritisoivat viimeisintä luopumista. "Trump jättää huomiotta lait, jotka suojelevat kansanterveyttä ja uhanalaisia luonnonvaraisia eläimiä, jotta hän voi täyttää vihamielisen kampanjalupauksen", sanoi Center for Biological Diversity -järjestön raja-alueiden kampanjoija Laiken Jordahl. "Yhteisöt ja ekosysteemit rajan varrella joutuvat tämän militarisoinnin vuoksi nurin, mutta rajavartiosto ei anna asukkaille edes kunnollista julkista kuulemista. Tämä on laittomuuden määritelmä." Presidentti George W. Bushin hallinto on myöntänyt viisi poikkeuslupaa, jotka mahdollistavat esteiden rakentamisen noin kolmannekseen Meksikon vastaisesta rajasta. Barack Obaman hallinto ei myöntänyt yhtään poikkeuslupaa.</w:t>
      </w:r>
    </w:p>
    <w:p>
      <w:r>
        <w:rPr>
          <w:b/>
        </w:rPr>
        <w:t xml:space="preserve">Tulos</w:t>
      </w:r>
    </w:p>
    <w:p>
      <w:r>
        <w:t xml:space="preserve">Yhdysvallat luopuu San Diegon rajamuurin ympäristövaikutusten arvioinnista.</w:t>
      </w:r>
    </w:p>
    <w:p>
      <w:r>
        <w:rPr>
          <w:b/>
        </w:rPr>
        <w:t xml:space="preserve">Esimerkki 2.2455</w:t>
      </w:r>
    </w:p>
    <w:p>
      <w:r>
        <w:t xml:space="preserve">Yhtiö palautti alun perin tammikuun puolivälissä yhdeksän erää verenohennuslääkkeen moniannospulloja sen jälkeen, kun potilaiden haittavaikutuksista oli raportoitu tavallista enemmän. Baxter keskeytti lääkkeen moniannospullojen tuotannon aiemmin tässä kuussa sillä aikaa, kun viranomaiset etsivät syytä neljään kuolemantapaukseen ja satoihin potilailla raportoituihin terveysongelmiin. Yhdysvaltain elintarvike- ja lääkevirasto on myöntänyt, ettei se koskaan tarkastanut kiinalaista tehdasta, joka toimittaa Baxterin hepariinin vaikuttavaa ainetta, ennen kuin se hyväksyi sen, koska se sekoitti nimen toisen yrityksen nimeen. FDA:n virkamiesten mukaan on epäselvää, liittyykö kiinalainen tuotantolaitos mahdollisiin reaktioihin, joihin kuuluu hengitysvaikeuksia, oksentelua ja nopeaa verenpaineen laskua. Aiemmin virasto kertoi, että se aikoi aloittaa viime viikolla tarkastuksen Kiinan Changzhoussa sijaitsevassa tehtaassa, jonka omistaa wisconsinilainen Scientific Protein Laboratories LLC (SPL). FDA:n virkamiehet ovat sanoneet, että viraston käytäntönä on tarkastaa kaikki tuotantolaitokset ennen lääkkeen hyväksynnän myöntämistä ja että hepariinitehtaan sekaannus oli yksittäistapaus. "Yhdysvaltain elintarvike- ja lääkevirasto on vakuuttanut, että markkinoilla on riittävästi tarjontaa näiden kriittisten ja hengenpelastavien lääkkeiden kysyntään", Baxterin lääkkeiden jakeluliiketoiminnan johtaja Peter Arduini sanoi lausunnossaan. Baxterin mukaan takaisinveto ei koske pusseissa olevia hepariiniliuoksia, jotka on valmiiksi sekoitettu laskimoon.</w:t>
      </w:r>
    </w:p>
    <w:p>
      <w:r>
        <w:rPr>
          <w:b/>
        </w:rPr>
        <w:t xml:space="preserve">Tulos</w:t>
      </w:r>
    </w:p>
    <w:p>
      <w:r>
        <w:t xml:space="preserve">Baxter vetää takaisin loput hepariinipullotuotteet.</w:t>
      </w:r>
    </w:p>
    <w:p>
      <w:r>
        <w:rPr>
          <w:b/>
        </w:rPr>
        <w:t xml:space="preserve">Esimerkki 2.2456</w:t>
      </w:r>
    </w:p>
    <w:p>
      <w:r>
        <w:t xml:space="preserve">Tämä on 2 % enemmän kuin vuoden 2016 raportissa ilmoitettu 608. Liittovaltion puhdasta vettä koskeva laki edellyttää, että osavaltioiden on laadittava raportti joka toinen vuosi. DNR:n virkamiesten mukaan tämänvuotisessa luettelossa 622 vesimuodostuman kohdalla oli 831 haittaa, kun edellisessä raportissa niitä oli 818. Heikkeneminen tarkoittaa, että vesistön osa ei täytä vahvistettuja laatustandardeja. Se ei tarkoita, että joki tai järvi on erittäin saastunut, sanoi Roger Bruner, DNR:n vesien seuranta- ja arviointiohjelman valvoja. Hän luonnehti suurinta osaa luettelossa mainituista haittatekijöistä "melko vähäisiksi" ja sanoi, että ihmiset käyttävät edelleen haitta-aineita sisältäviä jokia ja järviä jokapäiväiseen virkistyskäyttöön ilman, että niillä on vaikutusta. "Heikentymistä voi ajatella niin kuin menisi lääkäriin ja saisi tietää, että kolesteroli on koholla. Se ei tarkoita, että kuolet, mutta sinun pitäisi olla tietoinen siitä ja pyrkiä parantamaan sitä", hän sanoi. Yleisimpiä jokien haittoja Iowassa ovat bakteerit ja kalakuolemat, joiden yleisin syy on eläinjäte. Iowassa, jossa on enemmän sikoja ja munivia kanoja kuin missään muussa osavaltiossa, kamppaillaan jatkuvasti vedenlaadun ja voimakkaan maatalousteollisuuden etujen tasapainottamisesta. Osavaltion nykyinen vedenlaatua koskeva maatalouspolitiikka on ensisijaisesti vapaaehtoista ravinteiden vähentämistä, jossa maanviljelijät voivat halutessaan soveltaa käytäntöjä, jotka vähentävät eroosiota ja maatilojen valumia. Järvien vakavin ongelma on leväkasvu, joka johtuu usein ravinteiden, kuten maissipelloilta huuhtoutuvien lannoitteiden fosforin, aiheuttamasta ravinnekuormituksesta. Iowa on myös maan johtava maissintuottaja. Ympäristöaktivistit Iowa Citizens for Community Improvement -järjestön mukaan uusi raportti on todiste siitä, että osavaltio ei tee tarpeeksi veden laadun parantamiseksi. "Tämä on jälleen yksi merkki siitä, että osavaltion ravinteiden vähentämisstrategia on täysin epäonnistunut. Raportissa ei tehdä eroa monien Iowan vesistöjen huononemisen laajuuteen. Todellisuudessa mitä tahansa heikentymistä ei kuitenkaan voida hyväksyä", sanoi Cherie Mortice, eläkkeellä oleva opettaja ja Iowan CCI:n jäsen Des Moinesista. Ryhmä ja Food &amp; Water Watch nostivat aiemmin tänä vuonna kanteen, jossa väitetään, että osavaltio on rikkonut julkista luottamusvelvoitettaan suojella Raccoon-jokea, koska se ei ole onnistunut rajoittamaan teollisten maatalousyritysten aiheuttamaa saastumista. Des Moines-joen 31 mailin pituinen sivujoki on ensisijainen juomaveden lähde noin 500 000:lle Des Moines Water Worksin asiakkaalle Keski-Iowassa. Kanne, jossa tuomioistuinta pyydetään määräämään osavaltio hyväksymään pakollinen puhdasvesisuunnitelma ja uusien sikafarmien toiminnan keskeyttäminen, on parhaillaan muutoksenhaun kohteena Iowan korkeimmassa oikeudessa. Iowan maatalousministeriön tiedottaja sanoi, että vedenlaadun parantamishankkeita on käynnissä kaikkialla osavaltiossa. "Keskitymme edelleen työskentelemään yhdessä Iowan osavaltionyliopiston, DNR:n ja yli 320 yksityisen kumppanin kanssa, jotta Iowan vedenlaatuun saataisiin aikaan mitattavissa oleva vaikutus", tiedottaja Keely Coppess sanoi lausunnossaan. Kolme Raccoon-joen osuutta on heikentämisluettelossa bakteerien esiintymisen, lannoitteiden aiheuttamien kalakuolemien ja alhaisen kalamäärän vuoksi. Des Moines-joen 16 jokiosuutta on luettelossa kalakuolemien, E. coli -bakteerien esiintymisen tai elohopeapitoisuuden vuoksi asetettujen kalan kulutusrajoitusten vuoksi. ___ Seuraa David Pittiä Twitterissä: https://twitter.com/davepitt.</w:t>
      </w:r>
    </w:p>
    <w:p>
      <w:r>
        <w:rPr>
          <w:b/>
        </w:rPr>
        <w:t xml:space="preserve">Tulos</w:t>
      </w:r>
    </w:p>
    <w:p>
      <w:r>
        <w:t xml:space="preserve">Iowa raportoi 622 heikentynyttä vesialuetta, mikä merkitsee 2 prosentin kasvua.</w:t>
      </w:r>
    </w:p>
    <w:p>
      <w:r>
        <w:rPr>
          <w:b/>
        </w:rPr>
        <w:t xml:space="preserve">Esimerkki 2.2457</w:t>
      </w:r>
    </w:p>
    <w:p>
      <w:r>
        <w:t xml:space="preserve">"Kun otetaan huomioon kiistat testosteronikorvaushoidon hyödyistä andropausaalisilla miehillä, hoitokustannukset ovat tärkeä näkökohta. Testosteronikorvaushoidot voivat olla 10-300 dollaria kuukaudessa ilman testejä ja lääkärikäyntejä. Tässä jutussa todetaan, että testosteronilla on epäjohdonmukaisia vaikutuksia seksuaaliseen toimintaan, joka on miesten ensisijainen syy hakeutua tämäntyyppiseen hoitoon. Testosteronihoidon muita mahdollisia hyötyjä ovat lihasmassan parantuminen, luuntiheyden lisääntyminen, kehon rasvan ja kokonaiskolesterolin väheneminen sekä verensokerin aineenvaihdunnan paraneminen. Kuten haittojen kohdalla, tässä jutussa ei koskaan esitetä tilastotietoja siitä, kuinka usein näitä hyötyjä esiintyy ja kuinka suurta hyötyä voidaan odottaa. Emme kuitenkaan ole varmoja, että näistä luvuista olisi ollut hyötyä, koska hyödyt näkyvät joissakin melko salaperäisissä asteikoissa (esim. ""libido-asteikko"", ""subjektiivinen elinvoimaasteikko"" jne.), joita olisi vaikea kuvata tällaisessa suhteellisen lyhyessä artikkelissa. Merkitseekö 20 prosentin lisäys libido-asteikon luvussa mitään muille kuin tutkijoille? Mielestämme artikkeli täyttää kriteerin hengen ja tarjoaa riittävästi yksityiskohtia tyydyttävän arvosanan saamiseksi. Jutussa todetaan, että eräs äskettäinen tutkimus keskeytettiin, koska testosteroniryhmässä ilmeni odottamattoman paljon sydänongelmia. Siinä mainitaan myös mahdollisuus, että testosteronihoito voi johtaa veren paksuuntumiseen ja lisätä eturauhassyövän riskiä. Jutussa ei kerrota tarkasti, kuinka usein näitä haittoja esiintyy, eikä siinä myöskään mainita eräitä testosteronin käyttöön liittyviä ""vähäisiä"" sivuvaikutuksia, kuten aknea, hiustenlähtöä päänahasta, hiusten kasvua kasvoista, rintojen koon kasvua ja kivesten surkastumista. Läheltä piti. Kaiken kaikkiaan katsoimme, että jutussa kiinnitettiin asianmukaista huomiota haittoihin eikä yritetty vähätellä niitä - riittävästi ansaitakseen tyydyttävän arvosanan. Tämän artikkelin tarkoituksena on kiinnittää huomiota testosteronihoitoa koskevaan ristiriitaiseen näyttöön, ja tämä tavoite saavutetaan, kun artikkeli täyttää tämän kriteerin. Joitakin huippukohtia ovat mm: Jutun olisi toivonut käsittelevän hieman perusteellisemmin laajaa eurooppalaista tutkimusta, jossa todettiin, että ""rajoittunut fyysinen elinvoima"" ja seksuaaliset oireet olivat yhteydessä alhaisiin testosteronitasoihin. Toisaalla jutussa kerrotaan vaaroista, joita liittyy siihen, että hoitopäätöksiä tehtäessä tukeudutaan liikaa havainnointitutkimuksiin. Artikkelissa olisi pitänyt mainita, että kyseessä oli havainnointitutkimus, jossa ei voitu selvittää, oliko alhainen testosteronitaso vai jokin muu tekijä vastuussa näiden henkilöiden oireista. Miesten "andropaussin" käsitteessä on monia sairauden lietsonnan tunnusmerkkejä. Alhainen testosteronipitoisuus on yleistä ikääntyvillä miehillä, eikä sen ole koskaan osoitettu todistettavasti aiheuttavan oireita - kuten vähäistä seksuaalista halua ja erektiohäiriöitä - jotka tyypillisesti liitetään siihen. Hoidon tarjoamista tähän ""sairauteen"" voidaan siis pitää normaalin ikääntymisprosessin perusteettomana lääketieteellistämisenä. Tässä artikkelissa kuljetaan kohti linjaa, kun siinä esitetään, että eräässä tutkimuksessa hoidettavat miehet olivat kokeneet ""energian, mielialan, elinvoiman ja seksuaalisuuden vähenemistä alhaisen testosteronitason seurauksena"". Todisteet, jotka yhdistävät nämä oireet alhaisiin testosteronitasoihin, ovat peräisin havainnointitutkimuksista, joilla ei voida todistaa syytä ja seurausta. Ja monet tutkimukset osoittavat, että tällaiset epäspesifiset oireet voivat johtua kroonisista sairauksista, kuten sydänsairauksista ja diabeteksesta, jotka ovat myös yleisiä ikääntyvillä miehillä, joilla on alhainen testosteronitaso. Nämä krooniset sairaudet voivat myös aiheuttaa testosteronitasojen laskua. Tämä ei tarkoita, että alhainen testosteroni olisi vastuussa oireista tai että testosteronihoito lievittäisi niitä. Tästä kyseenalaisesta väittämästä huolimatta artikkelissa esitellään kaiken kaikkiaan hyvin ristiriitaisia todisteita aiheesta. Toisaalla jutussa todetaan, että seksuaalinen suorituskyky ja halu eivät ole luotettavasti yhteydessä testosteronitasoihin. Jutussa todetaan myös, että kaikki rinnastukset vaihdevuosiin - testosteronihoidon kannattajien usein esittämä vertailu - ovat parhaimmillaankin hataria, koska miesten kokema hormonien väheneminen on paljon asteittaisempaa ja oireet ovat vähemmän häiritseviä. Vaikka yksi lähde, tohtori Abraham Morgentaler, mainitaan testosteronihoitoa edistävän kirjan kirjoittajana, jutussa ei kerrota, kuten näissä hiljattain pidettyjen CME-konferenssien materiaaleissa todetaan, että tohtori Morgentaler saa myös apurahoja ja kuuluu testosteronivalmisteita valmistavien yhtiöiden puhujien toimistoon. Mahdollisen ristiriidan vaikutelman välttämiseksi jutussa olisi pitänyt varoittaa lukijoita näistä suhteista. Artikkelissa olisi voitu mainita elämäntapamuutokset, kuten liikunnan lisääminen ja tupakoinnin lopettaminen, jotka voivat parantaa libidoa, torjua väsymystä ja lisätä seksuaalista toimintakykyä. Mutta koska ei ole paljon todisteita siitä, että nämä tai muut lähestymistavat olisivat tehokkaita, emme usko, että artikkelia pitäisi moittia siitä, että se ei maininnut niitä. Päätämme, ettei sitä voida soveltaa tässä tapauksessa. Tutkimuksessa todetaan, että testosteronihoitoa on Yhdysvalloissa saatavilla lihaksensisäisenä injektiona, iholaastarina tai -geelinä, ihon alle asetettavina pelletteinä ja suun kautta otettavina valmisteina. Artikkelissa ei yritetä liioitella testosteronikorvaushoidon uutuutta. Tämä artikkeli ei selvästikään perustu uutistiedotteeseen."</w:t>
      </w:r>
    </w:p>
    <w:p>
      <w:r>
        <w:rPr>
          <w:b/>
        </w:rPr>
        <w:t xml:space="preserve">Tulos</w:t>
      </w:r>
    </w:p>
    <w:p>
      <w:r>
        <w:t xml:space="preserve">Hormonikorvaus miehille? Ehkä</w:t>
      </w:r>
    </w:p>
    <w:p>
      <w:r>
        <w:rPr>
          <w:b/>
        </w:rPr>
        <w:t xml:space="preserve">Esimerkki 2.2458</w:t>
      </w:r>
    </w:p>
    <w:p>
      <w:r>
        <w:t xml:space="preserve">Kenraaliluutnantti Todd Semonite hyväksyi torstaina suunnitelman, jonka mukaan Brandon Roadin sulku- ja patoalueelle Jolietin lähellä Illinoisin osavaltiossa, noin 80 kilometrin päässä Michigan-järvestä, asennetaan suojauslaitteet. Paikka on ratkaiseva kuristuspiste järven ja karppien saastuttaman Illinoisjoen välisellä vesireitillä. Suunnitelma on kompromissi ehdotuksista, jotka koskevat Michigan-järven ja joen välisten esteiden rakentamista, ja vähemmän radikaaleista toimenpiteistä, kuten kaupallisen kalastuksen lisäämisestä. Ympäristöaktivistit ja Michiganin osavaltiot olivat vaatineet fyysistä erottamista, kun taas Illinois ja Indiana väittivät, että se häiritsisi rahtiliikennettä ja että Chicagon alueella sijaitseva sähköinen este pitää karpit loitolla. Vaikka esteen takaa on löydetty vain muutamia eläviä aasialaisia karppeja, kalojen DNA:ta on löytynyt sieltä vielä huhtikuussa, kun Chicagon Calumet-järvestä otettiin vesinäytteitä. Merivartioston mukaan aikuisten isopää- ja hopeakarppien - useista aasialaisista lajeista pelätyimpien, koska ne ahmivat planktonia, jota muut kalat tarvitsevat - eturintama on noin neljän kilometrin päässä Brandon Road -kompleksista. "Brandon Road -hanke on ainoa mahdollisuutemme saada lisäsuojaa karppien pysäyttämiseksi", sanoi Marc Smith National Wildlife Federation -järjestöstä. "Se vähentää riskiä merkittävästi." Suunnitelman mukaan on asennettava joukko tekniikoita, joiden tarkoituksena on karkottaa lähestyvät kalat, mukaan lukien sähköiset lisäesteet ja vedenalaiset kaiuttimet, jotka päästävät kovaa ääntä, sekä "ilmakuplaverho". Erityisesti suunniteltu "huuhtelulukko" huuhtelisi vedessä mahdollisesti kelluvat karpit pois alusten kulkiessa läpi. Semoniten hyväksyntä tuli yli viisi vuotta sen jälkeen, kun Army Corps tarjosi useita vaihtoehtoja karpin etenemisen estämiseksi. Nyt kongressin on päätettävä, hyväksyykö se hankkeen ja myöntääkö se suurimman osan rahoituksesta. Parlamentin edustajainhuoneen vireillä olevassa lakiehdotuksessa suositellaan 3,8 miljoonan dollarin määrärahoja esirakentamiseen, suunnitteluun ja suunnittelutyöhön vuonna 2020. Hankkeen odotettu valmistumisajankohta on maaliskuu 2027. "Aasialaisen karpin ollessa alueemme elintärkeimmän luonnonvaran kynnyksellä meillä on vain vähän aikaa pysäyttää tämä vieraslaji, ennen kuin se aiheuttaa korjaamatonta vahinkoa Suurille järvillemme ja 7 miljardin dollarin arvoiselle kalataloudellemme ja yhtä tärkeälle matkailuteollisuudellemme, sanoi ohiolainen edustaja Marcy Kaptur, joka toimii energia- ja vesivarojen kehittämisen määrärahojen alivaliokunnan puheenjohtajana. Republikaanien edustajat. Paul Mitchell ja Bill Huizenga Michiganista lupasivat myös tukea. Kaksipuolueiden välinen yhteistyö on välttämätöntä, varsinkin kun otetaan huomioon suunnitelman kasvavat kustannukset, sanoi Molly Flanagan Alliance for the Great Lakes -järjestöstä. Vuonna 2017 julkaistussa luonnoksessa arvioitiin, että hanke maksaisi 275 miljoonaa dollaria. Lopullisessa versiossa hinnaksi arvioitiin 778 miljoonaa dollaria, ja tämä olisi "nopeutetussa" skenaariossa, jossa eri teknologiat asennettaisiin samaan aikaan. Vaihtoehtoisessa "vaiheittaisessa" strategiassa hinta voisi nousta 832 miljoonaan dollariin, tiedottaja Allen Marshall sanoi. Toinen avain on saada taloudellista tukea Suurten järvien osavaltioista. Armeijakunta edellyttää yleensä, että muut kuin liittovaltion kumppanit maksavat 35 prosenttia hankkeen rakennuskustannuksista, vaikka kongressi voikin luopua tästä vaatimuksesta osittain tai kokonaan. Illinoisin kuvernööri J.B. Pritzker antoi viime kuussa luvan osavaltionsa yhteistyöhön ohjelman alkuvaiheissa, mutta sanoi, että hän ei sitoudu pitkäaikaiseen tukeen ilman ponnisteluja kustannusten ja muiden osavaltioiden rahoitusosuuksien rajoittamiseksi. Sens. Dick Durbin ja Tammy Duckworth, molemmat Illinoisin demokraatteja, sanoivat perjantaina, että he aikovat hakea kongressin hyväksyntää "kustannusten jakamista koskevan sopimuksen mukaisesti, jolla varmistetaan, ettei Illinois jää maksumieheksi hankkeessa, joka hyödyttää koko Suurten järvien aluetta". ___ Seuraa John Flesheriä Twitterissä: http://twitter.com/johnflesher.</w:t>
      </w:r>
    </w:p>
    <w:p>
      <w:r>
        <w:rPr>
          <w:b/>
        </w:rPr>
        <w:t xml:space="preserve">Tulos</w:t>
      </w:r>
    </w:p>
    <w:p>
      <w:r>
        <w:t xml:space="preserve">Army Corps hyväksyy 778 miljoonan dollarin suunnitelman aasialaisen karpin etenemisen estämiseksi.</w:t>
      </w:r>
    </w:p>
    <w:p>
      <w:r>
        <w:rPr>
          <w:b/>
        </w:rPr>
        <w:t xml:space="preserve">Esimerkki 2.2459</w:t>
      </w:r>
    </w:p>
    <w:p>
      <w:r>
        <w:t xml:space="preserve">"Jutussa kerrotaan sekä tietokonetomografian että angiografian kustannukset. Jutussa olisi kuitenkin pitänyt käsitellä skannausten vakuutusturvaa. Jutussa kuvataan niiden potilaiden prosenttiosuutta, joilla oli tukoksia, jotka tunnistettiin joko tietokonetomografiassa tai angiografiassa. Jutussa olisi pitänyt kuvata myös todennäköisyys sille, että tukos löytyy positiivisen kuvauksen perusteella (positiivinen ennustearvo). Tämä on kuluttajan kannalta tärkeämpi tieto. Jutussa ei myöskään kerrottu, oliko tietokonetomografialla mitään vaikutusta myöhempiin tuloksiin, kuten sydänkohtauksiin, kuolemantapauksiin tai toimenpiteisiin. Jutussa kuvataan oikein säteilyaltistus yhdeksi sydämen tietokonetomografian haitoista. Jutussa olisi voitu kuvata myös muita haittoja, kuten väärien positiivisten tai väärien negatiivisten testitulosten vaikutuksia. Jutussa kuvataan asianmukaisesti tämän tutkimuksen suunnittelua, mukaan luettuna yhden asiantuntijan esittämä kritiikki siitä, että tutkimuksessa "poimittiin" potilaita, jotka otettiin mukaan tutkimukseen tulosten maksimoimiseksi. Jutussa ei liioitella sydänsairauksien vakavuutta tai yleisyyttä. Jutussa olisi kuitenkin voitu kertoa selvemmin, kenelle tietokonetomografiatutkimukset on tarkoitettu. Kyseinen tutkimus koski niitä, joilla epäiltiin sydänsairautta, ei oireettomia tai ""huolissaan olevia"". TT-kuvausten käyttö laajemmassa oireettomassa väestössä on kiistanalaista. Jutussa siteerataan useita riippumattomia asiantuntijoita, jotka antavat arvokkaita kommentteja uusien tulosten vaikutuksista. Jutussa mainitaan angiografia vaihtoehtona sydämen tietokonetomografialle. Jutussa todetaan selvästi, että tietokonetomografiat ovat suhteellisen uusia ja niitä on saatavilla monissa sairaaloissa, mutta ei kuitenkaan selviä, kuinka moni sairaala on hankkinut nämä laitteet. Jutussa kuvataan riittävästi kuvien uutuutta. Koska jutussa siteerataan useita asiantuntijoita, lukija voi olettaa, että juttu ei perustunut lehdistötiedotteeseen ainoana tietolähteenä."</w:t>
      </w:r>
    </w:p>
    <w:p>
      <w:r>
        <w:rPr>
          <w:b/>
        </w:rPr>
        <w:t xml:space="preserve">Tulos</w:t>
      </w:r>
    </w:p>
    <w:p>
      <w:r>
        <w:t xml:space="preserve">"Superröntgensäteet" ovat lupaavia sydänsairauksien löytämiseksi, mutta tuottavat suuren säteilyannoksen.</w:t>
      </w:r>
    </w:p>
    <w:p>
      <w:r>
        <w:rPr>
          <w:b/>
        </w:rPr>
        <w:t xml:space="preserve">Esimerkki 2.2460</w:t>
      </w:r>
    </w:p>
    <w:p>
      <w:r>
        <w:t xml:space="preserve">"Yhdysvaltain senaattori Kelly Ayotte, republikaani, tukee jälleen ohjelmia, joiden tarkoituksena on tunnistaa mielisairaat ihmiset, jotka ovat vaarassa tehdä joukkomurhia. Ayotte, joka sanoo, että hänellä on vahva kahden puolueen tuki, on ollut mukana tukemassa lakiehdotusta, joka tähtää mielenterveysongelmiin liittyvään koulutukseen, tietoisuuteen ja puuttumiseen Newtownissa, Connin osavaltiossa joulukuussa 2012 tapahtuneiden joukkoampumisten jälkeen. Ayotte esitti tammikuussa 2013 mielenterveyden ensiapua koskevan lain, joka ei koskaan päässyt kongressin valiokunnan läpi. Lakiehdotuksen osia sisällytettiin kuitenkin mielenterveyden tiedostamista ja parantamista koskevaan lakiin, joka oli osa asevalvontalainsäädäntöä, jonka senaatti hylkäsi huhtikuussa. Kaksi päivää Washingtonin laivastopihalla syyskuussa 2013 tapahtuneen joukkoampumisen jälkeen Ayotte ja senaattori Mark Begich (D-Alaska) antoivat senaatin johdolle yhteisen lausunnon, jossa he kannattivat ohjelmia, joiden avulla opettajia koulutettaisiin tunnistamaan mielenterveysongelmien oireita ja selvittämään, miten he voisivat purkaa mahdollisesti vaarallisia tilanteita. Pian tämän jälkeen hän esiintyi CNN:n The Lead With Jake Tapper -ohjelmassa. Hän sanoi, että mielenterveysongelmia käsittelevä lakiesitys menisi helposti läpi senaatissa. Ayotte sanoi, että mielenterveyttä koskeva muutosehdotus, joka liitettiin viime huhtikuun asevalvontalainsäädäntöön, meni helposti läpi. Sitä ei kuitenkaan saatettu voimaan, koska itse aselaki hävisi. ""Uskon itse asiassa, että se voidaan ottaa erikseen käsiteltäväksi ja hyväksyä helposti mielenterveyssäännösten vuoksi. Se sai senaatissa yli 90 ääntä, ja hyvin harva asia saa täällä 90 ääntä"," Ayotte sanoi. Ihmettelimme, saiko mielenterveysmuutos todella niin ylivoimaista kannatusta. Tarkastimme tarkistuksen virallisen nimenhuutoäänestyksen ja totesimme, että se oli todellakin hyväksytty äänin 95-2 18. huhtikuuta. Vaikka Ayotte äänesti mielenterveyteen liittyvän muutosehdotuksen puolesta, jota hän oli mukana tukemassa, hänestä tuli myöhemmin yksi niistä 41 republikaanista, jotka äänestivät sensoreiden tukemaa asevalvontaehdotusta vastaan. Joe Manchinin (D-W.Va.) ja Pat Toomeyn (R-Pa.) ehdotusta vastaan, joka olisi laajentanut taustatarkastuksia. Myös viisi demokraattia äänesti sitä vastaan. Äänten ristiriitaiset viestit herättivät jyrkkää kritiikkiä kriitikoissa. Ayotte vastasi lausunnolla, jossa sanottiin: "Uskon, että laillisten aseiden omistajien oikeuksien rajoittaminen ei estä häiriintyneitä yksilöitä tai rikollisia hankkimasta ja käyttämästä tuliaseita väärin väkivallan tekemiseen. Vaikka on ryhdyttävä toimiin nykyisen taustatarkastusjärjestelmän parantamiseksi, en tue Manchin-Toomeyn lainsäädäntöä, joka mielestäni asettaisi tarpeettomia rasitteita lainkuuliaisille aseenomistajille ja mahdollistaisi liittovaltion hallituksen mahdollisen ylilyönnin yksityiseen aseiden myyntiin."" Meidän päätöksemme Ayotte sanoi, että joukkoampumisiin liittyvät mielenterveyssäännökset ""saivat senaatissa yli 90 ääntä""." Vaikka lakiehdotuksen varhainen versio ei koskaan päässyt valiokunnasta, senaatti äänesti lopulta 95-2 mielenterveysmuutoksen puolesta asevalvontalakiin. Koko lakiehdotus ei saanut tarpeeksi ääniä, joten se vedettiin pois, mutta hän on oikeassa siinä, että muutos sai 90 ääntä."</w:t>
      </w:r>
    </w:p>
    <w:p>
      <w:r>
        <w:rPr>
          <w:b/>
        </w:rPr>
        <w:t xml:space="preserve">Tulos</w:t>
      </w:r>
    </w:p>
    <w:p>
      <w:r>
        <w:t xml:space="preserve">"Joukkoampumisiin liittyvät mielenterveyssäännökset saivat senaatissa yli 90 ääntä."</w:t>
      </w:r>
    </w:p>
    <w:p>
      <w:r>
        <w:rPr>
          <w:b/>
        </w:rPr>
        <w:t xml:space="preserve">Esimerkki 2.2461</w:t>
      </w:r>
    </w:p>
    <w:p>
      <w:r>
        <w:t xml:space="preserve">Tuottajat kertoivat ehdokkaille 91. vuosittaisen Oscar-gaalan, että heillä on 90 sekuntia siitä, kun heidän nimensä kutsutaan, kunnes heidän puheensa on oltava päättynyt. Tämä on tarpeen, jotta 24. helmikuuta järjestettävä seremonia ei kestäisi kolmea tuntia, kertoi Academy of Motion Picture Arts and Sciences -akatemian puheenjohtaja John Bailey tämän vuoden ehdokkaille maanantaina yksityisellä, televisioimattomalla lounaalla, jolla heitä kunnioitettiin. "Se tarkoittaa, että voitte lähteä juhliin kello 20.15", muistutti Oscar-tuottaja Glenn Weiss kymmeniä ehdokkaita Beverly Hiltonin juhlasalissa, samassa huoneessa, jossa Golden Globe -palkinnotkin järjestetään. Weiss ja hänen toinen tuottajansa Donna Gigliotti näyttivät huoneelle ihanteellisen kiitospuheensa - Steven Soderbergh otti vastaan parhaan ohjaajan palkinnon elokuvasta Traffic ja lupasi kiittää henkilökohtaisesti yksityisesti, ei julkisesti - ja kehottivat ehdokkaita puhumaan sydämestään eikä paperista. "Asia on niin, että juokse", sanoi ohjaaja Brad Bird, joka on oppinut kokemuksesta. "Pidä puheesi sitten mahdollisimman lyhyinä ja yksinkertaisina ... ja sitten pääset ulos hengissä." Vastaanottopuheiden opettelu on vakiovaruste vuotuisella lounaalla, joka tarjoaa ehdokkaille Lady Gagasta Rami Malekiin mahdollisuuden seurustella ennen Oscar-seremoniaa matalassa paineessa. Lyhennettyä kestoaikaa lukuun ottamatta ei kuitenkaan mainittu tämänvuotisen show'n ainutlaatuisuutta, sillä osa palkinnoista jaetaan mainoskatkon aikana, ja ensimmäistä kertaa 30 vuoteen ei välttämättä ole edes isäntää. Vaikka jotkut leikkaus- ja äänimiksauskategorioiden ehdokkaat valittivat yksityisesti, kuinka "loukkaavaa" on, ettei kaikkia palkintoja esitetä päälähetyksen aikana, tähdillä täytetyn tilaisuuden sävy oli suurelta osin juhlallinen. "Tänään juhlitaan puhtaimmillaan sitä, että olemme osa kollektiivista yhteisöä", sanoi elokuva-akatemian kuvernööri Laura Dern. "Tämä on tilaisuutemme tunnustaa syvällinen panoksenne." Paikalla olivat muun muassa parhaan naispääosan ehdokkaat Glenn Close ja Gaga, ohjaajat Spike Lee, Alfonso Cuaron ja Adam McKay sekä näyttelijät Mahershala Ali, Christian Bale, Willem Dafoe ja Malek. Kuuluisan "luokkakuvan" lisäksi, jossa jokainen ehdokas kutsutaan yksitellen huoneen eteen, sekoittuminen on tärkein peli lounaalla, jossa monet tähdet, kuten Gaga, sivuuttavat salaatit ja kalaruoat seurustellakseen. Gaga eteni jossain vaiheessa Bradley Cooperin pöytään, jossa hän törmäsi parhaan naispääosan ehdokkaaseen Yalitza Aparicioon. Läheisessä pöydässä Roma-ohjaaja Cuaron keskusteli kahden kesken Green Book -ohjaaja Peter Farrellyn kanssa. Yksi hankalimmista tehtävistä on saada kaikki seurustelevat ehdokkaat istumaan paikoilleen, jotta juhlallisuudet saataisiin käyntiin. Vain minuutti ennen "virallista alkua" Regina King, Amy Adams ja Richard E. Grant jäivät syvälle keskusteluun, kun taas Marvelin johtaja Kevin Feige kävi jututtamassa Cooperia. Akatemia vitsaili ongelmasta Twitterissä kirjoittaen: "Olemme päässeet #OscarsLunchin siihen osaan, jossa kuuluttaja pyytää ehdokkaita istumaan paikoilleen ja... ehdokkaat vain jatkavat seurustelua ja käyvät uskomattomia keskusteluja. Me ymmärrämme sen." Tapahtumassa syntyy usein kiehtova sekoitus elokuvatähtiä ja uusia tulokkaita, sillä ehdokkaat istuvat usein sekaisin sellaisten ihmisten kanssa, jotka tulevat elokuvista, jotka eivät välttämättä ole heidän omiaan. Yhdessä pöydässä istuivat Adams, "Black Pantherin" pukusuunnittelija Ruth E. Carter ja "Baon" ohjaaja Domee Shi. Toisessa pöydässä istuivat Gaga, Feige, jazz-trumpetisti Terence Blanchard, joka oli ehdolla elokuvasta "BlacKkKlansman", ja "Hale County This Morning, This Evening" -elokuvan ohjaaja RaMell Ross. Ron Stallworth, jonka tarinasta tuli "BlacKkKlansmanin" perusta, suuntasi suoraan baariin astuessaan paikalle ja sanoi, että paikalla oleminen oli "hullua". Hän istui pöydässä ohjaaja Spike Leen kanssa, joka toi Stallworthin tarinan valkokankaalle ja sai kuusi Oscar-ehdokkuutta, muun muassa parhaasta elokuvasta ja parhaasta ohjauksesta. "RBG"-ohjaaja Julie Cohen pysähtyi tervehtimään "A Star is Born" -ehdokas Sam Elliottia, ja Bradley Cooper tervehti ehdolla olevan dokumentin "Minding the Gap" tekijöitä. Ennen lounaan alkua Close, "Free Solo" -kiipeilijä Alex Honnold ja ohjaaja Phil Lord puhuivat piirissä noin 20 minuuttia muiden vieraiden saapuessa paikalle. Hengailu jatkui jopa katsomossa odottamassa, että kaikki ehdokkaat kutsuttiin valokuvaan. Mutta toisin kuin Oscar-lähetyksessä, täällä ei ollut kiire. Kaikki ehdokkaat hurrasivat ylpeästi yksitellen. Ja ikään kuin kyynelehtivän Gagan takaamiseksi, juuri kun koko luokasta oltiin ottamassa kuvia, taustalla alkoi soida vaimeasti "Shallow".</w:t>
      </w:r>
    </w:p>
    <w:p>
      <w:r>
        <w:rPr>
          <w:b/>
        </w:rPr>
        <w:t xml:space="preserve">Tulos</w:t>
      </w:r>
    </w:p>
    <w:p>
      <w:r>
        <w:t xml:space="preserve">Oscar-ehdokkaiden lounaalla lyhyyden puolesta.</w:t>
      </w:r>
    </w:p>
    <w:p>
      <w:r>
        <w:rPr>
          <w:b/>
        </w:rPr>
        <w:t xml:space="preserve">Esimerkki 2.2462</w:t>
      </w:r>
    </w:p>
    <w:p>
      <w:r>
        <w:t xml:space="preserve">CVS:n mukaan yhtiö on pidättäytynyt markkinoimasta apteekkihyötysuunnitelmaa, kun se neuvottelee näiden ryhmien kanssa. Vuosi sitten lanseerattu suunnitelma perustuu analyyseihin, jotka on tehnyt bostonilainen Institute for Clinical and Economic Review (ICER) -ryhmä, joka arvioi lääkkeiden tehokkuutta sopivien hintojen määrittämiseksi. ICER:n kustannusvaikuttavuusarvion perusteella CVS päättää, sisällytetäänkö suunnitelmaan markkinoille tulevia toisia tai kolmansia lääkkeitä, jos samankaltaisia lääkkeitä on jo olemassa. CVS:n suunnitelman vastustaminen on osa paljon laajempia huolenaiheita, joihin lääkeyhtiöt ja etujärjestöt, joista monet saavat rahoitusta lääketeollisuudelta, ovat vedonneet. Jotkut sanovat, että ICER:n analyysi, joka perustuu tietyllä hoidolla saavutettuihin lisäelinvuosiin, on mielivaltainen ja jättää huomiotta lääkekehityksen kustannukset ja potilaiden tarpeet. Yli 50 ryhmää, mukaan lukien lääkkeiden valmistajat, PhRMA, lääketeollisuuden tärkein edunvalvontajärjestö, ja muut eturyhmät, ovat esittäneet kommentteja ICER:n arviointimenetelmien uudelleentarkasteluun sisältyvän julkisen lausuntokierroksen aikana. Monet pyysivät ICERiä poistamaan hintasuositukset tehoanalyyseistään. ICER on puolustanut menetelmiään, jotka perustuvat laajalti käytettyyn kustannusvaikuttavuusanalyysiin. CVS:n ICER:iin liittyvän tuotteen pehmeä käyttöönotto tapahtuu samaan aikaan, kun työnantajien terveydenhuoltosuunnitelmien rahoittajat - CVS:n suurimmat asiakkaat - ovat yhä huolestuneempia uusien kalliiden lääkkeiden kustannuksista ja harkitsevat kieltäytymistä maksamasta niitä lainkaan, CVS:n lääketieteellinen johtaja Troy Brennan sanoi hiljattain antamassaan haastattelussa. Jos yritysasiakkaat toteuttavat tämän uhkauksen, CVS sanoi, että se voi muuttaa taktiikkaa suunnitelman suhteen. Lääkkeiden hintojen nousu, erityisesti vakavien tai kuolemaan johtavien sairauksien kalliiden erikoishoitojen osalta, on nostanut Yhdysvaltojen vuotuiset terveydenhuoltomenot 3,65 biljoonaan dollariin ja tehnyt niistä monille ihmisille mahdottomia maksaa. Aiemmin tänä vuonna Novartis AG (NOVN.S) lanseerasi Zolgensman, yli 2 miljoonaa dollaria maksavan geenihoidon harvinaiseen mutta tappavaan sairauteen nimeltä spinaalinen lihasatrofia. CVS:n uusi ohjelma, joka mainitaan esimerkkinä ICER:n kasvavasta vaikutusvallasta Yhdysvaltojen lääkkeiden hinnoittelussa, ei koskisi tällaista läpimurtohoitoa. Se on CVS:n mittapuulla pieni ohjelma, sillä yhtiö hallinnoi yli 102 miljoonan ihmisen lääke-etuuksia ja omistaa myös Aetna-vakuutuksen ja kansallisen apteekkiketjun. Suunnitelman soveltamisala rajoittuu niin sanottuihin me too -lääkkeisiin eli lääkkeisiin, joihin on jo olemassa samanlaisia tehokkaita hoitomuotoja, ja sen tavoitteena on painostaa lääkkeiden valmistajia asettamaan alhaisempia hintoja. Esimerkiksi kaksi kolmesta vuonna 2018 hyväksytystä migreenilääkkeestä, jotka ovat hyvin samankaltaisia, olisi voitu jättää soveltamisalan ulkopuolelle, mutta lääkevalmistajat asettivat hinnat, joita ICER piti kustannustehokkaina. CVS on rajoittanut suunnitelman myyntiä ja markkinointia, kun se neuvottelee sitä vastustavien potilasryhmien kanssa. Noin 240 000 CVS:n työntekijää ja muutaman suuren asiakkaan työntekijää on tähän mennessä ilmoittautunut mukaan. Yhtiö kieltäytyi kommentoimasta tarkkaa jäsenmäärää. "Emme mainosta tätä ohjelmaa laajasti", Brennan sanoi ja lisäsi, että CVS pyrkii ratkaisemaan potilasryhmien huolenaiheet. Brennan sanoi, että jotkut työnantajat harkitsevat kieltäytymistä maksamasta miljoonien dollarien hoitoja, kuten geeniterapiaa. He sanovat: "En aio kattaa tällaisia hoitomuotoja riippumatta siitä, mikä niiden vertaileva tehokkuus on, jos niiden kustannukset ovat todella korkeat."  Suuri terveydenhuollon konsultti- ja välitysyritys Mercer sanoi, että se on alkanut havaita samanlaisia huolenaiheita. "Jotkut suunnitelman rahoittajat ovat varmasti kysyneet: 'Entä jos emme kata erikoislääkkeitä?'", sanoi David Dross, joka johtaa Mercerin hallinnoitua apteekkitoimintaa. Kaksi vuotta sitten Dross ei hänen mukaansa saanut yhtään tällaista kysymystä. Suuria työnantajia edustavan National Business Group on Health -järjestön johtohenkilö Steve Wojcik sanoi, että hän ei usko monien ryhtyvän näin jyrkkään toimenpiteeseen. ICER:n puheenjohtaja Steven Pearson sanoi kuitenkin, että työnantajat ovat kertoneet olevansa huolissaan siitä, pystyvätkö he kattamaan kaiken, ja ovat ehdottaneet, että he saattaisivat luopua joistakin kalliista hoidoista. Hänen mukaansa työnantajat voivat käyttää kustannusvaikuttavuusanalyysejä apuna menojensa hallinnassa. ICER on reagoinut ulkopuoliseen kritiikkiin tapaamalla potilaiden puolestapuhujia ja lisäämällä lääkkeen tehokkuuden mittaamiseen uusia mittareita, kuten saavutettujen elinvuosien arvo, jossa ei keskitytä elämänlaadun paranemiseen, Pearson sanoi. Vuodesta 2015 lähtien ICER on julkaissut vuosittain jopa tusinan verran arvioita lääkkeistä ja lääkeryhmistä. Useimmat yhdysvaltalaiset yksityiset vakuutusyhtiöt käyttävät nykyään ICER:n kliinisiä ja kustannusanalyysejä lääkkeiden valmistajien kanssa käytävissä kattavuusneuvotteluissa. ICERin rahoitus tulee pääasiassa voittoa tavoittelemattomalta säätiöltä, mutta lääkeyhtiöt ja sairausvakuutusyhtiöt myöntävät jonkin verran varoja ICERiin liittyviin toimiin.</w:t>
      </w:r>
    </w:p>
    <w:p>
      <w:r>
        <w:rPr>
          <w:b/>
        </w:rPr>
        <w:t xml:space="preserve">Tulos</w:t>
      </w:r>
    </w:p>
    <w:p>
      <w:r>
        <w:t xml:space="preserve">CVS:n ulkopuoliseen hinnoittelutarkasteluun perustuva lääkkeiden kattavuussuunnitelma on lähtenyt hitaasti liikkeelle.</w:t>
      </w:r>
    </w:p>
    <w:p>
      <w:r>
        <w:rPr>
          <w:b/>
        </w:rPr>
        <w:t xml:space="preserve">Esimerkki 2.2463</w:t>
      </w:r>
    </w:p>
    <w:p>
      <w:r>
        <w:t xml:space="preserve">Tapauksessa keskitytään Chemoursin vastuisiin sen jälkeen, kun DuPont irrotti entisen suorituskykyisten kemikaalien yksikkönsä vuonna 2015. Tuomari hyväksyi Chemoursin pyynnön keskeyttää välimiesmenettely torstaina, päivä sen jälkeen kun hän oli kuullut DuPontin hylkäyspyyntöä koskevat perustelut. Chemours haastoi DuPontin aiemmin tänä vuonna oikeuteen väittäen, että DuPont oli tarkoituksellisesti aliarvioinut ympäristövastuiden kustannukset, jotka Chemours joutuisi maksamaan DuPontille korvauksia per- ja polyfluoroalkyyliyhdisteiksi (PFAS) kutsuttujen ihmisen valmistamien kemikaalien aiheuttamasta pilaantumisesta. Näitä kemikaaleja on käytetty sammutusvaahdossa, tarttumattomissa keittoastioissa, vettä hylkivissä vaatteissa ja monissa muissa kotitalous- ja henkilökohtaisissa tavaroissa. Niitä kutsutaan joskus "ikuisuuskemikaaleiksi", koska ne säilyvät pitkään ympäristössä. PFAS-kemikaaliperheeseen, joka on yhdistetty lisääntyneeseen syöpäriskiin ja muihin terveysongelmiin, kuuluu perfluoro-oktaanihappo eli PFOA, jota käytettiin teflonin valmistuksessa. Chemoursin jakautumisen aikaan DuPontilla oli edessään moninkertainen oikeudenkäynti, johon liittyi 3 500 PFOA:han liittyvää henkilövahinkovaatimusta. DuPont arvioi näiden tapausten enimmäisvastuuksi 128 miljoonaa dollaria. DuPont suostui maksamaan puolet sovintosummasta ja lisäksi enintään 125 miljoonaa dollaria muiden PFOA:han liittyvien oikeudenkäyntien kustannuksista. DuPont on väittänyt, että kanne on hylättävä, koska Chemoursin kanssa tehdyssä erosopimuksessa määrätään, että kaikki vuonna 2015 tapahtuneesta jakautumisesta aiheutuvat riidat on ratkaistava yksityisessä välimiesmenettelyssä. Chemoursin mukaan se ei ole koskaan voinut suostua välimiesmenettelyyn, joten välimiesmenettelylauseke on pätemätön. Tuomari totesi torstaina, että jos Chemours on oikeassa, välimiesmenettelyn salliminen pakottaisi Chemoursin alistumaan välimiesmenettelyyn ilman sopimusvelvoitetta, mikä hänen mukaansa aiheuttaisi Chemoursille korvaamatonta vahinkoa.</w:t>
      </w:r>
    </w:p>
    <w:p>
      <w:r>
        <w:rPr>
          <w:b/>
        </w:rPr>
        <w:t xml:space="preserve">Tulos</w:t>
      </w:r>
    </w:p>
    <w:p>
      <w:r>
        <w:t xml:space="preserve">Tuomari keskeyttää välimiesmenettelyn Chemours-DuPont-kiistassa.</w:t>
      </w:r>
    </w:p>
    <w:p>
      <w:r>
        <w:rPr>
          <w:b/>
        </w:rPr>
        <w:t xml:space="preserve">Esimerkki 2.2464</w:t>
      </w:r>
    </w:p>
    <w:p>
      <w:r>
        <w:t xml:space="preserve">Kymmenillä lapsilla ja nuorilla aikuisilla on diagnosoitu Ewingin sarkooma ja muita syöpämuotoja neljän piirikunnan alueella Lounais-Pennsylvaniassa, jossa energiayhtiöt ovat poranneet vuodesta 2008 lähtien yli 3500 kaivoa. Pittsburgh Post-Gazette -lehden tämänvuotisessa tutkimuksessa havaittiin kuusi Ewing-tapausta yhdessä koulupiirissä. Ewingin sarkooman syytä ei tunneta, eikä ole ollut todisteita siitä, että Pennsylvanian tapaukset liittyisivät poraukseen ja hydrauliseen murtamiseen, menetelmään, jota energiayhtiöt käyttävät maakaasun louhimiseen liuskekivestä. American Cancer Society sanoo, ettei Ewingin sarkomalle, harvinaiselle luusyövälle, joka diagnosoidaan vuosittain noin 200 lapsella ja nuorella eri puolilla Yhdysvaltoja, ole "tiedossa elintapoihin tai ympäristöön liittyviä syitä". Perheet vaativat kuitenkin yhdessä porausta vastustavien aktivistien kanssa, että Wolf käynnistäisi ympäristötutkimuksen syövistä, jotka ovat tuhonneet heidän läheisiään. "Haluan vastauksia, ja haluan vastauksia nyt. Antakaa meille totuus", sanoi Carla Marratto Cumming, jonka 19-vuotias veli Luke Blanock kuoli Ewingin sarkoomaan vuonna 2016. "Se, mitä tapahtuu, tappaa perheitämme, eikä se ole OK." Alueen lainsäätäjät varmistivat äskettäin 100 000 dollarin valtionavustuksen Pittsburghin yliopiston lääketieteelliselle keskukselle Ewing-potilaiden geenitestaukseen, mutta perheiden mukaan se ei riitä. He antoivat Wolfin kuulla korviaan, kun hän tapasi heidät maanantaina toimistonsa ulkopuolella Capitolin käytävällä. Luke Blanockin äiti Janice pyysi Wolfia kiertämään murtohiilivoiman tuotantopaikoilla "nähdäkseen tarkalleen, miten murtohiilivoima tekee tuhoa lapsillemme, perheillemme, kodeillemme ja kaikelle muulle". Murtuen hän jatkoi: "Teidän on nähtävä se henkilökohtaisesti. Ette voi edes ymmärtää, mitä olemme käyneet läpi." Wolf lupasi tehdä lapsuusiän syövistä painopisteen ja sanoi, että hänen terveysministeriönsä tutkii lisätutkimusten mahdollisuutta. Hänen tiedottajansa sanoi lausunnossaan, että mahdollisessa tutkimuksessa "selvitettäisiin luonnonvarojen louhinnan mahdollisia vaikutuksia, erityisesti näiden harvinaisten lapsuuden syöpien osalta". On välttämätöntä, että tutkimme perusteellisemmin ja edistämme tiedettä murtamisen terveysvaikutuksista rakentamalla aiempien tutkimusten varaan ja tutkimalla huolta siitä, että murtamisen ja lapsuuden syöpien välillä on yhteys." Pennsylvanian terveysministeriön aiemmin tänä vuonna tekemä tutkimus ei vahvistanut syöpäkeskittymää alueella, ja aktivistit suhtautuivat tähän tulokseen epäilevästi, sillä heidän mukaansa virasto ei ottanut tutkimukseensa mukaan joitakin tapauksia. Kaasuteollisuuden edustajat puolestaan vaativat "objektiivista, tiukkaa ja tieteeseen perustuvaa lähestymistapaa" "näihin monimutkaisiin ja sydäntäsärkeviin terveysasioihin". "Vaikka jotkut jatkavat tragedian sensaatiohakuistamista, ei ole mitään uskottavaa yhteyttä maakaasuun liittyvien toimintojen - jotka ovat vahvasti säänneltyjä - ja harvinaisten lapsuuden syöpätapausten välillä", sanoi Marcellus Shale Coalitionin puheenjohtaja David Spigelmyer.</w:t>
      </w:r>
    </w:p>
    <w:p>
      <w:r>
        <w:rPr>
          <w:b/>
        </w:rPr>
        <w:t xml:space="preserve">Tulos</w:t>
      </w:r>
    </w:p>
    <w:p>
      <w:r>
        <w:t xml:space="preserve">Pennsylvanialaiset perheet vaativat harvinaisia syöpiä koskevaa tutkimusta.</w:t>
      </w:r>
    </w:p>
    <w:p>
      <w:r>
        <w:rPr>
          <w:b/>
        </w:rPr>
        <w:t xml:space="preserve">Esimerkki 2.2465</w:t>
      </w:r>
    </w:p>
    <w:p>
      <w:r>
        <w:t xml:space="preserve">Tohtori Neelu Pal poseeraa muotokuvaa varten New Yorkissa 23. heinäkuuta 2010. Pal sai potkut viikkoja sen jälkeen, kun New Yorkin yliopiston Langone Medical Centerin kirurgisen laihdutusohjelman viranomaiset saivat tietää, että hän oli tammikuussa 2006 ottanut yhteyttä potilaisiin Lap-Band-leikkauksen vaaroista. REUTERS/Shannon Stapleton Pal oli jo aiemmin esittänyt huolensa sairaalan virkamiehille ja valittanut - tuloksetta - leikkauksen jälkeisen hoidon puutteesta ja puutteellisista tai epätarkoista lääketieteellisistä lomakkeista, jotka otettiin ennen leikkausta. Hän sai potkut viikkoja sen jälkeen, kun sairaalaviranomaiset saivat tietää, että hän oli ottanut yhteyttä potilaisiin tammikuussa 2006. Hän on nostanut syytteen perusteettomasta irtisanomisesta - asia on vireillä - ja ilmoittautunut oikeustieteelliseen tiedekuntaan. Pal, joka tuli Yhdysvaltoihin Intiasta hieman yli kymmenen vuotta sitten harjoittaakseen lääkärin ammattia, sanoo, että hänet on mustamaalattu valitsemastaan ammatista. NYU:n bariatrisen kirurgian klinikkaa, jossa hän työskenteli, pidetään yleisesti yhtenä maailman kokeneimmista. Reutersin haastattelussa Pal kuvaili laitosta kuitenkin hektiseksi Lap-Band-tehtaaksi. "Silloin vaikutelmani oli, että vastaanotto oli epäorganisoitu, mutta kun tiesin enemmän järjestelmästä, ymmärsin, että he yrittivät saada mahdollisimman monta potilasta leikkauspöydälle", hän sanoi. Kolmen kuukauden aikana, jotka hän vietti NYU Langone Medical Centerin kirurgisessa laihdutusohjelmassa vuoden 2005 lopulla ja vuoden 2006 alussa, kaksi kirurgia - tohtori Christine Ren ja tohtori George Fielding, jotka ovat naimisissa - istuttivat Palin mukaan mahansiteitä jopa 20 potilaalle yhden päivän aikana. Fielding ja Ren tunnetaan alan pioneereina, ja he ovat myös Botoxia ja rintaimplantteja valmistavan Allergan Inc:n palkattuja konsultteja, joka on mahanauhan johtava valmistaja. Vaikka kilpailijat ovat kasvattaneet markkinaosuuttaan, Allerganin Lap-Band-valmiste hallitsee edelleen yli kahta kolmasosaa 300-400 miljoonan dollarin markkinoista. Kriitikkojen mielestä Palin väitteet - joista osa vahvistettiin New Yorkin osavaltion terveysministeriön tutkimuksessa samoihin aikoihin - korostavat teollisuuden nopean kasvun mukanaan tuomia mahdollisia riskejä. Liiketoiminta voi pian paisua entisestään, jos Yhdysvaltain sääntelyviranomaiset antavat luvan toimenpiteen suorittamiseen maan ylipainoisille teini-ikäisille. Ren oli tutkijana Allerganin sponsoroimassa kliinisessä tutkimuksessa, jossa tutkittiin nauhojen käyttöä teini-ikäisiin. Yhtiö on jättänyt Yhdysvaltain elintarvike- ja lääkevirastolle hakemuksen, jossa se hakee lupaa markkinoida laitetta jo 14-vuotiaille nuorille. Päätös voi tulla milloin tahansa. Jos mahalaukkusiteet hyväksytään teini-ikäisille, laitteita valmistavat yritykset - Allergan, Johnson &amp; Johnson ja muut - voivat kohdistaa ne juuri tähän ikäryhmään. Nykyisin viranomaiset pitävät toimenpidettä teini-ikäisille "kokeellisena", koska sitä ei ole hyväksytty kyseiselle ikäryhmälle. Mutta kuten mitä tahansa laitetta, sitäkin voidaan käyttää teini-ikäisiin lääkärin harkinnan mukaan. Allergan kieltäytyi kommentoimasta Palin oikeusjuttua tai paljastamasta, kuinka paljon se maksaa kirurgeille, vaikka yhtiö vahvisti, että molemmat ovat edelleen palkkalistoilla. NYU:n tiedottajan välityksellä Ren ja Fielding - jotka ovat olleet jonkin verran kiistelyn kohteena - kieltäytyivät haastattelusta tätä artikkelia varten vedoten myös oikeusjuttuun. Joissakin lääketieteellisissä piireissä huoli teini-ikäisten vatsan sidonnasta kasvaa kuitenkin lähes yhtä nopeasti kuin amerikkalaisten vyötäröt. Erityisesti jotkut lääkärit ovat huolissaan laitteen pitkäaikaisesta turvallisuudesta ja tehokkuudesta. Mahalaukkunauha on juuri sitä, miltä se kuulostaa: puhallettava silikoninauha, joka asetetaan vatsan yläosan ympärille ja joka muodostaa pussin, joka rajoittaa ruoan saantia. Sen suosio on kasvanut Yhdysvalloissa viime vuosina, ja se johtaa kohtuulliseen painonpudotukseen. Toimenpidettä pidetään vähemmän invasiivisena ja riskittömämpänä kuin mahalaukun ohitusleikkausta. Kannattajien mukaan banding voisi olla erityisen houkutteleva vaihtoehto teini-ikäisille, koska se on palautettavissa, kun taas ohitusleikkaus ei ole. Toimenpide kestää 30-60 minuuttia, ja se tehdään yleensä laparoskoopilla, ja se saattaa vaatia yhden yön sairaalassa, mutta se voidaan tehdä myös avohoidossa. Tietyt tiedot osoittavat kuitenkin, että mahanauhat ovat vähemmän tehokkaita ja ongelmallisempia teini-ikäisille kuin aikuisille, totesi tohtori Thomas Inge, joka on puheenjohtajana hallituksen tekemässä tutkimuksessa, jossa arvioidaan nuorten bariatrista kirurgiaa nimeltä Teen Longitudinal Assessment of Bariatric Surgery, lyhyesti Teen-LABS. Teen-LABS-tutkimuksen tarkoituksena on selvittää, onko teini-ikä paras aika puuttua leikkaukseen. Se käynnistettiin vuonna 2007, ja sen odotetaan raportoivan tuloksista noin viiden vuoden kuluttua. Toisessa tutkimuksessa Inge havaitsi, että useammalla kuin yhdellä viidestä teini-ikäisestä esiintyi runsaasti "symmetristä pussin laajentumista" - komplikaatiota, jossa vatsan yläosaan vyöllä luotu pieni pussi suurenee, jolloin potilaat voivat syödä enemmän ruokaa. Asiasta raportoitiin Obesity Surgery -lehdessä ja myöhemmin Journal of the American Medical Association -lehdessä. "Odotamme Yhdysvaltojen tutkimustietoja, PMS-tietoja (markkinoille saattamisen jälkeinen valvonta) ja vahvistusta muista kuin teollisuuden tekemistä tutkimuksista, jotta voimme antaa lopullisia suosituksia", sanoi Inge, joka on Cincinnatin lastensairaalan teini-ikäisten laihdutusohjelman kirurginen johtaja. Inge ja muut korostavat, että tutkimuksia, joissa on tutkittu, miten teini-ikäiset pärjäävät mahalaukun kanssa lyhyellä aikavälillä, on tehty vain vähän, ja ne tutkimukset, joita on tehty, osoittavat, että laite on yleisesti ottaen turvallinen ja tehokas ja että komplikaatioiden tai kuoleman riski on suhteellisen pieni. Pitkän aikavälin tietoja mahanauhaleikkauksen tuloksista on kuitenkin niukasti. Tämä huolestuttaa tohtori Mary Brandtia, joka on muiden asiantuntijoiden ohella tutkinut Teen-LABS-tutkimusta. "Mielestäni on perustavanlaatuinen ongelma, että liikkuvan elimen ympärille laitetaan jäykkä muovinen esine. Sitä pyydetään pysymään paikallaan eikä se saa rapautua pitkän ajan kuluessa", sanoo Brandt, joka on myös Houstonissa sijaitsevan Texasin lastensairaalan lastenkirurgisen ohjelman johtaja. "Muutan mielelläni kantani heti, kun näen 10 tai 20 vuoden tiedot. Valitettavasti teollisuus ei ole innostunut rahoittamaan sitä."   Hän myönsi, että vatsanauhoja vastustetaan, ja viittasi sveitsiläiseen 167 aikuisen pitkäaikaiseen seurantatutkimukseen, jonka mukaan vatsanauha epäonnistui lähes kolmanneksessa tapauksista 10 vuoden kuluttua. Noin viidennes potilaista tarvitsi uuden leikkauksen. Alle 8 prosenttia potilaista ilmoitti komplikaatioista leikkausta seuraavien 30 päivän aikana, mutta yli 40 prosentilla oli ongelmia kymmenen vuoden kuluttua. Pitkän aikavälin komplikaatioita olivat muun muassa nauhan eroosio ja liukuminen, jotka molemmat saattavat vaatia uuden leikkauksen, sekä ruokatorven laajentuminen, joka voi aiheuttaa nielemisvaikeuksia. Infektiot ihon alla olevan portin ympärillä, jonka avulla lääkäri voi ruiskulla lisätä tai poistaa suolaliuosta nauhan kiristämiseksi tai löysentämiseksi, sekä vuodot olivat myös yleisiä. "Bändit ovat ehdottomasti turvallisia lyhyellä aikavälillä ja toimivat varmasti lyhyellä aikavälillä. Emme tiedä, miten ne toimivat pitkällä aikavälillä", Brandt sanoi. "En sano, että sitä ei pitäisi koskaan käyttää. Meidän on vain oltava varovaisempia sen suhteen, miten käytämme sitä."   Sveitsiläisessä Obesity Surgery -lehdessä julkaistussa, mahansidontaan turvautuneita aikuisia koskeneessa sveitsiläisessä tutkimuksessa päädyttiin samaan johtopäätökseen. Komplikaatioiden, toisen leikkauksen tarpeen ja pitkän aikavälin epäonnistumisprosentin vuoksi mahansidonta tulisi tehdä "vain valikoiduissa tapauksissa", kunnes lisää tietoa on saatavilla, siinä todettiin. Toinen 276 aikuisen ryhmä, jolle tehtiin mahanauhaleikkaus, sai samassa lehdessä julkaistussa itävaltalaisessa pitkäaikaistutkimuksessa samankaltaisia pettymyksiä. Vain hieman alle 54 prosentilla potilaista oli alkuperäinen nauha jäljellä yhdeksän vuoden kuluttua, ja lähes 18 prosentilla potilaista alkuperäinen nauha korvattiin uudella ja lähes 29 prosentilla se poistettiin. Niistä potilaista, joilla ei enää ollut nauhaa, yli puolet joutui toiseen bariatriseen leikkaukseen. Mahalaukun sidonta vaatii teini-ikäisiltä jotakin, missä he eivät useinkaan ole kovin hyviä - tiukan seurantarutiinin noudattamista. Tohtori Roberta Maller Hartman, psykologi ja Lap-Band-potilas itsekin, neuvoo teini-ikäisiä ja aikuisia mahalaukun kiinnityksen jälkeen. "Olen työskennellyt monien lukiolaisten kanssa, ja he haluavat vain olla kuin muutkin ja mennä ulos ja syödä pizzaa ystäviensä kanssa", hän sanoo. "He voivat, mutta heidän on otettava pieniä paloja ja pureskeltava paljon."   Onnistuminen riippuu eniten potilaan kyvystä muuttaa käyttäytymistään. "Bändi ei vähennä syömisen halua emotionaalisesti. Siihen on puututtava", sanoo tohtori Maller. "Teini-ikäiset tarvitsevat yleensä enemmän käytännönläheistä, henkilökohtaista tukea."   On todellakin olemassa monia menestystarinoita, joissa lihavat teini-ikäiset ovat laihtuneet, pitäneet painonsa alhaalla ja estäneet monia siihen liittyviä sairauksia, kuten diabetesta, niveltulehdusta ja korkeaa verenpainetta. Leikkaus - laihdutus- tai ohitusleikkaus - on osoittautunut kestävimmäksi keinoksi verrattuna ruokavalioon ja liikuntaan. Kritiikkiä kuitenkin riittää. Tohtori Susan Woolford, Michiganin yliopiston pediatrisen painonhallintakeskuksen lääketieteellinen johtaja, teki Obesity Surgery -lehdessä julkaistun tutkimuksen selvittääkseen, kuinka helposti perusterveydenhuollon lääkärit ja lastenlääkärit - lihavuuden hoidon eturintamassa toimivat lääkärit - lähettäisivät potilaita bariatriseen leikkaukseen. Lähes puolet eli 48 prosenttia 381:stä kyselyyn osallistuneesta lääkäristä sanoi, etteivät he koskaan lähettäisi nuorta nuorta minkäänlaiseen bariatriseen leikkaukseen. NYU:n vaikutusvaltaisen bariatrisen kirurgian keskuksen - ja sen kahden huippukirurgin - ympärillä vellovat kiistat eivät ole juurikaan helpottaneet huolta. New Yorkin osavaltion terveysministeriön vuonna 2006 tekemässä tutkimuksessa todettiin, että Fielding väärensi tietoja Vincent Espositosta, 14-vuotiaasta pojasta, joka osallistui FDA:n hyväksymään tutkimukseen, jossa tutkittiin laitteen käyttöä lihavilla teini-ikäisillä. Viikko Espositon Lap-Band-leikkauksen jälkeen hänelle kehittyi infektio, johon liittyi paise - yleinen komplikaatio mahalaukun sidonnassa - ja hän palasi NYU:n laitokseen, jossa Fielding suoritti umpilisäkkeen poiston. New Yorkin terveysviranomaisten tutkimuksessa todettiin, ettei todisteita umpilisäkkeen tulehduksesta ollut, raportin mukaan. "Minulle sanottiin, että olin tikittävä pommi", Esposito oli kertonut Daily Times -lehdelle Marylandin Salisburyssa vuonna 2007 viitaten lihavuuteensa. Puhelimitse tavoitettu isä sanoi, että hänen poikansa oli "kunnossa" ja että heitä edustaa asianajaja, eikä hän halunnut kommentoida asiaa. Myös NYU kieltäytyi kommentoimasta. Vastauksessaan NYDH:n raporttiin yliopisto väitti, ettei se tehnyt mitään väärää, ja sanoi, että "kirurgi tulkitsi luultavasti leikkauslöydöksensä väärin". Tuolloin antamassaan lausunnossa koulu lisäsi: "...olemme vakuuttuneita siitä, että hän oletti, että infektio ei alkanut mahansidehihnan laitteesta."   Osavaltion valvontaviranomaiset hyväksyivät vastauksen ja NYU:n suunnitelman ongelmien korjaamiseksi. NYSHD:n raportissa Fieldingiä syytettiin myös siitä, että hän ei ollut puuttunut erään leikkauksen jälkeisen potilaan jatkuvaan virtsanerityksen puutteeseen. Potilas sai sydänpysähdyksen ja kuoli 36 tuntia myöhemmin. Tämä kuolemantapaus huolestutti Palia ja sai hänet varoittamaan potilaita. Samassa raportissa sanottiin, että ohjelman johtaja Ren oli sallinut kahden kirurgin harjoittaa ammattiaan ilman asianmukaisia lupia lain vastaisesti. Neljän kuukauden ajan lääkärit, joilla ei ollut lupaa, "suorittivat useita kirurgisia toimenpiteitä, tekivät leikkausta edeltäviä ja sen jälkeisiä arviointeja ja kirjoittivat hoitohenkilökunnalle määräyksiä", raportissa sanottiin. Kun Ren sai tietää, että sisäinen komitea tutkii häntä, hän palasi takaisin ja poisti lisenssittömän kirurgin nimen leikkausraportista, kuten oikeudessa todettiin. Renin todettiin syyllistyneen ammatilliseen virheeseen, ja hän sai huomautuskirjeen, joka laitettiin hänen kansioonsa vuodeksi. Fielding, jolle itselleen laitettiin mahalaukun sidonta vuonna 1999, on kotoisin Australiasta, jossa hän jätti jälkeensä useita henkilövahinkoja koskevia oikeusjuttuja, joista suurin osa on sovittu. Tohtori Robert "Skip" Nelson, FDA:n lastenlääketieteen eetikko, sanoi, ettei hänellä ollut erityistä tietoa NYU Medical Centerin tapauksesta. Jos virasto saisi tietää, että tutkija on syöttänyt vääriä tietoja, hän sanoi, että asiasta tehtäisiin tutkimus. Hän lisäsi, että jos FDA epäilisi tietojen eheyttä, niitä ei otettaisi huomioon päätöksentekoprosessissa. Tutkija, kuten kliinisiä tutkimuksia johtavia lääkäreitä kutsutaan, voitaisiin myös hylätä tämän seurauksena. Väärinkäytösraporteista huolimatta NYU Langonen painonhallintaohjelma on säilyttänyt asemansa "huippuosaamiskeskuksena", joka on American Society for Bariatric and Metabolic Surgery -yhdistyksen perustaman Surgical Review Corp:n myöntämä nimitys. Surgical Review Corpin toimitusjohtaja Gary Pratt sanoi, ettei hän ollut tietoinen tapauksista ja NYSHD:n raportista. Hän sanoi, että yhtiön arvioinneissa noudatetaan korkeimpia standardeja, joiden tavoitteena on edistää bariatrisen kirurgian turvallisuutta ja tehokkuutta. Yhtiö aikoo julkaista uuden luettelon hyväksytyistä, teini-ikäisiä hoitavista bariatrisista klinikoista myöhemmin tänä vuonna - mikä voi tapahtua samaan aikaan, kun FDA myöntää hyväksynnän tai sitten ei. Jos FDA antaa vihreää valoa, vakuutusyhtiöt maksaisivat todennäköisemmin toimenpiteen, joka maksaa vakuutetulle potilaalle 2 000-4 000 dollaria. Vakuutuksettomat potilaat, jotka muodostavat noin kolmanneksen Yhdysvalloissa leikkaukseen menevistä potilaista, maksavat leikkauksesta noin 15 000 dollaria. Jotkut terveydenhuollon ammattilaiset ovat huolissaan siitä, että siteiden valmistajat kohdistavat teinit suoraan kuluttajille suunnattuihin mainoksiin televisiossa, radiossa tai metroasemilla, jotka ovat osoittautuneet tehokkaiksi houkuttelemaan ihmisiä lääkärin vastaanotolle. FDA:n mukaan nuorille käyttäjille suunnatuista DTC-mainoksista ei ole olemassa ohjeita tai säännöksiä. Kalifornian Irvinessa sijaitsevalle Allerganille vaikutukset ovat merkittäviä. Yhtiö toimii sen mukaisesti. Se käynnisti hiljattain kampanjan, jossa painovoimakirurgit kutsuvat potilaitaan osallistumaan esseekilpailuun ja voittamaan mahdollisuuden päästä Washingtoniin "kertomaan henkilökohtaisia tarinoitaan lainsäätäjille ja tiedotusvälineille".   Allerganin osake on tähän mennessä kehittynyt heikommin kuin S&amp;P 500 -indeksi. Botox on edelleen sen päätuote, ja se on selvinnyt lisääntyneestä kilpailusta taantuman keskellä, kun taas liikalihavuuteen puuttuminen kärsi eniten taloudesta. Samaan aikaan myös Lap-Band on hitaasti menettänyt markkinaosuuttaan Johnson &amp; Johnsonin kilpailevalle Realize-laitteelle. Vuonna 2009 Allerganin liikalihavuustuotteiden liikevaihto oli 258 miljoonaa dollaria, mikä on 13 prosenttia vähemmän kuin vuonna 2008. Gleacher &amp; Co:n analyytikko Amit Hazanin mukaan johto uskoo, että jatkuvat investoinnit suoraan kuluttajille suunnattuun mainontaan vauhdittavat lihavuussegmentin kasvua. Hän arvioi, että vuonna 2010 Yhdysvalloissa tehdään 83 500 mahansidehoitoa, mikä on 6 prosenttia enemmän kuin vuonna 2009. Sanford Bernsteinin analyytikko Aaron Gal sanoi, että FDA:n hyväksyntä teini-ikäisille tarkoitetulle Lap-Bandille voisi lisätä Allerganin myyntiä jopa 20 miljoonalla dollarilla. Jopa mahalaukkuleikkauksen kriitikot myöntävät, että nuorten lihavuuteen on vain vähän hyviä ratkaisuja. Se on kasvava ongelma, joka koskee lähes yhtä viidestä amerikkalaisesta teini-ikäisestä, ja monet lääkärit uskovat, että siihen pitäisi puuttua pikemminkin aikaisemmin kuin myöhemmin, kun muita terveysongelmia voi kehittyä. Jotkut asiantuntijat ovat varovaisia, mutta uskovat, että hyödyt voivat olla suuremmat kuin mahdolliset haitat. "Johtopäätökseni on, että on järkevää puuttua asiaan aikaisemmin, koska leikkaus voi ehkäistä muita asiaan liittyviä ongelmia. Lapset ovat parempia kirurgisia riskejä, mutta haittapuolena on se, että epäilen useimpien teini-ikäisten tekevän sen vähemmän terveydellisistä kuin sosiaalisista ja psykologisista syistä", sanoi tohtori Jeffrey Zitsman, joka johtaa itsenäisesti rahoitettua teinitutkimusta Columbian yliopistossa. Hän varoitti, että niillä, jotka tekevät sen turhamaisuuden vuoksi, voi olla vaikeampaa. "Kun terveyssyyt eivät motivoi heitä", hän sanoi, "joskus on ongelmia sääntöjen noudattamisessa".   Tohtori Robert Murray, Nationwide Children's Hospital Center for Healthy Weight and Nutrition -yksikön johtaja, väittää kuitenkin, että liikalihavien teini-ikäisten raskaita psykologisia ongelmia ei pitäisi jättää huomiotta. "Heitä on kiusattu koulussa, heillä on sosiaalisia ongelmia, monet ovat masentuneita, ja heidän elämänlaatunsa on yhtä hyvä kuin syöpää sairastavan lapsen", hän sanoi. "Jos heidät saadaan 14-vuotiaina ja paino- ja terveysongelmat saadaan korjattua, heillä on mahdollisuus normaaliin elämään."   Ainakin kriitikoille kysymys on siitä, kuinka suuresta hinnasta on kyse.</w:t>
      </w:r>
    </w:p>
    <w:p>
      <w:r>
        <w:rPr>
          <w:b/>
        </w:rPr>
        <w:t xml:space="preserve">Tulos</w:t>
      </w:r>
    </w:p>
    <w:p>
      <w:r>
        <w:t xml:space="preserve">Erityisraportti: Kohdennus teini-ikäisille vatsanauhoille.</w:t>
      </w:r>
    </w:p>
    <w:p>
      <w:r>
        <w:rPr>
          <w:b/>
        </w:rPr>
        <w:t xml:space="preserve">Esimerkki 2.2466</w:t>
      </w:r>
    </w:p>
    <w:p>
      <w:r>
        <w:t xml:space="preserve">Artikkelissa ei mainita Rituxanin hintaa. Koska yhtiö investoi merkittävän summan lisäkäytön tutkimiseen, hinta on syytä mainita. Artikkelissa hahmotellaan hyvin tässä tutkimuksessa osoitettuja hyötyjä. Kun keskitytään kliiniseen päätetapahtumaan eli uusiutumiseen ja käytetään lääkkeen ja lumelääkkeen aiheuttamien uusiutumisten prosenttiosuuksia, lukijan on helppo ymmärtää. Artikkelissa tarkastellaan kysymystä siitä, voiko Rituxan tukahduttaa immuunivastetta liikaa, jolloin potilas on altis muille sairauksille. Siinä kerrotaan myös, miten tämä vaikutus on havaittu Tysabri-lääkkeessä, joka on erilainen MS-tautiin käytettävä immuunijärjestelmän suppressiolääke. Artikkeli perustuu New England Journal of Medicine -lehdessä julkaistuun vaiheen II tutkimuksen tuloksiin. Uutisartikkelissa korostetaan kunnolla tulosten alustavuutta ja sitä, että turvallisuuden, tehon ja pitkäaikaishyötyjen varmistamiseksi tarvitaan laajempia tutkimuksia. Artikkelissa ei millään tavoin liioitella MS-taudin vakavuutta tai seurauksia. Toimittaja tukeutuu lehtiartikkeliin ja siihen liittyvään pääkirjoitukseen. Haastateltuihin lähteisiin kuuluvat pääkirjoittaja, yksi National Multiple Sclerosis Society -järjestöä edustava lääketieteellinen asiantuntija ja yksi kliinikko, joka hoiti joitakin tutkimukseen osallistuneita potilaita mutta ei ollut kirjoittaja. Tämä on riittävä lähdeaineisto. Tässä yhteydessä on kuitenkin syytä huomauttaa, että Rituxania valmistavat Genentech ja Biogen Idec ovat National Multiple Sclerosis Societyn "Corporate Star" -tukijoita. Artikkelissa todetaan, että relapsoivan ja remissiivisen MS-taudin hoitoon on saatavilla kuusi muuta lääkettä, joilla kaikilla on puutteita. Artikkelissa tehdään selväksi, että lääke on tällä hetkellä markkinoilla ja hyväksytty muihin käyttötarkoituksiin. Artikkelissa ei kuitenkaan mainita, käytetäänkö Rituxania tai voidaanko sitä käyttää lääkkeen käyttötarkoituksen ulkopuolella uusiutuvan MS-taudin hoitoon. Kuten jäljempänä olevassa yhteenvetokommentissamme todetaan, lääkkeen käyttötarkoituksen ulkopuoliseen käyttöön liittyy kysymyksiä, joita olisi voitu käsitellä. Artikkelista käy selvästi ilmi, että lääke on markkinoilla ja sitä käytetään vastaaviin sairauksiin, mutta sen käyttöä relapsoivan MS-taudin potilailla tutkitaan tässä tutkimuksessa. Artikkelissa ei ole todisteita, jotka perustuvat lehdistötiedotteeseen.</w:t>
      </w:r>
    </w:p>
    <w:p>
      <w:r>
        <w:rPr>
          <w:b/>
        </w:rPr>
        <w:t xml:space="preserve">Tulos</w:t>
      </w:r>
    </w:p>
    <w:p>
      <w:r>
        <w:t xml:space="preserve">MS-hoito osoittautuu lupaavaksi testissä</w:t>
      </w:r>
    </w:p>
    <w:p>
      <w:r>
        <w:rPr>
          <w:b/>
        </w:rPr>
        <w:t xml:space="preserve">Esimerkki 2.2467</w:t>
      </w:r>
    </w:p>
    <w:p>
      <w:r>
        <w:t xml:space="preserve">Kirurgi pesee kätensä ennen leikkaussaliin menoa sairaalassa Marseillessa Ranskassa 3. huhtikuuta 2008. REUTERS/Jean-Paul Pelissier "Jos joutuisit huomenna sairaalaan missä tahansa maassa... mahdollisuutesi joutua hoitovirheen kohteeksi olisi noin 1:10". Mahdollisuus kuolla terveydenhuollossa tapahtuneen virheen vuoksi olisi 1:300", WHO:n vastikään nimitetty potilasturvallisuuslähettiläs Liam Donaldson sanoi tiedotustilaisuudessa. Aiemmin Englannin ylilääkärinä toimineen Donaldsonin mukaan riski kuolla lento-onnettomuudessa on noin 1 10 miljoonasta matkustajasta. "Se osoittaa, että terveydenhuollossa on maailmanlaajuisesti vielä paljon tehtävää", hän sanoi. Sadat miljoonat ihmiset kärsivät vuosittain terveydenhuoltoon liittyvistä infektioista. Potilaiden pitäisi esittää kysymyksiä ja osallistua päätöksentekoon sairaaloissa, joiden on noudatettava perushygieniastandardeja ja WHO:n tarkistuslistaa varmistaakseen, että turvallisia kirurgisia toimenpiteitä on noudatettu. Yli 50 prosenttia hankituista infektioista voidaan estää, jos terveydenhuollon työntekijät puhdistavat kätensä saippualla ja vedellä tai alkoholipohjaisella käsihuuhteella ennen potilaiden hoitamista. YK:n järjestön mukaan jokaista 100:aa sairaalahoitoon otettua potilasta kohden 7 kehittyneissä maissa ja 10 kehitysmaissa saa vähintään yhden terveydenhuoltoon liittyvän infektion. "Mitä kauemmin potilaat ovat teho-osastolla, sitä suurempi riski heillä on saada infektio", se totesi. Lääkinnällisiin laitteisiin, kuten virtsakatetreihin ja hengityskoneisiin, liittyy korkea infektioiden määrä. "KORKEARISKINEN LIIKETOIMINTA" WHO:n mukaan Yhdysvalloissa hankitaan vuosittain 1,7 miljoonaa sairaalainfektiota, jotka johtavat 100 000 kuolemaan, mikä on paljon enemmän kuin Euroopassa, jossa 4,5 miljoonaa infektiota aiheuttaa 37 000 kuolemaa. "Terveydenhuolto on väistämättä riskialtista liiketoimintaa, koska ihmiset ovat sairaita ja koska nykyaikainen terveydenhuolto tapahtuu nopeasti muuttuvassa ja paineistetussa ympäristössä, jossa on paljon monimutkaista teknologiaa ja paljon ihmisiä", Donaldson sanoi. Hän sanoi, että sydänleikkaukseen voi osallistua jopa 60 hengen tiimi, mikä on suunnilleen sama määrä kuin jumbojetin pyörittämiseen tarvittava määrä. "Infektiot ovat suuri ongelma, sairaaloissa tapahtuvien kaatumisten aiheuttamat vammat ovat suuri ongelma, ja sitten on ongelmia, jotka ovat pienemmässä mittakaavassa, mutta jotka johtavat ehkäistävissä oleviin kuolemantapauksiin. Lääkitysvirheet ovat yleisiä", hän sanoi. Riski on vielä suurempi kehitysmaissa, joissa noin 15 prosenttia potilaista saa infektioita, sanoi tohtori Benedetta Allegranzi WHO:n "Clean Care is Safer Care" -ohjelmasta. "Riski on todella suurempi sairaaloiden korkean riskin alueilla, erityisesti teho-osastoilla ja vastasyntyneiden osastoilla kehitysmaissa."   Noin 100 000 sairaalaa maailmassa käyttää nyt WHO:n kirurgisen turvallisuuden tarkistuslistaa, jonka on viraston mukaan osoitettu vähentävän leikkauskomplikaatioita 33 prosenttia ja kuolemantapauksia 50 prosenttia. Jos tarkistuslistaa käytettäisiin tehokkaasti kaikkialla maailmassa, voitaisiin estää arviolta 500 000 kuolemantapausta vuosittain, se sanoo. "Suoraan sanottuna, jos minut leikattaisiin huomenna, en menisi sairaalaan, joka ei käyttäisi tarkistuslistaa, koska en pitäisi sitä turvallisena", Donaldson sanoi.</w:t>
      </w:r>
    </w:p>
    <w:p>
      <w:r>
        <w:rPr>
          <w:b/>
        </w:rPr>
        <w:t xml:space="preserve">Tulos</w:t>
      </w:r>
    </w:p>
    <w:p>
      <w:r>
        <w:t xml:space="preserve">Sairaalaan meneminen on paljon vaarallisempaa kuin lentäminen: WHO.</w:t>
      </w:r>
    </w:p>
    <w:p>
      <w:r>
        <w:rPr>
          <w:b/>
        </w:rPr>
        <w:t xml:space="preserve">Esimerkki 2.2468</w:t>
      </w:r>
    </w:p>
    <w:p>
      <w:r>
        <w:t xml:space="preserve">Monet sokeripitoiset pakatut ja valmisruoat ovat kalliimpia kuin itse tehdyt ruoat.Tutkimusta ei kuitenkaan suunniteltu vertailemaan ruokavalioiden kustannuksia, ja useimmat ihmiset tietävät, kuinka paljon erilaiset sokeria sisältävät ruoat maksavat. Joten arvioimme tämän Ei sovellettavissa. Toisaalta olisi ollut hyödyllistä mainita arvioita metabolisen oireyhtymän osatekijöihin liittyvien häiriöiden, kuten korkean verenpaineen, hoitokustannuksista sekä oireyhtymästä johtuvien kroonisten sairauksien, kuten diabeteksen ja sydänsairauksien, hoitokustannuksista. Tulosten kvantifiointi ei aivan selviä rimaamme tässä. Jutussa sanotaan näin: Kaiken kaikkiaan heidän paastoverensokeriarvonsa laskivat 53 prosenttia, samoin kuin heidän elimistönsä tuottama insuliinin määrä, sillä insuliinia tarvitaan normaalisti hiilihydraattien ja sokereiden hajottamiseen. Myös heidän triglyseridi- ja LDL-tasonsa laskivat, ja mikä tärkeintä, heidän maksassaan oli vähemmän rasvaa. Olisimme toivoneet enemmän lukuja, joissa olisi dokumentoitu kunkin tuloksen muutokset absoluuttisesti (luku "53 %" on suhteellinen vähennys), sekä kommentteja tai kuvauksia siitä, kuinka merkittäviä muutokset olivat kliinisesti. On vaikea sanoa, mitä "haittoja" tai riskejä aiheutuisi sokerin vähentämisestä lasten ruokavaliosta. Arvioimme tämän ei sovellettavissa olevaksi. Jutussa selitetään hyvin, miten tutkimus tehtiin ja miksi sen antamat todisteet ovat merkityksellisiä. Siinä selitetään, että verrattuna aiempiin tutkimuksiin, jotka olivat luonteeltaan havainnollisia ja joissa ei voitu todistaa syy-seuraus-suhdetta, uusi tutkimus viittaa siihen, että sokerin poisjättäminen saattaa aiheuttaa havaitut hyödylliset aineenvaihduntamuutokset. Meillä on kuitenkin ongelmia jutun muotoilun kanssa, sillä siinä käsitellään etupainotteisesti sitä, miten tärkeitä tulokset ovat, mutta haudataan rajoituksia koskeva keskustelu syvälle tekstiin. Asiantuntijat tuovat esiin joitakin tutkimuksen ongelmia, mutta mielestämme jutussa olisi voitu mennä pidemmälle - esimerkiksi selittää, että tutkimus oli pieni ja ajallisesti rajattu ja että siinä ei ollut kontrolliryhmää. Vaikka juttu tuntuu hieman epätasapainoiselta, myönnämme, että siinä yritettiin arvioida tuloksia kriittisesti - tästä johtuen arvio on tyydyttävä. Kuten todettiin, lisääntynyt sokerin kulutus erityisesti lapsilla on jo pitkään ollut yhteydessä lasten ja aikuisten huolestuttavan korkeaan ja kasvavaan liikalihavuuteen, diabetekseen ja muihin kroonisiin sairauksiin. Tässä ei ole kyse tautien lietsonnasta, ja itse asiassa muutamat luvut (esiintyvyys) olisivat auttaneet tarinaa. Jutussa on kahden riippumattoman asiantuntijan hillitseviä kommentteja, vaikka ne ovatkin jutussa aika alhaalla, ja ne olisi pitänyt sijoittaa ylemmäs. Jutussa olisi ehkä voinut myös mainita, että tohtori Lustig on kirjoittanut vuonna 2012 kirjan "Fat chance: Beating the Odds Against Sugar, Processed Food, Obesity, and Disease", joten hänellä saattaa olla henkinen ja taloudellinen eturistiriita sokerin suhteen. Tutkimusta rahoittivat NIH ja Touro University sekä UCSF - toinen seikka, joka olisi voitu mainita asiayhteyden vuoksi. Artikkelissa kuvattiin melko hyvin aiempien ravitsemustutkimusten rajoituksia verrattuna tähän tutkimukseen, erityisesti mitä tulee sokerin vähentämisen ja laihduttamisen vaikutuksiin. Olisi myös ollut hyödyllistä mainita liikunnan merkitys aineenvaihduntasairauksien hallinnassa. Jutussa selitetään, että tutkimuksessa tehdyt ruokavaliomuutokset voi tehdä kuka tahansa. Jutussa sanotaan: "Otimme kanateriyakin pois ja laitoimme siihen kalkkunahodarit. Otimme makeutetun jogurtin pois ja laitoimme uuniperunalastuja. Otimme leivonnaiset pois ja laitoimme rinkeleitä sisään", Lustig sanoo. "Joten [lasten] paino ei muuttunut eikä kalorimäärä muuttunut." On aina parhaimmillaankin riskialtista kutsua jotakin asiaa ensimmäiseksi laatuaan, kuten tässä jutussa tehdään, esittämättä mitään todisteita siitä tai tarkemmin erittelemättä, mikä tarkalleen ottaen oli "ensimmäinen". Juttu antaa kuitenkin yleisen käsityksen siitä, mikä tutkimuksessa on uutta ja tärkeää - se, että se viittaa sokerin vähentämisen hyödyllisiin muutoksiin, jotka ovat riippumattomia painonpudotuksesta. Ja se myös vetää rajan aiempien korrelaatiotutkimusten ja tämän kokeen välille. Läheltä piti, mutta annamme etua epäilyksille. Tässä on tarpeeksi alkuperäistä raportointia, jotta voimme olla varmoja siitä, että tämä juttu ei perustu uutistiedotteeseen.</w:t>
      </w:r>
    </w:p>
    <w:p>
      <w:r>
        <w:rPr>
          <w:b/>
        </w:rPr>
        <w:t xml:space="preserve">Tulos</w:t>
      </w:r>
    </w:p>
    <w:p>
      <w:r>
        <w:t xml:space="preserve">Sokeri on ehdottomasti myrkyllistä, uusi tutkimus sanoo.</w:t>
      </w:r>
    </w:p>
    <w:p>
      <w:r>
        <w:rPr>
          <w:b/>
        </w:rPr>
        <w:t xml:space="preserve">Esimerkki 2.2469</w:t>
      </w:r>
    </w:p>
    <w:p>
      <w:r>
        <w:t xml:space="preserve">Marraskuussa 2018 "Weird Facts" -Facebook-sivulla julkaistiin laajasti jaettu meemi, jossa kerrottiin Joyce Carol Vincentin kuolemasta ja tiivistettiin se seuraavasti: "Vuonna 2006 lontoolaisesta asunnostaan löytyi nainen (Joyce Carol Vincent) luurankona kolmen vuoden kuolleena olon jälkeen - ja televisio oli edelleen käynnissä":  Huolimatta meemissä käytetyistä hieman karkeista kuvista tämä oli valitettavasti suurelta osin tarkka kuvaus Joyce Carol Vincentin kuolemaan liittyvistä traagisista olosuhteista, sillä hän todellakin pysyi kotoaan löytymättä noin kahden vuoden ajan ja kuoli noin joulukuussa 2003. Metropolitanin poliisin tiedotusvälineille julkaisemaan materiaalin sekä BBC:n ja Press Associationin raporttien mukaan Vincentin kuolemaan liittyvät tiedossa olevat tosiasiat ovat seuraavat. Jotkut lukijat saattavat pitää yksityiskohtia huolestuttavina. Vincentin jäännökset löydettiin 26. tammikuuta 2006 hänen asunnostaan Wood Greenissä, Koillis-Lontoossa. Metropolitan Housing Trust -järjestön, joka tarjoaa kohtuuhintaisia asuntoja ja tunnetaan nykyään nimellä Metropolitan Thames Valley, työntekijät olivat tunkeutuneet sisään yrittäessään tiedustella tuhansia puntia maksamattomia vuokrarästejä. Vincent oli sijoitettu pieneen asuntoon osana perheväkivallan uhreille suunnattua ohjelmaa. Vincentin jäännökset olivat pahasti hajonneet, ja patologi tohtori Simon Poole kuvaili niitä myöhemmin "suurelta osin luurangollisiksi", mikä tukee "Outoja faktoja" -meemissä esitettyä väitettä. Kuolemansyyntutkinnassa kuultujen todisteiden mukaan Vincent löydettiin makaamassa selällään olohuoneen lattialta ostoskassin ja joululahjojen vierestä, jotka hän oli käärinyt, mutta ei koskaan toimittanut. Televisio oli tosiaan vielä päällä, kun Vincent löydettiin. Hänet tunnistettiin hammastietojen perusteella. Vincentin asunnosta löytyneiden elintarvikkeiden ja lääkkeiden viimeisen käyttöpäivämäärän perusteella arvioitiin, että hän oli kuollut joulukuun 2003 tienoilla eli noin kaksi vuotta aiemmin - ei kolmea vuotta aiemmin, kuten "Weird Facts" -meemissä ja useissa uutisissa virheellisesti väitettiin. Hän syntyi Lontoossa grenadialaisille maahanmuuttajavanhemmille vuonna 1965 ja oli kuollessaan 38-vuotias. Vincentin löytymisen jälkeisinä vuosina elokuvantekijä Carol Morley jäljitti hänen ystäviään, kollegoitaan ja työtovereitaan. Haastatteluissa, jotka lopulta muodostivat pohjan vuonna 2011 julkaistulle dokumenttielokuvalle Dreams of a Life, Vincentin tunteneet muistelivat yleisesti järkyttyneensä ja epäuskoisuutensa hänen kuolemansa ja löytymisensä olosuhteista. Elokuvassa jotkut ystävät kertoivat lukeneensa uutisia Vincentin kuolemasta huhtikuussa 2006, mutta ilman mukana olevaa valokuvaa he eivät yhdistäneet Vincentin löytymisen hirvittäviä olosuhteita henkilöön, jonka he olivat tunteneet. Näiden kertomusten mukaan Vincent oli ollut monta vuotta erittäin sosiaalinen ja suosittu nuori nainen, joka työskenteli 1980- ja 1990-luvuilla Lontoon nopeatempoisella talousalueella, oli erittäin älykäs ja viehättävä, huomattavan viehättävä ja usein miesten huomion kohteena. Vincent, joka oli aikoinaan pyrkinyt laulajaksi, tunsi soul-laulaja Betty Wrightin ja kävi illallisella muiden ikonisten musiikkiartistien, kuten Gil Scott-Heronin, Jimmy Cliffin ja Ben E. Kingin kanssa. Vuonna 1990 Vincent tapasi lyhyesti Nelson Mandelan ja keskusteli hänen kanssaan lavan takana Lontoon Wembley-stadionin konsertissa. Vaikka hänellä oli monia ystäviä, Vincentin ystävyyssuhteet näyttävät olleen jokseenkin ohimeneviä, ja huolimatta syvästä kiintymyksestä, jota häneen kohdistettiin, hänet tunnettiin "ajelehtimasta" sosiaalisten ryhmien ja suhteiden välillä ja hän vaikutti toisinaan ongelmalliselta. Hänen tuttavansa muistelivat, että hän oli etäinen perheenjäseniään kohtaan. Morleyn Vincentin ystävien haastattelujen mukaan hän kihlautui tuntemattoman miehen kanssa 1990-luvun lopulla, ja Metropolitan Police totesi myöhemmin, että hän oli ollut osallisena "perhevälikohtauksessa" vuonna 1998. Morleyn dokumentissa Vincentin ystävät totesivat, että hän oli todennäköisesti ollut ainakin yhdessä hyväksikäyttösuhteessa tuona aikana. Vuoteen 2001 mennessä Vincent jätti työnsä tilintarkastusyhtiö Ernst &amp; Youngissa ja menetti vähitellen yhteydet perheenjäseniinsä, ystäviinsä ja entisiin kollegoihinsa työskennellen jonkin aikaa siivoojana. Hän vaihtoi usein osoitettaan, mutta muutti viimeiseen asuntoonsa Wood Greeniin helmikuussa 2003, kun hänet oli sijoitettu sinne osana perheväkivallan uhreille tarkoitettua naisten turvakotiohjelmaa. Hänen ystävänsä ovat arvelleet, että hän saattoi ajan mittaan eristäytyä ja vetäytyä, koska hän häpesi kärsimäänsä hyväksikäyttöä ja muutoksia ammatillisissa ja henkilökohtaisissa olosuhteissaan, ja hän saattoi myös välttää entisen väkivaltaisen kumppaninsa paljastumista. Marraskuussa 2003 hän joutui hetkeksi sairaalaan oksennettuaan verta, ja hänellä todettiin mahahaava. Vaikka hänen uskotaan kuolleen noin kuukautta myöhemmin, kuolinsyytä ei saatu selville ruumiinavaajan toimesta, koska hänen jäännöksensä olivat hajonneet tammikuuhun 2006 mennessä. Hän kärsi myös astmasta, jonka hänen ystävänsä mainitsivat mahdolliseksi kuolinsyyksi.</w:t>
      </w:r>
    </w:p>
    <w:p>
      <w:r>
        <w:rPr>
          <w:b/>
        </w:rPr>
        <w:t xml:space="preserve">Tulos</w:t>
      </w:r>
    </w:p>
    <w:p>
      <w:r>
        <w:t xml:space="preserve">Vuonna 2006 Joyce Carol Vincentin luurangon jäänteet löydettiin hänen kodistaan television ollessa päällä vuosia hänen kuolemansa jälkeen. </w:t>
      </w:r>
    </w:p>
    <w:p>
      <w:r>
        <w:rPr>
          <w:b/>
        </w:rPr>
        <w:t xml:space="preserve">Esimerkki 2.2470</w:t>
      </w:r>
    </w:p>
    <w:p>
      <w:r>
        <w:t xml:space="preserve">Johtavan tutkijan lähteenä artikkelissa todetaan, että useimmat vakuutusyhtiöt kattavat oksibutyniinin, että kuukauden annos voi olla 21-42 dollaria ja että kustannukset voivat olla pienemmät riippuen potilaan vakuutustyypistä. Kunnia HealthDaylle siitä, että se käsittelee nimenomaisesti kustannuksia. Artikkelissa kerrotaan, että tutkimuksessa havaittiin, että oksubutyniinia saaneilla naisilla oli keskimäärin viisi kuumia aaltoja vähemmän viikossa, kun taas lumelääkettä saaneilla oli kolme vähemmän. Ei ole selvää, oliko hyöty sama molemmilla annoksilla. Jutussa kerrotaan, että tutkimus tehtiin 150 naisen ryhmästä, joka koki vähintään 28 kuumia aaltoja viikossa. Tämä on riittävä tieto hyödyn suuruuden selvittämiseksi. Juttu olisi kuitenkin kaivannut enemmän kontekstia: Lääkkeen vaikutuksesta kuumia aaltoja oli viisi vähemmän viikossa. Se ei ole edes yksi kuumia aaltoja vähemmän päivässä. Ja lumelääkettä, joka ei maksa mitään eikä sillä ole sivuvaikutuksia, saaneilla oli kolme kuumia aaltoja vähemmän viikossa. Ero on siis kaksi kuumia aaltoja viikossa, mikä vaikuttaa todella matalalta rimalta. Artikkelin mukaan haittavaikutuksiin kuuluivat ummetus, lievä ripuli, suun kuivuminen, silmien kuivuminen, sekavuuskohtaukset ja virtsaamisvaikeudet. Artikkelissa ei mainita, esiintyikö näitä haittavaikutuksia sekä pienen että suuren annoksen ryhmissä. Ei myöskään mainita, mitkä haittavaikutukset olivat yleisimpiä tai kuinka moni nainen koki niitä. Tärkeää on kuitenkin se, että artikkelissa todetaan, että lääkkeen pitkäaikaisvaikutuksia ei tunneta ja että oksibutyniini kuuluu lääkeryhmään, joka "on yhdistetty mielenterveyden heikkenemiseen", ja että aiemmissa tutkimuksissa on todettu, että "lääkkeet saattavat lisätä riskiä lyhytaikaisen muistin, päättelyn ja sekavuuden ongelmiin ja saattavat myös lisätä dementian riskiä iäkkäillä potilailla". ClincalTrials.gov-sivuston tietojen mukaan tässä tutkimuksessa arvioitiin kahta annosta, jotta löydettäisiin tehokas annos, jolla olisi vähemmän sivuvaikutuksia. Artikkelin loppukappaleessa todetaan, että tutkimus oli tarkoitus esitellä San Antonion rintasyöpäsymposiumissa ja että "kokouksissa esitettyjä tutkimuksia pidetään yleensä alustavina, kunnes ne on vertaisarvioitu julkaistavaksi lääketieteellisessä lehdessä". On tärkeää huomata tämä. Sanamuoto osoittaa kuitenkin myös, että artikkeli kirjoitettiin ennen kuin esitys oli edes pidetty eikä toimittaja koskaan nähnyt tutkijan tietoja tai dioja tai kuullut mitään kysymyksiä, joita yleisö olisi voinut esittää tuloksista. On kiistatonta, että monet vaihdevuodet läpikäyvät naiset kokevat kuumia aaltoja ja että monien rintasyöpähoitojen sivuvaikutuksiin kuuluu kuumia aaltoja, joissakin tapauksissa siksi, että hoito saattaa naisen välittömästi vaihdevuosiin. Ne johtuvat naisten hormonien vaihteluista. Artikkelissa siteerataan tohtori Alice Policea, rintakirurgian alueellista johtajaa Northwell Health Cancer Institute -laitoksessa Sleepy Hollowissa, New Yorkissa, joka ei ollut mukana tutkimuksessa. Emme havainneet eturistiriitoja, jotka olisi pitänyt ilmoittaa. Artikkelissa annetaan ymmärtää, että ainoa vaihtoehto kuumien aaltojen hoitoon on vaihdevuosien hormonihoito. Itse asiassa kuumien aaltojen hoitoon on kuitenkin muitakin tapoja, joita tällä hetkellä suositellaan. Näihin kuuluvat lääkkeet, joita käytetään muihin tarkoituksiin, sekä lääkkeettömät vaihtoehdot, kuten mielen ja kehon lähestymistavat. Artikkelissa todetaan, että inkontinenssin hoitoon hyväksytty lääke on helposti saatavilla. Tämä on ensimmäinen kerta, kun tämän luokan lääkkeellä on osoitettu olevan vaikutusta kuumia aaltoja aiheuttaviin kuumiin aaltoihin, joten se on uutisarvoinen tästä syystä. Tämä olisi tosin voinut olla selvemmin sanottu jutussa. Artikkeliin sisältyi alkuperäisiä kommentteja, joita ei löydy uutistiedotteesta.</w:t>
      </w:r>
    </w:p>
    <w:p>
      <w:r>
        <w:rPr>
          <w:b/>
        </w:rPr>
        <w:t xml:space="preserve">Tulos</w:t>
      </w:r>
    </w:p>
    <w:p>
      <w:r>
        <w:t xml:space="preserve">Inkontinenssilääke voi vähentää kuumia aaltoja rintasyövästä selvinneillä henkilöillä</w:t>
      </w:r>
    </w:p>
    <w:p>
      <w:r>
        <w:rPr>
          <w:b/>
        </w:rPr>
        <w:t xml:space="preserve">Esimerkki 2.2471</w:t>
      </w:r>
    </w:p>
    <w:p>
      <w:r>
        <w:t xml:space="preserve">Maailmanlaajuisen huolen lisääntyessä niin sanottujen sähkösavukkeiden kansanterveydellisistä vaikutuksista Touraine sanoi, että niitä uhkaa sama kohtalo kuin perinteisiä savukkeita: tupakointikielto julkisissa tiloissa ja myyntikielto alaikäisille sekä mediamainonnan kieltäminen. Maassa, jossa Gaulloisesin ja Gitanesin pistävä tuoksu tuntui ennen olevan erottamaton osa kahvilakulttuuria, tupakoitsijat on jo pitkään karkotettu ulkoterassipaikoille. Lähes hajuttomat sähköiset vaihtoehdot - paristokäyttöiset laitteet, joiden avulla käyttäjät hengittävät savun sijasta hajutonta nikotiinihöyryä - ovat yleistymässä baareissa, kahviloissa, junissa, odotushuoneissa ja toimistoissa. Hallituksen tilaamassa raportissa todettiin tällä viikolla, että Ranskassa noin 500 000 ihmistä on siirtynyt käyttämään sähkösavukkeita, jotka on suunniteltu näyttämään savukkeilta, vaikka jotkin niistä ovatkin erivärisiä, ja suositeltiin julkisen käytön rajoittamista. Monien maiden terveysviranomaiset sanovat, että sähkösavukkeiden vaikutusta terveyteen on vielä tutkittava. He ovat huolissaan myös siitä, että sähköiset vaihtoehdot lisäävät yleistä houkutusta tupakoida ja houkuttelevat lopettaneita aloittamaan uudelleen, tai siitä, että tupakoitsijat saattavat käyttää niitä tavallisten savukkeiden rinnalla eivätkä niiden sijasta. "Tämä ei ole tavallinen tuote, koska se kannustaa matkimaan ja voi edistää tupakoinnin aloittamista", sanoi Touraine, joka ilmoitti suunnitelmistaan lehdistötilaisuudessa. Yhdysvalloissa niiden tupakoitsijoiden määrä, jotka ovat kokeilleet sähkösavukkeita, kaksinkertaistui joka viidenteen vuonna 2011, ja myös kaikkien aikuisten sitä kokeilevien määrä kaksinkertaistui, 6 prosenttiin, Yhdysvaltain tautienvalvonta- ja ehkäisykeskusten mukaan. Ranskassa, 66 miljoonan asukkaan maassa, hallituksen mukaan tupakointi tappaa vuosittain noin 66 000 ihmistä, ja toiset 5 000 kuolee passiivisen altistumisen seurauksena. Ranskalaisen raportin laatimisesta vastannut asiantuntija kuitenkin vastusti sähkösavukkeiden suoranaista kieltämistä ja totesi, että ne vaikuttavat edelleen turvallisemmilta kuin tervapitoinen tupakka. Sähkösavukkeet, joiden keksimisestä on laajalti kiittäminen kiinalaista apteekkaria kymmenen vuotta sitten, koostuvat yleensä kertakäyttöisistä patruunoista, joissa on nestettä, kuten propyleeniglykolia, joka muuttuu helposti höyryksi ja joka voi sisältää keinotekoisia makuaineita sekä tiivistettyä nestemäistä nikotiinia.</w:t>
      </w:r>
    </w:p>
    <w:p>
      <w:r>
        <w:rPr>
          <w:b/>
        </w:rPr>
        <w:t xml:space="preserve">Tulos</w:t>
      </w:r>
    </w:p>
    <w:p>
      <w:r>
        <w:t xml:space="preserve">Ranska aikoo kieltää sähkösavukkeet julkisilla paikoilla.</w:t>
      </w:r>
    </w:p>
    <w:p>
      <w:r>
        <w:rPr>
          <w:b/>
        </w:rPr>
        <w:t xml:space="preserve">Esimerkki 2.2472</w:t>
      </w:r>
    </w:p>
    <w:p>
      <w:r>
        <w:t xml:space="preserve">Maan viimeinen luonnonvaraisen polioviruksen tapaus havaittiin 13. tammikuuta 2011 kaksivuotiaassa tytössä Länsi-Bengalin osavaltiossa. Kolme vuotta ilman uusia tapauksia tarkoittaa, että Intia voidaan julistaa poliovapaaksi. Afganistan, Pakistan ja Nigeria ovat ainoat maat maailmassa, joissa tauti on edelleen endeeminen. "Annamme valtavan tunnustuksen hallitukselle... Olemme erittäin ylpeitä ja erittäin vastuullisia siitä, että olemme auttaneet hallitusta saavuttamaan tämän uskomattoman saavutuksen", Intian WHO:n edustaja Nata Menabde sanoi Thomson Reuters Foundationille. Menabde sanoi, että WHO julistaa Intian virallisesti poliovapaaksi maaliskuun loppuun mennessä, kun sertifiointia koskeva oikeudellinen prosessi on saatu päätökseen. Polio rampautti rikkaissa maissa vuosittain tuhansia ihmisiä 1950-luvulle asti. Se hyökkää hermostoon ja voi aiheuttaa peruuttamattoman halvaantumisen muutamassa tunnissa tartunnasta. Erittäin tarttuva tauti leviää usein alueilla, joilla on huono sanitaatio - mikä auttoi sitä pitämään Intian vallassa vuosikymmeniä - ja alle viisivuotiaat lapset ovat kaikkein alttiimpia sille. Tauti voidaan kuitenkin ehkäistä väestön laajuisilla rokotuksilla. Intiaa on pidetty yhtenä maailman vaikeimmista paikoista hävittää polio. Monet perheet köyhissä ja riskialttiissa osavaltioissa, kuten Biharissa ja Uttar Pradeshissa, muuttavat työn perässä, kun taas toiset yhteisöt asuvat syrjäisillä tai vaikeapääsyisillä alueilla. Menabde sanoi, että miljoonat ihmiset osallistuvat lasten rokottamiseen antamalla heille poliotipat. Kohteena olivat siirtolaisperheet linja-autoasemilla, junissa, rakennustyömailla ja paikallisilla festivaaleilla. Jotkut käyttivät moottoripyöriä tai vaelsivat jalan päästäkseen syrjäisiin kyliin. Tämän seurauksena vuosittain rokotetaan yli 170 miljoonaa lasta, ja miljoonat muut lapset saavat rokotuksen kotikäynneillä. Kampanja on maksanut hallitukselle 2,5 miljardia dollaria vuodesta 1995 lähtien. Vuonna 2009 741 intialaista sairastui polioon, mikä on lähes puolet maailman tapauksista sinä vuonna. Vuonna 2010 määrä laski 42:een ja vuonna 2011 vain yhteen. Menabden mukaan Intian menestys on vauhdittanut maailmanlaajuista polion vastaista taistelua. "Kun koko maailmanlaajuinen hävittäminen oli pysähtynyt, Intia on ollut pelastamassa uskoa siihen, että se on mahdollista", hän sanoi. "Polion hävittäminen on hyvin kallis operaatio, joten avunantajat ja kumppanit olivat menettämässä toivonsa ja kärsivällisyytensä. Nyt he kaikki ovat hyvin aktiivisesti aktivoituneet kanavoimaan ponnistuksiaan."  Afganistanissa, Nigeriassa ja Pakistanissa todettiin 148 poliotapausta vuonna 2013, ja 224 uutta tapausta havaittiin muissa kuin endeemisissä maissa, kuten Somaliassa, Syyriassa ja Keniassa. Näissä maissa on monenlaisia haasteita, kuten väkivaltaiset konfliktit, heikot terveydenhuoltojärjestelmät ja huono sanitaatio. Pakistanissa asemiehet hyökkäävät usein poliorokotusten tekijöiden kimppuun ja syyttävät heitä länsimaiden vakoojiksi ja osaksi muslimien sterilointia koskevaa salaliittoa.</w:t>
      </w:r>
    </w:p>
    <w:p>
      <w:r>
        <w:rPr>
          <w:b/>
        </w:rPr>
        <w:t xml:space="preserve">Tulos</w:t>
      </w:r>
    </w:p>
    <w:p>
      <w:r>
        <w:t xml:space="preserve">Intia vapautuu poliosta, mikä antaa sysäyksen maailmanlaajuiselle rokotusohjelmalle.</w:t>
      </w:r>
    </w:p>
    <w:p>
      <w:r>
        <w:rPr>
          <w:b/>
        </w:rPr>
        <w:t xml:space="preserve">Esimerkki 2.2473</w:t>
      </w:r>
    </w:p>
    <w:p>
      <w:r>
        <w:t xml:space="preserve">Kyseessä on ensimmäinen monista oikeudellisista haasteista, joista demokraattijohtoisten osavaltioiden odotetaan ilmoittavan. Kansallinen järjestö, joka edustaa julkisesti rahoitettuja perhesuunnittelun tarjoajia, ilmoitti maanantaina, että se aikoo nostaa erillisen kanteen tästä politiikasta. Terveydenhuoltoministeriön perjantaina julkistamat uudet säännöt estäisivät veronmaksajien rahoittamia perhesuunnitteluklinikoita tekemästä aborttilähetteitä. Ne myös kieltäisivät liittovaltion rahaa saavia klinikoita jakamasta toimistotiloja abortin tarjoajien kanssa - sääntö, joka Fergusonin mukaan pakottaisi monet klinikat etsimään uusia tiloja, tekemään kalliita muutostöitä tai lopettamaan toimintansa. Klinikat, jotka saavat rahaa X-osastosta, vuoden 1970 laista, jonka tarkoituksena on parantaa lisääntymisterveydenhuollon saatavuutta eri puolilla maata, tarjoavat monenlaisia palveluja, kuten ehkäisyä ja diabeteksen, sukupuolitautien ja syövän seulontaa. Ferguson sanoi, että sen lisäksi, että säännöt puuttuvat potilaan ja hänen lääkärinsä väliseen suhteeseen, ne voivat jättää laajoja alueita ilman tällaista hoitoa pienituloisille asukkaille. "Maaseutuyhteisöissä on tällä hetkellä pulaa terveydenhuollon tarjoajista", Ferguson sanoi toimittajille. "Tämä sääntö tekee pulasta entistäkin akuutimman." Abortti on laillinen lääketieteellinen toimenpide, mutta liittovaltion lait kieltävät veronmaksajien varojen käytön aborttien maksamiseen, paitsi jos kyseessä on raiskaus, insesti tai naisen hengen pelastaminen. Uskonnolliset konservatiivit ja abortin vastustajat ovat jo pitkään valittaneet, että osasto X:ää on käytetty epäsuorasti abortin tarjoajien tukemiseen. Chris Plante, Washingtonin kristillisen Family Policy Institute -ryhmän poliittinen johtaja, kutsui oikeudellista haastetta "vääränlaiseksi" ja sanoi, että uusi käytäntö "palauttaa X-osaston säännökset takaisin niiden alkuperäiseen lainsäädännölliseen tarkoitukseen": "Mitään tämän osaston nojalla myönnettyjä varoja ei saa käyttää ohjelmiin, joissa abortti on perhesuunnittelumenetelmä."" "Lääkäri voi edelleen puhua abortista", Plante sanoi. "Lääkäri ei vain voi sanoa: 'Kolme katua alempana on abortin tarjoaja, käänny vasemmalle'." Vaikka uusi sääntö sallisi klinikan henkilökunnan keskustella abortista asiakkaiden kanssa, sitä ei enää vaadittaisi. Jos potilaat pyytävät lähetteen abortin tekemiseen, henkilökunnan on annettava luettelo perusterveydenhuollon tarjoajista, joista ei käy ilmi, ketkä tarjoavat abortteja. Luettelossa olisi oltava palveluntarjoajia, jotka eivät tarjoa abortteja, eikä siihen saisi sisällyttää klinikoita tai organisaatioita, jotka eivät ole perusterveydenhuollon tarjoajia, kuten Planned Parenthood, Ferguson sanoi. Ferguson, joka on nostanut lähes kolme tusinaa kannetta Trumpin hallintoa vastaan, muun muassa matkustuskiellon vuoksi, sanoi, että hän aikoo jättää haasteen liittovaltion tuomioistuimessa Spokanessa, itäisessä Washingtonissa, sen jälkeen, kun politiikasta on tehty virallista sen julkaisemisen myötä liittovaltion rekisterissä. Hän aikoo hakea tuomioistuimen määräystä, jolla estetään sen voimaantulo. Itäisessä Washingtonissa on 20 piirikuntaa, joista 11 jäisi ilman X-osaston palveluntarjoajia, hän sanoi. Koko Washingtonin osavaltiossa 14 000 potilasta sai vuonna 2017 liittovaltion rahoittamia palveluja 85:llä klinikalla, joista monet ovat Planned Parenthoodin ylläpitämiä. Fergusonin mukaan Trumpin politiikka rikkoo Affordable Care Act -lakia, joka suojaa palveluntarjoajia ja potilaita hallituksen puuttumiselta terveydenhuoltosuhteeseen, sekä liittovaltion lakia, joka edellyttää lääkäreitä antamaan potilaille puolueettomasti tietoa abortista ja raskaudenaikaisesta hoidosta. Se rikkoo myös hallintomenettelylakia, koska se on ristiriidassa X osaston säännösten kanssa ilman riittäviä perusteluja, ja se loukkaa lääkäreiden oikeutta sananvapauteen ja Roe v. Wade -tapauksen mukaista naisten oikeutta aborttiin, hän väitti. Kansallinen perhesuunnittelu- ja lisääntymisterveysyhdistys National Family Planning and Reproductive Health Association ilmoitti nostavansa erillisen kanteen. Erin Berry, Washingtonin osavaltion Planned Parenthood of the Great Northwest and the Hawaiian Islands -järjestön lääketieteellinen johtaja, oli yksi niistä monista puolestapuhujista, jotka liittyivät Fergusonin lehdistötilaisuuteen. "En voi kuvitella, että voisin salata tietoja potilailtani. Se on epäeettistä", hän sanoi. "Poliitikoilla ei ole mitään asiaa kertoa minulle, mistä voin puhua potilailleni."</w:t>
      </w:r>
    </w:p>
    <w:p>
      <w:r>
        <w:rPr>
          <w:b/>
        </w:rPr>
        <w:t xml:space="preserve">Tulos</w:t>
      </w:r>
    </w:p>
    <w:p>
      <w:r>
        <w:t xml:space="preserve">Washingtonin osavaltio nostaa kanteen Trumpin uudesta aborttipolitiikasta.</w:t>
      </w:r>
    </w:p>
    <w:p>
      <w:r>
        <w:rPr>
          <w:b/>
        </w:rPr>
        <w:t xml:space="preserve">Esimerkki 2.2474</w:t>
      </w:r>
    </w:p>
    <w:p>
      <w:r>
        <w:t xml:space="preserve">Kiinassa, jossa epidemia alkoi, saastuminen väheni selvästi sen jälkeen, kun hallitus määräsi matkustuskiellot ja karanteenit, ja Italiasta, johon epidemia iski useita viikkoja myöhemmin, saadut tiedot viittaavat samankaltaiseen malliin. Euroopan avaruusjärjestö (ESA) kertoi havainneensa Pohjois-Italiassa sijaitsevan Po-laakson alueella erityisen merkittävää vähenemistä typpidioksidipäästöissä, jotka ovat voimalaitosten, autojen ja tehtaiden tuottamia haitallisia kaasuja. "Vaikka tiedoissa voi olla pieniä vaihteluita pilvipeitteen ja muuttuvan sään vuoksi, olemme hyvin vakuuttuneita siitä, että havaitsemamme päästöjen väheneminen osuu yksiin Italiassa vallitsevan liikennesulun kanssa, joka vähentää liikennettä ja teollisuustoimintaa", viraston Copernicus Sentinel-5P -satelliittitehtävää hallinnoiva Claus Zehner sanoi lausunnossaan. ESA julkaisi animaation https://www.esa.int, jossa näytetään, miten NO2-päästöt vaihtelivat eri puolilla Eurooppaa 1. tammikuuta ja 11. maaliskuuta välisenä aikana käyttäen 10 päivän liukuvaa keskiarvoa, ja jossa näkyy selvästi saasteiden väheneminen Pohjois-Italian yläpuolella. Italia on kärsinyt tautiepidemiasta eniten Euroopassa, sillä siellä on todettu yli 15 100 tautitapausta ja yli 1 000 kuollutta, ja hallitus on asettanut länsimaille tiukimmat valvontatoimet sitten toisen maailmansodan. Tutkijat, jotka tutkivat teollisuuden ja liikenteen päästöjen vaikutusta ilmastonmuutokseen ja ihmisten terveyteen, pyrkivät ymmärtämään pandemian mahdollisia seurauksia, kun talous hidastuu, lennot keskeytyvät ja karanteenit määrätään. Suomen Energian ja puhtaan ilman tutkimuskeskuksen mukaan hiilidioksidipäästöt laskivat Kiinassa neljänneksen eli arviolta 200 miljoonaa tonnia maaliskuun 1. päivään päättyneiden neljän viikon aikana, mikä on noin puolet Britannian vuosittaisista hiilidioksidipäästöistä. Satelliittitiedot osoittivat myös, että Kiinan NO2-päästöt laskivat jyrkästi, alkaen Wuhanista ja levittäytyen sitten muihin kaupunkeihin, myös pääkaupunkiin, mikä oli havaittavissa kahden viikon aikana helmikuun puolivälissä. Maailman terveysjärjestö (WHO) totesi perjantaina, että Euroopasta on nyt tullut pandemian epikeskus, joka on vaatinut 5 000 ihmisen hengen maailmanlaajuisesti.</w:t>
      </w:r>
    </w:p>
    <w:p>
      <w:r>
        <w:rPr>
          <w:b/>
        </w:rPr>
        <w:t xml:space="preserve">Tulos</w:t>
      </w:r>
    </w:p>
    <w:p>
      <w:r>
        <w:t xml:space="preserve">Ilmansaasteet puhdistuvat Pohjois-Italiassa koronaviruksen leviämisen estämisen jälkeen, satelliitti osoittaa.</w:t>
      </w:r>
    </w:p>
    <w:p>
      <w:r>
        <w:rPr>
          <w:b/>
        </w:rPr>
        <w:t xml:space="preserve">Esimerkki 2.2475</w:t>
      </w:r>
    </w:p>
    <w:p>
      <w:r>
        <w:t xml:space="preserve">Kun tutkijat vertasivat naisten aivokuvauksia ennen ja jälkeen raskauden, he havaitsivat eroja 11 paikassa. He löysivät myös viitteitä siitä, että muutokset auttavat naisia valmistautumaan äitiyteen. Ne saattavat esimerkiksi auttaa äitiä ymmärtämään vauvansa tarpeita, tutkimuksen tekijä Elseline Hoekzema Leidenin yliopistosta Alankomaissa selitti sähköpostitse. Naisille tehtiin myös muistitestejä, eikä heillä ollut merkkejä heikentymisestä. Neurotieteilijä Hoekzema aloitti tutkimuksen tekemisen ollessaan Barcelonan autonomisessa yliopistossa Espanjassa. Hän ja kollegat esittelevät tulokset Nature Neuroscience -lehden maanantaina julkaisemassa artikkelissa. Tutkimus sisältää tietoja 25 espanjalaisnaisesta, jotka skannattiin ennen ja jälkeen ensimmäisen raskautensa, sekä 20 naisesta, jotka eivät tulleet raskaaksi tutkimuksen aikana. Raskausryhmän aivomuutokset tulivat esiin näiden kahden ryhmän vertailussa. Tulokset olivat johdonmukaisia: Tietokoneohjelma pystyi kertomaan, mitkä naiset olivat tulleet raskaaksi pelkästään magneettikuvausten tulosten perusteella. Ja muutokset, jotka havaittiin ensimmäisen kerran keskimäärin 10 viikkoa synnytyksen jälkeen, olivat useimmiten edelleen läsnä kaksi vuotta synnytyksen jälkeen. Tämä perustuu 11 tutkimukseen osallistuneen seurantaan. Lisätutkimukset osoittivat, että muutokset johtuvat äitiydestä: ensikertalaisilla isillä ei havaittu aivomuutoksia. Aiempien tutkimustulosten perusteella tutkijat uskovat, että aivomuutokset tapahtuivat raskauden aikana eivätkä synnytyksen jälkeen. Mistä on kyse? Hoekzema ja kollegat uskovat, että erot johtuvat sukupuolihormoneista, jotka tulvivat raskaana olevan naisen aivoihin. Magneettikuvaustiedot osoittavat 11 paikassa aivojen harmaan aineen tilavuuden pienenemistä, mutta ei ole selvää, mitä se tarkoittaa. Se voi esimerkiksi kuvastaa aivosolujen häviämistä tai aivosolujen kommunikaatiokohtien, niin sanottujen synapsien, karsimista. Joidenkin synapsien menettäminen ei välttämättä ole huono asia. Sitä tapahtuu nuoruusiän hormonipyrähdyksen aikana, jolloin syntyy erikoistuneempia ja tehokkaampia aivopiirejä. Tutkijat epäilevät, että näin voisi tapahtua raskaana olevilla naisilla. Jotkut tutkimustulokset viittaavat siihen, että tällaiset päivitykset voivat valmistaa naista äitiyteen. Eräässä analyysissä aivomuutokset yhdistettiin siihen, kuinka vahvasti nainen tunsi olevansa emotionaalisesti kiintynyt lapseensa. Ja kun naiset katselivat kuvia vauvoistaan, useat aivojen alueet, jotka reagoivat eniten, olivat sellaisia, joissa oli havaittavissa raskauteen liittyviä muutoksia. Lisäksi kyseiset aivoalueet olivat päällekkäisiä sellaisten aivopiirien kanssa, jotka osallistuvat toisen ihmisen ajatusten ja tunteiden hahmottamiseen. Tämä on kätevä kyky äidille, joka hoitaa vauvaa. Ajatus synapsien karsimisesta raskauden aikana on hyvin järkevä, kommentoi Bruce McEwen New Yorkissa sijaitsevasta Rockefellerin yliopistosta, joka tutkii hormonaalisia vaikutuksia aivoihin mutta ei osallistunut tutkimukseen, jota hän kutsui loistavaksi. "Aivoja muokataan koko ajan", hän sanoi, ja "sukupuolihormonit ovat osa koko prosessien orkesteria, joka muuttaa aivojen rakennetta". ___ Seuraa Malcolm Ritteriä osoitteessa http://twitter.com/malcolmritter Hänen viimeaikaiset työnsä löytyvät osoitteesta http://bigstory.ap.org/content/malcolm-ritter.</w:t>
      </w:r>
    </w:p>
    <w:p>
      <w:r>
        <w:rPr>
          <w:b/>
        </w:rPr>
        <w:t xml:space="preserve">Tulos</w:t>
      </w:r>
    </w:p>
    <w:p>
      <w:r>
        <w:t xml:space="preserve">Raskauden aikana havaitut aivomuutokset voivat auttaa valmistautumaan vauvaan.</w:t>
      </w:r>
    </w:p>
    <w:p>
      <w:r>
        <w:rPr>
          <w:b/>
        </w:rPr>
        <w:t xml:space="preserve">Esimerkki 2.2476</w:t>
      </w:r>
    </w:p>
    <w:p>
      <w:r>
        <w:t xml:space="preserve">Jutussa tehdään selväksi, että testi on kallis ja että Medicare ja jotkin muut vakuutukset kattavat sen. Vaikka artikkelissa annetaan tietoja tutkimuksen kahteen osaan satunnaistettujen henkilöiden kokonaismäärästä, siinä ei mennä sen pidemmälle kuin mitä uutistiedotteessa kerrotaan oireiden lieventymisen ja lääkevasteen prosentuaalisesta tai suhteellisesta lisääntymisestä. Absoluuttisia lukuja ei anneta, joten on mahdotonta tietää, kuinka moni potilaista kummassakin haarassa todella hyötyi ja missä määrin. Tiedotteessa kerrotaan vain lääkkeisiin "reagoimisen" suhteellisesta paranemisesta: "Tutkijat havaitsivat 30 prosenttia suuremman vasteen lääkkeelle, kun testiä käytettiin." Mitään tietoja ei anneta remissiosta. Mutta kun tarkastellaan raakalukuja remissioprosenttien osalta ja verrataan molempien ryhmien tuloksia, ne eivät näytä yhtä vaikuttavilta: Niistä, jotka eivät saaneet geenitestiä, 10 prosenttia pääsi remissioon. Testien avulla se oli 15 prosenttia. Tämä antaa lukijalle näkökulman, että absoluuttinen ero oli 5 prosenttia. Lisäksi tiedotteessa vihjataan, että ainakin osa tuloksista ei ehkä ollut tilastollisesti merkitseviä, ja olemme uteliaita tästä, ja mielestämme se olisi pitänyt selittää jutussa: "GeneSight-hoitoa saaneessa kohortissa oireiden paraneminen oli myös suurempaa ja lähestyi tilastollista merkitsevyyttä (kaavio 1)." Itse testiin - jossa käytetään poskipussinäytteestä otettua DNA:ta - ei liity fyysisiä riskejä. Jutussa olisi kuitenkin pitänyt kertoa yksityiskohtaisemmin mahdollisista haittatekijöistä. Kuten TIME:n uutisoinnissa todettiin tarkemmin, lääkkeiden arvioinnissa käytettävät erilaiset "asteikot" eivät ole järjestetty sen mukaan, kuinka tehokkaita lääkkeet saattaisivat olla genetiikan perusteella, vaan sen mukaan, kuinka paljon haittavaikutuksia ne saattaisivat aiheuttaa. Henkilöä ei siis kehoteta käyttämään tiettyjä lääkkeitä siksi, että ne olisivat tehokkaampia kuin muut lääkkeet, vaan siksi, että ne aiheuttavat vähemmän todennäköisesti ongelmia. Voisiko lääkkeiden valitseminen sen perusteella, kuinka paljon ongelmia ne aiheuttavat, johtaa siihen, että jotkut ihmiset valitsevat lääkkeitä, jotka eivät ole yhtä tehokkaita masennuksen hoidossa? Tämä näyttäisi olevan suurin ongelma haittojen kannalta - että testi olisi yksinkertaisesti väärä joidenkin ihmisten kohdalla. Lisäksi testi näyttää osoittavan tuloksia muiltakin lääkkeiltä kuin masennuslääkkeiltä - mukaan lukien joiltakin lääkkeiltä, joiden tiedetään aiheuttavan riippuvuutta tai jotka voivat olla tappavia, kun niitä käytetään yksinään, yhdessä tai yhdessä muiden lääkkeiden kanssa, kuten unilääkkeet ja bentsodiatsepiinit (esimerkiksi Ambien ja Xanax). Tämä on tärkeää ottaa huomioon ihmisryhmässä, jossa itsemurhariski on jo ennestään suurempi. Kaikki tämä tarkoittaa, että haittavaikutustiedot ovat elintärkeitä - oliko se todellakin pienempi geenitestiryhmässä? Jos haittavaikutustietoja ei olisi ollut saatavilla yritykseltä tai tutkimusta johtaneilta Michiganin yliopiston tutkijoilta, artikkelissa olisi voitu mainita asiasta. Jutussa ei todettu riittävästi, että tämä tutkimus on vielä alustava - sitä ei ole julkaistu eikä vertaisarvioitu, ja kaikki luottavat vain pieneen osaan yrityksen julkaisemista tiedoista. Meidän kaikkien pitäisi olla tässä vaiheessa skeptisiä. Tässä ei ole kyse mistään sairauden lietsonnasta; keskivaikea tai vaikea masennus on todellinen ja yleinen häiriö ja vaara. Mielestämme oli myös viisasta, miten juttu sisälsi potilaan kertomuksen, jossa tulokset ovat epäselviä - hänen olonsa on parempi, mutta ei 100-prosenttisesti. Tämä on erittäin tehokas tapa selittää, että tämä uusi väline ei ole mikään hopealuoti. Jutussa lainataan ulkopuolisia asiantuntijoita ja todetaan, että päätutkija on testin valmistavan yrityksen palkaton konsultti. Meille kerrotaan myös, että tutkimusta rahoitti geenitestin valmistaja. Vaikka kvantifiointi puuttuu suurimmaksi osaksi, artikkelissa huomautetaan asianmukaisesti, että pelkkä kliiniseen harkintaan perustuva hoito menee usein pieleen ja on lähinnä valistunutta arvailua. Artikkelia olisi voitu vahvistaa vielä enemmän, jos siinä olisi annettu tietoa lääkkeiden vaihtoehdoista tai täydentävistä keinoista, kuten käyttäytymisterapiasta ja sähköshokkihoidosta. Jutusta käy ilmi, että GeneSight-nimellä markkinoitava testi on saatavilla. Jutussa asetetaan New Yorkissa pidetyssä konferenssissa esitellyn tutkimuksen tulokset melko varovasti farmakogenetiikan ja täsmälääketieteen yleiseen kehitykseen, jossa hoidot räätälöidään yhä useammin yksilön geneettisten ominaisuuksien mukaan. Lisäksi siinä todetaan, että Myriad Geneticsin testi ei ole ainoa toimija geenipohjaisen lääketieteen alalla. Jutussa kerrotaan myös, että tutkimus oli "sokkoutettu" ja satunnaistettu, mutta (onneksi) vältytään uutistiedotteen liioittelulta, jossa sitä kutsutaan "merkkitutkimukseksi" ja suurimmaksi koskaan tehdyksi tutkimukseksi. Kuten edellä todettiin, artikkelissa lainataan ulkopuolisia lähteitä.</w:t>
      </w:r>
    </w:p>
    <w:p>
      <w:r>
        <w:rPr>
          <w:b/>
        </w:rPr>
        <w:t xml:space="preserve">Tulos</w:t>
      </w:r>
    </w:p>
    <w:p>
      <w:r>
        <w:t xml:space="preserve">Mikä masennuslääke sopii sinulle? DNA:si voi valaista</w:t>
      </w:r>
    </w:p>
    <w:p>
      <w:r>
        <w:rPr>
          <w:b/>
        </w:rPr>
        <w:t xml:space="preserve">Esimerkki 2.2477</w:t>
      </w:r>
    </w:p>
    <w:p>
      <w:r>
        <w:t xml:space="preserve">Hall of Fame -rokkari, joka on ollut teini-ikäisten syöpäpotilaiden puolestapuhuja lähes kolmen vuosikymmenen ajan, vieraili maanantaina Rainbow Babies -sairaalassa lasten, nuorten aikuisten ja heidän perheidensä kanssa. The Whon keulahahmo kiersi Angie Fowler Adolescent &amp; Young Adult Cancer Institute -instituutissa, joka perustettiin vuonna 2012 palvelemaan paremmin nuoria potilaita heidän syöpähoitojensa aikana ja niiden jälkeen. "Teini-ikäisiä on niin pitkään sivuutettu", sanoi 73-vuotias, joka on edelleen tien päällä pitkäaikaisen bänditoverinsa Pete Townshendin kanssa. "Heidän hyväkseen ei ole tehty läheskään tarpeeksi." Vuosien ajan teini-ikäiset syöpäpotilaat sijoitettiin sairaalahoitoon lastenosastoille tai vanhempien potilaiden joukkoon. Kuultuaan hoitoja ja toipumista tutkivia lääkäreitä Daltrey ymmärsi, että teini-ikäiset tarvitsisivat oman paikan, jossa he voisivat toipua heidän kiinnostuksenkohteisiinsa ja kypsyystasoonsa paremmin sopivassa ympäristössä. "Valo syttyi päässäni tämän asian kohdalla", sanoi Daltrey, joka tuli ensimmäisen kerran mukaan Teenage Cancer Trust -järjestön toimintaan vuonna 1989. "Olin mukana Whossa, kun olin 18-vuotias, ja ilman tämän ikäryhmän - nuorten ja nuorten aikuisten - tukea toimintamme ei olisi olemassa. Musiikkibisnes rakentuu enimmäkseen tämän ikäryhmän varaan. Se on minulle helppo tapa sanoa 'kiitos'." Vierailunsa aikana Daltrey, jonka ikoninen ääni auttoi tekemään Who-kappaleista, kuten "My Generation", ″Behind Blue Eyes" ja "Won't Get Fooled Again", hymnejä sukupolvien faneille, vietti aikaa nuorten syöpäpotilaiden kanssa, jotka ovat hyötyneet ajastaan Rainbow Babies -sairaalan kaltaisissa laitoksissa. Daltrey sai nopeasti yhteyden useisiin teini-ikäisiin, jotka kertoivat innokkaasti tarinoita diagnoosin saamisesta ja pitkistä sairaalajaksoista. Hänellä oli jokaiselle heistä lämmin sana, halaus tai kädenpuristus ja hän poseerasi mielellään valokuvissa. Adam Kirkille Daltreyn vierailu oli tilaisuus tavata rock-sankari. 40-vuotiaan miehen tytär Sawyer on taistellut leukemiaa vastaan kuukausia, ja Daltreyn kasvot syttyivät, kun hän näki 1½-vuotiaan lapsen kannettavan häntä kohti. Kirk tuli valmistautuneena tapaamiseensa ja sai Daltreyn signeeraamaan kuluneen "Who's Next" -levyn, jota pidetään bändin tunnuslevynä. Kun Daltrey kierteli ulkona sijaitsevassa kattopuutarhassa, häntä lähestyi toinen isä, joka halusi osoittaa arvostustaan laulajan hyväntekeväisyystyölle. Tyson Stiles ojensi Daltreylle musiikkilahjan. Kun hänen poikansa Ryver vietti lähes 300 päivää sairaalassa syntyessään ennenaikaisena, Stiles levytti lyhyen albumin, joka sisälsi lauluja, jotka hän oli kirjoittanut poikansa koettelemuksesta. "Halusin, että saat kopion", Stiles sanoi. "Onko se hyvä?" Daltrey kysyi. "Ei, se on kamala", Stiles vitsaili molempien miesten nauraessa. Myöhemmin Daltrey lahjoitti hänen ja Townshendin signeeraaman kitaran, joka on pysyvästi esillä Fowler-instituutin vuodeosastolla. Daltrey kertoi myös muistoja aiemmista vierailuistaan Clevelandissa. Hän ja Who vierailivat kaupungissa ensimmäisen kerran vuonna 1967. "Se on paljon erilainen kuin ennen", hän sanoi. "Se oli likaisin paikka, jossa olin koskaan elämässäni käynyt. Kaikki oli noen peitossa. Mutta Clevelandin yleisö oli yksi parhaista, joille olemme koskaan soittaneet."</w:t>
      </w:r>
    </w:p>
    <w:p>
      <w:r>
        <w:rPr>
          <w:b/>
        </w:rPr>
        <w:t xml:space="preserve">Tulos</w:t>
      </w:r>
    </w:p>
    <w:p>
      <w:r>
        <w:t xml:space="preserve">The Who -yhtyeen Roger Daltrey vierailee teini-ikäisten syöpäpotilaiden luona.</w:t>
      </w:r>
    </w:p>
    <w:p>
      <w:r>
        <w:rPr>
          <w:b/>
        </w:rPr>
        <w:t xml:space="preserve">Esimerkki 2.2478</w:t>
      </w:r>
    </w:p>
    <w:p>
      <w:r>
        <w:t xml:space="preserve">Tutkijoilla ei ole vastausta siihen, miksi näin on, mutta he varoittavat, että heidän havaintojaan ei pidä käyttää hyväksi sukupuolenvalinnassa. Kaikki tutkimukseen osallistuneet hedelmöityshoitoklinikat noudattavat Australian kansallisia ohjeita, jotka kieltävät sukupuolenvalinnan, tutkijat kirjoittavat keskiviikkona BJOG: An International Journal of Obstetrics and Gynaecology -lehdessä julkaistuissa tuloksissaan. Yhteiskirjoittaja Jishan Deanin johdolla Uuden Etelä-Walesin yliopiston naisten ja lasten terveyden laitokselta tutkijat tutkivat 13 165 näytteen tietoja, jotka olivat käyneet läpi koeputkihedelmöityksen (IVF). Tavanomaisen IVF:n saaneista naisista 53 prosenttia sai poikalapsen, kun taas 50 prosenttia naisista, joille annettiin intrasytoplasminen spermainjektio, synnytti pojan. Sytoplasmasisäinen spermainjektio tehdään silloin, kun sperma ei ole liikkuvaa ja se on ruiskutettava suoraan munasoluun. Tavallisessa IVF:ssä siittiöitä ja munasolua inkuboidaan yhdessä elatusaineessa noin 18 tuntia, ja munasolu hedelmöittyy yleensä tuossa ajassa. Tutkimuksen mukaan enemmän poikia näytti syntyvän alkioista, jotka siirrettiin kohtuun 4 päivää hedelmöityksen jälkeen (54,1 prosenttia) verrattuna 2-3 päivää hedelmöityksen jälkeen (49,9 prosenttia). IVF-synnytysten osuus on vuosien varrella kasvanut voimakkaasti. BJOG-lehden päätoimittaja Philip Steer sanoi lausunnossaan, että tarkoituksellinen sukupuolen valinta Kiinan ja Intian kaltaisissa maissa on jo johtanut merkittäviin sosiaalisiin ongelmiin, kun miehet eivät pysty löytämään vaimoa. "On tärkeää, ettemme anna tällaisen epätasapainon syntyä tahattomasti vain siksi, että olemme laiminlyöneet tutkia tekijöitä, jotka vaikuttavat sukupuolten väliseen suhteeseen siinä kasvavassa osassa väestöä, joka käyttää avusteista lisääntymisteknologiaa", hän sanoi.</w:t>
      </w:r>
    </w:p>
    <w:p>
      <w:r>
        <w:rPr>
          <w:b/>
        </w:rPr>
        <w:t xml:space="preserve">Tulos</w:t>
      </w:r>
    </w:p>
    <w:p>
      <w:r>
        <w:t xml:space="preserve">Hedelmöityshoito voi muuttaa sukupuolten välistä tasapainoa: tutkimus.</w:t>
      </w:r>
    </w:p>
    <w:p>
      <w:r>
        <w:rPr>
          <w:b/>
        </w:rPr>
        <w:t xml:space="preserve">Esimerkki 2.2479</w:t>
      </w:r>
    </w:p>
    <w:p>
      <w:r>
        <w:t xml:space="preserve">Edustajainhuone hyväksyi lakiehdotuksen tiistaina äänin 101-7. Puhelinvälitysjärjestelmä olisi käytettävissä 24 tuntia vuorokaudessa seitsemänä päivänä viikossa, ja se ohjaisi mielenterveyskriisistä kärsivät ihmiset palveluntarjoajille. Vuonna 2018 hyväksyttyyn menolakiin sisältyi 3 miljoonaa dollaria vihjelinjan pilottiohjelman kehittämiseen, toimintaan ja ylläpitoon. Uuden lainsäädännön tarkoituksena on laajentaa tätä ohjelmaa koko osavaltion laajuiseksi, mikä voisi maksaa osavaltiolle miljoonasta dollarista 2,5 miljoonaan dollariin lisää vuosittain. Kannattajat sanovat, että vihjelinja auttaisi niitä, jotka eivät tiedä, mihin kääntyä - ja mahdollisesti pitäisi perheet yhdessä ja pelastaisi ihmishenkiä. Whitmerin tiedottaja sanoi, että lakiehdotusta tarkastellaan parhaillaan.</w:t>
      </w:r>
    </w:p>
    <w:p>
      <w:r>
        <w:rPr>
          <w:b/>
        </w:rPr>
        <w:t xml:space="preserve">Tulos</w:t>
      </w:r>
    </w:p>
    <w:p>
      <w:r>
        <w:t xml:space="preserve">Lakiehdotus Michiganin mielenterveyspalvelun perustamisesta hyväksytään.</w:t>
      </w:r>
    </w:p>
    <w:p>
      <w:r>
        <w:rPr>
          <w:b/>
        </w:rPr>
        <w:t xml:space="preserve">Esimerkki 2.2480</w:t>
      </w:r>
    </w:p>
    <w:p>
      <w:r>
        <w:t xml:space="preserve">Viisi ihmistä loukkaantui Manchesterin Arndale-keskuksessa perjantaina tehdyssä hyökkäyksessä. Loukkaantuneet tarvitsivat sairaalahoitoa, mutta yhdenkään vamman ei uskota olevan hengenvaarallinen. Poliisi pidätti 41-vuotiaan miehen syytettynä "terroritekoon syyllistymisestä, sen valmistelusta ja siihen yllyttämisestä". Tapaus herätti epämiellyttäviä muistoja vain muutaman sadan metrin päässä vuonna 2017 tehdystä toisesta iskusta. Itsemurhapommittaja tappoi 22 ihmistä iskettyään kohteeksi poptähti Ariana Granden konsertin Manchester Arenalla,</w:t>
      </w:r>
    </w:p>
    <w:p>
      <w:r>
        <w:rPr>
          <w:b/>
        </w:rPr>
        <w:t xml:space="preserve">Tulos</w:t>
      </w:r>
    </w:p>
    <w:p>
      <w:r>
        <w:t xml:space="preserve">Veitsestä epäilty pidätetty Yhdistyneen kuningaskunnan mielenterveyslain nojalla.</w:t>
      </w:r>
    </w:p>
    <w:p>
      <w:r>
        <w:rPr>
          <w:b/>
        </w:rPr>
        <w:t xml:space="preserve">Esimerkki 2.2481</w:t>
      </w:r>
    </w:p>
    <w:p>
      <w:r>
        <w:t xml:space="preserve">"Austinin lainsäätäjä korosti niiden teksasilaisten määrää, joilta puuttuu terveydenhoitopalvelu sen jälkeen, kun hän oli taputtanut Yhdysvaltain korkeimmalle oikeudelle siitä, että se piti voimassa liittovaltion tuet Obamacare-lain nojalla. Positiivisena asiana demokraattinen osavaltion edustaja Donna Howard sanoi 25. kesäkuuta 2015 antamassaan lehdistötiedotteessa, että vakuuttamattomien teksasilaisten osuus on vähentynyt, koska yhä useammat ihmiset ovat ostaneet vakuutuksen, osa vuoden 2010 Affordable Care Act -lakiin kirjattujen tukien avulla. Hän sanoi, että republikaanijohtoisen osavaltion pitäisi nyt toimia, jotta se saisi lisää liittovaltion rahaa useampien asukkaiden vakuuttamiseksi - ehkä viittaus siihen, että Texas on toistaiseksi kieltäytynyt laajentamasta Medicaid-järjestelmää useampiin aikuisiin, jolloin liittovaltion hallitus alun perin vastaisi kustannuksista. Howard sanoi, että toimettomuus on vain jättänyt Teksasin maan korkeimpaan asemaan ja jättänyt eniten vakuuttamattomia ihmisiä. Olivatpa syyt mitkä tahansa, onko Texas maan ykkönen vakuuttamattomuusasteessa ja vakuuttamattomien asukkaiden määrässä? Näin ei ollut ennen. Vuonna 2013 arvioimme edustaja Garnet Colemanin (D-Houston) julistuksen, jonka mukaan Teksasissa oli maan eniten vakuuttamattomia ihmisiä, 6 miljoonaa. Vuodesta 2011 alkaen, joka oli tuolloin viimeisin tutkimustietojen vuosi, Texas johti maata 24 prosentin osuudellaan vakuuttamattomista asukkaista. Mutta runsaslukuisemmassa Kaliforniassa asui noin miljoona vakuuttamatonta asukasta enemmän. Myös vuonna 2013 löysimme Totta väite, jonka mukaan Teksasissa oli eniten vakuuttamattomia lapsia. Vuonna 2012. liittovaltion tutkimustulosten mukaan Texas oli valtakunnallisesti ensimmäisellä sijalla 1,1 miljoonalla vakuuttamattomalla lapsella, ja sen jälkeen tuli Kalifornia 891 000 lapsella. Kalifornia kuuluu niihin osavaltioihin, jotka laajensivat Medicaidin saatavuutta Obamacare-lain mukaisesti, toisin kuin Texas. On ymmärrettävää, että sen vakuuttamaton väestö on sen vuoksi vähentynyt. Toinen vuoden 2013 jälkeinen tekijä: Obamacare-lain keskeiset säännökset - muun muassa mandaatti, jonka mukaan useimpien amerikkalaisten on hankittava vakuutusturva, ja tukien tarjoaminen yksityishenkilöille vakuutuksen hankkimiseksi - tulivat voimaan vuonna 2014, mikä todennäköisesti vaikuttaa siihen, kenellä on vakuutus. Texas on edelleen ykkönen vakuuttamattomien määrässä Texas on ilmeisesti edelleen ykkönen vakuuttamattomien asukkaiden osuuden suhteen. Howardin esikuntapäällikkö Scott Daigle vastasi tiedusteluumme sähköpostitse Austin American-Statesmanin 23. kesäkuuta 2015 julkaistuun juttuun, jossa viitataan liittovaltion tautienvalvonta- ja ehkäisylaitoksen (Centers for Disease Control and Prevention) kansalliseen kyselytutkimukseen, jonka mukaan Teksasissa oli vuonna 2014 korkeampi osuus vakuuttamattomia aikuisia kuin missään muussa osavaltiossa. Jutun mukaan lähes 26 prosenttia teksasilaisista aikuisista oli vakuuttamattomia, kun se vuonna 2013 oli noin 28 prosenttia. Ihmettelimme kaikkia kyseessä olevien osavaltioiden asukkaita. Erikseen Kaiser Family Foundation pitää Yhdysvaltain väestölaskentatoimiston tutkimustuloksiin nojautuen kirjaa siitä, kuinka monella kunkin osavaltion asukkaalla on sairausvakuutus. Sen viimeisimmät kaaviot osoittavat, että Bureau's 2013 Current Population Survey -tutkimuksen mukaan Texas ja Nevada olivat samana vuonna tasapisteissä sijalla 1, kun 20 prosentilla asukkaista ei ollut vakuutusturvaa. Kalifornian asukkaista 15 prosentilta puuttui tuolloin kattavuus. Raakalukuina ilmaistuna 5 769 600 kalifornialaista oli tutkimuksen mukaan vakuuttamatta, kun taas teksasilaisia oli 5 357 700. Otimme yhteyttä myös toimiston tiedottajaan Robert Bernsteiniin, joka ehdotti sähköpostitse, että ottaisimme huomioon sen American Community Survey -tutkimuksen tulokset vuodelta 2013, joka on viimeisin saatavilla oleva tulos, jonka mukaan 22 prosenttia teksasilaisista ja 17 prosenttia kalifornialaisista oli tuona vuonna vakuuttamattomia. Tämän tutkimuksen mukaan Nevadassa oli maan toiseksi eniten vakuuttamattomia, lähes 21 prosenttia. Tutkimuksen mukaan 6,5 miljoonaa kalifornialaista oli vailla vakuutusturvaa, kun taas teksasilaisia oli yli 5,7 miljoonaa. Kalifornian ja Teksasin vakuuttamattomat asukkaat Kysymyksessä: Säilyttääkö Kalifornia johtoasemansa vakuuttamattomien asukkaiden määrässä vuoteen 2014 asti? Asiantuntijat kertoivat, että näin ei näytä olevan, koska paljon harvemmalla kalifornialaisella ei ollut vakuutusturvaa koko vuoden ajan, minkä vuoksi Texas päätyi sijalle 1 sekä vakuuttamattomien määrän että ilman vakuutusta olevien asukkaiden kokonaismäärän osalta. Emme kuitenkaan onnistuneet saamaan hallituksen vahvistusta tällaisesta muutoksesta. Howardin toimiston Daigle lähetti meille sähköpostitse linkin Rice Universityn lehdistötiedotteeseen syyskuulta 2014, jossa todetaan, että Texas ""on nyt ohittanut Kalifornian ja noussut osavaltioksi, jossa on eniten vakuuttamattomia asukkaita"". Rice Universityn Baker Institute for Public Policy -instituutin ja Episcopal Health Foundation -järjestön laatimassa raportissa sanottiin kuitenkin vain, että Texas on "mahdollisesti ylittänyt" Kalifornian vakuuttamattomien määrässä. Tutkijoiden teksasilaisille tekemien neljännesvuosittaisten kyselytutkimusten mukaan lähes 379 000:lla 18-64-vuotiaalla teksasilaisella oli terveydenhuoltopalvelu Obamacaren ensimmäisen ilmoittautumisjakson jälkeen, mikä vähensi näiden aikuisten vakuuttamattomuusastetta 25 prosentista syyskuussa 2013 22 prosenttiin toukokuussa 2014. Instituutin ja säätiön huhtikuussa 2015 julkaisemassa seurantaraportissa todettiin, että koska useammat aikuiset saivat vakuutusturvan, 18-64-vuotiaiden vakuuttamattomien teksasilaisten osuus oli maaliskuussa 2015 laskenut entisestään 17 prosenttiin. Raportissa todettiin: ""Tästä edistyksestä huolimatta Texas on edelleen osavaltio, jossa on eniten vakuuttamattomia asukkaita, ja ensimmäistä kertaa Teksasissa on nyt eniten vakuuttamattomia asukkaita.""". Raportissa ei kerrottu, miten tutkijat päättivät, että Kaliforniassa ei enää ollut eniten vakuuttamattomia. Tutkimuksen toinen kirjoittaja Elena Marks kertoi sähköpostitse tiedusteluumme, että johtopäätös tehtiin Wallethub.com-sivuston, henkilökohtaisen talouden verkkosivuston, päiväämättömästä verkkopostauksesta. Hän totesi, että Obamacare-lain voimaantulon jälkeen WalletHub ennusti, että 14,26 prosenttia kalifornialaisista ja 24,81 prosenttia teksasilaisista oli vailla vakuutusturvaa. WalletHub sanoi myös, että sen arviot rajoittuvat alle 64-vuotiaisiin edunsaajiin. WalletHubin viestin mukaan nämä osavaltiokohtaiset prosenttiosuudet laskettiin osittain kesäkuussa 2014 tehdyn Kaiser Family Foundationin tutkimuksen perusteella, jossa tarkasteltiin vakuutusten rekisteröintiä ensimmäisen Obamacare-ilmoittautumisajanjakson aikana. WalletHub kuvaili sitä "tähän mennessä parhaaksi arvioksi siitä, kuinka suuri osa Obamacaren piiriin kuuluvista yksityisistä terveydenhuoltosuunnitelmista on sellaisia, joilla ei aiemmin ollut sairausvakuutusta ja jotka näin ollen saisivat vakuutusturvan uudessa laissa". Marks kertoi meille, että Texasin tutkijat kertoivat WalletHubin ennusteet kunkin osavaltion väkiluvulla ja arvioivat, että yli 6,8 miljoonaa teksasilaista ja 5,5 miljoonaa kalifornialaista oli vakuuttamatta Obamacare-lain tultua voimaan. Muut analyytikot Etsimme muita näkökulmia ja kysyimme asiantuntijoilta, kuten Paul Fronstinilta Washingtonissa sijaitsevasta Employee Benefit Research Institutesta, jonka tehtävänä on omien sanojensa mukaan edistää julkisen politiikan kehittämistä puolueettoman tutkimuksen ja koulutuksen avulla. Fronstin kirjoitti vuonna 2012, että edellisenä vuonna Kaliforniassa oli 7,1 miljoonaa alle 65-vuotiasta, joilla ei ollut sairausvakuutusta. Hän kirjoitti kuitenkin myös, että Obamacaren voimaantulon myötä länsinaapurissa vakuutuksettomien aikuisten osuus todennäköisesti pienenee. Fronstin kertoi meille tuolloin, että hänen maaliskuussa 2012 julkaisemansa analyysi toimiston tutkimuksesta osoitti, että enemmän kalifornialaisia kuin teksasilaisia oli vailla vakuutusturvaa. Tämä päti myös Fronstinin viimeisimmässä, vuonna 2013 julkaistussa analyysissä, jonka mukaan vuosina 2010-2012 Texas ja Kalifornia olivat 14 osavaltion joukossa, joissa 20 prosenttia tai enemmän asukkaista oli vailla vakuutusta. Kaliforniassa oli keskimäärin 7 miljoonaa vakuuttamatonta ei-ikääntynyttä asukasta, kuten raportin kaaviosta käy ilmi, ja Kaliforniassa oli enemmän kuin muissa osavaltioissa, mukaan lukien kakkosena oleva Texas, jossa oli keskimäärin 6,1 miljoonaa vakuuttamatonta ei-ikääntynyttä asukasta. Nämä luvut kuvastavat kuitenkin tilannetta ennen Obamacare-lain täysimääräistä voimaantuloa. Fronstin kertoi meille sähköpostitse tässä kuussa, että hän uskoo Kalifornian enää johtavan vakuuttamattomien asukkaiden määrää, mikä johtuu todennäköisesti siitä, että useammat ihmiset siellä hyödyntävät kattavuusvaihtoehtoja osavaltion laajennettua Medicaidia ja asukkaiden muutoin ostettua vakuutuksen Obamacare-lain ansiosta tarjotuilla tuilla. Fronstin viittasi Gallupin kyselytutkimuksiin, jotka on tehty vuoteen 2014 mennessä ja joiden mukaan Teksasissa oli tuona vuonna seitsemäntenä vuonna peräkkäin maan suurin osuus vakuuttamattomista aikuisista (24,4 prosenttia). Se oli hieman parempi kuin Gallupin vuonna 2013 mittaama 27 prosentin osuus. Gallupin tulosten mukaan Kalifornian aikuisten vakuuttamattomuusaste laski vuodesta 2013 vuoteen 2014 21,6 prosentista 15,3 prosenttiin. Harkitsimme Gallupin vuoden 2014 prosenttiosuuksien kertomista liittovaltion väestöarvioilla, jotta voisimme arvioida kunkin osavaltion vakuuttamattomien aikuisten määrän. Howard viittasi kuitenkin kaikkiin vakuuttamattomiin asukkaisiin. Me pyrimme samaan laajaan keskittymiseen. Anne Dunkelberg Austinissa sijaitsevasta Center for Public Policy Priorities -järjestöstä, joka puolustaa pienituloisia teksasilaisia palvelevia ohjelmia, ohjasi meidät 23. kesäkuuta 2015 julkaistuun Centers for Disease Control and Prevention -laitoksen raporttiin, jonka mukaan sen vuoteen 2014 ulottuvien tutkimusten mukaan 11,5 prosenttia kaikista amerikkalaisista oli vakuuttamattomia. Lisäksi raportin kaavio osoittaa, että 19,4 prosenttia kaikista teksasilaisista oli vakuuttamattomia haastatteluhetkellä, kun taas 12 prosenttia kalifornialaisista ilmoitti, ettei heillä ollut vakuutusturvaa. Kerroimme nämä prosenttiosuudet heinäkuun 2014 väestönlaskentatoimiston väestöarvioilla kummassakin osavaltiossa, ja saimme arvion, jonka mukaan vuonna 2014 oli 5,23 miljoonaa vakuuttamatonta teksasilaista ja 4,66 miljoonaa vakuuttamatonta kalifornialaista. Seuraavaksi tavoitimme Gerald ""Jerry"" Kominskin, UCLA:n terveyspoliittisen tutkimuskeskuksen johtajan, joka kertoi puhelimitse, että sen vuoden 2014 tutkimuksen tulokset, jotka kertovat tuolloin vakuuttamattomien kalifornialaisten määrän, julkaistaisiin myöhemmin tänä kesänä. Kominski sanoi muuten, että CDC:n tutkimusta ja liittovaltion väestöarvioita käyttävä laskelmamme vaikutti kohtuulliselta. ""Kalifornia on onnistunut hyvin vähentämään vakuuttamattomien määrää"", Kominski sanoi, ""koska se on edistänyt aggressiivisesti Affordable Care Act -lakia""." Suoritimme laskelmamme myös Kaiser-säätiön avulla. Tutkija Rachel Garfield varoitti puhelimitse tekemästä johtopäätöksiä tekemällä laskelmia eri lähteistä saatujen lukujen avulla. Yleisesti ottaen, hän sanoi, tietoja ei ole vielä saatavilla sen arvioimiseksi, kuinka monta ihmistä kussakin osavaltiossa oli vakuuttamatta vuonna 2014, vaikka väestönlaskentatoimiston odotetaan julkaisevan asiaa koskevat tutkimustulokset syyskuussa 2015. Howardin mukaan Texas on ykkönen vakuuttamattomuusasteessa ja vakuuttamattomien asukkaiden kokonaismäärässä. Texas johtaa maata vakuuttamattomien prosenttiosuudessa. Näyttää myös siltä, että Teksasissa on eniten vakuuttamattomia asukkaita, vaikka tätä tukevat ilmeisesti vain karkeat laskelmat, kuten meidän omamme, ja tämä selvennys puuttuu tästä väitteestä. Väite on täsmällinen, mutta vaatii selvennystä tai lisätietoja."</w:t>
      </w:r>
    </w:p>
    <w:p>
      <w:r>
        <w:rPr>
          <w:b/>
        </w:rPr>
        <w:t xml:space="preserve">Tulos</w:t>
      </w:r>
    </w:p>
    <w:p>
      <w:r>
        <w:t xml:space="preserve">"Teksasissa on "maan korkein osuus ja suurin määrä vakuuttamattomia"."</w:t>
      </w:r>
    </w:p>
    <w:p>
      <w:r>
        <w:rPr>
          <w:b/>
        </w:rPr>
        <w:t xml:space="preserve">Esimerkki 2.2482</w:t>
      </w:r>
    </w:p>
    <w:p>
      <w:r>
        <w:t xml:space="preserve">"New York on edelleen uuden koronaviruksen keskus Yhdysvalloissa, ja leijonanosa tapauksista on peräisin New York Citystä tai sen ympäristöstä. Kaupungin asukkaita on varoitettu pysymään kotona viikkojen ajan, ja kuvernööri Andrew Cuomo allekirjoitti 20. maaliskuuta virallisesti osavaltion laajuisen "stay-at-home" -määräyksen, jolla kiellettiin kaikkia muita kuin välttämättömiä yrityksiä tekemästä töitä toimistoissa ja lopetettiin kaikki "kaiken kokoisten ihmisten ei-tarpeelliset kokoontumiset mistä tahansa syystä". Silti Facebookissa 2. huhtikuuta jaetussa kuvassa oli ylikuormitettu NYC:n metrovaunu ja kuvateksti, joka vaikutti lähes uskomattomalta äärimmäisen sosiaalisen etääntymisen aikana: ""Tämä on NYC#2-juna tänä iltapäivänä!!!! Ja heidän pormestarinsa ja kuvernöörinsä haluaa syyttää Trumpia!!!!. Hitto mikä häpeä!!!! Levittäkää tätä kauas ja laajalle!!!!""" Kuva oli merkitty osana Facebookin pyrkimyksiä torjua vääriä uutisia ja väärää tietoa uutisvirrassaan. (Lue lisää kumppanuudestamme Facebookin kanssa.) Tässä tapauksessa viesti ei ole kaukaa haettu - kuva on aito ja otettu vain kolme päivää aiemmin, ruuhka-aikana Bronxiin menevässä junassa 30. maaliskuuta. Kuvan julkaisi samana iltana Twitterissä käyttäjä Hiam Abbas, joka kirjoitti: ""4:30 PM today, #2 BX bound train. Junat kulkevat harvakseltaan. Kaikki vaunut olivat näin täynnä. Sosiaalista etääntymistä? Rajoittaminen? Tärkeät työntekijät ovat vaarassa."" Kello 16:30 tänään, juna numero 2 BX:n suuntaan. Junat kulkevat harvoin. Kaikki vaunut olivat näin täynnä. Sosiaalista etäisyyttä? Rajoittaminen? Tärkeät työntekijät ovat vaarassa. @NYCTSubway @WajahatAli @NYCMayor @NYGovCuomo @Gothamist @NY1 @nyc311 @nytimes @JumaaneWilliams @AOC @shaunking @NewYorker @ABC7NY https://t.co/IEx8B9KdyM pic.twitter.com/Wp7Kj5Ca8i Abbasin postaukseen sisältyy toinen kuva ylikuormitetusta junasta, tämä matkalla Manhattanille aamun työmatkaliikenteessä. Koska matkustajamäärät ovat romahtaneet ja miehistön jäsenet ovat vähentyneet, New Yorkin Metropolitan Transportation Authority ilmoitti "välttämättömän palvelusuunnitelman" toteuttamisesta, jonka tarkoituksena on auttaa terveydenhuollon työntekijöitä, ensivasteyksiköitä ja tärkeää henkilökuntaa liikkumaan samalla, kun juna- ja bussiliikennettä supistetaan yleisesti; jotkin linjat kulkevat muutetuilla aikatauluilla ja toiset eivät kulje lainkaan. Julkiset liikennevälineet ovat kuitenkin monille tärkeille työntekijöille elinehto työmatkoihin, ja palvelun vähentäminen voi vaikeuttaa terveysviranomaisten suositteleman sosiaalisen etäisyyden säilyttämistä. MTA vastasi Abbasin kuvaan Twitterissä ja sanoi, että se ""viedään valvontaan tutkittavaksi"". Pormestari Bill de Blasio sanoi samana päivänä New York 1 -uutiskanavan haastattelussa, että metrolla kulkee vähemmän ihmisiä, joten tällainen ongelma ei ole tyypillinen. Hän sanoi, että metrovaunut voivat joskus olla ylikuormitettuja junan hajoamisen tai palvelun viivästymisen vuoksi, mutta hän totesi myös, että junien ahtaus oli ""ei hyväksyttävää"". ""Ymmärrän, että ihmiset yrittävät päästä jonnekin, mutta kenenkään ei pitäisi nousta täpötäyteen junaan"", de Blasio sanoi. ""Hajaantukaa koko junaan. Odottakaa seuraavaa junaa."" New York Timesin raportin mukaan, vaikka metromatkustajien kokonaismäärä on laskenut 87 prosenttia, jyrkimmät laskut ovat tapahtuneet rikkaammilla asuinalueilla. Manhattanilla, jossa mediaanitulot ovat noin 80 000 dollaria, matkustajamäärät ovat laskeneet 75 prosenttia, Timesin mukaan, kun taas Bronxissa, jossa kotitalouksien mediaanitulot ovat noin 38 000 dollaria, matkustajamäärät ovat laskeneet vain 55 prosenttia. Posti on väärässä kuvan päivämäärän suhteen, mutta vain muutaman päivän; se on otettu hyvissä ajoin New Yorkin kotiin jäämisjärjestyksessä."</w:t>
      </w:r>
    </w:p>
    <w:p>
      <w:r>
        <w:rPr>
          <w:b/>
        </w:rPr>
        <w:t xml:space="preserve">Tulos</w:t>
      </w:r>
    </w:p>
    <w:p>
      <w:r>
        <w:t xml:space="preserve">Kuvassa näkyy täpötäysi New Yorkin metrojuna stay-at-home-järjestyksen aikana.</w:t>
      </w:r>
    </w:p>
    <w:p>
      <w:r>
        <w:rPr>
          <w:b/>
        </w:rPr>
        <w:t xml:space="preserve">Esimerkki 2.2483</w:t>
      </w:r>
    </w:p>
    <w:p>
      <w:r>
        <w:t xml:space="preserve">Virginian-Pilot kertoo, että voittoa tavoittelematon järjestö nimeltä Kennedy's Angel Gowns on lahjoittanut niin sanotut "Cuddle Cots" -makuupussit Sentara Leigh Hospitalille. Pinnasängyt viilentävät kuolleena syntyneiden vauvojen ruumiita, jotta vanhemmilla olisi enemmän aikaa surra. Voittoa tavoittelemattoman järjestön perustivat Heather ja Demetri Wilson. Pariskunta menetti tyttövauvan 36 raskausviikon jälkeen 8 ½ vuotta sitten. Heather Wilson kertoo lehdelle, että hän antaisi mitä tahansa vain "parista minuutista lisää" vauvan kanssa, jos hän voisi kääntää ajan kulkua taaksepäin. Sairaanhoitaja Kelly Rockel sanoo, että lämpötilakontrolloidut pinnasängyt "antavat äideillemme enemmän aikaa vauvojensa kanssa" Norfolkin sairaalassa. Lämpötilasäädellyt pinnasängyt maksavat noin 2 500 dollaria kappale. ___ Tiedot: The Virginian-Pilot, http://pilotonline.com.</w:t>
      </w:r>
    </w:p>
    <w:p>
      <w:r>
        <w:rPr>
          <w:b/>
        </w:rPr>
        <w:t xml:space="preserve">Tulos</w:t>
      </w:r>
    </w:p>
    <w:p>
      <w:r>
        <w:t xml:space="preserve">Voittoa tavoittelematon järjestö lahjoittaa pinnasänkyjä kuolleena syntyneiden vauvojen säilyttämiseksi.</w:t>
      </w:r>
    </w:p>
    <w:p>
      <w:r>
        <w:rPr>
          <w:b/>
        </w:rPr>
        <w:t xml:space="preserve">Esimerkki 2.2484</w:t>
      </w:r>
    </w:p>
    <w:p>
      <w:r>
        <w:t xml:space="preserve">Roy astuu varovasti, kun vesi nousee hänen polviaan myöten, ja näyttää hetkeksi menettävän saaliinsa näkyvistä. Sitten hän astuu yhdellä nopealla liikkeellä taaksepäin, ottaa tähtäimen ja murskaa takamaiden rauhallisuuden ja krokotiilin yhdellä kovaäänisellä haulikon laukauksella. En todellakaan ole enää Sydneyssä. Yli 10 vuotta olen haaveillut kuvaavani australialaisten aboriginaalien jokapäiväistä elämää Northern Territoryn pohjoisimmassa kärjessä, Australian karussa "Top Endissä". Heidän Arnhem Landin suojelualueensa - joka on lähempänä Balia kuin Sydneytä - on pinta-alaltaan noin 97 000 neliökilometriä, ja siellä asuu noin 16 000 ihmistä, ja muut kuin aboriginaalit pääsevät sinne vain kutsusta. Australian aboriginaalit ovat maapallon pisimmän yhtäjaksoisen kulttuuriperinteen säilyttäjiä, sillä he ovat muuttaneet Afrikasta Aasian kautta 40 000-60 000 vuotta sitten, ja yhteys maahan on käytännössä kirjattu heidän DNA:han. Eurooppalaisten uudisasukkaiden saapuminen 1700-luvulla merkitsi kuitenkin tuskallista oikeuksien menettämistä. Verilöylyjä muistellaan edelleen kyynelehtimällä, ja nykyään suurin osa aboriginaaleista elää äärimmäisessä köyhyydessä. Kun olin viime vuonna partioimassa Australian alkuperäisväestön armeijan NORFORCE-yksikön kanssa, tapasin ylikersantti Norman Daymirringun, yolngu-aboriginaalin, joka kutsui minut metsästämään kanssaan Raminginingin lähistöllä, joka sijaitsee kuoppaisen ja pölyisen 600 kilometrin päässä Darwinista itään. Norman saa perinteiden mukaan jakaa muinaista kulttuuriaan niiden kanssa, joita hän pitää sen arvoisina, ja minulle oli kunnia saada kuulla yolngu-kansan luomiskertomuksia ja nähdä heidän pyhiä paikkojaan. Mutta Arnhem Landiin saapuminen "valkoisena miehenä" tarkoittaa vaihteen vaihtamista ja maailman näkemistä täysin eri silmin, mikä on valokuvaajalle suuri haaste. Ulkopuolisen saattaa olla vaikea ymmärtää esimerkiksi "Dog's Tongue" -nimistä paikkaa, oranssia kiveä keskellä karua suola-altaikkoa, mutta Normanille se on olennainen osa maailmankaikkeuden luomista. Kallio on kaatunut normaalista paikastaan, ja Norman antaa minulle harvinaisen kunnian seurata, kun hän maan valvojana asettaa sen takaisin paikalleen, jossa se on seissyt lukemattomien vuosituhansien ajan. Yathalamarrassa, noin kymmenestä talosta koostuvassa yhteisössä, haemme sukulaisia metsästystä varten ja lähdemme jalan syrjäiselle billabongille. Aurinko paahtaa ja lämpötila nousee 40 celsiusasteeseen eli 104 Fahrenheitin lämpötilaan, ja alan olla pessimistinen, kun Roy yhtäkkiä laukaisee haulikollaan. Hänen jalkojensa juuressa makaa kuollut krokotiili. Roy vetää pedon vedestä, kun Marcus pitää vahtia. Lähellä rantaviivaa vesi alkaa liikkua. Yhtäkkiä Marcus syöksyy esiin ja vetää pinnan alta toisen krokotiilin, joka on ulvova vauva. Roy on hermostunut ylittämään Billabongin kantamalla painavaa kuollutta krokotiilia, mutta hän vaeltaa alavirtaan ja nappaa pusikkoon piilotetun veneen. Hän käyttää keppiä melana ja navigoi meitä kohti ja heittää kaksi krokotiilia mutaiselle rannalle. Vau, se on ohi, luulen. Voimme lähteä matkaan, ja meitä odottaa upea saalis ja mahdollinen juhla-ateria. Roylla on muita ajatuksia: "On helpompi kantaa ne ilman nahkaa", hän sanoo. Kuka tahansa lihakauppias olisi ollut erittäin vaikuttunut hänen taidostaan fileoida tämä massiivinen peto. Vauva kannettiin ulos elävänä. Lähtiessämme Roy käärii suolet lehtiin, sillä mitään syötävää ei heitetä hukkaan, ja hän ja hänen poikansa kävelevät muutaman kilometrin matkan takaisin autolle krokotiilinliha ja goannalisko harteillaan. Minä sain ainutlaatuisen käsityksen heidän kulttuuristaan ja valokuvia, joita harva muu on saanut ottaa.</w:t>
      </w:r>
    </w:p>
    <w:p>
      <w:r>
        <w:rPr>
          <w:b/>
        </w:rPr>
        <w:t xml:space="preserve">Tulos</w:t>
      </w:r>
    </w:p>
    <w:p>
      <w:r>
        <w:t xml:space="preserve">Kuvien ja krokotiilien metsästys syrjäisellä aboriginaalialueella.</w:t>
      </w:r>
    </w:p>
    <w:p>
      <w:r>
        <w:rPr>
          <w:b/>
        </w:rPr>
        <w:t xml:space="preserve">Esimerkki 2.2485</w:t>
      </w:r>
    </w:p>
    <w:p>
      <w:r>
        <w:t xml:space="preserve">Osavaltion kansanterveysministeriön mukaan Bostonin suurkaupungista kotoisin olevalla henkilöllä diagnosoitiin erittäin tarttuva tauti sunnuntaina. Diagnoosi tehtiin Wellesleyssä sijaitsevalla klinikalla. Diagnoosia edeltävällä viikolla henkilö kävi tiistaina KKatie's Burger Barissa Plymouthissa, keskiviikkona Starbucksissa Walthamissa ja Mass Piken levähdyspaikalla Framinghamissa, Staplesissa ja Dunkin' Donutsissa Walthamissa, Whole Foods Marketissa Hyanniksessa ja torstaina Targetissa Braintreen kaupungissa. Kaikkien, jotka luulevat altistuneensa tuhkarokolle ja joilla alkaa esiintyä tuhkarokon oireita, on syytä soittaa terveydenhuollon ammattilaiselle.</w:t>
      </w:r>
    </w:p>
    <w:p>
      <w:r>
        <w:rPr>
          <w:b/>
        </w:rPr>
        <w:t xml:space="preserve">Tulos</w:t>
      </w:r>
    </w:p>
    <w:p>
      <w:r>
        <w:t xml:space="preserve">Massachusetts vahvistaa vuoden ensimmäisen tuhkarokkotapauksen.</w:t>
      </w:r>
    </w:p>
    <w:p>
      <w:r>
        <w:rPr>
          <w:b/>
        </w:rPr>
        <w:t xml:space="preserve">Esimerkki 2.2486</w:t>
      </w:r>
    </w:p>
    <w:p>
      <w:r>
        <w:t xml:space="preserve">Cooperin toimisto kertoi, että nämä kaksi kilpailutettua avustusta, jotka jaetaan seitsemälle vuodelle, tulevat Yhdysvaltain terveysministeriöltä ja Centers for Medicare and Medicaid Services -virastolta. "Tieteelliset tutkimustulokset osoittavat, miten paljon varhaiskasvatus vaikuttaa siihen, menestyykö lapsi koulussa ja elämässä", Cooper sanoi vieraillessaan Caryn päiväkodissa julkistustilaisuudessa. DHHS:n myöntämä 40,2 miljoonan dollarin esiopetuksen kehittämisavustus auttaa osittain maksamaan varhaiskasvatuksen opettajien ammatillista kehitystä ja valmennusta sekä laajentamaan sairaanhoitajien kotikäyntiohjelmaa vastasyntyneiden vanhemmille, Cooperin toimisto sanoi tiedotteessa. CMS:n avustus, joka voi nousta 16 miljoonaan dollariin, toteuttaa "Integrated Care for Kids" -ohjelmaa lapsille, jotka saavat Medicaid-turvaa ja muita palveluja. Puhuessaan Bright Beginnings Child Development Centerissä Cooper sanoi työskentelevänsä keinojen parantaakseen esiopettajien palkkausta ja laajentaakseen Medicaidin kattavuutta useampiin työssäkäyviin ihmisiin, kuten lastenhoidossa työskenteleviin.</w:t>
      </w:r>
    </w:p>
    <w:p>
      <w:r>
        <w:rPr>
          <w:b/>
        </w:rPr>
        <w:t xml:space="preserve">Tulos</w:t>
      </w:r>
    </w:p>
    <w:p>
      <w:r>
        <w:t xml:space="preserve">N Carolina saa 56 miljoonaa dollaria varhaiskasvatukseen ja terveydenhuoltoon.</w:t>
      </w:r>
    </w:p>
    <w:p>
      <w:r>
        <w:rPr>
          <w:b/>
        </w:rPr>
        <w:t xml:space="preserve">Esimerkki 2.2487</w:t>
      </w:r>
    </w:p>
    <w:p>
      <w:r>
        <w:t xml:space="preserve">Taiwanin sulkeminen WHO:n ulkopuolelle saaren itselleen kuuluvaksi katsovan Kiinan vastustuksen vuoksi on suututtanut Taipein hallituksen koronaviruksen puhkeamisen aikana. Taiwan sanoo, ettei se ole saanut ajoissa tietoa ja että taiwanilaisten hengistä on tullut poliittisia pelinappuloita. WHO kiistää tämän. Taiwan on jo pitkään kuvaillut tätä käyttäytymismallia, joka asettaa sen vaaraan, koska Kiina painostaa sitä sulkemaan sen kansainvälisten elinten ulkopuolelle. WHO:n pääjohtaja Tedros Adhanom Ghebreyesus torjui keskiviikkona häntä vastaan suunnatut "rasistiset herjaukset", joiden hän sanoi olevan peräisin Taiwanista. Taiwanin presidentti Tsai Ing-wen sanoi Taiwanin vastustavan kaikenlaista syrjintää. "Meidät on suljettu vuosien ajan kansainvälisten järjestöjen ulkopuolelle, ja tiedämme paremmin kuin kukaan muu, miltä tuntuu olla syrjitty ja eristetty", hän sanoi lausunnossaan. "Jos pääjohtaja Tedros kestäisi Kiinan painostuksen ja tulisi Taiwaniin katsomaan itse Taiwanin ponnisteluja COVID-19:n torjumiseksi, hän näkisi, että taiwanilaiset ovat epäoikeudenmukaisen kohtelun todellisia uhreja."  Tedros ei ole suosittu hahmo Taiwanissa, koska häntä epäillään liian läheiseksi Kiinaan ja koska WHO listaa Taiwanin virustapausluvut Kiinan alaisuuteen, vaikka Taiwan on täysin erillään hallittava maa. Yhdysvaltain presidentti Donald Trump arvosteli tiistaina WHO:ta jyrkästi ja syytti sitä siitä, että se keskittyi liikaa Kiinaan ja antoi huonoja neuvoja koronaviruksen puhjetessa. Taiwanin ulkoministeriön tiedottaja Joanne Ou sanoi, että Tedrosin syytökset olivat perusteettomia ja "mielikuvituksellisia" eikä Taiwan ollut esittänyt rasistisia kommentteja eikä rohkaissut ketään tekemään niin. Tedrosin kommentit olivat vastuuttomia, ja hänen pitäisi selventää niitä ja pyytää anteeksi Taiwanilta, Ou sanoi. "Rasismin käsitettä ei ole olemassa Taiwanissa. Meillä ei ole rasismiongelmaa", hän sanoi toimittajille. Pekingissä Kiinan ulkoministeriö ei sanonut suoraan, uskooko se Taiwanin olevan vastuussa Tedrosiin kohdistuneista rasistisista hyökkäyksistä, mutta sanoi saaren yrittävän "käyttää epidemiaa itsenäisyyden tavoitteluun" ja että sen juonet eivät onnistuisi. Taiwan on ollut ylpeä varhaisista ja toistaiseksi tehokkaista toimenpiteistä koronavirusta vastaan, sillä se on tähän mennessä kirjannut vain 380 tapausta ja viisi kuolemantapausta, mikä on paljon vähemmän kuin monet sen naapurimaista. Taiwan ilmoitti torstaina vain yhdestä uudesta tapauksesta. WHO ilmoitti viime kuussa, että se seuraa tiiviisti koronaviruksen kehittymistä Taiwanissa ja ottaa oppia Taiwanin taistelusta sitä vastaan. Taiwanin mukaan WHO ei kuitenkaan ole ottanut huomioon sen kysymyksiä taudinpurkauksen alussa eikä ole jakanut jäsenvaltioiden kanssa Taiwanin toimittamia tietoja, kuten tietoja koronavirustapauksista ja ennaltaehkäisymenetelmistä. Hallitus ilmoitti viime viikolla iskulauseen "Taiwan voi auttaa" alla, että se aikoo lahjoittaa 10 miljoonaa kasvonaamiota Yhdysvalloille, Euroopalle ja niille 15 maalle, joilla on edelleen viralliset diplomaattisuhteet Taiwaniin. Ou sanoi, että Taiwan lahjoittaisi toiset kuusi miljoonaa naamiota Pohjois- ja Itä-Eurooppaan, Latinalaiseen Amerikkaan, Kaakkois-Aasiaan ja pandemiasta eniten kärsineisiin Yhdysvaltojen osavaltioihin.</w:t>
      </w:r>
    </w:p>
    <w:p>
      <w:r>
        <w:rPr>
          <w:b/>
        </w:rPr>
        <w:t xml:space="preserve">Tulos</w:t>
      </w:r>
    </w:p>
    <w:p>
      <w:r>
        <w:t xml:space="preserve">Taiwan torjuu syytökset, joiden mukaan se hyökkäsi rotusyrjintää vastaan WHO:n johtajaa vastaan.</w:t>
      </w:r>
    </w:p>
    <w:p>
      <w:r>
        <w:rPr>
          <w:b/>
        </w:rPr>
        <w:t xml:space="preserve">Esimerkki 2.2488</w:t>
      </w:r>
    </w:p>
    <w:p>
      <w:r>
        <w:t xml:space="preserve">Ministeriö ilmoitti, että se tutkii 523 muuta epäiltyä tapausta, koska se on huolissaan mahdollisista tartunnoista Espanjassa vuosittain vierailevien yli 80 miljoonan matkailijan keskuudessa. Suurin osa vahvistetuista tapauksista on todettu eteläisellä Andalusian alueella, jossa sijaitsee epidemiaan liittyvä pakattua sianlihaa valmistava tehdas. Tapauksia on kuitenkin ilmennyt niinkin kaukana kuin Kataloniassa koillisessa, ja noin 50 ihmistä on edelleen sairaalahoidossa. Tartunnan taustalla oleva bakteeri, listeria, aiheuttaa yleensä lieviä sairauksia, mutta se voi olla vaarallinen raskaana oleville naisille, joista 23 on edelleen sairaalahoidossa, ja niille, joiden immuunijärjestelmä on heikentynyt. Ministeriö ilmoitti antaneensa hälytyksiä EU:n viranomaisille ja Maailman terveysjärjestölle taudinpurkauksen vuoksi, jonka tiistaina vahvistettiin tappaneen 90-vuotiaan naisen. Terveysviranomaiset tarkastivat kyseisen tehtaan, jonka omistaa sevillalainen Magrudis, sen jälkeen kun laboratoriokokeet osoittivat listeriaa yhdessä sen tuotteista, ministeriö kertoi. Kaikki tehtaassa 1. toukokuuta lähtien valmistetut tuotteet on vedetty takaisin. Yritys ei ole vastannut kommenttipyyntöihin. "On selvää, että vakiintuneita menettelyjä ei ole noudatettu", kertoi vt. terveysministeri Maria Luisa Carcedo toimittajille. "Nyt meidän on tehtävä tarkastuksia ja tutkimuksia selvittääksemme tarkalleen, missä tämä epäonnistuminen tapahtui."</w:t>
      </w:r>
    </w:p>
    <w:p>
      <w:r>
        <w:rPr>
          <w:b/>
        </w:rPr>
        <w:t xml:space="preserve">Tulos</w:t>
      </w:r>
    </w:p>
    <w:p>
      <w:r>
        <w:t xml:space="preserve">Espanja antaa kansainvälisen hälytyksen, koska listeriatapauksia on 150.</w:t>
      </w:r>
    </w:p>
    <w:p>
      <w:r>
        <w:rPr>
          <w:b/>
        </w:rPr>
        <w:t xml:space="preserve">Esimerkki 2.2489</w:t>
      </w:r>
    </w:p>
    <w:p>
      <w:r>
        <w:t xml:space="preserve">Elintarvike- ja lääkevirasto sallii 22nd Century Groupin aloittaa ensimmäisten liittovaltion terveysviranomaisten tarkistamien vähän nikotiinia sisältävien savukkeiden myynnin. FDA:n mukaan tuotteet sisältävät noin 95 prosenttia vähemmän nikotiinia kuin tavalliset savukkeet. Tupakkakasveissa luonnostaan esiintyvä nikotiini on riippuvuutta aiheuttava kemikaali, jonka vuoksi savukkeista, pureskeltavista savukkeista ja niihin liittyvistä tuotteista on niin vaikea luopua. Aiemmat yritykset myydä vastaavia vähän nikotiinia sisältäviä tuotteita ovat epäonnistuneet. Viranomaiset korostivat, että heidän päätöksensä ei tarkoita, että uudet tuotteet olisivat tavallisia savukkeita turvallisempia. Virasto totesi, ettei turvallisia tupakkatuotteita ole olemassa. Savukkeet aiheuttavat syöpää, keuhkosairauksia, aivohalvauksia ja monia muita tappavia sairauksia. Viraston tupakkapäällikkö Mitch Zeller totesi kuitenkin lausunnossaan, että 22nd Century Groupin tuotteet ovat ensimmäiset savukkeet, joilla on potentiaalia "vähentää nikotiiniriippuvuutta riippuvaisten tupakoitsijoiden keskuudessa". FDA tutkii edelleen yhtiön erillistä hakemusta siitä, aiheuttavatko savukkeet pienemmän riskin tupakoitsijoille. Yhdysvaltain tupakointiaste on laskenut kaikkien aikojen alhaisimmalle tasolle, 14 prosenttiin aikuisista eli noin 34 miljoonaan amerikkalaiseen. Tupakointi on kuitenkin edelleen suurin ehkäistävissä olevien sairauksien ja kuolemien aiheuttaja Yhdysvalloissa, ja se aiheuttaa vuosittain noin 480 000 kuolemantapausta Vähän nikotiinia sisältävät savukkeet eivät ole uusi ajatus. Philip Morris kokeili niiden myyntiä Yhdysvalloissa 1980-luvun lopulla ilman suurta menestystä. Sittemmin suurinta osaa vähänikotiinisista savukkeista on käytetty tutkimustarkoituksiin tupakoitsijoiden riippuvuuden tutkimiseen. Michiganin yliopiston kansanterveystieteen laitoksen tupakka-asiantuntija Kenneth Warner kutsui ideaa "ajatuksena hyväksi", mutta sanoi olevansa "hämmästynyt, jos tälle on paljon markkinoita". Nikotiinin vähentämiseksi on olemassa useita tekniikoita, kuten kemiallinen uuttaminen ja kasvien risteyttäminen. Williamsvilleen, New Yorkiin, sijoittautunut 22nd Century Group aikoo myydä savukkeitaan Moonlight-brändinimellä tavallisen savukkeen ja mentolin makuisina savukkeina. FDA aloitti viime vuonna prosessin savukkeiden nikotiinipitoisuuden sääntelemiseksi, jotta savukkeista tulisi mahdollisimman vähän tai ei ollenkaan riippuvuutta aiheuttavia. Virasto kuitenkin hiljattain poisti nikotiinisuunnitelman sääntelyn painopistealueidensa luettelosta. Tupakkayhtiöt ovat ilmaisseet vastustavansa sitä. FDA on rahoittanut useita tutkimuksia, jotka osoittavat, että kun tupakoitsijat siirtyvät käyttämään vähän nikotiinia sisältäviä savukkeita, he polttavat vähemmän ja yrittävät todennäköisemmin lopettaa tupakoinnin. Tutkimuksia pidettiin keskeisinä sen osoittamiseksi, että tupakoitsijat eivät kompensoi sitä polttamalla enemmän savukkeita tai hengittämällä syvemmälle, jos nikotiinipitoisuus on alhainen. Näin kävi joskus vuosikymmeniä sitten markkinoitujen "kevyiden" ja "vähätervaisten" savukkeiden kohdalla. Nämä tuotteet kiellettiin harhaanjohtavina. ___ Associated Pressin terveys- ja tiedeosasto saa tukea Howard Hughes Medical Instituten tiedekasvatusosastolta. AP on yksin vastuussa kaikesta sisällöstä.</w:t>
      </w:r>
    </w:p>
    <w:p>
      <w:r>
        <w:rPr>
          <w:b/>
        </w:rPr>
        <w:t xml:space="preserve">Tulos</w:t>
      </w:r>
    </w:p>
    <w:p>
      <w:r>
        <w:t xml:space="preserve">Yhdysvallat sallii savukkeiden myynnin, joissa on 95 prosenttia vähemmän nikotiinia.</w:t>
      </w:r>
    </w:p>
    <w:p>
      <w:r>
        <w:rPr>
          <w:b/>
        </w:rPr>
        <w:t xml:space="preserve">Esimerkki 2.2490</w:t>
      </w:r>
    </w:p>
    <w:p>
      <w:r>
        <w:t xml:space="preserve">Heinäkuussa 2020 sosiaalisen median viesteissä ja uutisissa väitettiin, että eräs Missourin koulupiiri pyysi vanhempia allekirjoittamaan COVID-19-"kuolemasta" luopumisen ennen lukuvuoden alkua. Vapautusilmoitus levisi sen jälkeen, kun eräs Twitter-käyttäjä jakoi sen. Sanaan "kuolema" kiinnitettiin huomiota Raw Story -verkkolehden julkaisemassa artikkelissa, jossa ekstrapoloitiin kieli luopumisilmoituksesta, jonka tarkoituksena oli vapauttaa Missourissa sijaitseva Hazelwoodin koulupiiri (HSD) oikeudellisista vastuista siinä tapauksessa, että lapsi kuolee "jollakin tavalla COVID-19:ään liittyen". On totta, että HSD antoi COVID-19:ään liittyvän luopumislausuman, mutta HSD:n viestintä- ja suhdetoiminnan johtaja Anthony Kiekow kertoi Snopesille, että vanhempien olisi allekirjoitettava se vain, jos heidän lapsensa aikoi osallistua kesäisiin urheiluohjelmiin. Vapautuslausumassa pyydettiin vanhempia vahvistamaan, että he tunnustavat "vuoden 2019 koronavirustautiin ('COVID-19') liittyvän kansanterveydellisen kriisin", ja vahvistamaan, että he eivät salli lapsensa osallistua ohjelmiin, jos hänellä on COVID-19:n oireita tai jos hän on altistunut jollekulle, jolla on diagnosoitu tauti tai joka odottaa testituloksia. Lisäksi siinä todetaan seuraavaa: Allekirjoittanut suostuu vapauttamaan, vapauttamaan, pitämään vahingoittumattomana ja vapauttamaan Hazelwoodin koulupiirin, sen edustajat, työntekijät, virkailijat, opetuslautakunnan jäsenet, vakuutuksenantajat ja muut piirin puolesta toimivat henkilöt ("vapautuksen antajat") kaikista vaateista, vaatimuksista, vaatimuksista, vahingonkorvauksista ja vahingonkorvauksista, kanteista ja/tai oikeudellisista vastuista, jotka liittyvät lapseni loukkaantumiseen tai kuolemaan edellä mainitun ohjelman tai toiminnan aikana tai sen seurauksena tai osallistumisen seurauksena ja jotka liittyvät millään tavalla COVID-19:ään, vaikka syyn, vahinkojen tai vammojen väitetään olevan Vapautuksen antajien huolimattomuuden tai varomattomuuden aiheuttamia tai niiden väitetään aiheuttaneen ne. Tällaiset sanamuodot eivät ole harvinaisia koulujen urheiluvapautuksissa, ja otsikot, joissa asiakirjaan viitataan COVID-19:n "kuoleman" aiheuttamana vapautuksena, olivat "sensaatiohakuisia" ja pitkälti harhaanjohtavia, lisäsi Kiekow. Vapautuslausekkeen laati Missouri United School Insurance Council (MUSIC), voittoa tavoittelematon ohjelma, joka tarjoaa vakuutusturvaa Missourin julkisille kouluille ja kansalaisopistoille. Snopes puhui MUSICin toiminnanjohtajan Mark Stockwellin kanssa, joka sanoi, että järjestö toimitti kaikille jäsenkoulupiireille kaksi poikkeuslupamallia, joita suositellaan kesäisiä urheiluohjelmia varten eikä välttämättä niitä varten, jotka järjestetään lukuvuoden aikana. Kiekow vahvisti, että luopumislomake lähetettiin kesäkuun 2020 lopulla ja se oli tarkoitettu vanhemmille, joiden oppilaat tyypillisesti osallistuvat kesäurheiluun. Hän totesi, että edellisen lukuvuoden vaaditut urheilusta luopumislausunnot ja asiakirjat olivat "hyvin erilaisia kuin tämä luopumislausunto", mutta että COVID-19:ään liittyvä kieli on todennäköisesti "uusi normi urheilun osalta". Lukuvuonna 2020-21 piiri ilmoitti tarjoavansa perheille mahdollisuuden valita "100-prosenttisen virtuaalikoulun" tai sekavaihtoehdon, joka sisältää sekä virtuaalista että henkilökohtaista oppimista. HSD:n antamassa lausunnossa todetaan lisäksi seuraavaa: Vanhempia, jotka haluavat lapsensa osallistuvan yleisurheiluun, pyydetään allekirjoittamaan luopumisilmoitus. Tänä vuonna luopumisilmoitukseen sisältyy COVID-19-tautia koskeva kieli, jotta vanhemmat voivat tehdä tietoon perustuvan päätöksen... Piirimme on toteuttanut ennennäkemättömiä turvatoimia kaikissa rakennuksissamme; vanhempien on kuitenkin tärkeää ymmärtää, että koulupiirit voivat vain vähentää COVID-19-tautiin liittyvää riskiä. Mikään kaupunginosa, organisaatio tai yritys ei voi tarjota 100-prosenttista suojaa maailmanlaajuiselle pandemialle altistumista vastaan. Lisätietoja COVID-19:stä on saatavilla Centers for Disease Control -verkkosivustolla. HSD:n opiskelijoiden vanhempia, jotka haluavat antaa lastensa osallistua henkilökohtaiseen opetukseen, ei vaadita allekirjoittamaan COVID-19-lausuntoa. Kun Keikowilta kysyttiin, miksi HSD otti käyttöön tämän käytännön, hän vastasi tekstiviestillä, että "yleisurheilu on valinnaista" ja että henkilökohtaista opetusta koskeva luopuminen on "vain jotain, mitä emme vaadi". EdCounsel, Missourissa sijaitseva lakiasiaintoimisto, joka edustaa yli 200 julkista koulupiiriä, kirjoitti blogikirjoituksessaan, että osavaltion "laki ei ole selkeä" sen suhteen, voivatko koulupiirit vaatia perheitä allekirjoittamaan COVID-19-luovutuksen henkilökohtaiseen opetukseen osallistuvilta oppilailta, mutta opetussuunnitelman ulkopuolisten aktiviteettien vastuuvapautukset ovat suurelta osin vapautettuja.</w:t>
      </w:r>
    </w:p>
    <w:p>
      <w:r>
        <w:rPr>
          <w:b/>
        </w:rPr>
        <w:t xml:space="preserve">Tulos</w:t>
      </w:r>
    </w:p>
    <w:p>
      <w:r>
        <w:t xml:space="preserve">Eräs Missourin koulupiiri pyysi vanhempia allekirjoittamaan COVID-19-vastuuvapautuksen ennen lukuvuotta 2020-2021. </w:t>
      </w:r>
    </w:p>
    <w:p>
      <w:r>
        <w:rPr>
          <w:b/>
        </w:rPr>
        <w:t xml:space="preserve">Esimerkki 2.2491</w:t>
      </w:r>
    </w:p>
    <w:p>
      <w:r>
        <w:t xml:space="preserve">Republikaanikuvernööri sanoi, että osavaltio siirtyy perjantaina kello 17.00 asteittain osavaltion elvytyssuunnitelman ensimmäiseen vaiheeseen, kun keskeiset sairaalamittarit olivat 14 päivän ajan pysähtyneet. Hän sanoi myös, että päätös tehtiin sen jälkeen, kun oli kuultu valtion kansanterveysasiantuntijoista ja yritysjohtajista koostuvaa ryhmää. "Haluan tehdä hyvin selväksi, että vaikka kotiin jäämistä koskevan määräyksen poistaminen ja asteittainen siirtyminen toipumisen ensimmäiseen vaiheeseen on myönteinen edistysaskel, se ei tarkoita, että olemme turvassa tai että kriisi on ohi, Hogan sanoi lehdistötilaisuudessa. "Pieni riski ei tarkoita, ettei riskiä ole. Kaikkia Marylandin asukkaita, erityisesti iäkkäitä ja haavoittuvimpia väestöryhmiä, kehotetaan pysymään edelleen kotona niin paljon kuin mahdollista." Vähittäismyymälät voidaan avata uudelleen enintään 50 prosentin kapasiteetilla, ja noutoa ja toimitusta rohkaistaan voimakkaasti, ja kaikki kansanterveydelliset varotoimet ovat käytössä. Esimerkkejä liikkeistä, jotka voivat avata ovensa uudelleen, ovat vaate- ja kenkäkaupat, lemmikkieläinten hoitolat, eläinsuojat, autopesulat, taidegalleriat ja kirjakaupat. Kaikki teollisuusyritykset voivat jatkaa toimintaansa, ja monivuorotyöskentely on suositeltavaa. Kirkot ja jumalanpalvelustalot voivat aloittaa jumalanpalvelusten pitämisen enintään 50 prosentin kapasiteetilla, ja ulkotilaisuuksien järjestäminen ulkona on erittäin suositeltavaa. Jotkin henkilökohtaiset palvelut, kuten parturi- ja kampaamoliikkeet, voivat avata ovensa enintään 50 prosentin kapasiteetilla ja vain ajanvarauksella. Marylandin asukkaita kehotetaan edelleen työskentelemään kotoa käsin, jos se on mahdollista. Vaatimus, jonka mukaan ihmisten on käytettävä naamareita julkisilla alueilla sisätiloissa, pysyy edelleen voimassa. Rajoitukset, jotka kieltävät vähintään 10 hengen kokoontumiset, pysyvät voimassa, lukuun ottamatta uskonnollisia kokoontumisia. Suunnitelma tarjoaa joustavan ja yhteisölähtöisen lähestymistavan, joka antaa yksittäisille lainkäyttöalueille mahdollisuuden tehdä päätöksiä ensimmäisen vaiheen uudelleen avaamisen ajoituksesta. Paikallishallinnot voivat pitää rajoitukset voimassa, mutta ne voivat toimia vain kuvernöörin ilmoittamien suuntaviivojen puitteissa. Hogan totesi, että Marylandin kahden suurimman hallintoalueen, pääkaupungin esikaupunkialueilla sijaitsevien Montgomeryn ja Prince Georgen piirikuntien virkamiehet ovat tehneet selväksi, etteivät he ole valmiita siirtymään ensimmäiseen vaiheeseen. Osavaltion 34 812 vahvistetusta tapauksesta 10 072 on Prince Georgen piirikunnassa ja 7 283 Montgomeryn piirikunnassa. Baltimoren piirikunnassa on 4 160 tapausta, ja Baltimoren kaupungissa on neljänneksi eniten tapauksia (3 476). Hogan totesi myös, että osavaltion muut piirikunnat ovat vahvasti sitä mieltä, että ne pystyvät aloittamaan ensimmäisen vaiheen. "Kun osavaltiomme etenee varovasti eteenpäin, ymmärrämme täysin, että kaikki piirikunnat eivät ole samassa tilanteessa", Hogan sanoi. "Marylandin 24 lainkäyttöalueesta vain neljä vastaa tällä hetkellä yli 70 prosentista osavaltiomme kaikista vahvistetuista tapauksista." Joissakin osavaltion maaseudulla sijaitsevissa piirikunnissa tapauksia on ollut paljon vähemmän. Esimerkiksi Marylandin länsiosassa sijaitsevassa Garrettin piirikunnassa on todettu kuusi tapausta. Marylandin itärannikolla sijaitsevassa Somersetin piirikunnassa on ilmoitettu 51 tapausta, mikä on toiseksi vähiten vahvistettuja tapauksia Marylandin alueella. Keskiviikkoaamuun mennessä Marylandissa on vahvistettu 34 812 virustapausta. Tämä on 751 tapausta enemmän kuin tiistaina. Marylandissa on myös yhteensä 1 694 vahvistettua kuolemantapausta, 51 enemmän kuin edellisenä päivänä. Marylandissa on saatu 138 762 negatiivista testitulosta. Keskiviikkona osavaltiossa sairaalahoitoon joutui 1 550 ihmistä viruksen vuoksi. Se on 13 vähemmän kuin tiistaina. ___ Lisää AP:n raportteja viruksen puhkeamisesta on osoitteessa https://apnews.com/VirusOutbreak tai https://apnews.com/UnderstandingtheOutbreak.</w:t>
      </w:r>
    </w:p>
    <w:p>
      <w:r>
        <w:rPr>
          <w:b/>
        </w:rPr>
        <w:t xml:space="preserve">Tulos</w:t>
      </w:r>
    </w:p>
    <w:p>
      <w:r>
        <w:t xml:space="preserve">Marylandin kuvernööri lieventää viruksen aiheuttamia rajoituksia.</w:t>
      </w:r>
    </w:p>
    <w:p>
      <w:r>
        <w:rPr>
          <w:b/>
        </w:rPr>
        <w:t xml:space="preserve">Esimerkki 2.2492</w:t>
      </w:r>
    </w:p>
    <w:p>
      <w:r>
        <w:t xml:space="preserve">Kiina, jossa asuu noin 300 miljoonaa tupakoitsijaa, on maailman suurin tupakankuluttaja, ja tupakointi on erityisesti miesten sosiaalisessa elämässä jokapäiväinen osa. Kansallisen terveys- ja perhesuunnittelukomission virkamiehet sanoivat tällä viikolla, että tupakoinnin tiukempi sääntely on tämän vuoden ensisijainen tavoite, ja lisäsivät, että virasto painostaa lainsäätäjiä tiukentamaan tupakan käyttöä koskevia lakeja. "Verrattuna tupakoinnin aiheuttamiin terveyshaittoihin tupakan taloudelliset hyödyt ovat vähäpätöisiä", kertoi komission tiedottaja Mao Qun'an lehdistötilaisuudessa tiistaina. Rummutus tupakoinnin vähentämiseksi on viime vuosina voimistunut jatkuvasti, mutta asiantuntijoiden mukaan Kiinan voimakas tupakkateollisuus, joka on vastustanut savukkeiden hintojen nostamista ja terveysvaroitusten käyttöä savukepakkauksissa, on ollut kova vastustaja. Valtakunnallista tupakointikieltoa on valmisteltu jo pitkään. Useat kaupungit ovat kieltäneet tupakoinnin julkisilla paikoilla, mutta täytäntöönpano on ollut löyhää. Peking lupasi vuonna 2008 kieltää tupakoinnin useimmissa julkisissa tiloissa, myös valtion virastoissa, mutta tupakointikieltokyltit jätetään usein huomiotta. Toimikunnan suosittelemat toimet vaihtelevat tupakan vaaroja koskevan koulutuksen lisäämisestä tupakoinnin kieltämiseen kouluissa ja sairaaloissa. Kiinan tautien valvonta- ja ehkäisykeskuksen tupakoinninvalvontatoimiston virkamies sanoi joulukuussa, että lainsäätäjät harkitsevat tänä vuonna valtakunnallista tupakointikieltoa julkisilla paikoilla. Komission lausunto on seurausta hallituksen kiertokirjeestä, jossa kehotetaan kommunistisen puolueen johtohenkilöitä ja valtion virkamiehiä olemaan sytyttämättä tupakkaa muun muassa kouluissa, työpaikoilla, stadioneilla ja julkisissa liikennevälineissä, jotta he näyttäisivät myönteistä esimerkkiä.</w:t>
      </w:r>
    </w:p>
    <w:p>
      <w:r>
        <w:rPr>
          <w:b/>
        </w:rPr>
        <w:t xml:space="preserve">Tulos</w:t>
      </w:r>
    </w:p>
    <w:p>
      <w:r>
        <w:t xml:space="preserve">Kiina aikoo kieltää tupakoinnin julkisilla paikoilla vuoden loppuun mennessä.</w:t>
      </w:r>
    </w:p>
    <w:p>
      <w:r>
        <w:rPr>
          <w:b/>
        </w:rPr>
        <w:t xml:space="preserve">Esimerkki 2.2493</w:t>
      </w:r>
    </w:p>
    <w:p>
      <w:r>
        <w:t xml:space="preserve">"Koska testilääke on hyvin varhaisessa kehitysvaiheessa, tätä kriteeriä ei voida teknisesti soveltaa. Nykyinen interferonista ja ribaviriinista koostuva hoito-ohjelma maksaa kuitenkin tuhansia dollareita kuukausittain 6-12 kuukauden ajan, ja on todennäköistä, että kaikki uudemmat viruslääkkeet ovat lisäaineita eivätkä korvaa niitä. Olisi ollut toivottavaa esittää huomautus mahdollisista merkittävistä lisäkustannuksista. Juttu meni tässä hieman liian pitkälle. Siinä sanottiin, että kokeellisella lääkkeellä hoidettujen osallistujien viruskuormitus väheni "dramaattisesti". Vaikka tämä saattaa pitää paikkansa, olisi ollut hyödyllistä huomauttaa, kuten HealthDayn jutussa tehtiin, että tutkimus kesti vain muutaman päivän. Emme tiedä, voiko tämä hyöty säilyä pidempään, varsinkin kun otetaan huomioon, että C-hepatiittivirus on osoittautunut varsin kyvykkääksi kehittämään vastustuskykyä viruslääkkeille ajan mittaan. Jutun mukaan lääkettä käyttäneillä tutkimukseen osallistuneilla oli "vain vähän sivuvaikutuksia". Mutta mitä nämä sivuvaikutukset olivat ja kuinka vakavia ne olivat? Juttu ei kerro sitä. Juttu antaa ymmärtää, että lääke vaikuttaa turvalliselta - mitä emme voi päätellä pienen, varhaisen vaiheen testin perusteella - mutta jutussa on kuitenkin varoittava sitaatti asiantuntijalta siitä, että turvallisuuden osoittamiseksi tarvitaan lisätestejä. Lisäksi siinä todettiin, että tätä lääkettä käyttäviä potilaita saatetaan edelleen joutua hoitamaan interferonilla, jota monet henkilöt eivät siedä sivuvaikutusten vuoksi. Läheltä piti, mutta sanomme sitä tyydyttäväksi. Tässä jutussa on asianmukaiset varoitukset tutkimuksen varhaisesta vaiheesta, ja siinä on myös hillitsevä sitaatti asiantuntijalta, joka varoittaa, että lääke ei välttämättä selviä vaiheen II testeistä. Toisin kuin kilpailevassa HealthDayn artikkelissa, tässä jutussa ei innostuta liikaa muista kokeellisista C-hepatiitin lääkkeistä, jotka ovat lähempänä FDA:n mahdollista hyväksyntää. Tässä jutussa ei liioitella hepatiitti C:n yleisyyttä tai vakavuutta. Vuonna 2008 järjestetyn CME-ohjelman julkistamisilmoitusten mukaan tohtori Bruce Bacon, joka on tämän jutun asiantuntijalähde, on saanut tutkimusrahoitusta Bristol Myers Squibbilta, joka kehittää käsiteltävänä olevaa kokeellista lääkettä. Hän on myös konsultti lääkeyhtiöille, jotka kehittävät kilpailevia lääkkeitä hepatiitti C:hen. Eturistiriidan vaikutelman välttämiseksi on suotavaa, että tällaiset suhteet ilmoitetaan selvästi. Tässä jutussa näin ei tehdä. Jutussa verrataan uutta lääkettä suonensisäisesti annosteltuun peg-interferoniin ja ribaviriiniin, jotka ovat nykyisin C-hepatiitin hoidon standardi. Jutussa kutsuttiin BMS-790052:ta koskevaa tutkimusta "alustavaksi" ja tehtiin selväksi, että lääke ei ole lähellä hyväksyntää. Se oli myös varovaisempi kuin kilpaileva HealthDayn juttu kuvaillessaan kahta muuta viruslääkettä, jotka ovat lähellä FDA:n hyväksyntää. Jutussa todetaan, että hepatiitti C:n hoitoon on kehitteillä monia muitakin lääkkeitä. Jutussa selitetään, että uuden yhdisteen mahdollisesti uusi etu on se, että se näyttää tehoavan kaikkiin genotyyppeihin. Emme voi olla varmoja, perustuuko juttu uutistiedotteeseen."</w:t>
      </w:r>
    </w:p>
    <w:p>
      <w:r>
        <w:rPr>
          <w:b/>
        </w:rPr>
        <w:t xml:space="preserve">Tulos</w:t>
      </w:r>
    </w:p>
    <w:p>
      <w:r>
        <w:t xml:space="preserve">Kokeellinen lääke voi hoitaa C-hepatiittia</w:t>
      </w:r>
    </w:p>
    <w:p>
      <w:r>
        <w:rPr>
          <w:b/>
        </w:rPr>
        <w:t xml:space="preserve">Esimerkki 2.2494</w:t>
      </w:r>
    </w:p>
    <w:p>
      <w:r>
        <w:t xml:space="preserve">Valtimotulehdus on yhdistetty lisääntyneeseen aivohalvausriskiin. Tulehdus ja emboliat eli pienet verihyytymät vähenivät merkittävästi potilailla, joita hoidettiin 80 milligramman Lipitor-valmisteella, verrattuna potilaisiin, jotka saivat 10 milligrammaa lääkettä päivittäin 12 viikon ajan, kertoivat tutkijat, jotka esittelivät tiedot American College of Cardiologyn tieteellisessä kokouksessa maanantaina. Tutkimuksessa 40 potilasta, joilla oli sairaat kaulavaltimot, jaettiin kahteen ryhmään. Valtimosta tutkittiin tulehdusmuutokset kuuden viikon ja 12 viikon kohdalla käyttämällä ainutlaatuista kontrastiainetta korkearesoluutioisella magneettikuvauksella (MRI). Vaikka 80 mg:n Lipitor, joka tunnetaan yleisesti nimellä atorvastatiini, vähensi tulehdusta, tutkijat vaikuttivat vielä innostuneemmilta tulosten mittaamiseen käytetystä tekniikasta. Valtimoita tarkasteltiin Ultra Small Particles of Iron Oxide eli USPIO-parannetulla, korkean resoluution magneettikuvauksella. "Tämän tutkimuksen todellinen tähti on tämä uusi kuvantamistapa, jonka avulla voidaan tarkentaa, mitä näissä valtimoissa todella tapahtuu", sanoi tohtori Jonathan Gillard, yksi tutkimuksen johtavista tutkijoista. Tutkimus osoittaa, että jos potilaita, joilla on kaulavaltimon tulehdus, hoidetaan "suurella atorvastatiiniannoksella, tulehduksen määrä ja aivohalvausriski pienenevät huomattavasti, kun taas pieni atorvastatiiniannos ei pienennä riskiä", Gillard sanoi. "Tämän kuvantamistekniikan ansiosta voimme nyt selvittää, mitkä potilaat tarvitsevat aggressiivista hoitoa ennen hoidon aloittamista", hän lisäsi. Lipitor, joka alentaa veren LDL- eli huonon kolesterolin määrää, on maailman myydyin reseptilääke noin 12 miljardin dollarin vuosimyynnillään.</w:t>
      </w:r>
    </w:p>
    <w:p>
      <w:r>
        <w:rPr>
          <w:b/>
        </w:rPr>
        <w:t xml:space="preserve">Tulos</w:t>
      </w:r>
    </w:p>
    <w:p>
      <w:r>
        <w:t xml:space="preserve">Suuren annoksen Lipitor vähentää valtimotulehdusta: tutkimus.</w:t>
      </w:r>
    </w:p>
    <w:p>
      <w:r>
        <w:rPr>
          <w:b/>
        </w:rPr>
        <w:t xml:space="preserve">Esimerkki 2.2495</w:t>
      </w:r>
    </w:p>
    <w:p>
      <w:r>
        <w:t xml:space="preserve">Maailman terveysjärjestön (WHO) mukaan koronavirus on tartuttanut maailmanlaajuisesti yli 168 000 ihmistä ja tappanut ainakin 6 610 ihmistä. Vaikka suurin osa tartunnan saaneista saa vain lieviä oireita, 20 prosentilla potilaista oireet ovat vakavia tai kriittisiä. Viruksen aiheuttama kuolleisuus on noin 3,4 prosenttia, WHO on arvioinut. Samalla kun tutkijat yrittävät kehittää rokotetta, australialaisen Peter Doherty Institute for Infection and Immunity -instituutin tutkijat kertoivat ottaneensa tärkeän askeleen viruksen ymmärtämisessä. Tutkittuaan tuntemattoman nelikymppisen naisen verituloksia he havaitsivat, että ihmisten immuunijärjestelmä reagoi koronavirukseen samalla tavalla kuin se yleensä torjuu flunssaa. Löydökset auttavat tutkijoita ymmärtämään, miksi jotkut potilaat toipuvat, kun taas toisille kehittyy vakavampia hengitystieongelmia, tutkijat sanoivat. "Ihmiset voivat käyttää menetelmiämme ymmärtääkseen immuunivasteet suuremmissa COVID-19-kohorteissa ja myös ymmärtää, mitä puuttuu niiltä, joilla on kohtalokkaita tuloksia", sanoi Katherine Kedzierska, mikrobiologian ja immunologian professori Melbournen yliopistosta, joka osallistui tutkimukseen. COVID-19 on koronaviruksen aiheuttama tauti. Kun tutkijat seurasivat australialaispotilaan immuunivastetta, he pystyivät ennustamaan tarkasti, milloin hän toipuisi. Tutkijat eivät maininneet potilaan nimeä, mutta sanoivat, että hän oli Australian kansalainen, joka evakuoitiin Wuhanista, joka oli koronaviruksen puhkeamisen epikeskus Kiinassa. Terveysministeri Greg Hunt kuvaili kehitystä "maailman johtavaksi" ja merkittäväksi edistysaskeleeksi taudin tutkimuksessa. "Kyse on rokotteen nopeasta kehittämisestä tunnistamalla, mitkä ehdokkaat ovat todennäköisimmin menestyksekkäitä", Hunt sanoi toimittajille. "Kyse on myös mahdollisten hoitojen ja hoitomuotojen nopeasta etenemisestä potilaille, joilla on jo koronavirus."  Ainakin kymmenkunta lääkevalmistajaa eri puolilla maailmaa kehittää rokotteita tai viruslääkkeitä ja muita hoitoja nopeasti leviävää tartuntaa vastaan. Rokotteiden investointikustannukset voivat kuitenkin nousta jopa 800 miljoonaan dollariin prosessissa, joka nopeutettunakin kestää todennäköisesti yli vuoden ennen hyväksyntää, kertovat ponnisteluihin osallistuvien yritysten johtajat.</w:t>
      </w:r>
    </w:p>
    <w:p>
      <w:r>
        <w:rPr>
          <w:b/>
        </w:rPr>
        <w:t xml:space="preserve">Tulos</w:t>
      </w:r>
    </w:p>
    <w:p>
      <w:r>
        <w:t xml:space="preserve">Australialaiset tutkijat kartoittavat immuunivastetta koronavirukselle.</w:t>
      </w:r>
    </w:p>
    <w:p>
      <w:r>
        <w:rPr>
          <w:b/>
        </w:rPr>
        <w:t xml:space="preserve">Esimerkki 2.2496</w:t>
      </w:r>
    </w:p>
    <w:p>
      <w:r>
        <w:t xml:space="preserve">"Tavanomaisen viisauden mukaan useimmat tavalliset ihmiset eivät koskaan joudu poliisin kanssa samanlaiseen vuorovaikutukseen kuin Eric Garner, joka lopulta johti hänen kuolemaansa. Yalen oikeustieteellisen korkeakoulun professori Stephen Carter varoitti, että näin ei välttämättä ole. Viitaten Rutgersin yliopiston lainopin tutkijan Douglas Husakin työhön Carter kirjoitti 4. joulukuuta, että "70 prosenttia amerikkalaisista aikuisista on tehnyt rikoksen, joka voi johtaa vankeuteen.""" Carter totesi, että tämä johtuu osittain siitä, että on olemassa vähintään 300 000 liittovaltion säädöstä, jotka voidaan panna täytäntöön rikosoikeudellisin rangaistuksin. Carterin mukaan lainsäätäjät ikään kuin liittävät vankeusrangaistuksen lakiin antaakseen sille painoarvoa. Vanhaa sanontaa lainatakseni: emme ole vain lakien kansakunta, vaan lakien valtaama kansakunta. Carter ehdottaa asioiden hillitsemistä. Se, että 70 prosenttia ihmisistä on syyllistynyt johonkin vankeusrikkomukseen, on osa Carterin todisteita. Halusimme tietää, pitävätkö muut lakiasiantuntijat sitä oikeana. He pitävätkin. Ennen kuin menemme heidän perusteluihinsa, tehdään selväksi, mitä Carter ja Husak sanovat. Husak muuten kertoi meille, että Carter lainasi häntä tarkasti. Husakille kysymys ei ollut siitä, onko todennäköistä, että jokin tuomioistuin laittaisi jonkun telkien taakse tietystä rikoksesta, vaan siitä, antaako laki heille valtuudet tehdä niin. Husakin mukaan ei tarvitse katsoa kauemmas kuin reseptilääkkeitä koskeviin lakeihin. Jos lääkäri on määrännyt sinulle reseptin yleiseen kipulääkkeeseen vicodiniin ja puolisosi tuo sen sinulle sängyssäsi, "puolisosi luovuttaa valvottavaa ainetta ilman lupaa", Husak sanoi. Pannaanko sitä koskaan täytäntöön? Ei todennäköisesti. Mutta Husak sanoi, että laki on kirjoitettu niin. Jos tämä ei riittäisi 70 prosenttiin aikuisista, Husak otti huomioon laittomien huumeiden käytön. Substance Abuse and Mental Health Services Administrationin vuonna 2012 tekemän tutkimuksen mukaan yli puolet vuoden 1950 jälkeen syntyneistä kaikista ikäryhmistä sanoi käyttäneensä joskus elämässään jotain laitonta huumetta, pääasiassa marihuanaa tai reseptilääkkeitä. Pelkästään tämä on noin 84 miljoonaa ihmistä eli 37 prosenttia kaikista yli 20-vuotiaista. Vaikka jotkut tavoittamamme lakiasiantuntijat sanoivat, etteivät he tiedä, miten tarkan lukumäärän voisi saada selville, lähes kaikki sanoivat, ettei olisi vaikeaa lisätä lukuja. Sonja Starr Michiganin yliopiston oikeustieteellisestä tiedekunnasta sanoi, että monet ihmiset juovat ja ajavat autoa. ""Centers for Disease Control löysi 112 miljoonaa itse ilmoitettua rattijuopumustapausta"", Starr sanoi, ja hän varoitti, että jotkut kuljettajat ilmoittaisivat useista rikkomuksista. ""Ja tämä on vain yhden vuoden aikana."" Starrin mukaan 70 prosentin rajaan päästään helposti. Yleisesti ottaen Starrin kollegat muissa oikeustieteellisissä tiedekunnissa olivat samaa mieltä. Bennett Capers, Brooklyn Law Schoolin oikeustieteen professori ""Tämä ei anna minulle lainkaan aihetta huoleen. Kirjoissa on tuhansia rikoslainsäädäntöjä, joissa kriminalisoidaan asioita, joita jotkut meistä tekevät ajattelematta. Tämä vaihtelee vakavasta (New Jerseyssä on teknisesti rikos harrastaa seksiä saamatta ensin ""vapaasti annettua suostumusta seksuaaliseen penetraatioon"") rutiininomaisesta (veroilmoitusten väärentäminen) arkipäiväiseen (laittomat lataukset).""". David Gray, oikeustieteen professori, Marylandin yliopiston oikeustieteellinen tiedekunta ""70 prosenttia vaikuttaa minusta alhaiselta. Kun otetaan huomioon laiton huumeidenkäyttö, varomattomuusrikokset (joita harvoin havaitaan, koska niistä ei aiheudu vahinkoa), lataaminen, rattijuopumus, tulojen ilmoittamatta jättäminen ja lukuisat suhteellisen harmittomat rikokset, joista vain sattuu joissain lainkäyttöalueilla tulemaan vankilatuomio, olisin yllättynyt, jos prosenttiosuus ei olisi paljon suurempi kuin 70 prosenttia useimpien aikuisten elämän aikana.""" Jeffrey Fagan, Columbian oikeustieteellisen tiedekunnan lain ja kansanterveyden professori Fagan sanoi, ettei hän tiedä oikeaa prosenttiosuutta, mutta hän voisi uskoa 70 prosentin lukuun. ""Olen rikkonut vankeusrikkomuksia kalastaessani"", Fagan sanoi. Robert Weisberg, oikeustieteen professori, Stanfordin oikeustieteellinen korkeakoulu ""Lukua ei voi tietää, mutta se vaikuttaa minusta uskottavalta."" Laurie Levenson, Loyola Law School Los Angelesin oikeustieteen professori ""Se näyttää liioittelevan niiden amerikkalaisten todennäköistä lukumäärää, jotka ovat todellisessa syytteeseenpanon ja vankeusrangaistuksen vaarassa"", Levenson sanoi. ""Meidän on kiinnitettävä huomiota siihen, kuinka suuri osa amerikkalaisista tekee rikoksia, jotka ovat syyttäjien tutkanäytöillä."" Levensonin huomautus osuu Carterin lausunnossa olevaan keskeiseen epäselvyyteen. Paljon riippuu siitä, miten "voi johtaa vankeusrangaistukseen" tulkitaan. Artikkelissaan Carter teki selväksi, ettei hän tarkoittanut, että vangitseminen olisi mitenkään todennäköistä. Hänen mukaansa liian monista laeista on liian kovat rangaistukset, ja teoriassa kuka tahansa voi joutua ansaan. Päätöksemme mukaan Carter sanoi, että yli 70 prosenttia amerikkalaisista aikuisista on tehnyt rikoksen, joka voi johtaa vankeusrangaistukseen. Nykyisten lakien tiukan teknisen lukemisen perusteella saavuttamamme oikeusasiantuntijat ovat yksimielisiä siitä, että tämä luku on kohtuullinen. Paljon useampi kuin enemmistö amerikkalaisista on tehnyt elämässään jotain sellaista, joka on ristiriidassa jonkin lain kanssa, joka sisältää mahdollisena rangaistuksena vankilan tai vankeusrangaistuksen. Asiantuntijat myönsivät kuitenkin, että pidätyksen, syytteeseenpanon tai vankeusrangaistuksen todennäköisyys on erittäin pieni monissa amerikkalaisten ""rikoksissa""."</w:t>
      </w:r>
    </w:p>
    <w:p>
      <w:r>
        <w:rPr>
          <w:b/>
        </w:rPr>
        <w:t xml:space="preserve">Tulos</w:t>
      </w:r>
    </w:p>
    <w:p>
      <w:r>
        <w:t xml:space="preserve">Yli 70 prosenttia amerikkalaisista aikuisista on tehnyt rikoksen, joka voi johtaa vankeusrangaistukseen.</w:t>
      </w:r>
    </w:p>
    <w:p>
      <w:r>
        <w:rPr>
          <w:b/>
        </w:rPr>
        <w:t xml:space="preserve">Esimerkki 2.2497</w:t>
      </w:r>
    </w:p>
    <w:p>
      <w:r>
        <w:t xml:space="preserve">Alaskan North Pole - Fairbanksin esikaupunki, ei maapallon huipulla sijaitseva paikka - on viime päivinä saavuttanut maan huonoimpia ilmanlaatulukemia, mikä johtuu korkeista puunsavupitoisuuksista, jotka ovat virranneet pysähtyneeseen kylmään ilmaan. Hiukkaspitoisuudet ovat tehneet Pohjoisnavan ilmasta "erittäin epäterveellistä", mikä tarkoittaa, että lasten, vanhusten ja muiden herkkien ihmisten pitäisi pysyä sisätiloissa ja kaikkien asukkaiden pitäisi pidättäytyä pitkäkestoisesta liikunnasta, paikallishallinnon virkamiesten mukaan. "Erittäin epäterveellinen" -luokitus annettiin viime päivinä. Airnow.gov-sivuston - ilmanlaatua tarkkailevan hallituksen portaalin - haku ei tuonut esiin yhtään muuta yhdysvaltalaista yhteisöä, jossa ilmanlaatu olisi tällä hetkellä yhtä huono. Ongelma johtuu siitä, että asukkaat ovat riippuvaisia puulämmitteisistä uuneista, jotka lämmittävät erittäin kylmällä alueella, jolla esiintyy helposti saasteita sitovia lämpötilainversioita, kertoivat Fairbanks North Star Boroughin, aluehallituksen virkamiehet. "Niin kauan kuin on kylmää ja ilma on tyyni, meillä on hiukkasongelma", sanoi Jim McCormick, teknikko Borough's Air Quality Divisionista. Koska lämpötila on paikoin alle -34,4 celsiusastetta eikä helpotusta ennusteta ennen ensi viikkoa, ilman odotetaan pysyvän likaisena, McCormick sanoi. Fairbanksin sanomalehden kolumnisti kertoi, että perjantaina hiukkasten aiheuttama saastuminen oli Pohjoisnavalla pahempaa kuin Pekingissä, joka on tunnettu kroonisesta ilmansaasteestaan, vaikka Reuters ei pystynyt tarkistamaan väitettä riippumattomasti. Fairbanks News-Miner -lehden toimittaja Dermot Cole sanoi, että hänen tutkimuksensa mukaan maailmassa on vain yksi kaupunki, Etelä-Kiinassa sijaitseva Guangzhou, jonka hiukkaslukemat ovat tällä hetkellä huonommat kuin Pohjoisnavan. Alaskan koskemattomat vuoristomaisemat viittaavat kristallinkirkkaaseen ilmaan. Mutta myös Fairbanksin kaupungissa on ollut viime aikoina ongelmia, ja kaupunginhallitus luokitteli perjantaina ilmanlaadun "epäterveelliseksi" - se ei ole yhtä huono kuin Pohjoisnavalla, mutta varoittaa silti ulkoilusta. Koko Fairbanks North Star Borough on jo vuosia kärsinyt talviajan ilmansaasteista. Se rikkoo jatkuvasti liittovaltion ilmanlaatunormeja, ja liittovaltion ja osavaltion lakien mukaan sen on kehitettävä toimenpiteitä ilman puhdistamiseksi, mutta ne ovat osoittautuneet vaikeasti toteutettaviksi. Paikallinen ohjelma, jonka avulla asukkaat saivat vaihtaa vanhat puukiukaat tehokkaampiin malleihin, keskeytettiin lokakuussa hyväksytyn, sääntelyn vastaisen aloitteen vuoksi. "Se pysäytti sen", McCormick sanoi.</w:t>
      </w:r>
    </w:p>
    <w:p>
      <w:r>
        <w:rPr>
          <w:b/>
        </w:rPr>
        <w:t xml:space="preserve">Tulos</w:t>
      </w:r>
    </w:p>
    <w:p>
      <w:r>
        <w:t xml:space="preserve">"Puuhellat, äärimmäinen kylmyys tuhoavat ilmaa Alaskan ""pohjoisnavalla"""."</w:t>
      </w:r>
    </w:p>
    <w:p>
      <w:r>
        <w:rPr>
          <w:b/>
        </w:rPr>
        <w:t xml:space="preserve">Esimerkki 2.2498</w:t>
      </w:r>
    </w:p>
    <w:p>
      <w:r>
        <w:t xml:space="preserve">Kaupungin suojelusuunnitelmassa on keskeistä, että osa tai kaikki 78 esteestä nostetaan jonain päivänä, kun meri nousee yli 110 senttimetriä, jotta estetään vahingollisten nousuvesien tunkeutuminen laguunikaupunkiin, joka on maailmanperintökohde ja joka on rakennettu viehättävästi - mutta jokseenkin epävarmasti - yli 120 saaren päälle. Huolet siitä, että vuoroveden nousu yleistyy ilmastonmuutoksen vuoksi, ovat lisänneet kiireellisyyttä. Vaikka ajatus on yksinkertainen, sen toteuttaminen on ollut kaikkea muuta kuin helppoa. Liikuteltavien vedenalaisten esteiden järjestelmä, jota kutsutaan Mosesiksi, on kärsinyt korruptiosta, kustannusylityksistä ja viivästyksistä. Hanke, jonka kustannusarvio oli 1,8 miljardia euroa (2 miljardia dollaria) ja jonka oli määrä valmistua vuoteen 2011 mennessä, on tähän mennessä maksanut 5,5 miljardia euroa, ja se on kymmenen vuotta jäljessä aikataulusta. Venetsian viime kuun tulvien jälkeen, jotka olivat pahimmat 53 vuoteen, Moseksen rakentamista valvova konsortio haluaa osoittaa, että hanke on vuosien huonojen uutisten jälkeen aikataulussa ja että se on täysin toiminnassa vuoden 2021 loppuun mennessä. Venetsialaiset sanovat, ettei heillä ole varaa olla väärässä. Skeptikot ja kriitikot sanovat, että he saattavat olla. Uusi Venetsia -konsortio julisti hiljattain tehdyn testin, jossa testattiin syvintä sulkua laguunin Malamoccon suulla, onnistuneeksi. Se oli viimeinen neljästä esteen osasta, joka nostettiin kokonaan ylös - mutta toistaiseksi vain tyynellä merellä. Todellinen testi on edessä, kun kaikki neljä estettä nostetaan kerralla, eikä vain tyynellä vedellä vaan myös tulvaolosuhteissa. Tämä tapahtuu vasta ensi vuoden lopulla. Laguunin kolmea aukkoa peittävien neljän siirrettävän merivallin testaaminen kesti kuusi vuotta, mikä johtui osittain siitä, että töitä hidasti vuonna 2014 puhjennut korruptioskandaali, jossa kolme pääurakoitsijaa joutui osallisiksi ja 35 ihmistä vankilaan. Työt jatkuvat suurelta osin alkuperäisten aliurakoitsijoiden kanssa, jotka tekevät nyt sopimuksia suoraan konsortion kanssa, joka puolestaan on asetettu hallituksen valvontaan skandaalin seurauksena. Kriitikot ovat huolissaan siitä, että esteitä ei ole vielä testattu fyysisesti kovassa merenkäynnissä. Hanketta pitkään arvostellut offshore-merenkulkuinsinööri Paolo Vielmo sanoi, että Alankomaissa 1990-luvulla laboratoriossa tehdyt testit osoittivat, että tietyissä olosuhteissa esteet heilahtelisivat hallitsemattomasti ja mahdollisesti jopa hajoaisivat. "Sen käyttäytyminen ei ole ennustettavissa", Vielmo sanoi. Hän sanoi, että tähän mennessä onnistuneiksi julistetut kokeet on tehty vain vaatimattomissa meriolosuhteissa, jotka eivät edusta läheskään subharmoniseksi resonanssiksi kutsutun äärimmäisen värähtelyn uhkaa. Vielmo ja kaksi muuta offshore-insinööriä ovat laatineet raportin Codacons-kuluttaja- ja ympäristönsuojelujärjestölle, joka pyytää viranomaisia suorittamaan lisälaskelmia sen selvittämiseksi, onko hanke todella toteuttamiskelpoinen. Jos se ei ole, Codaconsin mukaan Moses olisi pysäytettävä. "Emme halua viivyttää minuutillakaan mahdollisuutta saada Moses käyttöön. Sanomme kuitenkin, että emme voi ottaa sitä käyttöön ennen kuin olemme varmoja, että se toimii", sanoi Franco Conte, Codaconsin puheenjohtaja Venetsiassa. "Venetsialaiset ovat luonnollisesti raivoissaan ja sanovat: 'Jos teimme 95 prosenttia, tehkäämme nyt 100 prosenttia ja katsomme, toimiiko se'. Mutta se on kohtuutonta. Jos emme tiedä, toimiiko se, emme voi kokeilla."  Sulkujärjestelmä koostuu jättimäisistä tulvaporteista, joista kukin on 20 metriä pitkä. Portit on kiinnitetty saranoilla jättiläismäisiin sementtipalikoihin, jotka on sijoitettu merenpohjaan laguuniin johtavien kolmen aukon, Malamoccon, Chioggian ja Lidon, varrelle. Portit voidaan nostaa ylös, jolloin ne muodostavat väliaikaisen esteen nousuveden aikana. Kun vesi on laskenut, portit voidaan laskea takaisin, jolloin laivaliikenne voi jatkua ja vuorovesijärjestelmä huuhtoa laguunin pois. Hankkeen ideana oli luoda liikkuva järjestelmä, joka ei estäisi näkymiä ainutlaatuiseen ja suojeltuun maisemaan. Mosesia on kuitenkin alusta alkaen kritisoitu siitä, että yksinkertaisempiakin ja halvempia järjestelmiä olisi voitu ottaa käyttöön. Venetsialaiset ovat odottaneet vuoden 1966 ennätyksellisestä 1,94-metrisestä tulvasta lähtien järjestelmää, joka suojaisi heitä säännöllisiltä tulvilta. Marraskuun tulva, joka oli toiseksi pahin mitattu tulva, osoitti kiireellisyyden. Venetsian vuorovesitasoja on kirjattu 150 vuoden ajan, eikä vuoden aikana ole koskaan mitattu kahta yli 1,5 metrin vuorovettä. Marraskuussa niitä oli kolme yhden viikon aikana. Ilmastotutkijat huomauttavat, että poikkeukselliset, yli 1,4 metriä korkeat vuorovedet ovat yleistyneet huomattavasti viimeisten kahden vuosikymmenen aikana, ja yli puolet niistä on mitattu vuoden 2000 jälkeen. "On ymmärrettävä, millaisen eksistentiaalisen kysymyksen vakavat tulvat ovat herättäneet", sanoi Jane Da Mosto, ympäristötieteilijä ja toiminnanjohtaja voittoa tavoittelemattomassa We Are Here Venice -ryhmässä, joka pyrkii puolustamaan kaupunkia lukemattomilta ongelmilta, joita ovat muun muassa väestökato, risteilyliikenne Pyhän Markuksen altaan kautta ja yliturismi. "Ihmiset kysyvät: voiko Venetsiaa puolustautua tällaisilta episodeilta?" "Ihmiset kysyvät: voiko Venetsiaa puolustautua tällaisilta episodeilta?  Kyse ei ole vain vielä laskemattomista vahingoista Pyhän Markuksen basilikan kaltaisille maamerkeille, joissa syövyttävä suolavesi tunkeutuu huokoisten tiilien ja laattojen läpi. Kyse on myös tuhoutuneiden tavaroiden laatikoista ja läpimärkien patjojen kasoista, jotka on heitetty kujille ja lastattu moottoriveneisiin ja roskaproomuihin hävitettäväksi. Venetsian syys- ja talviaikaisen vuoroveden armottomuus tekee kolmanneksen pohjakerroksista asumiskelvottomiksi historiallisessa kanavakaupungissa. "Olen hyvin vanha, enkä voi sanoa, että haluan kuolla, mutta en todellakaan halua olla todistamassa, että se ei toimi", 84-vuotias Paola Scarpa sanoi Moses-esteistä, kun hän käveli tarkistamaan perheen kiinteistöä Canareggion kaupunginosassa viime joulukuun aamuna. "Se olisi liian suuri tuska."  ___ Associated Pressin toimittaja Trisha Thomas osallistui tähän raporttiin.</w:t>
      </w:r>
    </w:p>
    <w:p>
      <w:r>
        <w:rPr>
          <w:b/>
        </w:rPr>
        <w:t xml:space="preserve">Tulos</w:t>
      </w:r>
    </w:p>
    <w:p>
      <w:r>
        <w:t xml:space="preserve">Venetsian vuorovesiesteet läpäisevät uuden testin, mutta epäilijät ovat edelleen skeptisiä.</w:t>
      </w:r>
    </w:p>
    <w:p>
      <w:r>
        <w:rPr>
          <w:b/>
        </w:rPr>
        <w:t xml:space="preserve">Esimerkki 2.2499</w:t>
      </w:r>
    </w:p>
    <w:p>
      <w:r>
        <w:t xml:space="preserve">Dengue-tartunnat näyttävät vähenevän nopeasti Indonesiassa, Vietnamissa, Brasiliassa ja Australiassa sijaitsevissa yhteisöissä, jotka vilisevät erityisesti jalostettuja hyttysiä, kansainvälinen tutkimusryhmä raportoi torstaina. Kyseessä on ensimmäinen laajamittaisten kenttäkokeiden perusteella saatu todiste siitä, että hyttyset levittävät harvemmin denguevirusta ja muita vastaavia viruksia, kun ne kantavat myös bakteerityyppiä, joka on yleinen hyönteisissä ja vaaraton ihmisille. Sen sijaan, että torjunta-aineita käytettäisiin ötököiden hävittämiseen, "tässä on kyse hyttysen muuntamisesta", sanoi Cameron Simmons tutkimusta tekevästä voittoa tavoittelemattomasta World Mosquito Program -ohjelmasta. Ensimmäinen vihje onnistumisesta tuli Australiasta. Wolbachia-bakteerien kantajiksi jalostettuja hyttysiä vapautettiin Queenslandin pohjoisosissa vuodesta 2011 lähtien, ja ne levisivät vähitellen paikallisen hyttyskannan läpi. Dengue tarttuu, kun hyttynen puree jotakuta tartunnan saanutta, joka sitten puree toista ihmistä, mutta jotenkin Wolbachia estää tämän - ja paikallinen tartunta on lähes kadonnut kyseisissä Pohjois-Queenslandin yhteisöissä, Simmons sanoi haastattelussa. Todellinen testi tulisi Aasian ja Latinalaisen Amerikan denguesta kärsivillä alueilla, joilla puhkeaa säännöllisesti tautipesäkkeitä, joissa miljoonat ihmiset sairastuvat tuskalliseen ja joskus tappavaan tautiin. Torstaina Simmonsin työryhmä raportoi paikallisviranomaisten havaitsemasta 76 prosentin vähenemisestä denguetaudissa indonesialaisessa yhteisössä lähellä Yogyakartan kaupunkia sen jälkeen, kun Wolbachia-kantavat hyttyset vapautettiin vuonna 2016. Vertailukohtana on denguekuumeen leviäminen läheisellä alueella, jossa tavalliset hyttyset purevat. Tutkijat havaitsivat samanlaisen laskun etelävietnamilaisen Nha Trangin kaupungin lähellä sijaitsevassa yhteisössä. Alustavien tulosten mukaan dengueviruksen ja siihen liittyvän chikungunya-viruksen esiintyminen on vähentynyt huomattavasti muutamalla alueella Brasiliassa Rio de Janeiron lähellä. Tutkimukset jatkuvat näissä ja muissa maissa. American Society for Tropical Medicine and Hygiene -järjestön kokouksessa esitetyt tulokset viittaavat kuitenkin siihen, että ainakin osa hyttysistä on mahdollista muuttaa kansanterveydellisestä uhasta häiritseviksi purejiksi. Työ on "jännittävää edistystä", sanoi Michiganin osavaltionyliopiston professori Zhiyong Xi, joka ei ollut mukana hankkeessa mutta on jo pitkään tutkinut, miten Wolbachia voi kääntää hyttyset itseään vastaan. Tautien vähentäminen "on alamme lopullinen menestys", lisäsi Marylandin yliopiston biologi Brian Lovett, joka ei myöskään osallistunut hankkeeseen. Asiantuntijat varoittivat, että lisää tutkimusta tarvitaan. Näissä tutkimuksissa käytettiin paikallisten terveysryhmien laskemia denguetapauksia eikä verikokeita, totesi Penn State Universityn professori Elizabeth McGraw. Vaikka Wolbachia on säilynyt Pohjois-Queenslandin hyttysissä jo kahdeksan vuotta, on vielä epäselvää, säilyttävätkö hyttyset denguekantoa yhtä kauan vaikeammin tartunnan saaneilla alueilla. "Tulokset ovat melko jännittäviä - voimakas väheneminen - mutta on selvää, että on opittava asioita alueilta, joilla väheneminen ei ole yhtä suurta", McGraw sanoi. Yli puolet hyönteislajeista hedelmäkärpäsistä perhosiin on luonnostaan Wolbachia-tartunnan saaneita - mutta ei tärkein dengueta levittävä Aedes aegypti -hyttynen. Ne ovat päiväpuremia, jotka viihtyvät kuumilla kaupunki- ja esikaupunkialueilla, joissa toistaiseksi torjunta-aineiden laajamittainen ruiskuttaminen on tärkein suoja. Maailman hyttysohjelman tutkijat ruiskuttivat hyttysmuniin Wolbachiaa laboratoriossa. Tartunnan saaneet naaraat siirtävät bakteerin muniensa välityksellä. Kun vapautetaan tarpeeksi Wolbachia-kantajia, sekä naaraita, jotka purevat, että uroksia, jotka eivät pure, parittelu mahdollistaa bakteerien leviämisen paikalliseen hyttyspopulaatioon. Lähestymistapa ei vähennä puremia. Simmonsin mukaan alkukustannukset ovat halvemmat kuin vuosia kestävät ruiskutukset ja sairaanhoito. Se on vain yksi monista tutkittavista uusista hyttystorjuntamenetelmistä: -Michiganin osavaltion Xi käyttää Wolbachiaa eri tavalla - hyttysten hävittämiseen. Vapautetaan vain Wolbachia-uroksia kantavia uroksia, ja kun ne parittelevat saastumattomien naaraiden kanssa, munat eivät kuoriudu. -Toiset tutkijat altistavat uroshyttysiä pienelle annokselle säteilyä ja steriloivat ne ennen luontoon päästämistä. -Hyttysten geneettinen muokkaaminen on toinen lähestymistapa. Pisimmälle on edennyt brittiläinen Oxitec, joka antaa uroshyttysille geenin, joka heikentää niiden jälkeläisiä niin, etteivät ne selviä aikuisiksi. Jokaisella lähestymistavalla on hyvät ja huonot puolensa, mutta "paras toivomme saada meidät sairastuttavat hyttyset kuriin on eristää ne useilla eri tekniikoilla", sanoi Marylandin Lovett. ___ Associated Pressin terveys- ja tiedeosasto saa tukea Howard Hughes Medical Instituten tiedekasvatusosastolta. AP on yksin vastuussa kaikesta sisällöstä.</w:t>
      </w:r>
    </w:p>
    <w:p>
      <w:r>
        <w:rPr>
          <w:b/>
        </w:rPr>
        <w:t xml:space="preserve">Tulos</w:t>
      </w:r>
    </w:p>
    <w:p>
      <w:r>
        <w:t xml:space="preserve">Bakteereilla tartunnan saaneet hyttyset vievät hengen tappavasta denguesta.</w:t>
      </w:r>
    </w:p>
    <w:p>
      <w:r>
        <w:rPr>
          <w:b/>
        </w:rPr>
        <w:t xml:space="preserve">Esimerkki 2.2500</w:t>
      </w:r>
    </w:p>
    <w:p>
      <w:r>
        <w:t xml:space="preserve">Kustannuksista ei keskusteltu. Kustannuksiin sisältyisi näiden nuorempien miesten, joille tehdään leikkaus, kaksinumeroisen määrän inkontinenssia ja erektiohäiriöitä. Leikkaus voi auttaa heitä elämään pidempään, mutta monet, varsinkin kun he ovat leikkaushetkellä nuorempia, elävät vuosikymmeniä näiden mahdollisten haittojen ja leikkausvalinnasta aiheutuvien seurannaiskustannusten kanssa. Tämän pitäisi saada ainakin rivi tällaisissa tarinoissa. Jutussa kuvataan joitakin havaittuja eroja yleisellä tasolla ilman määrällisiä tietoja, mutta siinä ilmoitetaan eturauhassyöpään kuolleiden miesten absoluuttiset prosenttiosuudet kahdessa tutkimusryhmässä. Sitten jutussa selitetään, että ero oli niissä miehissä, jotka olivat alle 65-vuotiaita diagnoosin tekohetkellä. Juttu olisi ollut parempi, jos siinä olisi selitetty selkeämmin tämä tärkeä varoitus havaitusta hyödystä. Keskusteltiin eturauhassyövän eri hoitomenetelmiin liittyvistä mahdollisista haitoista sekä eturauhassyövän etenemisen ja kuoleman lisääntyneestä riskistä, jota havaittiin niiden miesten kohortissa, jotka noudattivat tarkkailua ja odottelua. Jutussa annettiin kiitettävästi tietoa tutkimuksesta, josta raportoitiin, mukaan lukien se, että viimeisimmät julkaistut tulokset periaatteessa laajentavat näiden miesten seuranta-aikaa, joka on aiemmin julkaistu. Siinä kerrottiin tutkimukseen osallistuneiden miesten lukumäärästä, siitä, miten eturauhassyöpä havaittiin, ja siitä, että miehet oli valittu satunnaisesti hoitoryhmäänsä. Jutussa ei harjoitettu avointa sairauden lietsontaa. Kaksi kliinikkoa, jotka eivät osallistuneet tutkimukseen, antoivat lainauksia, joita käytettiin jutussa. Juttuun sisältyi luettelo varhaisvaiheen eturauhassyövän yleisesti saatavilla olevista hoitovaihtoehdoista. Meidän on kuitenkin annettava epätyydyttävä arvosana, koska juttu sisälsi asiavirheellisen väitteen, jonka mukaan tarkkailtava odottaminen on synonyymi aktiiviselle seurannalle. Se ei ole sitä. Jutussa annettiin lukijoille väärää tietoa, kun todettiin, että "tarkkailua suositellaan usein silloin, kun miehen ei odoteta kuolevan syöpään", mutta ajatusta ei täydennetty selittämällä, että syynä siihen, että miehen ei odoteta kuolevan syöpään, on se, että miehen korkean iän vuoksi on epätodennäköistä, että syöpä ehtii kehittyä tappavaksi, TAI se, että hänellä on muita sairauksia, joihin hän todennäköisesti kuolee ennen kuin eturauhassyöpä ehtii olla tappava. Tutkimuksessa esitettiin tärkeä varoitus siitä, miten tutkimuksessa käytetty eturauhassyöpä erosi tavasta, jolla eturauhassyöpä havaitaan nykyisin yleisimmin Yhdysvalloissa. Jutussa esitettiin kohtuullinen näkemys tutkimuksessa kuvattujen hoitovaihtoehtojen uutuudesta sekä erittäin tärkeä varoitus siitä, että suurimmalla osalla tutkimukseen osallistuneista miehistä eturauhassyöpä havaittiin myöhemmin kuin nykyisissä seulontakäytännöissä Yhdysvalloissa. Juttu ei perustunut uutistiedotteeseen.</w:t>
      </w:r>
    </w:p>
    <w:p>
      <w:r>
        <w:rPr>
          <w:b/>
        </w:rPr>
        <w:t xml:space="preserve">Tulos</w:t>
      </w:r>
    </w:p>
    <w:p>
      <w:r>
        <w:t xml:space="preserve">Aggressiivinen hoito voi olla hyödyllistä varhaisessa eturauhassyövässä</w:t>
      </w:r>
    </w:p>
    <w:p>
      <w:r>
        <w:rPr>
          <w:b/>
        </w:rPr>
        <w:t xml:space="preserve">Esimerkki 2.2501</w:t>
      </w:r>
    </w:p>
    <w:p>
      <w:r>
        <w:t xml:space="preserve">Hän ei kuitenkaan voi kertoa, millä hinnalla hän myisi sen, sillä Chester County Food Bank antaa kaiken sen pois, jotta se voisi kasvattaa ruokaa vähävaraisille. Tuoretuoteohjelmassa köyhimmille amerikkalaisille annetaan vähäsuolaisia ja vähäsokerisia elintarvikkeita ympäri vuoden, myös joulunaikaan, jolloin usein järjestetään elintarvikesäilykkeiden jakelua. "Poimimme tuhat kiloa tänä viikonloppuna, ja ensi viikolla poimimme toiset tuhat kiloa", ruokapankin maatalousjohtaja Shick sanoi seisoessaan kasvihuoneessa, jossa ohjelma kasvattaa taimia Philadelphian esikaupunkialueella sijaitsevassa puistossa. Chesterin piirikunta on yksi niistä noin 20:stä ruokapankista eri puolilla maata, jotka ovat perustaneet omia maatilojaan edistääkseen vähävaraisten terveellisempää ruokailua, sanoi Domenic Vitiello, Pennsylvanian yliopiston professori, joka on tutkinut ruokapankkien maataloustoimintaa. Vähävaraiset amerikkalaiset ovat väestöryhmä, jota usein vaivaavat ruokavalioon liittyvät sairaudet, kuten diabetes ja sydänsairaudet. Chester County Food Bank avattiin noin viisi vuotta sitten, ja se syntyi samanlaisen ohjelman tuhkasta, joka perustui läheisiin amish-maataloustuottajiin. Se perustettiin nimenomaan siksi, että sen tavoitteena oli jakaa ruokaa suoraan pellolta. Säilykkeet, jotka usein lahjoitetaan ruokapankkeihin niiden pitkän säilyvyysajan vuoksi, sisältävät yleensä enemmän natriumia, joka American Heart Associationin mukaan voi lisätä riskiä sydämen vajaatoimintaan. Bostonin Brigham and Women's Hospital -sairaalan mukaan diabeetikkoja kehotetaan myös rajoittamaan päivittäisen ruokavalionsa natriumin määrää 1 500 milligrammaan, jotta he voivat ehkäistä tai hallita korkeaa verenpainetta. "Purkit, joita olemme vuosien varrella saaneet - ne eivät ole terveellisintä tavaraa", sanoi Larry Welsch, Chester County Food Bankin toiminnanjohtaja. "Olen saanut purkkeja suolakaktusta, jossa on 2 800 (milli)grammaa natriumia."  "Kun perustimme tämän ruokapankin", Welsch sanoi, "emme halunneet, että tölkit tulevat ja tölkit menevät."  Viljelypyrkimykset ovat tarjonneet yleisölle uusia tapoja tukea ruokakuppilaa. "Ihmiset ovat innoissaan vapaaehtoistyöstä pellolla", Shick sanoi. "Se ei ole kirjekuorien täyttämistä ja tölkkien laittamista laatikkoon."  Chesterin piirikunnan Springton Manor Farm -puistossa sijaitsevissa kolmessa kasvihuoneessa ruokapankki kasvattaa taimia yhteistyökumppaneilleen, joihin kuuluu yksityisiä viljelijöitä ja yrityksiä, kuten Endo Health Solutions ja Malvernissa, Pennsylvaniassa toimiva Vanguard Group. Jotkin koulut käyttävät taimia kasvattaakseen vihanneksia oppilaiden lounaita varten, toiset kasvattavat omia kasvustojaan puutarhanhoito- ja kulinaristi-ohjelmissa ja lahjoittavat ruokapankille sen, mitä ne eivät käytä. Hyväntekeväisyysjärjestö kasvattaa ruokaa yli tusinalla hehtaarilla, joka on hajautettu useille eri paikkakunnille. Täydentääkseen satoaan ruokapankki ostaa tuotteita läheisessä Lancasterin piirikunnassa sijaitsevalta maatilahuutokaupalta. Tuoretuotteet muodostavat noin 22 prosenttia Chester County Food Bankin jakamista syötävistä tuotteista. Pennsylvanian yliopiston tutkijan kokoamien tilastojen mukaan se on maan kuudenneksi suurin jakamiensa tuoretuotteiden määrässä prosentteina kaikista jakamistaan elintarvikkeista. Shickin mukaan ruokapankit voivat jakaa laajempaa valikoimaa, myös lehtivihanneksia, kun ne kasvattavat tuotteita. Mutta se tarkoittaa myös sitä, että kaupallisten jääkaappien ja kylmäkuljetusautojen hankkimisesta aiheutuu kustannuksia, sanoi voittoa tavoittelemattoman Feeding America -järjestön tiedottaja Ross Fraser. Nämä kalliit esteet ovat hidastaneet elintarvikekaappien siirtymistä pois säilykkeistä, jotka kestävät kuukausia kirkon kellareissa, ja siirtymistä usein ravitsevampiin, mutta helposti pilaantuviin elintarvikkeisiin. Valtakunnallisesti useimmat ruokapankkien maatalousohjelmat ovat vielä kokeiluvaiheessa, mutta niillä on joitakin yhteisiä piirteitä, Vitiello sanoi. Ne sijaitsevat yleensä varakkaammilla alueilla, koska käynnistyskulut ovat korkeat, ja niissä on yleensä koulutuksellisia osia, jotka voivat olla yhtä tärkeitä kuin ihmisten ruokkiminen. Chesterin piirikunta on Pennsylvanian rikkain, ja sen taloutta vauhdittaa lääketeollisuus. Siellä on kuitenkin myös köyhyysalueita, erityisesti Kennett Squaren alueella, jossa on paljon siirtotyöläisiä, jotka poimivat sieniä, ja Coatesvillessä, jonka omaisuus on heikentynyt paikallisen terästehtaan sulkemisen ja sen jälkeen uudelleen avautumisen myötä, mutta työpaikat ovat vähentyneet. Vitiello sanoi, että ruokapankkien maatalousohjelmilla on tärkeä tehtävä kouluttaessaan ihmisiä valmistamaan ja käyttämään terveellisempää ruokaa. "Kun nämä ohjelmat kouluttavat vähävaraisia ihmisiä oppimaan, miten he voivat tuottaa omaa ruokaansa, niillä on erilainen rooli ruokajärjestelmässä ja ne edistävät ruokayhteisön oikeudenmukaisuutta", Vitiello sanoi.</w:t>
      </w:r>
    </w:p>
    <w:p>
      <w:r>
        <w:rPr>
          <w:b/>
        </w:rPr>
        <w:t xml:space="preserve">Tulos</w:t>
      </w:r>
    </w:p>
    <w:p>
      <w:r>
        <w:t xml:space="preserve">Yhdysvaltain ruokapankit ryhtyvät viljelemään ruokasäilykkeitä.</w:t>
      </w:r>
    </w:p>
    <w:p>
      <w:r>
        <w:rPr>
          <w:b/>
        </w:rPr>
        <w:t xml:space="preserve">Esimerkki 2.2502</w:t>
      </w:r>
    </w:p>
    <w:p>
      <w:r>
        <w:t xml:space="preserve">Marley Natural -nimellä kulkeva tuotemerkki on ensimmäinen kerta, kun perheen nimi koristaa kannabistuotteiden pakkauksia, jotka vaihtelevat kannoista, jotka muistuttavat Bobin kotimaassaan Jamaikalla polttamia lajikkeita, tiivisteisiin, öljyihin ja infusoituihin voiteisiin, joita myydään maissa ja Yhdysvaltain osavaltioissa, jotka ovat ryhtyneet toimiin kannabiksen käytön ja myynnin dekriminalisoimiseksi ja laillistamiseksi. Marley, jonka katsotaan auttaneen levittämään jamaikalaista musiikkia maailmanlaajuiselle yleisölle hiteillään kuten "No Woman, No Cry" ja "I Shot the Sheriff", kuoli syöpään vuonna 1981 36-vuotiaana. "Hän piti yrttiä henkisenä asiana, joka voi herättää hyvinvointimme, syventää pohdintaamme, yhdistää meidät luontoon ja vapauttaa luovuutemme", Bobin tytär Cedella Marley sanoi kaupasta kertovassa lausunnossa. Sopimus syntyi viikkoja sen jälkeen, kun kaksi Yhdysvaltain osavaltiota äänesti marihuanan laillistamisesta virkistyskäyttöön järjestelmissä, jotka mahdollistaisivat samanlaisten vähittäismyymälöiden perustamisen kuin Coloradossa ja Washingtonin osavaltiossa jo toimivat. Kannabiksen myynti on edelleen laitonta suuressa osassa maailmaa, mutta lähinnä Euroopassa ja Amerikassa sijaitsevat maat ovat eriasteisesti dekriminalisoineet sen. Alankomaat sallii kannabiksen myynnin "kahviloissa", Israel ja Kanada sekä lähes puolet Yhdysvaltojen osavaltioista ovat sallineet sen lääkekäytön, ja Uruguay on laillistanut sen käytön. Yhdysvalloissa marihuana on liittovaltion lain mukaan edelleen laitonta. Oikeusministeriö ja Drug Enforcement Administration eivät vastanneet välittömästi suunnitelmia koskeviin haastattelupyyntöihin. Marley Natural -brändi näkyy todennäköisesti kannabistuotteissa ja muissa tuotteissa ja tarvikkeissa vuoden 2015 loppuun mennessä perheen ja seattlelaisen Privateer Holdings -pääomasijoitusyhtiön välillä tehdyn 30-vuotisen maailmanlaajuisen lisenssisopimuksen mukaisesti. Brändi, joka on kokonaan New Yorkissa sijaitseva tytäryhtiö, tuottaisi ja myisi hamppua sisältäviä hoitotuotteita ja tarvikkeita eri puolilla maailmaa ja voisi tehdä lisenssisopimuksia, jotka koskevat tuotanto- ja pakkausvaatimuksia sellaisten viljelijöiden ja jalostajien kanssa, jotka myyvät kannabista ja kannabista sisältäviä tuotteita Yhdysvaltain osavaltioissa. Marleyn perhe kertoi vuonna 2009, että se aikoo tehdä yhteistyötä Hilco Consumer Capitalin kanssa lisensoidakseen tuotteita vaatteista videopeleihin.</w:t>
      </w:r>
    </w:p>
    <w:p>
      <w:r>
        <w:rPr>
          <w:b/>
        </w:rPr>
        <w:t xml:space="preserve">Tulos</w:t>
      </w:r>
    </w:p>
    <w:p>
      <w:r>
        <w:t xml:space="preserve">Reggae-ikoni Bob Marleyn perhe lainaa nimensä kannabismerkille.</w:t>
      </w:r>
    </w:p>
    <w:p>
      <w:r>
        <w:rPr>
          <w:b/>
        </w:rPr>
        <w:t xml:space="preserve">Esimerkki 2.2503</w:t>
      </w:r>
    </w:p>
    <w:p>
      <w:r>
        <w:t xml:space="preserve">Portagen pormestari John Cannon kertoi, että Indianan ympäristöministeriö ja muut tahot saivat maanantaina tietää ArcelorMittalin tehtaan syanidi- ja ammoniakkityppivuodosta, mutta ilmoittivat siitä kaupungille vasta torstaina, The (Northwest Indiana) Times kertoi. "Pormestari vaatii, että toimiin ryhdytään", Cannon sanoi lausunnossaan. "Lisäksi Portagen kaupunki ryhtyy aggressiivisiin toimiin EPA:n kanssa varmistaakseen, ettei tämänkaltainen viestinnän katkeaminen toistu." IDEM ja Yhdysvaltain ympäristöviraston Chicagon toimisto eivät heti vastanneet Associated Pressin perjantaina jättämiin pyyntöihin kommentoida Cannonin kommentteja. Kansallispuistopalvelu kertoi torstaina, että kemikaalivuodon vuoksi se on sulkenut Indiana Dunesin kansallispuiston Portage Lakefrontin ja Riverwalkin ranta-alueet sekä vedet 91 metrin (300 jalan) syvyyteen asti. Portage sijaitsee noin 40 kilometriä Chicagosta itään. Läheinen Ogden Dunesin kaupunki sulki myös uimarantansa, ja vaikka kaupungin juomavesi ei ole kärsinyt vahingosta, se on varotoimenpiteenä rajoittanut vedenottoa suodattamossaan. Kemikaalivuodosta uutisoitiin sen jälkeen, kun Portagessa sijaitsevien Marquette Yacht Clubin ja Sammie L. Maletta Public Marina -venesataman alueella oli raportoitu suuresta kalakuolemasta. "Kuolleita kaloja on kaikkialla. Niitä on rannalla, laitureiden alla. Sanon, että siellä on luultavasti satoja kaloja", Lake Stationin asukas Janice McMullen kertoi The Times -lehdelle saapuessaan keskiviikkona veneensä luokse Marquette Yacht Clubiin IDEM kertoi torstaina, että ArcelorMittalin Burns Harborin terästehtaalta oli päässyt ylimääräisiä määriä kemikaaleja Little Calumet -joen itähaaraan. Virasto ja Indianan luonnonvaraministeriö pyysivät torstaina myös yleisöä välttämään joen itähaaraa, kun osavaltion ympäristöviranomaiset suorittavat puhdistustöitä. ArcelorMittal sanoi lausunnossaan, että se tutkii asiaa ja "jatkaa tiivistä yhteistyötä asianomaisten virastojen kanssa". Cannon sanoi lausunnossaan, että hän "pitää ArcelorMittalia vastuullisena tästä tapahtumasta, ja hän myös jakaa syyn IDEM:lle siitä, että se ei ilmoittanut Portagen kaupungille ennen kuin useita päiviä ensimmäisen tapahtuman jälkeen". Oli epäselvää, kuinka paljon näitä kahta kemikaalia pääsi Michigan-järven sivujokeen. IDEM:n tiedottaja Barry Sneed sanoi perjantaina, että osavaltion virasto odottaa testituloksia kyseiseltä alueelta otetuista vesinäytteistä. Taudintorjunta- ja ehkäisykeskuksen mukaan syanidi "on nopeasti vaikuttava, mahdollisesti tappava kemikaali, joka voi esiintyä eri muodoissa", mukaan lukien syanidisuolat, joita käytetään metallurgiassa galvanoinnissa, metallien puhdistuksessa ja kullan irrottamisessa malmista.</w:t>
      </w:r>
    </w:p>
    <w:p>
      <w:r>
        <w:rPr>
          <w:b/>
        </w:rPr>
        <w:t xml:space="preserve">Tulos</w:t>
      </w:r>
    </w:p>
    <w:p>
      <w:r>
        <w:t xml:space="preserve">Pormestari: Pormestari: Viranomaiset odottivat päiviä varoittaakseen järven kemikaalivuodosta.</w:t>
      </w:r>
    </w:p>
    <w:p>
      <w:r>
        <w:rPr>
          <w:b/>
        </w:rPr>
        <w:t xml:space="preserve">Esimerkki 2.2504</w:t>
      </w:r>
    </w:p>
    <w:p>
      <w:r>
        <w:t xml:space="preserve">Hampdenin piirikunnan seriffi Nick Cocchi on osoittanut vankilansa siiven sellaisten miesten hoitoa varten, jotka on siviilioikeudellisesti määrätty hoitoon päihteiden väärinkäytön vuoksi. Se on ainoa laitos Massachusettsin länsiosassa, jossa miehiä pidetään, ja vain yksi kolmesta koko osavaltiossa miehille tarkoitetusta laitoksesta. Jotkut yrittävät lopettaa käytännön, mutta Cocchi ja hänen kannattajansa - mukaan lukien paikalliset pormestarit ja lainsäätäjät - sanovat, että vankilan vuoden vanha Stonybrookin vakautus- ja hoitokeskus on avainasemassa opioidiongelman hillitsemisessä piirikunnassa, johon kuuluvat Springfieldin ja Holyoken entiset teollisuuskaupungit. Kuolemaan johtaneet yliannostukset lisääntyivät Hampdenin piirikunnassa yli 80 prosenttia vuodesta 2017 vuoteen 2018, vaikka ne vähenivät osavaltion tietojen mukaan osavaltion laajuisesti toisena peräkkäisenä vuonna 2018. "Ihmiset, jotka tulevat ohjelmaamme, ovat vihaisia, väkivaltaisia ja sairaita", Cocchi sanoi, kun hän ja muut virkamiehet juhlivat ohjelman vuosipäivää aiemmin tällä viikolla. "He ovat tiensä päässä, ja heidän perheensä ovat ymmärtäneet, että jos he eivät puutu asiaan, he eivät ehkä selviä hengissä." Kansalaisoikeusryhmä Prisoners' Legal Services of Massachusetts on kuitenkin haastanut osavaltion oikeuteen, jotta vankiloiden käyttö riippuvuudesta kärsivien miesten pakkohoitoon loppuisi. Ryhmäkanne nostettiin maaliskuussa 10 miehen puolesta, jotka valittivat huonoista olosuhteista ja huonosta kohtelusta toisessa siviilipakkohoito-ohjelmassa, jota hoidetaan osavaltion vankeinhoitolaitoksen vankilassa. Osavaltion komitea on myös hiljattain suositellut, että vastaavanlaisen oikeusjutun jälkeen lopetetaan käytäntö, jossa siviilipalvelukseen määrätyt miehet lähetetään vankiloihin, kuten osavaltio teki naisten kohdalla kolme vuotta sitten. Naiset lähetetään nyt päihdehoitolaitoksiin, joita johtavat julkiset terveysvirastot tai jotka ovat tehneet sopimuksia niiden kanssa, kuten suurin osa siviilioikeudellisesti tuomituista henkilöistä muissa osavaltioissa. "Tämän ei pitäisi olla valinta vankilan tai ei mitään välillä", sanoi Bonnie Tenneriello, Prisoners' Legal Services -järjestön lakimies. "Miksi annamme rahaa sheriffille hoito-ohjelmien pyörittämiseen sen sijaan, että rahoittaisimme siviilihoitoa?" Osavaltion lain mukaan perheenjäsenet voivat pyytää tuomaria määräämään sukulaisensa hoitoon, jos tämä ei halua mennä hoitoon vapaaehtoisesti ja hänen katsotaan olevan vaaraksi itselleen tai muille. Ainakin 35 osavaltiossa on tällaisia siviilipakkolakeja, mutta Massachusetts on vain yksi niistä harvoista osavaltioista, joissa niitä käytetään laajalti, kuten Associated Press totesi viime vuonna. Osavaltion tuomioistuimiin jätettiin noin 9 950 siviilipakkohakemusta 30. kesäkuuta päättyneenä varainhoitovuonna. Se on vähemmän kuin edellisenä vuonna, jolloin niitä oli yli 10 770, mutta huomattavasti enemmän kuin 6 105 pyyntöä varainhoitovuonna 2016 ja alle 3 000 pyyntöä varainhoitovuonna 2006, osavaltion tietojen mukaan. Tenneriello ja muut vastustajat sanovat, että ihmisten pakottaminen vankiloihin hoitoa varten vain vahvistaa riippuvuuteen liittyvää leimautumista. Tutkimukset, myös osavaltion omat tutkimukset, viittaavat myös siihen, että pakkohoito ei suurelta osin toimi ja että se voi lisätä yliannostuksen vaaraa niiden kohdalla, jotka uusiutuvat hoidon jälkeen. Hampdenin piirikunnan ohjelma toteutetaan ainakin aluksi vankilan turvallisen kampuksen piikkilanka-aidan takana, kuten osavaltion vankiloiden ylläpitämä siviilipalveluslaitos. Siviilipalvelukseen sitoutuneet miehet on myös samalla tavoin erotettu tavallisesta vankiväestöstä, mutta heidän on käytettävä vankiloiden myöntämiä virkapukuja ja noudatettava tiettyjä vankeinhoitoprotokollia. Cocchi ja jotkut äskettäin vapautuneet potilaat kertoivat, että jotta ohjelma tuntuisi vähemmän laitosmaiselta, sellien ovet pysyvät suurelta osin lukitsemattomina, eikä ohjelman osallistujia laiteta käsirautoihin. "Kyllä, se on vankila-asetelma. Siellä kuljeskelee vankeinhoitoviranomaisia", sanoi Keith Molyneux, 40-vuotias heroiiniriippuvuudesta toipuva mies, joka oli ensimmäisten ohjelman viime vuonna suorittaneiden joukossa. "Mutta he ovat enemmän sitoutuneet auttamaan sinua täällä kuin olemaan oikeasti vankeinhoitovirkailija. Tunnet todellakin, että he ovat siellä auttamassa." Muutaman viikon vankilassa vietetyn vieroitushoidon jälkeen useimmat siirretään lopulta vähemmän turvalliseen laitokseen, joka sijaitsee kampuksen ulkopuolella, muunnetussa vanhainkodissa. Siellä miehet voivat pukeutua siviilivaatteisiin, ja heidät majoitetaan isompiin ja asuntolamaisempiin huoneisiin. Cocchi sanoi, että varhaiset tulokset lähestymistavasta, jossa terveydenhuollon ammattilaiset antavat riippuvuuden hoitoon tarkoitettuja lääkkeitä ja johtavat neuvontatilaisuuksia, ovat rohkaisevia. Viime toukokuussa tapahtuneen avaamisen jälkeen ohjelman on käynyt läpi yli 850 miestä, jotka ovat olleet siellä keskimäärin 47 päivää - viikkoja pidempään kuin osavaltion kahdessa muussa laitoksessa. Cocchin mukaan pidempi oleskelu lisää todennäköisyyttä, että miehet pysyvät raittiina. Toistaiseksi alle 5 prosenttia on joutunut palaamaan ohjelmaan, vaikka kaksi heistä on kuollut yliannostukseen ohjelmasta poistuttuaan. Lainsäätäjät ovat puolestaan sitoneet miljoona dollaria ohjelmaan osavaltion nykyisessä budjetissa, mikä osoittaa, että ohjelmalla on vahva kannatus, vaikka sitä vastustetaankin, hän sanoi. "Jatketaan sitä, mitä me teemme", Cocchi sanoi. "Kukaan muu ei tee tätä työtä täällä, mutta me teemme sitä, ja teemme sen hyvin. Miksi meitä ei pitäisi ylistää ja tukea?" ___ Seuraa Philip Marceloa osoitteessa twitter.com/philmarcelo. ___ Juttua on korjattu siten, että Hampdenin piirikunnan sheriffi on Nick Cocchi, ei Thomas Cocchi.</w:t>
      </w:r>
    </w:p>
    <w:p>
      <w:r>
        <w:rPr>
          <w:b/>
        </w:rPr>
        <w:t xml:space="preserve">Tulos</w:t>
      </w:r>
    </w:p>
    <w:p>
      <w:r>
        <w:t xml:space="preserve">Opioidit ovat iskeneet pahasti alueelle, joka ottaa käyttöön vankilapohjaisen hoidon.</w:t>
      </w:r>
    </w:p>
    <w:p>
      <w:r>
        <w:rPr>
          <w:b/>
        </w:rPr>
        <w:t xml:space="preserve">Esimerkki 2.2505</w:t>
      </w:r>
    </w:p>
    <w:p>
      <w:r>
        <w:t xml:space="preserve">16-vuotias ilmastonmuutosaktivisti, joka on innoittanut oppilaiden mielenosoituksia ympäri maailmaa, lähtee myöhemmin tällä viikolla Plymouthista, Englannista, kohti New Yorkia huipputeknisellä mutta selvästi epämukavalla purjeveneellä. Nuori ruotsalainen korosti hiilidioksidipäästöjen vähentämisen kiireellisyyttä ja ilmoitti viime kuussa, että vaikka hän ei lennä ympäristökonferensseihin, hän on keksinyt keinon päästä sinne vahingoittamatta planeettaa. Pierre Casiraghi, Monacon edesmenneen ruhtinas Rainier III:n ja amerikkalaisen näyttelijätär Grace Kellyn pojanpoika, ja purjehtijatoveri Boris Herrmann tarjosivat tytölle kulkuneuvon kilpapurjeveneellä, kun hän matkustaa YK:n ilmastokokouksiin ensi kuussa New Yorkiin ja joulukuussa Santiagoon Chileen. "Se ei ole kovin ylellinen eikä hieno, mutta en tarvitse sitä. Tarvitsen vain sängyn ja perusasioita", Thunberg sanoi Associated Pressille. "Joten uskon, että siitä tulee hauskaa, ja uskon myös, että on hauskaa olla eristyksissä eikä olla niin rajoittunut." Thunberg purjehtii 18-metrisellä Malizia II -aluksella, joka on varustettu aurinkopaneeleilla ja vedenalaisilla turbiineilla sähkön tuottamiseksi, ja tekee Atlantin ylittävän matkan ilman hiilidioksidipäästöjä. Mutta olisi vähättelyä kutsua matkaa turhia turhiksi matkoiksi. Purjevene on rakennettu suurnopeuskilpailuja varten, ja sen paino on pidetty mahdollisimman pienenä. Ainoat matkan aikana tehdyt muutokset ovat verhojen asentaminen punkkien eteen ja patjojen lisääminen mukavuuden lisäämiseksi. Veneessä ei ole wc:tä eikä kiinteää suihkua. Veneessä on pieni kaasukeitin, ja ruoka on pakastekuivattua. Sisältä jahti muistuttaa peltipurkin sisätiloja. Se on tumma ja harmaa, eikä kannen alla ole ikkunoita. Herrmann, joka kipparoi venettä, ohjaa sitä vuorotellen Casiraghin kanssa. Hän kuvailee elämää aluksella sekoitukseksi telttailua ja purjehdusta, ja ainoat mukavuudet ovat ohut patja ja makuupussi. "Elämä on hyvin yksinkertaista, ja loppupäivä riippuu tuulesta", Herrmann kertoi AP:lle. "Se voi olla tyyntä ja tasaista ja kulkea eteenpäin, ja voit lukea kirjaa, tai se voi olla todella kova, jolloin pidät kiinni ja yrität taistella merisairautta vastaan, ja se voi olla todella vaikeaa." Casiraghin ja Herrmannin Team Malizia perustettiin purjehtimaan suurimpia valtamerikilpailuja - Vendee Globe 2020 ja The Ocean Race 2021. He kehittivät myös Malizia Ocean challenge -hankkeen, joka on tiede- ja koulutusprojekti, jonka tarkoituksena on opettaa lapsille ilmastonmuutoksesta ja merestä. Heidän aluksessaan on anturi, joka mittaa meriveden hiilidioksidipitoisuutta, joka kertoo, miten ilmakehän hiili muuttaa valtameriä. Thunbergista tuli maailmanlaajuinen julkkis viime vuonna, kun hän kieltäytyi menemästä kouluun Ruotsin parlamenttivaaleja edeltävinä viikkoina korostaakseen ilmastonmuutoksen vaikutuksia ja painostaakseen poliitikkoja tekemään asialle jotain. Hän jatkoi koululakkoaan perjantaisin vaalien jälkeen ja kannusti tuhansia nuoria ympäri maailmaa seuraamaan esimerkkiä. Sen jälkeen hän on tavannut paavin, puhunut Davosissa ja osallistunut hiilen vastaisiin mielenosoituksiin Saksassa. Nyt hän ottaa vuoden vapaata koulusta osallistuakseen tapahtumiin Pohjois- ja Etelä-Amerikassa ja tavatakseen ihmisiä, joihin ilmastonmuutos vaikuttaa eniten. Hän päätti olla lentämättä New Yorkiin lentomatkustamisen aiheuttamien päästöjen vuoksi ja aikoo matkansa jatkuessa käyttää vähiten hiilidioksidipäästöjä aiheuttavia matkustustapoja. "Tällä matkalla toivon voivani lisätä ihmisten tietoisuutta, levittää tietoa ja välittää tieteellistä tietoa siitä, mitä todella tapahtuu, jotta ihmiset ymmärtäisivät, mitä ilmasto- ja ekologisessa kriisissä todella tapahtuu", hän sanoi. "Sitä toivon saavuttavani kaikella, ja se johtaa myös kansainvälisiin mielipiteisiin, jotta ihmiset kokoontuvat yhteen ja painostavat vallanpitäjiä niin, että heidän on tehtävä jotain." Kasvihuonekaasujen, pääasiassa hiilidioksidin, lisääntyvät määrät nostavat YK:n mukaan jo nyt maapallon lämpötilaa. Tämä johtaa muuttuviin säämalleihin, jotka uhkaavat ruoantuotantoa ja merenpinnan nousua, vaikka tutkijat toivovat, että päästöjä hillitsemällä voidaan välttää katastrofaaliset seuraukset. Thunbergin mukana Atlantin ylittävällä matkalla ovat hänen isänsä Svante ja elokuvantekijä Nathan Grossman B-Reel Filmsistä, joka dokumentoi matkan. Hänellä on mukanaan äänikirjoja ja muistikirjoja täytettäväksi. Sen lisäksi kaikki riippuu tuulesta. Atlantin valtameri voi hurrikaanikaudella olla kivinen paikka. Herrmann suunnittelee eteläistä reittiä, sillä kolmella viidestä purjehtijasta ei ole kokemusta. Plymouthin lahdella maanantaina tehdyllä koeajolla Thunberg sanoi, että hän oli merisairas "viisi minuuttia", kun vene seisoi paikallaan. "Totta kai tulen hieman merisairaaksi", hän sanoi. "Mutta en usko, että tulen kovin merisairaaksi."</w:t>
      </w:r>
    </w:p>
    <w:p>
      <w:r>
        <w:rPr>
          <w:b/>
        </w:rPr>
        <w:t xml:space="preserve">Tulos</w:t>
      </w:r>
    </w:p>
    <w:p>
      <w:r>
        <w:t xml:space="preserve">Greta Thunbergin purjehdusseikkailu ei ole huviristeily.</w:t>
      </w:r>
    </w:p>
    <w:p>
      <w:r>
        <w:rPr>
          <w:b/>
        </w:rPr>
        <w:t xml:space="preserve">Esimerkki 2.2506</w:t>
      </w:r>
    </w:p>
    <w:p>
      <w:r>
        <w:t xml:space="preserve">Guangzhoun työntekijöiden evakuointi tapahtui sen jälkeen, kun lääketieteelliset testit osoittivat, että he saattoivat saada tartunnan. Ulkoministeriön tiedottaja Heather Nauert sanoi, että Yhdysvaltoihin oli tuotu "useita henkilöitä", mutta ei kertonut, kuinka moni sairastui tai evakuoitiin. Testit tehtiin edellisen Guangzhoussa viime kuussa paljastuneen tapauksen vuoksi. Nauert sanoi myös, että Guangzhoussa oleva Yhdysvaltain hallituksen henkilökunta ja heidän perheensä voivat myös pyytää testejä, jos he "havaitsevat huolestuttavia oireita tai haluavat perustason seulonnan". Tapahtumat ovat herättäneet pelkoja siitä, että Kuubassa vuonna 2016 alkaneet selittämättömät ongelmat ovat laajentuneet. Yhdysvaltain hallitus on pitänyt näitä tapauksia "erityisinä hyökkäyksinä" amerikkalaisia työntekijöitä vastaan, mutta ei ole julkisesti tunnistanut syytä tai syyllistä. Useimpiin tapauksiin liittyi outoja, selittämättömiä ääniä, jotka saivat yhdysvaltalaiset tutkijat aluksi epäilemään äänihyökkäystä. Oireita ovat olleet huimaus, päänsärky ja keskittymiskyvyttömyys. Amerikkalainen hallituksen työntekijä, joka aiemmin poistettiin Kiinasta, kertoi "hienovaraisista ja epämääräisistä, mutta epänormaaleista äänen ja paineen tuntemuksista", Guangzhoun konsulaatti kertoi viime kuussa Guangzhoun konsulaatin ulkopuolella torstaina olleet turvamiehet kehottivat toimittajia poistumaan alueelta ja olemaan yrittämättä puhua konsulaatin henkilökunnalle. Kiinan ulkoministeriön tiedottaja Hua Chunying sanoi viimeisimmistä tapauksista kysyttäessä, että Yhdysvallat ei ole ottanut asiaa virallisesti esille Pekingin kanssa. "Jos Yhdysvallat ottaa virallisesti yhteyttä meihin, Kiina jatkaa tarvittavia tutkimuksia tosissaan ja vastuullisesti ja pitää yllä tiivistä yhteydenpitoa ja yhteistyötä Yhdysvaltojen kanssa", Hua sanoi säännöllisesti pidettävässä lehdistötilaisuudessa. Kiina kertoi aiemmin tutkineensa viime kuussa ilmoitettua tapausta, mutta ei saanut selville mitään vihjeitä oireiden syystä. New York Times -lehti tunnisti viimeisimmäksi evakuoiduksi amerikkalaiseksi työntekijäksi konsulaatin turvatekniikan virkailijan Mark A. Lenzin, joka lähti keskiviikkoiltana vaimonsa ja kahden lapsensa kanssa. Lenzi kertoi Timesille asuvansa samassa kerrostalossa kuin huhtikuussa evakuoitu virkamies ja kärsineensä viime kuukausina "neurologisiksi oireiksi" kutsutuista oireista. Lenzin asunto sijaitsi yhdessä monista korkeista rakennuksista The Canton Placen alueella, jossa on ravintoloita ja gallerioita keskusaukion ympärillä. Toinen diplomaatti, joka ilmoitti oireistaan, asui toisessa korkeatasoisessa rakennuksessa lähellä konsulaattia, lehti kertoi. Yhdysvaltalainen virkamies, jolla ei ollut lupaa keskustella tilanteesta julkisesti ja joka pyysi nimettömyyttä, sanoi, että evakuoidut amerikkalaiset hallituksen työntekijät oli tuotu Kiinasta testejä varten Pennsylvanian yliopistoon. Siellä lääkärit ovat hoitaneet ja tutkineet potilaita, jotka on aiemmin evakuoitu Yhdysvaltain Havannan suurlähetystöstä. Kuubassa sairastuneiden 24 työntekijän lääketieteellisten raporttien alustavat tulokset osoittivat, että heillä oli aisti- ja muistihäiriöitä, jotka muistuttivat aivotärähdyksissä ilmeneviä aivojen toimintahäiriöitä. Pennin tutkimusryhmän mukaan Kuubasta tulleilla potilailla oli pysyviä vammoja, vaikka heille räätälöity kuntoutushoito näytti auttavan. Myös Kanada määräsi huhtikuussa Kuubassa olevan diplomaattisen henkilökunnan perheet palaamaan kotiin sen jälkeen, kun 10:llä saarelle sijoitetulla kanadalaisella havaittiin salaperäisiä terveysoireita. Kanada sanoi, että 10:llä oli edelleen selittämättömiä aivo-oireita ja että "lääketieteelliset tiedot herättivät huolta uudentyyppisestä mahdollisesta hankitusta aivovammasta". Todistaessaan viime kuussa senaatin ulkosuhdekomitealle ensimmäisestä tapauksesta Kiinassa Yhdysvaltain ulkoministeri Mike Pompeo sanoi, että Kiina oli "sanonut kaikki oikeat asiat ja osoittanut halukkuutensa auttaa meitä tunnistamaan vektorin, joka johti tähän lääketieteelliseen tapaukseen". Kiinan tapaukset koskevat yhtä tärkeimmistä Yhdysvaltain seitsemästä diplomaattisesta etuvartioasemasta maassa. Guangzhoun konsulaatti avattiin kuukausia Pekingin ja Washingtonin diplomaattisuhteiden solmimisen jälkeen vuonna 1979, ja se muutti uuteen tarkoitusta varten rakennettuun tilaansa vuonna 2013. Se palvelee neljää eteläistä maakuntaa, joiden yhteenlaskettu asukasluku on yli 204 miljoonaa, ja käsittelee vuosittain yli miljoona erilaista viisumihakemusta. Se on myös ainoa Yhdysvaltain diplomaattinen laitos Kiinassa, jolla on lupa käsitellä maahanmuuttajien viisumeita ja hoitaa adoptioita. Muutaman kilometrin päässä konsulaatista sijaitsevassa The Canton Place -kompleksissa työskentelevät ihmiset kertoivat kuulleensa tapahtumista vasta nyt, mikä kertoo siitä, että Kiinan täysin valtion valvomat tiedotusvälineet eivät ole uutisoineet asiasta. Päiväkodin brittiopettaja Aled Williams sanoi torstaina, että raportit kuulostivat "scifi-henkisiltä". "Minun on vaikea ymmärtää, miten se toimii", hän sanoi. "Parempi varoa itseäni." Linda Chen, joka pitää alueella kahvilaa, sanoi olevansa ymmällään siitä, miksi vain tietyt ihmiset näyttivät kärsineen alueella, joka tunnetaan mukavuudestaan ja turvallisuudestaan. "Minusta se on hyvin outoa. En kuitenkaan koe, että olisi syytä pelätä kovinkaan paljon, koska kyseessä on luultavasti hyvin erityinen tapaus", Chen sanoi. ___ Associated Pressin toimittaja Josh Lederman Washingtonissa osallistui raportin laatimiseen.</w:t>
      </w:r>
    </w:p>
    <w:p>
      <w:r>
        <w:rPr>
          <w:b/>
        </w:rPr>
        <w:t xml:space="preserve">Tulos</w:t>
      </w:r>
    </w:p>
    <w:p>
      <w:r>
        <w:t xml:space="preserve">Yhdysvallat seuloo lisää henkilökuntaa Kiinassa salaperäisten terveysongelmien vuoksi.</w:t>
      </w:r>
    </w:p>
    <w:p>
      <w:r>
        <w:rPr>
          <w:b/>
        </w:rPr>
        <w:t xml:space="preserve">Esimerkki 2.2507</w:t>
      </w:r>
    </w:p>
    <w:p>
      <w:r>
        <w:t xml:space="preserve">"Lehdistötilaisuudessa 5. toukokuuta, jossa Gov. Greg Abbott päivitti uudelleenavaamissuunnitelmaansa lisäämällä siihen yrityksiä, kuten kampaamoita ja kuntosaleja, hän suositteli, että riskiryhmät ""pysyisivät kotona, jos mahdollista"" ja välttäisivät henkilökohtaisia kokoontumisia, kuten jumalanpalveluksia, hautajaisia tai häitä. ""Kehotamme voimakkaasti riskiväestöä yrittämään katsella tai osallistua etänä, muistaen tämän erittäin tärkeän seikan, ja se on, että lähes 75 prosenttia COVID-19:n aiheuttamista kuolemantapauksista Teksasin osavaltiossa johtuu COVID-19:n sairastuneista ihmisistä, jotka ovat 65-vuotiaita tai vanhempia"", Abbott sanoi. Texas oli ensimmäisten osavaltioiden joukossa, jotka aloittivat yritysten uudelleen avaamisen ja koronaviruksen leviämisen hillitsemiseksi asetettujen rajoitusten poistamisen, ja sallivat vähittäiskauppojen ja ravintoloiden avaamisen 1. toukokuuta 25 prosentin kapasiteetilla. Abbott ilmoitti maanantaina viimeisimmästä uudelleenavaamisesta laajentamalla ravintoloiden kapasiteettia 50 prosenttiin ja antamalla baareille mahdollisuuden avata 25 prosentin kapasiteetilla seuraavien parin viikon aikana. Tämä tapahtuu, koska osavaltiossa tartuntojen ja kuolemantapausten määrä kasvaa edelleen, ja tautiryhmät muodostuvat pääasiassa osavaltion maaseudulla, jossa on lihapakkauslaitoksia. Sairaalahoidot ovat kuitenkin vähentyneet huhtikuun puolivälistä lähtien. Tätä silmällä pitäen meidän oli pakko kysyä: Onko Abbott oikeassa siinä, että lähes 75 prosenttia Teksasin koronaviruskuolemista on yli 65-vuotiaita? Lukuja tarkasteltaessa Abbottin tiedottaja John Wittman sanoi, että Abbottin väite perustuu Teksasin terveysministeriön lukuihin, joka julkaisee päivittäin lukuja osavaltion COVID-19-testeistä ja -tapauksista. Tietoihin sisältyy koronaviruskuolemien erittely iän, rodun ja sukupuolen mukaan, mutta vain niiden tapausten osalta, joissa paikalliset ja alueelliset terveysvirastot ovat tutkineet kuolemantapaukset. Keskiviikkona suurin osa eli 489 tapausta oli vielä tutkinnan alla. "Tapauksia ja kuolemantapauksia koskevat demografiset tiedot ovat peräisin paikallisten terveysvirastojen ja alueellisten toimistojemme toimittamista tapausten tutkimuslomakkeista", sanoi DSHS:n tiedottaja Chris Van Deusen. Tutkinnan tarkoituksena on vahvistaa, että henkilöllä oli COVID-19-tauti, mutta myös kerätä muita yksityiskohtia hänestä ja hänen kuolemaansa liittyvistä olosuhteista, Van Deusen sanoi. Wittmanin mukaan tiedot osoittivat, että 75 prosenttia tutkituista kuolemantapauksista oli 65-vuotiaita ja sitä vanhempia ihmisiä, kun Abbott antoi tämän lausunnon. "Se vaihtelee lähes päivittäin, mutta yleensä se on noin tällä alueella", Wittman sanoi. Lehdistötilaisuutta seuraavana päivänä, 6. toukokuuta, kuolemantapausten määrä Teksasissa oli 948. Alle puolet eli 433 tapausta oli tutkittu. Heistä noin 71 prosenttia oli 65-vuotiaita tai vanhempia teksasilaisia. Keskiviikkona se oli edelleen noin 71 prosenttia eli 345 tutkituista 489 tapauksesta. Ikäryhmät jakautuivat seuraavasti: Ikäryhmät 10-19 vuotta: 2 kuolemantapausta eli 0,4 prosenttia Ikäryhmät 20-29 vuotta: 2 kuolemantapausta eli 0,4 prosenttia: 10 kuolemantapausta eli 2,04 % Ikä 30-39 vuotta: 9 kuolemantapausta eli 1,8 % Ikäryhmä 40-49: 21 kuolemantapausta eli 4,29 % Ikäryhmä 50-59: 54 kuolemantapausta eli 11,04 % Ikäryhmä 60-64: 45 kuolemantapausta eli 9,2 % Ikäryhmä 65-69: 59 kuolemantapausta eli 12,06 % Ikäryhmä 70-74: 45 kuolemantapausta eli 9,2 % Ikäryhmä 75-79: 45 kuolemantapausta eli 9,2 % Ikäryhmä 80 vuotta täyttäneet: 196 kuolemaa eli 40.08 % Koko Yhdysvalloissa noin 79 % koronaviruskuolemista on liittynyt 65-vuotiaisiin ja sitä vanhempiin henkilöihin National Center for Health Statisticsin helmikuun alusta toukokuun alkuun toimittamien tietojen mukaan. Kuten Texasin tilastot, myös kansalliset luvut ovat puutteellisia. Kuolemantapausten määrä edustaa vain kyseisten päivämäärien välisenä aikana ilmoitettuja kuolemantapauksia, ja niihin sisältyvät vain henkilöt, joilla on vahvistettu tai oletettu COVID-19-tauti. "Vaikka 80 prosenttia kuolemantapauksista käsitellään sähköisesti ja koodataan NCHS:ssä muutamassa minuutissa, useimmat COVID-19-kuolemantapaukset on koodattava henkilön toimesta, mikä vie keskimäärin 7 päivää", NCHS toteaa verkkosivuillaan. Tiedot ovat myös aina jonkin verran jäljessä, koska kuolemantapauksen ja kuolintodistuksen täyttämisen, NCHS:lle toimittamisen ja raportointia varten tapahtuvan käsittelyn välillä on viive. Viive voi kestää viikosta kahdeksaan tai useampaan viikkoon. Abbottin mukaan lähes ""75 prosenttia COVID-19-taudin aiheuttamista kuolemantapauksista Teksasin osavaltiossa johtuu siitä, että COVID-19-taudin sairastavat 65-vuotiaat ja sitä vanhemmat ihmiset."". Vahvistetuista koronaviruskuolemista lähes 75 prosenttia oli Abbottin ilmoittamaan ikäryhmään kuuluvia henkilöitä, mutta hän jätti mainitsematta, että tämä tilasto jättää huomiotta yli puolet kaikista kuolemantapauksista, joita ei ole vielä tutkittu.""</w:t>
      </w:r>
    </w:p>
    <w:p>
      <w:r>
        <w:rPr>
          <w:b/>
        </w:rPr>
        <w:t xml:space="preserve">Tulos</w:t>
      </w:r>
    </w:p>
    <w:p>
      <w:r>
        <w:t xml:space="preserve">"Lähes 75 prosenttia COVID-19-taudin aiheuttamista kuolemantapauksista Teksasin osavaltiossa johtuu siitä, että COVID-19-taudin sairastavat 65-vuotiaat ja sitä vanhemmat ihmiset."</w:t>
      </w:r>
    </w:p>
    <w:p>
      <w:r>
        <w:rPr>
          <w:b/>
        </w:rPr>
        <w:t xml:space="preserve">Esimerkki 2.2508</w:t>
      </w:r>
    </w:p>
    <w:p>
      <w:r>
        <w:t xml:space="preserve">Brittiläisen lääkevalmistajan mukaan anifrolumabi auttoi TULIP 2 -ohjelmassa potilaita, joilla on systeeminen lupus erythematosus, joka tunnetaan yleisesti nimellä SLE. Lääke ei ollut saavuttanut päätavoitettaan toisen TULIP-ohjelmaan kuuluvan kahden kliinisen tutkimuksen loppuvaiheessa viime vuonna. "Nämä ovat tärkeitä tuloksia, ja tarkastelemme nyt koko aineistoa ja tutkimme keinoja, joilla voimme tuoda tämän mahdollisen uuden hoidon potilaiden ulottuville", sanoi Mene Pangalos, BioPharmaceuticals Research &amp; Development -liiketoiminnan johtaja, ja lisäsi, että vain yksi uusi hoito on hyväksytty sairauteen viimeisten 60 vuoden aikana. SLE on autoimmuunisairaus, jossa immuunijärjestelmä hyökkää elimistön tervettä kudosta vastaan. Lupus Foundation of American mukaan siihen sairastuu maailmanlaajuisesti noin viisi miljoonaa ihmistä. AstraZeneca on käynyt kilpajuoksua GlaxoSmithKlinen ja ranskalaisen biotekniikkayhtiö Neovacsin kanssa uusien hoitojen luomisesta lupukseen. GSK sai huhtikuussa Yhdysvalloissa hyväksynnän Benlystalle, ensimmäiselle uudelle lupushoidolle yli puoleen vuosisataan, joka on tarkoitettu suonensisäiseen käyttöön vähintään viisivuotiaille lupuslapsille. Anifrolumabi, joka annetaan myös laskimoon, on tarkoitettu keskivaikeaa tai vaikeaa lupusta sairastaville potilaille, ja se vaikuttaa kohdistamalla vaikutuksensa interferoniin, joka on tulehdukseen osallistuva proteiini.</w:t>
      </w:r>
    </w:p>
    <w:p>
      <w:r>
        <w:rPr>
          <w:b/>
        </w:rPr>
        <w:t xml:space="preserve">Tulos</w:t>
      </w:r>
    </w:p>
    <w:p>
      <w:r>
        <w:t xml:space="preserve">AstraZenecan lupuslääke on lupaava viime vuoden takaiskun jälkeen.</w:t>
      </w:r>
    </w:p>
    <w:p>
      <w:r>
        <w:rPr>
          <w:b/>
        </w:rPr>
        <w:t xml:space="preserve">Esimerkki 2.2509</w:t>
      </w:r>
    </w:p>
    <w:p>
      <w:r>
        <w:t xml:space="preserve">"Venäjän presidentin Vladimir Putinin suhtautuminen Ukrainan kansannousuun ei ole yllättävää, jos katsoo hänen vuosia sitten antamiaan kertovia kommentteja, sanoo Yhdysvaltain entinen YK-suurlähettiläs, konservatiiviseksi televisiopuntaristiksi muuttunut John Bolton . Fox Newsin juontaja kysyi Boltonilta, onko hän samaa mieltä Ukrainan pääministerin kanssa, joka sanoi maan olevan ""katastrofin partaalla""." Bolton, joka toimi YK:ssa George W. Bushin aikana Valkoisessa talossa, sanoi, että se vaikutti melko tarkalta. ""Luulen, että Putin tietää, että hänellä on parhaat kortit sotilaallisesti, taloudellisesti ja poliittisesti, ja hän on valmis käyttämään niitä"", Bolton sanoi. ""Hän antoi meille ilmoituksen strategiastaan seitsemän tai kahdeksan vuotta sitten, kun hän sanoi, ja tämä on nyt yksi useimmin toistetuista sitaateista hänen johtajuudestaan Venäjällä, kun hän sanoi: 'Neuvostoliiton hajoaminen oli 1900-luvun suurin geopoliittinen tragedia'. " "On selvää, että hän haluaa palauttaa Venäjän hegemonian entisen Neuvostoliiton alueelle. Ukraina on suurin palkinto, sitä hän tavoittelee. Krimin miehitys on askel siihen suuntaan.""" Halusimme tietää, luonnehtiko Bolton Putinin kommentteja oikein. Otimme yhteyttä Boltoniin hänen poliittisen toimintakomiteansa ja American Enterprise Instituten kautta, jossa hän on vanhempi tutkija, mutta emme saaneet vastausta. Putinin puhe venäläisille vuonna 2005 Neuvostoliiton vakoiluviraston KGB:n veteraani Putin esitti Boltonin siteeraamat kommentit huhtikuussa 2005 maansa huippupoliitikoille ja parlamentille pitämässään puheessa maan tilasta. Sen englanninkielinen versio on saatavilla Kremlin arkistoista. Putinin sanat vaihtelevat käännöksestä riippuen, mutta ajatus on sama. Kremlistä: ""Ennen kaikkea meidän on tunnustettava, että Neuvostoliiton romahtaminen oli vuosisadan suurin geopoliittinen katastrofi. Venäjän kansakunnan kannalta siitä tuli todellinen draama. Kymmeniä miljoonia kansalaisia ja isänmaanystäviä joutui Venäjän alueen ulkopuolelle. Lisäksi hajoamisen epidemia tarttui Venäjään itseensä.""" Associated Pressin käännös on hieman erilainen, se korvaa ""katastrofin"" sanalla ""katastrofi"" ja kutsuu hajoamista ""vuosisadan suurimmaksi geopoliittiseksi katastrofiksi"". Tämä kieli vastaa hieman paremmin Boltonin sanoja. Olipa sanavalinta mikä tahansa, on selvää, että Putin uskoi Neuvostoliiton hajoamisen aiheuttamiin ongelmiin. Putin, joka oli presidenttinä elvyttänyt joitakin neuvostoliittolaisia ikonografioita, keskittyi puheessaan loppuosan ajan Venäjän kehittämiseen vapaana ja demokraattisena maana, vaikka hän lupasi olla ankara ympäröivien maiden innoittamille kansannousuille. Hänen puheensa pidettiin samaan aikaan, kun presidentti Bush ja ulkoministeri Condoleezza Rice suhtautuivat julkisesti epäilevästi maan ""hallittuun demokratiaan"", minkä vuoksi Putin ilmoitti, että Venäjä ""määrittelee itsenäisesti"" demokratian määritelmänsä. Silti uutisointia hallitsi Putinin valitus hajonneen Neuvostoliiton puolesta. Huomautus oli länsimaalaisille hälyttävä, sillä se kuvastaa syvää vastakkainasettelua tapahtumasta, jota monet pitävät loistavana hetkenä ajassa, sanoi Dina Spechler, Indianan yliopiston valtiotieteen apulaisprofessori, joka opettaa Neuvostoliiton ja Venäjän ulkopolitiikkaa. Spechler sanoi, ettei hän löytänyt ongelmaa Boltonin luonnehdinnasta, vaikka hän lisäsi, ettei Putin halua paluuta neuvostoaikaiseen taloudelliseen keskittämiseen. ""Minusta se on aivan oikeutettua ja reilua, ja on ollut totta jo jonkin aikaa, että Putin haluaa palauttaa Venäjän hegemonian"", Spechler sanoi. ""Hän kutsuu sitä Venäjän ensisijaisen edun mukaiseksi alueeksi - varmistaa, että nämä maat pysyvät lojaaleina.""" Spechler ei ennusta Venäjän täysimittaista voimankäytön laajentamista Ukrainassa, hän sanoi, mutta hän ei sulkisi sitä pois ottaen huomioon Venäjän ja Georgian välisen kriisin vuonna 2008. Ukraina on suuri maa, jolla on vahvat kulttuuriset siteet Venäjään, jota pidetään slaavilaisena veljenä, hän sanoi. "Se, mitä näemme tänään, on merkittävin askel, jonka Venäjä on ottanut, ja se vie todennäköisesti jonkin aikaa, jotta se voi toteuttaa agendan, jota hän julisti kutsuessaan hajoamista tragediaksi", hän sanoi. Puheen "lopputulos" oli, että jos suurin geopoliittinen tragedia oli Neuvostoliiton hajoaminen, suurin geopoliittinen saavutus pitäisi olla Venäjän supervaltion uudelleenmuotoilu, sanoi Ariel Cohen, Heritage Foundationin Venäjän ja Euraasian tutkimuksen vanhempi tutkija. Hän ei kaivannut uutta Neuvostoliittoa Tämä ei kuitenkaan ole ainoa näkemys Putinin puheista. Muiden kuulemiemme tutkijoiden mukaan Putinin sanojen merkityksessä on enemmän vivahteita. Herra Putin: Operative in the Kremlin, Brookings Institutionin Fiona Hillin ja Clifford Gaddyn vuonna 2013 julkaisema kirja, jossa käsitellään ""usein väärin siteerattua linjaa"" Neuvostoliiton hajoamisesta: ""Useimmissa viittauksissa tähän repliikkiin on annettu ymmärtää, että Putin valitteli kommunistisen taloudellisen ja poliittisen järjestelmän menetystä"", kirjassa sanotaan, ""mutta Putin on sittemmin usein korostanut, että hän puhui itse Venäjän valtion romahtamisesta.""" Gaddy tarkensi asiaa PunditFactin haastattelussa ja sanoi, että Putin ei ole innokas palauttamaan Neuvostoliittoa, osittain siksi, että se tulisi kalliiksi Venäjälle, joka tuolloin tuki monia neuvostomaita. Hän haluaa kuitenkin varmistaa, ettei ympäröiviä maita käytetä Venäjää vastaan. Gaddyn mukaan Putin ei pidä Ukrainaa palkintona, kuten Bolton ehdotti, vaan mahdollisena rasitteena ja Venäjän vastaisen toiminnan alueena. ""Hänen painajaisensa on pitkään ollut se, että Ukrainan epävakautta käytettäisiin Venäjän huomion ja voiman viemiseksi, tai mikä vielä pahempaa - että sitä käytettäisiin Venäjän houkuttelemiseksi sotilaalliseen väliintuloon ja sotkeutumiseen"", Gaddy sanoi. ""Painajainen on tulossa todeksi.""" Cameronin yliopiston historian ja hallinnon laitoksen puheenjohtaja Lance Janda kyseenalaisti Boltonin väitteen, jonka mukaan Putinin vuosien takaiset lausunnot ennakoivat Ukrainan nykypäivän tapahtumia. Asia on monimutkaisempi, hän sanoi. Kyllä, Venäjä siirtyi aggressiivisesti Tšetšeniaan, Etelä-Ossetiaan ja Krimille, mutta se ei ollut päähänpisto - se oli estää epävakautta rajalla Naton vuosien laajentumisten jälkeen, Janda sanoi. Lisäksi Venäjä ei olisi viime vuosina pyrkinyt vakiinnuttamaan suhteitaan ja yhteistyötään länsimaiden kanssa, jos se olisi koko ajan suunnitellut hyökkäävänsä Ukrainaan, hän sanoi. ""Putin tarkoitti vuonna 2005 sanoessaan, että Neuvostoliiton romahtaminen oli katastrofi, vain sitä, että se käynnisti protestit ja kansannousut ja lahkojen välisen väkivallan, mikä on totta"", Janda sanoi. ""Me länsimaalaiset hyväksymme sen, koska näimme noissa kansannousuissa uusien kansakuntien ja suuremman vapauden syntymisen, mutta se ei tarkoita, että se olisi tapahtunut ilman kustannuksia tai että venäläiset olisivat olleet siitä innoissaan.""" Hallituksemme Bolton kertoi Fox Newsin juontajalle, että Putin sanoi kerran: ""Neuvostoliiton hajoaminen oli 1900-luvun suurin geopoliittinen tragedia."". Putin todellakin sanoi nuo sanat, tai ainakin lähellä niitä olevat sanat, vuonna 2005 Venäjän poliittisille johtajille pitämässään puheessa. Bolton jatkoi kertomalla Fox Newsin juontajalle, että nuo sanat ovat todiste siitä, että Putin haluaa laajentaa Venäjän vaikutusvaltaa Neuvostoliiton aikoihin. Tilanne ei ole yhtä selvä. Löysimme joitakin asiantuntijoita, jotka ovat samaa mieltä Boltonin tulkinnasta, kun taas toiset sanovat, että Bolton poimii lainauksen, joka ei tarkoita aivan sitä, mitä hän sanoo sen tarkoittavan. Boltonin lausunto on tarkka, mutta kaipaa selvennystä."</w:t>
      </w:r>
    </w:p>
    <w:p>
      <w:r>
        <w:rPr>
          <w:b/>
        </w:rPr>
        <w:t xml:space="preserve">Tulos</w:t>
      </w:r>
    </w:p>
    <w:p>
      <w:r>
        <w:t xml:space="preserve">"John Bolton sanoo Vladimir Putinin sanoneen kerran: ""Neuvostoliiton hajoaminen oli 1900-luvun suurin geopoliittinen tragedia.""".</w:t>
      </w:r>
    </w:p>
    <w:p>
      <w:r>
        <w:rPr>
          <w:b/>
        </w:rPr>
        <w:t xml:space="preserve">Esimerkki 2.2510</w:t>
      </w:r>
    </w:p>
    <w:p>
      <w:r>
        <w:t xml:space="preserve">Lainsäädäntö nostaisi kaikkien tupakkatuotteiden, myös sähkösavukkeiden, ostamisen alaikärajan 18 vuodesta 21 vuoteen valtakunnallisesti, mikä on terveyden puolestapuhujien pitkään toivoma askel. Juul ja Altria ovat kuitenkin viime vuoden aikana nousseet toimenpiteen suurimmiksi tukijoiksi, ja ne ovat peittäneet Capitol Hillin lobbaajilla ja mainoksilla, joissa he mainostavat tukeaan kansalliselle "Tobacco 21" -laille. Tupakkakriitikot väittävät, että yhtiöiden tuki on laskelmoitu estämään vielä kovemmat hallituksen toimet: kaikkien maustettujen tupakkatuotteiden kieltäminen, mukaan lukien hedelmä- ja jälkiruokasavukkeet. Niiden kanta asettaa ne epätavalliseen asemaan, jossa ne kritisoivat pitkään tukemaansa toimenpidettä ja väittävät, että myyntirajoitus ei riitä. "Altria ja Juul tukevat tätä selvästi väittääkseen, että muita toimia ei tarvita", sanoi Matthew Myers Campaign for Tobacco-Free Kids -järjestöstä. "Jos ei poisteta makuja, joita teollisuus on käyttänyt epidemian lietsomiseen, ei ratkaista nuorten sähkösavukekriisiä." Kentuckyn senaatin enemmistöjohtajan Mitch McConnellin tukema kaksipuolueiden välinen lainsäädäntö on liitetty pakettiin, joka sisältää välttämättömiä menoeriä, joiden avulla hallitus pysyy toiminnassa ensi vuoden ajan. Juul ja Altria - höyrystysyhtiön suurin sijoittaja - tukivat lakiesitystä aiemmin tänä vuonna, kun sähkösavukkeita vastaan on hyökätty paikallisesti, osavaltiossa ja kansallisesti. E-savukkeet ovat paristokäyttöisiä laitteita, jotka tyypillisesti lämmittävät maustetun nikotiiniliuoksen hengitettäväksi aerosoliksi. Nykyinen liittovaltion laki kieltää sähkösavukkeiden ja kaikkien muiden tupakkatuotteiden myynnin alle 18-vuotiaille. Hallituksen viimeisimpien lukujen mukaan kuitenkin useampi kuin yksi neljästä lukiolaisesta ilmoittaa höyrystävänsä säännöllisesti. Terveysviranomaiset ovat kutsuneet höyrystämistrendiä "epidemiaksi". Syyskuuhun asti Juul väitti, että sen makeat maut - kuten mango, minttu ja hedelmät - voisivat auttaa aikuisia tupakoitsijoita siirtymään perinteisistä savukkeista höyrystämiseen. Yhtiö kuitenkin luopui tästä viestistä, kun presidentti Donald Trump ilmoitti suunnitelmista poistaa lähes kaikki höyrystysmaut markkinoilta, koska ne vetoavat lapsiin. Piilaakson yritys on keskeyttänyt kaikkien muiden kuin kahden makunsa, mentolin ja tupakan, myynnin ja lupasi, ettei se vastusta Trumpin suunnitelmaa. Valtakunnallisen kiellon vauhti on kuitenkin hiipunut höyryttämisen puolestapuhujien ja joidenkin konservatiiviryhmien vastustuksen vuoksi. Trump on myös ilmaissut tukensa vaihtoehtoisille lähestymistavoille sähkösavukkeiden pitämiseksi poissa lasten ulottuvilta, kuten ostoikärajan nostamiselle 21 vuoteen. Ikärajan korotuksen odotetaan rajoittavan kaikkien höyrystys- ja tupakkatuotteiden tarjontaa lukioissa, koska ne jäävät 12. luokkalaisten ulottumattomiin. Myersin ryhmän ja muiden terveyden puolestapuhujien mukaan kongressin pitäisi sekä nostaa ikärajaa että kieltää kaikki "lapsiystävälliset" makuvaihtoehdot. Vaikka suurin osa Juulin mauista on poistunut markkinoilta, pienemmät yritykset markkinoivat edelleen erilaisia maustettuja tuotteita, kuten "grape slushie", "mansikkahattara" ja "merisuolainen mustikka". Alan tärkein ammattijärjestö haastaa oikeuteen, jotta sähkösavukkeita, myös makuja, olisi laajalti saatavilla. Altria, maan suurin tupakkayhtiö, sanoi kannattavansa "puhdasta" Tobacco 21 -lakiesitystä - joka keskittyy yksinomaan ikärajan nostamiseen - koska se on "nopein ja tehokkain" tapa puuttua teini-ikäisten höyryttämisen viimeaikaiseen kasvuun. Altria ja muut tupakkayhtiöt puolustivat aggressiivisesti 18 vuoden alaikärajaa vuosikymmeniä aiemmin. Juul on vastaavasti tukenut lainsäädäntöä, joka nostaa ostoikää koskematta makuihin. Ja vaikka yhtiöt sanovat lobbaavansa erikseen, molemmat tukivat nopeasti McConnellin ja Virginian demokraattisen senaattorin Tim Kainen toukokuussa esittelemää Tobacco 21 -lakiesitystä. Yhtiöiden tuki vei huomion pois muista ehdotuksista, jotka olisivat menneet paljon pidemmälle. Esimerkiksi New Jerseyn demokraattisen edustajan Frank Pallonin lakiehdotus olisi nostanut ostoikärajan 21 vuoteen ja kieltänyt makujen käytön kaikissa höyrystys- ja tupakkatuotteissa - myös mentolisavukkeissa - sekä kieltänyt verkkokaupan. Lakiehdotusta kannatti kymmenkunta terveysjärjestöä, kuten American Academy of Pediatrics, American Cancer Society ja American Lung Association. "Aromit houkuttelevat lapsia, ja lapset ovat tupakkateollisuuden - myös sähkösavuketeollisuuden - tulevaisuus", sanoi Erika Sward, American Lung Associationin varapuheenjohtaja. Yritykset edistää makurajoituksia senaatissa jäivät kuitenkin tuloksettomiksi, muun muassa senaattori Lisa Murkowskin (R-Alaska) ja senaattori Dick Durbinin (Ill) tukema lakiesitys vedettiin pois valiokuntakäsittelystä viime hetkellä. "Koska en ollut varma, oliko minulla ääniä", Murkowski sanoi Associated Pressille. "Et halua hävitä." Savukkeiden ostoikärajan nostamisen logiikka on selvä: suurin osa tupakkaa käyttävistä alaikäisistä nuorista saa sitä vanhemmilta ystäviltään. Arviolta 90 prosenttia tupakoitsijoista aloittaa tupakoinnin ennen 18 vuoden ikää. Savukkeiden saannin lykkäämisen odotetaan tuottavan merkittäviä terveyshyötyjä, ja eräässä hallituksen rahoittamassa raportissa arvioidaan, että tupakan aiheuttamat kuolemantapaukset vähenevät lähes 250 000:lla useiden vuosikymmenten aikana. Tupakanvastaiset asiantuntijat sanovat kuitenkin, että ikärajoitukset ovat tehokkaita vain silloin, kun niitä valvotaan tiukasti, ja tupakan myynti voi jäädä huomaamatta paikallisten, osavaltioiden ja liittovaltion lainvalvontatoimien sekamelskan keskellä. He viittaavat alaikäisten juomiseen esimerkkinä ikärajoitusten rajallisesta vaikutuksesta. Osavaltioiden lait, joilla kielletään tupakan myynti alle 18-vuotiaille, ovat kehittyneet useiden vuosikymmenten aikana, ja niitä vahvistettiin liittovaltion lailla vuonna 2009. Samassa laissa kiellettiin kaikki perinteisten savukkeiden maut lukuun ottamatta mentolia, johon tehtiin tupakka-alan lobbaajien kehotuksesta poikkeus. Yli kolmannes Yhdysvaltojen osavaltioista - mukaan lukien Kalifornia, Illinois, New York ja Texas - sekä District of Columbia ovat jo nostaneet tupakan ostamisen alaikärajan 21 vuoteen. Tupakointia vastustavat ryhmät ovat seuranneet suuntausta maltillisella tuella ja todenneet Juulin ja Altrian lobbaajien roolin monien pyrkimysten takana. Useissa tapauksissa tupakoinnin vastustajat ovat nostaneet esiin säännöksiä, joiden he sanovat heikentävän osavaltioiden lakien tehokkuutta. Nämä määräykset, jotka tunnetaan nimellä etuoikeus, voivat estää kaupungin ja piirikunnan virkamiehiä asettamasta tiukempia tupakanmyyntirajoituksia, jotka ylittävät osavaltion lain. Juul ja Altria sanoivat tukevansa kaikkia tänä vuonna hyväksyttyjä osavaltion Tobacco 21 -lakeja riippumatta siitä, sisältävätkö ne tällaisia säännöksiä. Washingtonissa Juulin lobbausbudjetti paisui yli 3,1 miljoonaan dollariin vuoden 2019 ensimmäisten yhdeksän kuukauden aikana, mikä on lähes kaksinkertainen yhtiön koko vuoden 2018 menoihin verrattuna. Altria on käyttänyt 7,4 miljoonaa dollaria vuonna 2019, mikä on suunnilleen yhtä paljon kuin sen lobbausbudjetti vuonna 2018. Yhtiön poliittinen toimintakomitea ja työntekijät ovat antaneet 37 000 dollaria McConnellin vuoden 2020 uudelleenvalintakampanjalle voittoa tavoittelemattoman Center for Responsive Politics -järjestön kokoamien liittovaltion tietojen mukaan. Juulin puolesta lobbaa muun muassa Jim Esquea, joka työskenteli Obaman hallinnon aikana terveys- ja terveyspalveluiden ministeriössä, ja Ted McCann, joka oli edustajainhuoneen entisen puhemiehen Paul Ryanin poliittinen huippuavustaja. Juul on myös palkannut suoraan useita entisiä liittovaltion ja osavaltioiden hallituksen virkamiehiä kokopäiväisiksi työntekijöiksi, kuten Tevi Troy, entinen terveysministeriön apulaissihteeri George W. Bushin aikana, ja Martha Coakley, Massachusettsin entinen oikeusministeri. "Olitpa sitten Trump-fani tai perinteinen republikaanikonservatiivi tai liberaalidemokraatti, heillä on joku, jonka tunnet", Myers sanoi.</w:t>
      </w:r>
    </w:p>
    <w:p>
      <w:r>
        <w:rPr>
          <w:b/>
        </w:rPr>
        <w:t xml:space="preserve">Tulos</w:t>
      </w:r>
    </w:p>
    <w:p>
      <w:r>
        <w:t xml:space="preserve">Tupakkaikärajan nostamista koskevalla lakiehdotuksella on epätodennäköisiä liittolaisia: Altria, Juul.</w:t>
      </w:r>
    </w:p>
    <w:p>
      <w:r>
        <w:rPr>
          <w:b/>
        </w:rPr>
        <w:t xml:space="preserve">Esimerkki 2.2511</w:t>
      </w:r>
    </w:p>
    <w:p>
      <w:r>
        <w:t xml:space="preserve">Innovatiivinen aivosukkulateknologia, jota on toistaiseksi testattu hiirillä, pystyy ylittämään veri-aivoesteen, joka on ollut keskeinen este neurologisten lääkkeiden parissa työskenteleville tutkijoille, koska se toimii tiivisteenä suuria molekyylejä, kuten vasta-aineita, vastaan. Alzheimerin tauti on kuolemaan johtava aivoja tuhoava sairaus, johon sairastuu 44 miljoonaa ihmistä maailmassa, ja määrä kolminkertaistuu vuoteen 2050 mennessä, sanoo Alzheimer's Disease International -kampanjaryhmä. Vaikka vielä ei ole olemassa hoitoa, jolla tautia voitaisiin tehokkaasti muuttaa tai sen etenemistä hidastaa, useat yritykset - kuten Roche, Eli Lilly, Merck &amp; Co ja Johnson &amp; Johnson - pyrkivät erilaisin keinoin löytämään taudin perimmäisen syyn. Taistelu on osoittautunut vaikeaksi. Viimeisten 15 vuoden aikana yli 100 kokeellista Alzheimer-lääkettä on epäonnistunut testeissä. Alan analyytikot uskovat, että todella tehokkaan lääkkeen palkintona voisivat olla 10 miljardin dollarin vuotuiset myyntimarkkinat. Rochen uusi teknologia toimii kaappaamalla reseptorivälitteiseksi transsytoosiksi kutsutun luonnollisen kuljetusmekanismin, jota elimistö normaalisti käyttää proteiinien siirtämiseen aivojen sisällä. "Olemme periaatteessa suunnitelleet moduulin, jota kutsutaan sukkulaksi, joka sitoutuu tähän kuljetusmekanismiin ja kuljettaa lastin aivojen sisällä", Rochen neurotieteen, silmätautien ja harvinaisten sairauksien johtaja Luca Santarelli sanoi puhelinhaastattelussa. Neuron-lehdessä keskiviikkona julkaistun tutkimuksen tulosten mukaan teknologia auttoi lisäämään vasta-aineiden pitoisuutta hiirten aivoissa, mikä vähensi Alzheimerin taudin tunnusmerkkinä olevan amyloidiplakin määrää. Roche testasi esikliinisissä tutkimuksissa kokeellisen Alzheimer-lääkkeensä gantenerumabin esiastetta. Aivoihin tunkeutuneen vasta-aineen määrä kasvoi yli viisikymmenkertaiseksi. Santarelli sanoi, että aivosukkulatekniikka ei rajoitu muistisairauteen, vaan sitä voitaisiin soveltaa muihin hermoston rappeutumissairauksiin, kuten Huntingtonin tautiin. Lääkevalmistaja arvioi parhaillaan, mitkä terapeuttiset kohteet ja sairaudet se asettaa etusijalle. Roche on tehnyt sopimuksen yhdysvaltalaisen biotekniikkayritys Isisin kanssa Huntingtonin taudin hoitojen kehittämisestä, ja sen tavoitteena on kehittää sukkula, joka lisää lääkkeiden tunkeutumista aivoihin. Lisäksi se työskentelee irlantilaisen Prothenan kanssa Parkinsonin tautia koskevan ohjelman parissa. Santarelli sanoi, että kaikki hankkeet ovat vielä esikliinisissä testeissä ja että yhtiön on toteutettava vielä muutamia toimenpiteitä ennen kuin se voi aloittaa kliiniset tutkimukset. Rochen Alzheimerin tautiputken osalta hän sanoi, että gantenerumabin vaiheen III tutkimus potilailla, joille ei ole vielä kehittynyt dementiaa, on aikataulussa, ja tuloksia odotetaan vuoden 2016 ensimmäisellä puoliskolla. Rochella on kaksi muuta lääkettä kliinisessä testauksessa, mukaan lukien krenetsumabi, joka on valittu Yhdysvaltain hallituksen tukemaan tutkimukseen kolumbialaisryhmällä, jolla on nelikymppisenä Alzheimerin tautiin johtava geenimutaatio.</w:t>
      </w:r>
    </w:p>
    <w:p>
      <w:r>
        <w:rPr>
          <w:b/>
        </w:rPr>
        <w:t xml:space="preserve">Tulos</w:t>
      </w:r>
    </w:p>
    <w:p>
      <w:r>
        <w:t xml:space="preserve">Rochen "aivosukkula"-teknologia tarjoaa toivoa Alzheimerin tautiin.</w:t>
      </w:r>
    </w:p>
    <w:p>
      <w:r>
        <w:rPr>
          <w:b/>
        </w:rPr>
        <w:t xml:space="preserve">Esimerkki 2.2512</w:t>
      </w:r>
    </w:p>
    <w:p>
      <w:r>
        <w:t xml:space="preserve">Puolassa todettiin joulukuussa 55 ASF-tapausta villisioissa, kertoi Maailman eläintautijärjestö (OIE) torstaina. Tautia havaittiin vain 30 kilometrin päässä Saksasta, joka on yksi Euroopan suurimmista sianlihan viejistä. ASF on ihmiselle vaaraton, mutta sioille usein tappava tauti. Se on saanut alkunsa Afrikasta ja levinnyt sitten Eurooppaan ja Aasiaan, ja se on jo tappanut satoja miljoonia sikoja ja muuttanut samalla maailmanlaajuisia liha- ja rehumarkkinoita. Aasian maat, kuten Kiina, määräävät säännöllisesti tuontikieltoja sianlihalle alueilta, joilla on havaittu ASF:ää, mikä aiheuttaa valtavia liiketoimintatappioita lihanviejille. Villisiat levittävät tautia, ja niiden liha on suosittua Euroopassa. "Seuraamme viimeisintä afrikkalaisen sikaruton esiintymistä suhteellisen lähellä Saksan rajaa suurella huolestuneisuudella", Saksan maatalousministeri Uwe Feiler sanoi lausunnossaan. "Tähän mennessä liittovaltion ja osavaltioiden yhteiset toimet ovat estäneet taudin pääsyn Saksaan. Emme kuitenkaan voi rentoutua."  Puola ei kommentoinut asiaa välittömästi. Feiler sanoi, että ponnisteluja on tehostettava taudin leviämisen estämiseksi Saksaan ja että se tukee Puolaa sen ponnisteluissa taudin leviämisen estämiseksi. Saksassa on pelätty, että sen merkittävä sianlihan vienti Kiinaan ja muille Aasian alueille voi olla uhattuna, jos ASF saapuu maahan. Saksan aluehallinnot ovat alkaneet rakentaa aitoja Puolan rajalle estääkseen tartunnan saaneiden villisikojen kulkeutumisen Saksaan.</w:t>
      </w:r>
    </w:p>
    <w:p>
      <w:r>
        <w:rPr>
          <w:b/>
        </w:rPr>
        <w:t xml:space="preserve">Tulos</w:t>
      </w:r>
    </w:p>
    <w:p>
      <w:r>
        <w:t xml:space="preserve">Saksa huolissaan sikaruttotapauksista läheisessä Puolassa.</w:t>
      </w:r>
    </w:p>
    <w:p>
      <w:r>
        <w:rPr>
          <w:b/>
        </w:rPr>
        <w:t xml:space="preserve">Esimerkki 2.2513</w:t>
      </w:r>
    </w:p>
    <w:p>
      <w:r>
        <w:t xml:space="preserve">Trumpin hallinto on vaatinut 30 päivän ajan toimenpiteitä, joihin kuuluu pysyä vähintään kahden metrin päässä muista ihmisistä, mikä on mullistanut amerikkalaisen elämän, sillä useimmat ihmiset pysyvät eristyksissä kotona, sulkevat kouluja ja sulkevat yrityksiä ainakin huhtikuun loppuun asti, ja joissakin osavaltioissa tietyt sulkemiset jatkuvat touko- ja kesäkuun ajan. Kansallisen allergia- ja tartuntatauti-instituutin johtaja Anthony Fauci sanoi, että näitä toimia on jatkettava, mutta on olemassa toiveita siitä, että ne toimivat. "Jos onnistumme, on järkevää ainakin suunnitella, miltä paluu normaaliin elämään näyttäisi. Se ei tarkoita, että teemme sen heti, mutta meidän on oltava valmiita helpottamaan sitä", Valkoisen talon koronavirustyöryhmän jäsen Fauci sanoi Fox Newsin haastattelussa. Fauci ja muut kansanterveysasiantuntijat ovat sanoneet, että tiukat toimenpiteet ovat tarpeen nopeasti leviävän ja mahdollisesti kuolemaan johtavan taudin hallitsemiseksi, sillä se on jo johtanut noin 400 000 vahvistettuun COVID-19-tapaukseen Yhdysvalloissa ja lähes 13 000 kuolemantapaukseen, vaikka sulkemiset ovat kuohuttaneet Yhdysvaltojen taloutta. Tohtori Deborah Birx, toinen työryhmän jäsen, sanoi, että eristämistoimia on jatkettava toistaiseksi, tai muuten maa voi vaarantaa toistuvan piikin lämpimämmän kevätsään houkutuksesta huolimatta. "Todella tärkeää on, että ihmiset eivät muuta näitä varhaisia toivon merkkejä vapautumiseksi 30 päivästä leviämisen pysäyttämiseksi. Se on todella kriittistä", hän sanoi NBC Newsin Today-ohjelmassa. "Jos ihmiset alkavat taas mennä ulos ja olla sosiaalisesti vuorovaikutuksessa, voimme nähdä todella akuutin toisen aallon."  Kysyttäessä, riittäisikö 30 päivän etäännyttämiskäytäntö vai pitäisikö toimia ehkä jatkaa pidempään, hän sanoi, että viranomaiset tarkastelevat kutakin maan aluetta eri tavalla punnitessaan tietoja. "On selvää, että on metroalueita, jotka kamppailevat", Birx sanoi.</w:t>
      </w:r>
    </w:p>
    <w:p>
      <w:r>
        <w:rPr>
          <w:b/>
        </w:rPr>
        <w:t xml:space="preserve">Tulos</w:t>
      </w:r>
    </w:p>
    <w:p>
      <w:r>
        <w:t xml:space="preserve">Yhdysvallat suunnittelee keinoja palata normaaliin elämään, jos viruspyrkimykset toimivat: Fauci.</w:t>
      </w:r>
    </w:p>
    <w:p>
      <w:r>
        <w:rPr>
          <w:b/>
        </w:rPr>
        <w:t xml:space="preserve">Esimerkki 2.2514</w:t>
      </w:r>
    </w:p>
    <w:p>
      <w:r>
        <w:t xml:space="preserve">Sunnuntaina Kiinan Yhdysvaltain-suurlähettiläs Cui Tiankai sanoi New York Timesin mielipidekirjoituksessa, että maiden välillä on käyty "epämiellyttäviä keskusteluja" viruksesta, mutta että nyt on "solidaarisuuden, yhteistyön ja keskinäisen tuen aika".  "Jos suurlähettiläs Cui tarkoittaa, että Kiina on halukas yhteistyöhön Yhdysvaltojen kanssa, arvostaisimme tilaisuutta työskennellä suoraan heidän Wuhanissa sijaitsevien virologian laboratorioidensa kanssa ja jakaa heidän tutkimustietonsa, koska he ovat tienneet siitä ja taistelleet sitä vastaan ainakin kuukauden pidempään kuin tiedemiehemme täällä Yhdysvalloissa", virkamies sanoi. Kommentit tulivat päivää ennen kuin Wuhan, kiinalainen kaupunki, jossa tautitapaus sai alkunsa viime vuoden lopulla, oli valmis poistamaan lukituksen raportoituaan vain kahdesta uudesta tartunnasta viimeisen kahden viikon aikana. "Koska pandemia sai alkunsa Wuhanista, uskomme, että yhteistyö Kiinan lääketieteen ja tautien asiantuntijoiden kanssa on ratkaisevan tärkeää ihmishenkien pelastamiseksi maailmanlaajuisesti", hallintovirkamies lisäsi.</w:t>
      </w:r>
    </w:p>
    <w:p>
      <w:r>
        <w:rPr>
          <w:b/>
        </w:rPr>
        <w:t xml:space="preserve">Tulos</w:t>
      </w:r>
    </w:p>
    <w:p>
      <w:r>
        <w:t xml:space="preserve">Yhdysvaltain virkamies kehottaa Kiinaa sallimaan suoran yhteistyön Wuhanin laboratorioiden kanssa koronaviruksen torjumiseksi.</w:t>
      </w:r>
    </w:p>
    <w:p>
      <w:r>
        <w:rPr>
          <w:b/>
        </w:rPr>
        <w:t xml:space="preserve">Esimerkki 2.2515</w:t>
      </w:r>
    </w:p>
    <w:p>
      <w:r>
        <w:t xml:space="preserve">Kustannuksista ei keskusteltu. Uudestaan ja uudestaan - yli 70&amp; tarkastelemastamme yli 1 500 jutusta ei ole käsitellyt riittävästi kustannuksia. Tämän on muututtava. Jutussa kuvattiin selkeästi mahdollinen hyöty, joka oli nähtävissä keskiriskin eturauhassyöpää sairastavien miesten ryhmässä, jota hoidettiin pelkän sädehoidon lisäksi mieshormonihoidolla. Mieshormonihoitoon liittyvät haitat lueteltiin. Jutussa esitettiin erinomaisesti tietoa siitä, että kuoleman mahdollisuus ja mahdollisuus kuolla eturauhassyöpään 10 vuoden kuluessa vaihteli miesten kohdalla, jotka saivat joko pelkkää sädehoitoa tai mieshormonihoitoa sen mukaan, oliko heidän eturauhassyöpänsä diagnoosihetkellä pienen, keskisuuren vai suuren riskin syöpä. Jutussa ei erikseen mainittu, että tutkimus, josta siinä raportoitiin, oli satunnaistettu tutkimus. Ja pääkirjoittajan antamien tietojen, joiden mukaan matalan riskin eturauhassyöpää sairastavien miesten mahdollisuus selvitä yksinään oli lähes 99 prosenttia, olisi pitänyt tarkoittaa, että heillä oli lähes 99 prosentin mahdollisuus olla kuolematta eturauhassyöpään. Koska tutkimukseen ei sisältynyt aktiivisen seurannan kontrolliryhmää, ei voida päätellä, että jopa pelkkä säteily olisi hyödyksi miehille, joilla on matalan riskin eturauhassyöpä. Tässä jutussa ei harjoitettu avointa sairauden lietsontaa. Juttu sisälsi lainauksia tutkimuksen pääkirjoittajalta sekä lainauksia alan asiantuntijalta, joka kirjoitti tutkimuksesta pääkirjoituksen, joka liittyi tutkimuksen julkaisemiseen. Kirjoituksessa keskusteltiin jonkin verran siitä, miten nykyinen sädehoito eroaa raportoidussa tutkimuksessa mukana olleiden miesten saamasta sädehoidosta. Tutkimuksessa ei kuitenkaan mainittu muita sädehoidon muotoja, joita käytetään usein miehille, joilla on matalan riskin eturauhassyöpä, kuten brakyterapiaa. Tutkimuksessa ei käsitelty eturauhassyövän vaihtoehtoisia hoitomuotoja, kuten leikkausta tai invasiivisen hoidon lykkäämistä eli aktiivista seurantaa. Jutussa kerrottiin tutkimuksessa käytetystä hoidosta sekä siitä, miten sädehoito on muuttunut sen jälkeen, kun tutkimukseen osallistuneita miehiä hoidettiin. Jutusta kävi selvästi ilmi, että tutkimuksessa käytetyt hoidot ovat nykyisin saatavilla, joskin niitä on hieman muutettu. Ei näytä tukeutuvan pelkästään uutistiedotteeseen.</w:t>
      </w:r>
    </w:p>
    <w:p>
      <w:r>
        <w:rPr>
          <w:b/>
        </w:rPr>
        <w:t xml:space="preserve">Tulos</w:t>
      </w:r>
    </w:p>
    <w:p>
      <w:r>
        <w:t xml:space="preserve">Joidenkin eturauhassyöpäpotilaiden yhdistelmähoito parantaa eloonjäämistä</w:t>
      </w:r>
    </w:p>
    <w:p>
      <w:r>
        <w:rPr>
          <w:b/>
        </w:rPr>
        <w:t xml:space="preserve">Esimerkki 2.2516</w:t>
      </w:r>
    </w:p>
    <w:p>
      <w:r>
        <w:t xml:space="preserve">Jutussa kerrotaan silmälasien ja linssien kustannuksista ja siitä, että linssikustannukset voivat olla toistuvia. Siinä ei selitetä, kattaako vakuutus tämän lähestymistavan. Jutun mukaan valmistaja voi todeta, että linssit voivat auttaa noin 50 prosenttia dysleksiasta kärsivistä, mutta "todellinen osuus on todennäköisesti paljon suurempi". Mutta sitten se lisäsi toistuvia huomautuksia muiden epäilevästä suhtautumisesta: Ei sovellu. Emme tiedä, mitä haittaa siitä olisi, paitsi että kuluttajat harjoittavat kallista lähestymistapaa, jonka näyttöpohja on kyseenalaistettu. Jutussa selitetään: "Lääketieteellisestä kirjallisuudesta tehdyssä tutkimuksessa löydettiin yksi ainoa, yrityksen rahoittama tutkimus, jossa ehdotettiin, että ChromaGen-linssit voisivat parantaa lukihäiriöisten lukutaitoa. Optikko ja linssien keksijä David Harrisin johtamassa 47 lukihäiriöpotilaan tutkimuksessa todettiin, että ChromaGen-linssit toimivat merkittävästi paremmin kuin lumelinsseillä." Jutussa mainitun tutkimuksen lisäksi löysimme toisen tuoreen artikkelin, joka osoitti, ettei lukutaito parantunut 44:llä 7-12-vuotiaalla lapsella, joilla oli Irlenin oireyhtymä (ehdotettu häiriö, johon liittyy tekstin vääristyminen lukemisen aikana). (Pediatrics. 2011;128(4):e932.) Mutta kuten edellä "Hyödyt"-kriteerissä todettiin, juttu sisältää myös muiden varoituksia: Ei mitään sairauden lietsontaa. Itse asiassa jutussa selitettiin, että dysleksia "on monimutkainen ja kiistanalainen tila" ja että eräs optikko sanoi, että "dysleksiaa on erityyppisiä, ja vain ihmiset, joilla on ongelmia visuaalisten vääristymien kanssa lukemisen aikana, todennäköisesti hyötyvät siitä". Jutussa ei tyydytty valmistajien väitteisiin. Se kääntyi neljän muun lähteen puoleen. Kolumni päättyi yhteen vaihtoehtoiseen ehdotukseen silmälääketieteen professorilta:  "Olisi järkevämpää käyttää rahansa johonkin, joka todistetusti auttaa. Kuten tukiopettajaan." Kolumnissa kerrottiin, että linssejä markkinoidaan yrityksen verkkosivustolla, jossa on myös luettelo palveluntarjoajista. Ei sovellu. Kolumnissa ei esitetä väitteitä uutuudesta. On selvää, että kirjoittaja on tehnyt riippumatonta tutkimusta ja raportointia.</w:t>
      </w:r>
    </w:p>
    <w:p>
      <w:r>
        <w:rPr>
          <w:b/>
        </w:rPr>
        <w:t xml:space="preserve">Tulos</w:t>
      </w:r>
    </w:p>
    <w:p>
      <w:r>
        <w:t xml:space="preserve">Terve skeptikko: ChromaGen-linssien lupaus lukihäiriöön on hieman epäselvä.</w:t>
      </w:r>
    </w:p>
    <w:p>
      <w:r>
        <w:rPr>
          <w:b/>
        </w:rPr>
        <w:t xml:space="preserve">Esimerkki 2.2517</w:t>
      </w:r>
    </w:p>
    <w:p>
      <w:r>
        <w:t xml:space="preserve">Rampauttava tartuntatauti todettiin 17 lapsella Syyriassa lokakuussa, ja se oli ensimmäinen taudinpurkaus Syyriassa sitten vuoden 1999. Marraskuussa käynnistettiin valtakunnallinen kampanja, jonka tarkoituksena on rokottaa noin 2 miljoonaa alle viisivuotiasta syyrialaista lasta joka kuukausi toukokuuhun asti. Maailman terveysjärjestö WHO ja YK:n lastenrahasto UNICEF tuomitsivat rokotuskampanjan keskeyttämisen Raqqan maakunnassa Syyrian sisällissodan kiivaiden taistelujen vuoksi. Polio on "vakava riski" Syyriassa ja alueella, ja kaikilla lapsilla on oikeus saada suojaa taudilta, joka voi halvaannuttaa lapsen muutamassa tunnissa, ne sanoivat lausunnossaan. "Emme ole saavuttaneet Raqqan kaupunkia tällä toisella rokotuskierroksella. Kaupungissa ja sen liepeillä on noin 100 000 lasta tavoittamattomissa", WHO:n Syyrian edustaja Elizabeth Hoff kertoi Reutersille Damaskoksesta. Raqqa on ainoa kapinallisten hallinnassa oleva maakunnan pääkaupunki, eikä WHO:lla ole siellä suoria yhteyksiä islamistiryhmiin, hän sanoi. Al-Qaidaan sidoksissa oleva Irakin ja Levantin islamilainen valtio teloitti kahden viime päivän aikana kymmeniä kilpailevia islamisteja, kun ryhmä valloitti takaisin suurimman osan menettämistään alueista Raqqassa, kertoivat aktivistit sunnuntaina. Noin 2,15 miljoonaa lasta eri puolilla Syyriaa sai viime viikolla poliorokotetta tämän toisen joukkorokotuskierroksen aikana, mukaan lukien osa Raqqan maakunnassa, Hoff sanoi. "Tiedotuskampanja on ollut hyvin voimakas, vanhemmat tuovat lapsensa. Rokotusten saanti on erittäin hyvä", Hoff sanoi. "Ainakaan uusia tapauksia ei ole ilmennyt lokakuun jälkeen", hän lisäsi. Kyseisessä kuussa Deir al-Zorissa idässä todettiin 15 tapausta ja Aleppossa pohjoisessa ja Doumassa (Damaskoksen maaseudulla) yksittäisiä tapauksia. Syyrian hallitus ja jotkut kapinalliset saattavat olla halukkaita sallimaan humanitaarisen avun kulun, valvomaan paikallisia tulitaukoja ja ryhtymään muihin luottamusta lisääviin toimiin lähes kolme vuotta kestäneessä konfliktissa, Yhdysvaltain ulkoministeri John Kerry sanoi maanantaina. Kerry keskusteli Pariisissa Venäjän ulkoministerin Sergei Lavrovin ja YK:n välittäjän Lakhdar Brahimin kanssa, joka on kutsunut rauhanneuvottelut koolle Sveitsiin ensi viikolla yrittäessään lopettaa konfliktin, jossa on kuollut yli 100 000 ihmistä ja miljoonat ovat joutuneet pakenemaan. Punaisen Ristin kansainvälisen komitean (ICRC) puheenjohtaja Peter Maurer vetosi avustustyöntekijöiden pääsyn helpottamiseksi kolmen päivän Syyria-vierailun päätteeksi. "Terveystarvikkeet, ruoka ja muut perustarpeet ovat vaarallisen vähissä erityisesti piiritetyillä alueilla, joilla tilanne on kriittinen", Maurer sanoi lausunnossaan. (Korjataan poliotapauksia koskevat luvut 2. ja 9. kappaleessa.)</w:t>
      </w:r>
    </w:p>
    <w:p>
      <w:r>
        <w:rPr>
          <w:b/>
        </w:rPr>
        <w:t xml:space="preserve">Tulos</w:t>
      </w:r>
    </w:p>
    <w:p>
      <w:r>
        <w:t xml:space="preserve">Taistelut pysäyttävät poliorokotukset Pohjois-Syyriassa.</w:t>
      </w:r>
    </w:p>
    <w:p>
      <w:r>
        <w:rPr>
          <w:b/>
        </w:rPr>
        <w:t xml:space="preserve">Esimerkki 2.2518</w:t>
      </w:r>
    </w:p>
    <w:p>
      <w:r>
        <w:t xml:space="preserve">The Denver Post kertoo, että kuolema tapahtui kaksi kuukautta sen jälkeen, kun Denverin terveysviranomaiset ilmoittivat, että kaupungissa on puhjennut tarttuva maksatulehdus. Uhrista ei kerrottu lisätietoja. Coloradon kansanterveys- ja ympäristöministeriön mukaan taudin puhkeamisen riski on suurempi ihmisillä, jotka ovat asunnottomia, vangittuja tai joilla on päihdeongelmia. Centers for Disease Control and Prevention kertoo, että hepatiitti A tarttuu nauttimalla virusta saastuneiden esineiden, ruoan tai juomien välityksellä. Oireita ovat väsymys, ruokahaluttomuus, vatsakipu ja pahoinvointi. Osavaltion epidemiologin mukaan hepatiitti A:n aiheuttamat kuolemantapaukset ovat harvinaisia. ___ Tiedot: The Denver Post, http://www.denverpost.com.</w:t>
      </w:r>
    </w:p>
    <w:p>
      <w:r>
        <w:rPr>
          <w:b/>
        </w:rPr>
        <w:t xml:space="preserve">Tulos</w:t>
      </w:r>
    </w:p>
    <w:p>
      <w:r>
        <w:t xml:space="preserve">Denverin asukkaan kuolema liittyy hepatiitti A:n puhkeamiseen.</w:t>
      </w:r>
    </w:p>
    <w:p>
      <w:r>
        <w:rPr>
          <w:b/>
        </w:rPr>
        <w:t xml:space="preserve">Esimerkki 2.2519</w:t>
      </w:r>
    </w:p>
    <w:p>
      <w:r>
        <w:t xml:space="preserve">On totta, että eos-huulirasvan käyttäjät ovat ilmoittaneet löytäneensä mustaa hometta tuotteen sisältä. Sosiaalisessa mediassa on vuosien ajan esiintynyt satunnaisesti raportteja eos-huulirasvan sisältä löytyneestä mustasta homeesta. Helmikuussa 2015 erään eos-huulirasvan käyttäjän kertomus mustan homeen löytymisestä puoliksi käytetyn huulirasvapakkauksen sisältä sai paljon huomiota Facebookissa: "Tykkäsin todella huulirasvoistanne, kunnes pääsin omani puoliväliin ja huomasin, että pohja oli täynnä hometta. Luulin, että keskellä oli ilmakupla, mutta kävi ilmi, että se oli hometilkku. Yritin raaputtaa sitä pois, mutta se meni purkin pohjaan asti. Super pettynyt ja ällöttynyt. Se oli rahojeni tuhlausta, enkä aio ostaa enää mitään tuotteitanne." Postauksen alla olevaan kommenttiosioon monet ihmiset latasivat kuvia eos-huulirasvoista, jotka olivat pilkullisia mustaksi homeeksi kutsutusta aineesta. Eivätkä nämäkään raportit ole välttämättä uusia. Verkossa on raportoitu mustasta homeesta, jota on löydetty eos-huulirasvojen sisältä jo vuonna 2012. eos puolestaan vastasi Facebookissa, että se saa "hyvin satunnaisesti" raportteja, joissa sen huulirasvan käyttäjät ovat löytäneet mustaa hometta, koska kyseessä on luonnontuote, joka ei sisällä säilöntäaineita: "Kuulemme tästä hyvin satunnaisesti. Home kasvaa monilla pinnoilla, erityisesti lämpimissä ja kosteissa paikoissa ja tuotteissa, joissa on luonnollisia ainesosia. Paras tapa estää tämä on yrittää olla kastelematta itse huulivoidetta sitä levitettäessä (levitä kuiville huulille) ja/tai antaa huulivoiteen päällä olevan kosteuden kuivua ennen kuin laitat pinnan takaisin. Toivottavasti tästä on apua ja kiitos, että käytät tuotteitamme. "Vaikka huulirasvoissamme kasvaa hyvin harvoin hometta, sitä on tiedetty tapahtuvan, erityisesti täysin luonnollisten ainesosien kanssa. Toimintatapamme on, että vaihdamme mielellämme kaikki vialliset huulirasvat, kunhan asiakas toimittaa kuvan. Jos siis haluat lähettää kuvan homehtuneesta huulirasvasta osoitteeseen [email protected], lähetämme mielellämme kupongin korvaavaa huulirasvaa varten. Kiitos vielä kerran palautteesta, sillä se auttaa meitä parantamaan." USDA:n mukaan useimmat elintarvikkeissa ja kulutustavaroissa esiintyvät homeet eivät ole myrkyllisiä, mutta jotkut lajikkeet voivat aiheuttaa allergisia reaktioita tai hengitystieongelmia. Kommentit</w:t>
      </w:r>
    </w:p>
    <w:p>
      <w:r>
        <w:rPr>
          <w:b/>
        </w:rPr>
        <w:t xml:space="preserve">Tulos</w:t>
      </w:r>
    </w:p>
    <w:p>
      <w:r>
        <w:t xml:space="preserve">  Mustaa hometta on löydetty eos-huulirasvapakkausten sisältä. </w:t>
      </w:r>
    </w:p>
    <w:p>
      <w:r>
        <w:rPr>
          <w:b/>
        </w:rPr>
        <w:t xml:space="preserve">Esimerkki 2.2520</w:t>
      </w:r>
    </w:p>
    <w:p>
      <w:r>
        <w:t xml:space="preserve">"Yksi hallituksen ohjelma, joka tuo ruokaa pöytään vähävaraisille, on Women, Infants and Children Supplemental Nutrition Program (naisten, imeväisten ja lasten lisäravinto-ohjelma), joka tunnetaan useimmiten lyhenteellä WIC." Tämä ohjelma on myös "Women, Infants and Children Supplemental Nutrition Program". Ohjelma on suunnattu pienituloisille, ravitsemuksellisesti riskialttiille ryhmille - useimmiten raskaana oleville naisille, tuoreille äideille, vauvoille ja alle 5-vuotiaille lapsille. Osallistujat saavat kuponkeja, joilla he voivat ostaa terveellisiä elintarvikkeita, kuten hedelmiä, vihanneksia, maapähkinävoita ja maitoa. (WIC-ohjelmassa ei sallita hummeria, toisin kuin ruoka-apuohjelmassa.) Ks. ruokakuponkeja koskeva Politifact, 21. maaliskuuta). Nimensä mukaisesti WIC-ohjelma, joka on 100-prosenttisesti liittovaltion rahoittama, on tarkoitettu täydentämään sitä, mitä ruokakomerossa jo on. Keskimääräinen WIC-ohjelmaan osallistuja sai 45,47 dollarin arvosta elintarvikkeita kuukaudessa vuonna 2013, mikä ei luultavasti riitä yksinään pitämään ruumista ja sielua kasassa. Äskettäisen yleiskokouksen istunnon aikana, kun GOP-puolueen lainsäätäjät ajoivat läpi lakiehdotusta, jonka mukaan joiltakin ruoka-apurahojen saajilta vaadittaisiin huumetestejä, eräs lukija pyysi WIC:n faktatietoja. Hän herätti muistimme viime viikolla nähtyään blogin, jonka oli kirjoittanut ohjelmaa hallinnoiva osavaltion kansanterveysministeriö. Postauksessa todettiin: ""Georgiassa on maan viidenneksi suurin naisten, imeväisten ja lasten (WIC) lisäravinto-ohjelma, joka palvelee päivittäin yli 270 000 äitiä, vauvaa ja lasta.""". ""Voisiko tämä olla totta?"" lukija kysyi. ""Uskallanko kysyä, mitä se maksaa meille?""" Otimme yhteyttä kansanterveysministeriön tiedottajaan Nancy Nydamiin. Nydamin mukaan Georgian ohjelma oli kustannusten perusteella viidennellä sijalla 50 osavaltion, Yhdysvaltojen alueiden ja District of Columbian joukossa neljän vuoden ajan, vuosina 2009-2012. Näin ei kuitenkaan enää ole. Uudet tiedot osoittavat, että Georgian ohjelma putosi seitsemänneksi vuonna 2013, hän sanoi. (Nydamin mukaan bloggaaja käytti vuoden 2013 ennusteita, ei vuoden todellisia tietoja). Kansanterveysministeriön toimittamat uudet tiedot osoittavat, että vuonna 2013 Georgia sijoittui seitsemänneksi: Kalifornia, 1 095 910 535 dollaria, Texas, 482 192 108 dollaria, New York, 445 559 283 dollaria, Florida, 354 990 320 dollaria, Puerto Rico, 242 747 993 dollaria ja Illinois, 215 142 474 dollaria. Georgia käytti noin 215,1 miljoonaa dollaria elintarvikkeisiin ja muihin palveluihin 289 527 WIC-asiakkaalle, mukaan luettuina ravitsemus- ja imetysvalistus sekä terveys- ja sosiaalipalveluihin ohjaaminen, Nydam sanoi. Ohjelmaan osallistui 14 340 henkilöä vähemmän kuin vuonna 2012. Osavaltion tietojen mukaan se oli suurimmillaan vuonna 2009, kun talous oli romahtamassa, ja se oli 323 353. Nydamin mukaan Georgian ohjelman kustannukset laskivat yli 59 miljoonaa dollaria vuoden 2012 274,5 miljoonasta dollarista, mikä johtuu useista tekijöistä. Sen lisäksi, että naisia ja lapsia on vähemmän, Georgia on tehnyt yhteistyötä valmistajien kanssa ohjelman elintarvikekustannusten alentamiseksi. Tämän seurauksena osavaltion menot ohjelman osallistujien elintarvikkeisiin vähenivät vuoden 2011 225 miljoonasta dollarista 204 miljoonaan dollariin vuonna 2012 ja 157 miljoonaan dollariin vuonna 2013, osavaltion tiedot osoittavat. Liittovaltio on myös painostanut osavaltioita tekemään enemmän petosten torjumiseksi. Nydamin mukaan kansanterveysministeriö perusti itsenäisen viraston jälkeen yleisen tarkastajan toimiston tutkimaan petoksia WIC-ohjelmassa ja kehitti ja julkaisi uusia WIC-seteleitä, joissa on foliosinetti ja vesileima, jotka on suunniteltu estämään väärentäminen. Yleistarkastajan toimisto on asettanut syytteeseen 16 henkilöä WIC-myyjien petoksista, irtisanonut 183 myyjää ja saanut takaisin 17 miljoonaa dollaria korvauksina. Johtopäätöksemme: Blogin lausunnossa todetaan, että Georgia on WIC-ohjelmansa kustannusten perusteella viidennellä sijalla osavaltioiden, District of Columbian ja Yhdysvaltojen alueiden joukossa. Tämä piti paikkansa neljän vuoden ajan, vuoteen 2012 asti. Kun Politifact tiedusteli asiaa, osavaltion virkamiehet kertoivat, että uudet tiedot osoittavat osavaltion pudonneen seitsemänneksi vuonna 2013.""</w:t>
      </w:r>
    </w:p>
    <w:p>
      <w:r>
        <w:rPr>
          <w:b/>
        </w:rPr>
        <w:t xml:space="preserve">Tulos</w:t>
      </w:r>
    </w:p>
    <w:p>
      <w:r>
        <w:t xml:space="preserve">Georgiassa on maan viidenneksi suurin naisten, vauvojen ja lasten lisäravinto-ohjelma (WIC), joka palvelee päivittäin yli 270 000 äitiä, vauvaa ja lasta.</w:t>
      </w:r>
    </w:p>
    <w:p>
      <w:r>
        <w:rPr>
          <w:b/>
        </w:rPr>
        <w:t xml:space="preserve">Esimerkki 2.2521</w:t>
      </w:r>
    </w:p>
    <w:p>
      <w:r>
        <w:t xml:space="preserve">Kalifornian kuvernöörin Jerry Brownin järjestämässä maailmanlaajuisessa ilmastohuippukokouksessa esitettiin raportti, jonka mukaan 27 suurkaupungissa ympäri maailmaa päästöt ovat vähentyneet viiden vuoden aikana ja ovat nyt vähintään 10 prosenttia pienemmät kuin huipussaan. Kaupunkeja ovat muun muassa Berliini, Lontoo, Los Angeles, New York, Pariisi ja San Francisco. Kaupungeissa asuu yhteensä noin 54 miljoonaa ihmistä. Tähtien tähdittämässä konferenssissa Harrison Ford vetosi yleisöön ja kehotti suojelemaan metsiä, kalastusta ja muita luonnonihmeitä. Entinen presidentti Barack Obama, jonka johdolla Yhdysvallat hyväksyi Pariisin ilmastosopimuksen, esiintyi lyhyesti videon välityksellä. Konferenssin tavoitteena on esitellä toimia, joita jo toteutetaan ilmastonmuutoksen estämiseksi, ja "innostaa osallistujia syvällisempiin sitoumuksiin". Oli epäselvää, mihin konkreettisiin toimiin voidaan ryhtyä ennen huippukokouksen päättymistä perjantaina. "Se, ettei mitään tehdä, ei ole vaihtoehto. Vihreys on välttämätöntä. Kaupungit kaikkialla maailmassa ovat ilmastonmuutoksen etulinjassa", sanoi Kööpenhaminan pormestari Frank Jensen ja lisäsi, että polkupyöräystävällinen kaupunki haluaa lisää pyöräkaistoja. Italian Milanon pormestari Giuseppe Sala kertoi suunnitelmista vähentää ruokajätettä ja muuta jätettä. "Olen hyvin, hyvin ylpeä jätehuollosta. Tiedän, ettei se ole seksikäs asia, mutta sitoudumme tulevaisuuteen ilman jätettä", hän sanoi. Milano ja Kööpenhamina kuuluvat 27 suurkaupungin joukkoon, jotka mainitaan C40 Cities Climate Leadership -ryhmässä, jonka johtokuntaa johtaa filantrooppi ja New Yorkin entinen pormestari Michael Bloomberg. Puheessaan Bloomberg kutsui konferenssia keinoksi viestittää, että Yhdysvallat on edelleen sitoutunut asiaan. "Ilmastonmuutos on maailmanlaajuinen haaste, ja Washingtonin pitäisi olla eturintamassa", Bloomberg sanoi. Monet ihmiset eri puolilla maailmaa päättelivät virheellisesti, että Amerikka "kävelee pois ilmastotoimista", kun Trump vetäytyi Pariisin ilmastosopimuksesta, Bloomberg sanoi ja korosti, että "mikään ei voisi olla kauempana totuudesta". Vuonna 2015 solmittu Pariisin ilmastosopimus velvoittaa maat laatimaan omat suunnitelmansa päästöjen vähentämiseksi. Bloomberg ja Brown sanoivat laskevansa, että Yhdysvallat on iskuetäisyydellä aiemmin lupaamastaan kasvihuonekaasujen vähentämisestä. Trump ilmoitti viime vuonna vetäytyvänsä ilmastosopimuksesta. Hänen hallintonsa ajaa myös politiikkaa, joka lisäisi metaanipäästöjä ja kumoaisi Kalifornian tiukat ajoneuvojen päästönormit. Vastauksena kysymykseen torstaina tiedotustilaisuudessa demokraattien Brown sanoi, että Trump muistetaan todennäköisesti huonosti, kun kyse on ympäristöstä. "Luulen, että hänet tullaan muistamaan, sillä tiellä, jolla hän nyt on? En minä tiedä. Valehtelijana, rikollisena, hölmönä", kuvernööri sanoi. Maailman suurimpiin online-liiketoimintaohjelmistoyrityksiin kuuluvan Salesforcen toimitusjohtaja kehotti konferenssissa muita teknologiajohtajia auttamaan ilmastonmuutoksen torjunnassa. Toimitusjohtaja Marc Benioff ilmoitti, että Salesforce ja 20 teknologiayritystä ovat allekirjoittaneet sopimuksen "hiilestä irtautumisesta" vähentämällä kasvihuonekaasupäästöjä maailmanlaajuisesti toimitusketjujen, sääntelyn ja asiakkaiden toimien avulla. Salesforce avasi hiljattain San Franciscoon 61-kerroksisen toimistotornin, jonka se sanoo käyttävän puhdasta energiaa. Konferenssin ulkopuolella sadat mielenosoittajat sanoivat, että Brown voisi tehdä enemmän Kaliforniassa, ja noin kymmenkunta keskeytti Bloombergin puheen hetkeksi huutamalla, että luonnonvarat eivät ole myytävänä. "Amerikka on hieno maa. Täällä ympäristöaktivistit protestoivat ympäristökonferenssia vastaan", Bloomberg sanoi aiemmin päivällä. Poliisi saattoi 10 mielenosoittajaa ulos kokoussalista ja pidätti hetkeksi kaksi mielenosoittajaa ulkopuolella, jotka saivat virkarikossyytteen ja vapautettiin. Mielenosoittajat kehottivat Brownia myös kieltämään fracking-menetelmän, jossa maahan ruiskutetaan korkeapaineista nestettä kaasun louhimiseksi. Kuvernööri vastasi, että Kaliforniassa on Amerikan kokonaisvaltaisin ja kattavin öljyn vähentämissuunnitelma. "Ei napsauteta sormia ja sanota, että nyt se on tehty", Brown sanoi. "Olemme ehdottomasti menossa samaan suuntaan kuin kriitikot. He haluavat vain, että menemme hieman nopeammin, ja me haluaisimme itsekin mennä hieman nopeammin." Yhdysvaltain ilmastoliitto, johon kuuluu 17 kuvernööriä, ilmoitti torstaina sitoutuvansa useisiin toimiin, kuten puhtaan energian halventamiseen kuluttajille ja uusiutuvaan energiaan perustuvien ajoneuvojen ja liikennevälineiden edistämiseen. Huippukokous pidettiin, kun vuodesta 2018 on tulossa maailmanlaajuisesti neljänneksi kuumin vuosi. Kahdeksan lämpimintä vuotta yli vuosisadan mittausten aikana ovat kaikki ajoittuneet viimeiseen 13 vuoteen. ___ Associated Pressin toimittaja Juliet Williams osallistui tähän raporttiin.</w:t>
      </w:r>
    </w:p>
    <w:p>
      <w:r>
        <w:rPr>
          <w:b/>
        </w:rPr>
        <w:t xml:space="preserve">Tulos</w:t>
      </w:r>
    </w:p>
    <w:p>
      <w:r>
        <w:t xml:space="preserve">Maailmanlaajuinen huippukokous moittii Trumpia ja hurraa ilmastotyölle.</w:t>
      </w:r>
    </w:p>
    <w:p>
      <w:r>
        <w:rPr>
          <w:b/>
        </w:rPr>
        <w:t xml:space="preserve">Esimerkki 2.2522</w:t>
      </w:r>
    </w:p>
    <w:p>
      <w:r>
        <w:t xml:space="preserve">Toisin kuin Yhdysvallat ja suuri osa Keski-Amerikasta, Meksiko ei ole asettanut merkittäviä matkustuskieltoja koronaviruksen torjumiseksi, vaan on valinnut vähemmän tunkeilevan lähestymistavan. Silti lauantaina terveysministeriön virkamiehet alkoivat lisätä torjuntatoimenpiteitä ja käynnistivät "Sana Distancia" (Terve etäisyys) -aloitteen, jonka tarkoituksena on kannustaa ihmisiä välttämään toistensa tartuttamista. Terveysministeriön mukaan Sana Distancia -ohjelma olisi voimassa neljä viikkoa 23. maaliskuuta alkaen, kun hallitus aikaisti pääsiäislomaa koulujen sulkemiseksi varhain. "Kyse on sosiaalisesta etääntymisestä, etäisyydestä, jotta pysymme terveinä", terveysministeriön virkamies Ricardo Cortes sanoi sunnuntai-illan tiedotustilaisuudessa, jossa kerrottiin, että Meksikon koronavirustartuntojen määrä oli noussut 53:een edellispäivän 41:stä. Samaan aikaan vasemmistolainen presidentti Andres Manuel Lopez Obrador jatkoi viikonloppuna vilkasta kokoontumisaikatauluaan ympäri Meksikoa kiertämällä Guerreron lounaisen osavaltion kaupunkeja. Jotkut kriitikot ja terveysasiantuntijat ilmaisivat huolestuneisuutensa siitä, että presidentti halasi lauantaina kannattajia ja suuteli heidän lapsiaan, ja väittivät hänen näyttävän huonoa esimerkkiä. Sunnuntaina Lopez Obrador kätteli kymmeniä ihmisiä Marquelian kaupungissa järjestetyssä mielenosoituksessa ja syleili monia muita, jotka halusivat ottaa selfieitä. Kahdessa tilaisuudessa puhunut Lopez Obrador ei viitannut suoraan virukseen, kun hän jatkoi hyökkäyksiään kriitikoita vastaan ja sanoi Marquelian väkijoukossa, että ne ajat, jolloin hänen "konservatiiviset" vastustajansa saattoivat huijata yleisöä ja varastaa, ovat ohi. "Siksi minulla on suuri usko siihen, että viemme rakasta Meksikoa eteenpäin; onnettomuudet, pandemiat, ne eivät tee meille mitään, unohtakaa se", presidentti sanoi. Myöhemmin Twitterissä julkaistuissa videoissa hän kehui Tyynenmeren rantojen kauneutta ja nauroi ja vitsaili paikallisten asukkaiden kanssa.</w:t>
      </w:r>
    </w:p>
    <w:p>
      <w:r>
        <w:rPr>
          <w:b/>
        </w:rPr>
        <w:t xml:space="preserve">Tulos</w:t>
      </w:r>
    </w:p>
    <w:p>
      <w:r>
        <w:t xml:space="preserve">Meksikon hallitus kehottaa yleisöä pitämään etäisyyttä koronaviruksen vuoksi; presidentti syleilee väkijoukkoja.</w:t>
      </w:r>
    </w:p>
    <w:p>
      <w:r>
        <w:rPr>
          <w:b/>
        </w:rPr>
        <w:t xml:space="preserve">Esimerkki 2.2523</w:t>
      </w:r>
    </w:p>
    <w:p>
      <w:r>
        <w:t xml:space="preserve">Virtsankarkailu eli virtsarakon hallinnan menetys on ylivoimaisesti yleisin ongelma, ja synnytys, joka voi heikentää lantionpohjan lihaksia, on yleisin syy. "Huomionarvoista on se, että niin monilla naisilla oli keskivaikean tai vakavan lantionpohjan häiriön oireita", sanoo tohtori Ingrid Nygaard Utahin yliopistosta, jonka tutkimus ilmestyy Journal of the American Medical Association -lehdessä. "Tiedämme, että monet naiset vuotavat virtsaa silloin tällöin, jos he harrastavat rasittavaa liikuntaa. Se, että näin suuri määrä vuotaa säännöllisesti, oli yllättävää", hän sanoi puhelimitse. Nygaardin työryhmä tutki 1 961 ei-raskaana olevaa 20-vuotiasta tai vanhempaa naista, jotka osallistuivat kansalliseen terveystutkimukseen vuosina 2005-2006. Heiltä tutkittiin virtsa- ja ulosteinkontinenssin sekä lantionpohjan prolapsin oireita, jolloin virtsarakon kaltainen elin laskee ja työntyy emättimen seinämiä vasten. Kaiken kaikkiaan 23,7 prosenttia naisista ilmoitti vähintään yhden lantionpohjan häiriön oireista. Näistä 15,7 prosentilla oli virtsainkontinenssia, 9 prosentilla ulosteinkontinenssia ja 2,9 prosentilla lantionpohjan prolapsi, jossa naiset ilmoittivat näkevänsä tai tuntevansa emättimen pullistuman. Iällä on suuri merkitys, sillä vain 10 prosenttia 20-39-vuotiaista naisista ilmoitti vähintään yhdestä häiriöstä, kun taas 40-59-vuotiaista naisista noin neljännes, 60-79-vuotiaista naisista 37 prosenttia ja 80-vuotiaista ja vanhemmista naisista lähes puolet. Naisilla katsottiin olevan virtsankarkailua, jos heillä oli vähintään viikoittaista vuotoa tai kuukausittaista vuotoa, jonka määrä oli enemmän kuin muutama tippa. Jos mukaan otettaisiin naiset, joilla oli satunnaisia vuotoja, luvut saattaisivat olla paljon suurempia, tutkijat sanoivat. "Tutkimustulokset korostavat tarvetta tunnistaa lantionpohjan häiriöiden syyt ja keinot niiden ehkäisemiseksi ja hoitamiseksi", National Institute of Child Health and Human Developmentin johtaja tohtori Duane Alexander sanoi lausunnossaan. Virtsan rasitusinkontinenssin - joka liittyy nauruun, yskimiseen, aivasteluun tai liikuntaan - hoidot vaihtelevat harjoituksista kirurgisiin vaihtoehtoihin. Pakkoinkontinenssia tai yliaktiivista rakkoa voidaan hoitaa elämäntapamuutoksilla ja useilla lääkkeillä, kuten Pfizer Inc:n valmistamalla tolterodiinilla eli Detrolilla, GlaxoSmithKlinen ja Astellas Pharma Inc:n valmistamalla Vesicarella eli solifenasiinilla ja Novartis AG:n valmistamalla Enablexilla eli darifenasiinilla.</w:t>
      </w:r>
    </w:p>
    <w:p>
      <w:r>
        <w:rPr>
          <w:b/>
        </w:rPr>
        <w:t xml:space="preserve">Tulos</w:t>
      </w:r>
    </w:p>
    <w:p>
      <w:r>
        <w:t xml:space="preserve">Lantion alueen häiriöt yleisiä naisilla: tutkimus.</w:t>
      </w:r>
    </w:p>
    <w:p>
      <w:r>
        <w:rPr>
          <w:b/>
        </w:rPr>
        <w:t xml:space="preserve">Esimerkki 2.2524</w:t>
      </w:r>
    </w:p>
    <w:p>
      <w:r>
        <w:t xml:space="preserve">Osavaltion korkeimman oikeuden perjantaina julkaisemassa määräyksessä todetaan, että maanantaiksi suunniteltua kuulemista Vapor Technology Associationin tekemässä valituksessa lykätään toistaiseksi. Tuomioistuin odottaa osavaltion ensi viikolla antamien uusien höyrystyssäännösten tuloksia ennen kuin se tekee päätöksensä asiassa. Republikaaninen kuvernööri Charlie Baker allekirjoitti viime viikolla uusia rajoituksia maustetuille tupakka- ja höyrytuotteille ja lupasi kumota osavaltion hätätilakiellon, joka koski kaikkien höyrytuotteiden myyntiä. Baker sanoi, että osavaltion kansanterveysneuvosto kokoontuu keskiviikkona hyväksymään uudet määräykset osana uutta osavaltion lakia, jolloin hän kumoaa hätäkiellon. Kielto määrättiin syyskuussa ja sen oli määrä kestää joulukuun loppuun asti. Naapurimaa Rhode Islandilla on myös väliaikainen kielto maustettujen höyrytuotteiden myynnille. Demokraattinen kuvernööri Gina Raimondo allekirjoitti syyskuussa toimeenpanomääräyksen, ja terveysministeriö antoi 4. lokakuuta hätätilamääräykset neljän kuukauden kiellon täytäntöönpanemiseksi, jota voidaan jatkaa kahdella kuukaudella. Rhode Islandin lainsäätäjät ovat sanoneet, että he käsittelevät höyryttämistä seuraavassa lainsäädäntöistunnossa, joka alkaa tammikuussa. Connecticutin demokraattinen kuvernööri Ned Lamont yrittää selvittää, miten höyryttämistä voitaisiin säännellä, kun hän on ilmaissut kiinnostuksensa maustettujen höyryttämistuotteiden kieltämiseen. Connecticutissa astui hiljattain voimaan uusi laki, joka nosti höyrystystuotteiden ostamisen ikärajan 21 vuoteen.</w:t>
      </w:r>
    </w:p>
    <w:p>
      <w:r>
        <w:rPr>
          <w:b/>
        </w:rPr>
        <w:t xml:space="preserve">Tulos</w:t>
      </w:r>
    </w:p>
    <w:p>
      <w:r>
        <w:t xml:space="preserve">Massachusettsin korkein oikeus lykkää kuulemista höyrystyskieltoa koskevassa kanteessa.</w:t>
      </w:r>
    </w:p>
    <w:p>
      <w:r>
        <w:rPr>
          <w:b/>
        </w:rPr>
        <w:t xml:space="preserve">Esimerkki 2.2525</w:t>
      </w:r>
    </w:p>
    <w:p>
      <w:r>
        <w:t xml:space="preserve">Moira O'Neill, lapsiasiavaltuutetun toimiston johtaja, sanoi, että Granite Pathwaysin ylläpitämä keskus oli epätavallinen, koska se oli terveys- ja sosiaalipalvelujen ministeriön lisensoima, mutta lasten hyvinvointia valvova osasto ei ollut sertifioinut sitä. Tämä ei ole vaatimus, koska lasten, nuorten ja perheiden osasto ei suoraan sijoittanut lapsia laitokseen, mutta ilman sertifiointia on epäselvää, kuka valvoi laatua ja turvallisuutta, O'Neill sanoi. "Meillä on ongelmia DCYF:n sertifioiduille laitoksille antaman valvonnan laajuuden kanssa, mutta vähintäänkin he tietävät, kuka siellä on, he sertifioivat ne uudelleen kahden vuoden välein ja antavat teknistä apua. On odotettavissa, että joku tietää, mitä ohjelmassa tapahtuu", hän sanoi haastattelussa. Republikaanien hallitsija Chris Sununu ja terveysministeriö ilmoittivat 27. marraskuuta, että osavaltio purkaa sopimuksen Granite Pathwaysin kanssa, joka oli toiminut Manchesterissa sijaitsevassa 36-paikkaisessa laitoksessa hieman yli vuoden ajan. Ministeriön maanantaina julkaisemassa yhteenvetoraportissa sanottiin, että alle kahden viikon aikana neljä kymmenestä asukkaasta vietiin sairaalaan otettuaan huumeita, jotka yksi heistä oli salakuljettanut maahan, viides otti useita annoksia reseptilääkkeitä ilmeisessä itsemurhayrityksessä ja kuudes joi pullon käsihuuhdetta. Loput asukkaat on sittemmin siirretty, ja sopimus päättyy virallisesti 27. joulukuuta. Osa keskuksen asukkaista oli lastensuojeluviraston tiedossa, sanoi O'Neill, joka on käynyt läpi heidän tietonsa. "Alustavassa tarkastuksessamme huomasimme, että sinne oli sijoitettu lapsia, joilla oli todella monimutkaisia tarpeita, emmekä tiedä, oliko ohjelmalla kapasiteettia palvella näitä tarpeita", hän sanoi. O'Neill sanoi lähettäneensä terveys- ja sosiaalipalvelujen ministeriölle marraskuun lopulla luettelon kysymyksistä, jotka koskivat sitä, mitä laitos tiesi lapsista, miten se pystyi vastaamaan heidän tarpeisiinsa ja miten ohjelmaa valvottiin. Tiistaihin mennessä hän ei ollut saanut vastauksia. "Jos aiomme ymmärtää olosuhteet, jotka johtivat seitsemään ambulanssikuljetukseen, meidän on ymmärrettävä, miten nämä lapset joutuivat laitokseen ja mitä tapahtui heidän arvioinnissaan ja hoidossaan", hän sanoi. Terveys- ja sosiaalipalvelujen ministeriön tiedottaja Jake Leon sanoi, että ministeriö on samaa mieltä O'Neillin kanssa siitä, että on tärkeää varmistaa, että lapset saavat tarvitsemansa palvelut. Hän sanoi, että osasto on käsitellyt ja käsittelee edelleen vastaavia kysymyksiä, mutta vastaukset on pidettävä luottamuksellisina asiakkaiden yksityisyyden suojaamiseksi. "DHHS valvoi, että Granite Pathways noudattaa sopimusvelvoitteitaan, ja se kerää edelleen tietoja organisaation laiminlyönneistä. DCYF:n tekemä tutkimus on myös käynnissä, ja se on pidettävä luottamuksellisena", hän sanoi sähköpostitse. Granite Pathwaysin osavaltiojohtaja Patrica Reed sanoi, että voittoa tavoittelemattoman organisaation johtajat ja johtokunta tarkastelevat edelleen terveysviraston raporttia. "Tämän sopimuksen päättyminen ei lopeta Granite Pathwaysin sitoutumista tehtäväänsä tukea päihde- ja mielenterveysongelmista kärsiviä henkilöitä saavuttamaan elämäntavoitteensa yhteisönsä arvostettuina jäseninä", hän sanoi lausunnossaan. Nuorten hoitokeskuksen ongelmat ovat kuitenkin herättäneet kysymyksiä osavaltion lähestymistavasta päihdehoidon rahoitukseen yleensä ja erityisesti Granite Pathwaysin rahoitukseen. Vuodesta 2016 lähtien se on ollut The Fedcap Groupin tytäryhtiö, joka on New Yorkissa sijaitseva voittoa tavoittelematon yritys, joka keskittyy auttamaan ihmisiä voittamaan taloudellisen hyvinvoinnin esteet työvoiman kehittämisen, koulutuksen, työterveyden ja taloudellisen kehityksen avulla. Emoyhtiöllä on lähes 300 miljoonan dollarin vuositulot, ja sillä on valtion sopimuksia 22 osavaltiossa, ja sen hankkimiin ohjelmiin kuuluvat Easterseals-ohjelmat New Yorkissa, Rhode Islandissa ja osassa Texasia. New Hampshiressä Granite Pathways oli vuoden kuluttua solminut nelivuotisen, 15,6 miljoonan dollarin sopimuksen nuorten hoitokeskuksesta. Osavaltion menorekisterin mukaan järjestölle on maksettu 4,1 miljoonaa dollaria vuodesta 2012 lähtien, mukaan lukien vajaat 900 000 dollaria kuluvana verovuonna. Osavaltion tänä vuonna käynnistämän hub-and-spoke-järjestelmän puitteissa, jonka tarkoituksena on yhdistää ihmiset opioidiriippuvuusresursseihin, Granite Pathways sai 5 miljoonaa dollaria liittovaltion rahoitusta usean vuoden ajan kahden suurimman hubin, Manchesterin ja Nashuan, ylläpitämiseen. Sopimukset hyväksyy viisijäseninen toimeenpaneva neuvosto, ja ainakin yksi jäsen on aiemmin ilmaissut huolensa Granite Pathwaysista. Kesäkuussa, kun neuvosto hyväksyi 345 000 dollarin sopimuksen, joka liittyi nuorten hoitoon, kaupunginvaltuutettu Andru Volinsky huomautti, että järjestö pyöritti jo opioidien vastekeskuksia, ja vaati "jatkuvaa tarkkaavaisuutta", jotta se pystyisi hoitamaan kaikki velvollisuutensa. "Meillä on ollut erityisesti silloin, kun olemme yrittäneet rakentaa nopeasti päihdehuollon vastatoimia, useita tapauksia, joissa yksityisten voittoa tavoittelemattomien järjestöjen taloushallinto ei ole ollut vahvaa. DHHS:llä ei ole ollut vahvaa kapasiteettia valvoa sitä", hän sanoi hiljattain antamassaan haastattelussa. "Granite Pathways -sopimusta tehtäessä olin huolissani siitä, että olimme jälleen siirtämässä valtion vastuualueita yksityiselle toimeksisaajalle, emmekä ole vieläkään luoneet infrastruktuuria, jolla valvoa näitä yksityisiä toimeksisaajia." Demokraatti Volinsky sanoi, ettei hän tiedä, pitäisikö osavaltion rakentaa omia valmiuksiaan vastata päihdekriisiin vai riittääkö, että turvaudutaan ulkopuolisiin ryhmiin ja valvotaan niitä tarkasti. "Voisin perustellusti ymmärtää argumentit kummalla tavalla tahansa", hän sanoi. "Mutta ei ole järkevää jatkaa lähes huolettomasti investointeja ulkopuolisiin järjestöihin ilman valvontaa." Ilmoittaessaan nuorten hoitokeskuksen sulkemisesta virkamiehet sanoivat, että valtio ottaa 30 päivää aikaa tarkistaa kaikki Granite Pathwaysin kanssa tekemänsä sopimukset ja saattaa ryhtyä lisätoimiin. Terveysministeriö on myös lisännyt päihdehäiriöiden hoitokeskusten valvontaa viime vuonna sen jälkeen, kun yksi suurimmista laitoksista suljettiin. Näihin toimiin on kuulunut muun muassa tilintarkastuksia ja uuden johtajan nimittäminen ohjelman eheydestä vastaavaan virastoon.</w:t>
      </w:r>
    </w:p>
    <w:p>
      <w:r>
        <w:rPr>
          <w:b/>
        </w:rPr>
        <w:t xml:space="preserve">Tulos</w:t>
      </w:r>
    </w:p>
    <w:p>
      <w:r>
        <w:t xml:space="preserve">Lasten asianajaja näkee valvonnan puutteen nuorten hoitokeskuksessa.</w:t>
      </w:r>
    </w:p>
    <w:p>
      <w:r>
        <w:rPr>
          <w:b/>
        </w:rPr>
        <w:t xml:space="preserve">Esimerkki 2.2526</w:t>
      </w:r>
    </w:p>
    <w:p>
      <w:r>
        <w:t xml:space="preserve">Annamme tälle jutulle tyydyttävän arvosanan tässä kategoriassa, koska siinä mainitaan, että paksusuolen tähystys maksaa 1 000 dollaria ja että toinen kahdesta kotona tehtävästä seulontatestistä maksaa noin 25 dollaria. Lukijat hyötyisivät kuitenkin enemmän, jos he tietäisivät kahden vaihtoehdon keskimääräiset kustannukset kuin vain yhden vaihtoehdon kustannukset. Tässä jutussa keskitytään saatavilla oleviin paksusuolen seulontamenetelmiin ja verrataan niitä saatavilla olevien tietojen perusteella, ja siinä korostetaan, että kaksi kotona käytettävää seulontasarjaa ovat verrattain tehokkaita kahteen invasiiviseen toimenpiteeseen, sigmoidoskopiaan ja kolonoskopiaan, verrattuna. Toisen kotona tehtävistä testeistä - FIT-testin eli ulosteen immunokemiallisen testin - käytön arvioidaan ehkäisevän 20-23 kuolemantapausta tuhatta seulottua kohti, kun taas kolonoskopiaa käyttävien arvioiden mukaan 22-24 kuolemantapausta tuhatta seulottua kohti. Jutussa sanotaan selvästi, ettei ole tehty mitään vertailututkimusta, jossa tekniikat asetettaisiin vastakkain. Juttu saa tyydyttävän arvosanan, koska siinä mainitaan, että paksusuolen tähystyksessä on "pieni mutta todellinen haittojen, kuten perforaation, riski". Mutta kuten kaikissa seulontamenetelmissä, myös kotona tehtävissä testeissä on mahdollisuus vääriin positiivisiin tai negatiivisiin tuloksiin, jotka voivat aiheuttaa joko väärää luottamusta tai turhaa huolta, mikä ei ole vähäpätöinen asia. Olisimme pitäneet jutusta vielä enemmän, jos siinä olisi mainittu nämä tekijät. Jutussa kerrotaan melko avoimesti, että eri seulontamenetelmien vertailutietoja ei ole saatavilla, mutta se vahvistaa tarjontaansa siteeraamalla sekä Yhdysvaltain ennaltaehkäisevien palvelujen työryhmän että Kanadan ennaltaehkäisevän terveydenhuollon työryhmän suosituksia. Näiden riippumattomien ryhmien suositukset perustuvat saatavilla olevan korkealaatuisen näytön tarkkaan arviointiin. Paksusuolisyöpä on toiseksi yleisin syöpään liittyvä kuolemanmuoto maassa; juttu ei ole tautiaiheista. Jutussa siteerataan kolmea riippumatonta tietolähdettä ja kahden eri hallituksen virastojen suosituksia. Jutussa, jossa tarjotaan valikoima seulontatekniikoita, eikä mitään niistä pidetä parempana kuin toista, ei ole mitään epäilystä eturistiriidoista. Koska tässä jutussa käsitellään täysin saatavilla olevia vaihtoehtoja paksusuolen ja peräsuolen syövän seulontaan, se saa helposti arvosanan tyydyttävä. Sekä kolonoskopia että sigmoidoskopia ovat olleet saatavilla jo vuosia, ja jutussa mainittujen kotona tehtävien seulontatestien sanotaan olevan saatavilla potilaan lääkärin vastaanotolla. Näillä yksityiskohdilla vahvistetaan menetelmien saatavuus. Jutussa siteerataan myös yhtä lähdettä, jonka mukaan se suosittelee, ettei tämän taudin varalta käytettäisi kotiseulontatestejä. Jutussa todetaan, että uutta tässä on se, että Yhdysvaltain ennaltaehkäisevä työryhmä (U.S. Preventive Task Force) viimeisteli hiljattain paksusuolen syövän seulontaa koskevat ohjeensa. Jutussa ei mainita, että se olisi perustunut uutistiedotteeseen.</w:t>
      </w:r>
    </w:p>
    <w:p>
      <w:r>
        <w:rPr>
          <w:b/>
        </w:rPr>
        <w:t xml:space="preserve">Tulos</w:t>
      </w:r>
    </w:p>
    <w:p>
      <w:r>
        <w:t xml:space="preserve">Voit jättää paksusuolen tähystyksen väliin, jos olet valmis keräämään kakkasi</w:t>
      </w:r>
    </w:p>
    <w:p>
      <w:r>
        <w:rPr>
          <w:b/>
        </w:rPr>
        <w:t xml:space="preserve">Esimerkki 2.2527</w:t>
      </w:r>
    </w:p>
    <w:p>
      <w:r>
        <w:t xml:space="preserve">Useimmat ihmiset tietävät suunnilleen, mitä pullo D-vitamiinilisää maksaa, joten kustannuksia koskevan tiedon puute ei ole merkittävä puute. Arvostamme sitä, että jutussa esitettiin tietoja, joista käy ilmi, että yhteiskuntamme käyttää D-vitamiinilisiin suuria ja kasvavia summia (430 miljoonaa dollaria vuonna 2009), mutta siitä on ilmeisesti vain vähän hyötyä terveydelle. Jutussa käsiteltiin lähinnä sitä, että D-vitamiinin ja kalsiumin lisäannostelusta ei ole hyötyä. Ja tällä alalla se on erinomainen. Vaikka jutussa ei olekaan tarkkuutta, kun siinä ehdotetaan, että nuorten tyttöjen pitäisi saada enemmän kalsiumia (siinä ei koskaan täsmennetä, kuinka paljon he saavat sitä nyt, kuinka paljon enemmän he tarvitsisivat suositusten täyttämiseksi tai mitä hyötyjä he voisivat odottaa tästä lisääntyneestä kalsiumin saannista), toimittajan olisi vaikea keksiä IOM:n raportista minkäänlaista mitattavissa olevaa hyöty- tai haitta-arviota. Juttu kuvasi ongelman yleistä ydinsisältöä eli sitä, että näyttöpohja on monimutkainen ja edelleen riittämätön. Jutussa todetaan, että toisin kuin monet D-vitamiinilisän lisäämisen puolestapuhujat väittävät, on näyttöä siitä, että korkeilla D-vitamiinipitoisuuksilla voi olla haitallisia vaikutuksia, kuten lisääntynyt murtumariski ja yleinen kuolleisuus. Jutussa kerrottiin myös, että liiallinen kalsiumin saanti on yhdistetty lisääntyneeseen munuaiskivien riskiin ja, varovaisemmin sanottuna, sydänsairauksiin. Jutussa kuvailtiin hyvin, miten asiantuntijakomitea teki katsauksen ja mitä näyttöä se löysi. Tärkeää on, että siinä todettiin, että väitteet ylimääräisen D-vitamiinin hyödyistä perustuvat havainnointitutkimuksiin, joista useimmat tutkijat ovat yhtä mieltä siitä, että "ei voida määrittää syytä ja vaikutusta". Pidämme myös siitä, että jutussa pyydettiin mielipiteitä useilta asiantuntijoilta, joilla ei ole ilmeistä osuutta kiistassa. Näin saatiin aikaan useita sitaatteja, joissa korostettiin, että D-vitamiinia koskevaa tutkimusta on tulkittava maltillisesti: "Uskon, että tämä raportti saa ihmiset varovaisemmiksi" ja "Kalsiumin ja D-vitamiinin lisäämistä ehdottavien henkilöiden on osoitettava, että se on turvallista, ennen kuin he tyrkyttävät sitä ihmisille". Vaikka olemme samaa mieltä jutun skeptisestä yleisviestistä, mielestämme siinä on ehkä lyöty ovi hieman liian lujaa kiinni D-vitamiinin lisäravinteista saatavan hyödyn mahdollisuuteen. Vaikka väitteet hyödyistä eivät ehkä saa tukea tällä hetkellä saatavilla olevasta todistusaineistosta, niitä ei ole myöskään kumottu lopullisesti satunnaistetuissa kontrolloiduissa tutkimuksissa. Parhaillaan tutkitaankin, voidaanko D-vitamiinia koskevissa havainnointitutkimuksissa havaitut hyödyt toistaa tarkemmin suunnitelluissa tutkimuksissa. Jutussa olisi luultavasti pitänyt mainita tämä tutkimus ja jättää ovi mahdollisiin hyötyihin auki vain hiukan. Tässä ei ole kyse sairauden lietsonnasta. Tähän juttuun sisältyvien riippumattomien mielipiteiden moninaisuus on todellinen vahvuus. Vaikka siinä pyydetäänkin pakollinen kommentti lisäravinnealan edustajalta, siinä ei etsitty yhtään laajemmin tunnettua D-vitamiinin asiantuntijaa, joista osa on antanut suosituksia, jotka ovat nykyisten todisteiden perusteella kestämättömiä. Joidenkin näiden tutkijoiden innokkuus saattaa selittyä sillä, että heillä on merkittäviä uran ja taloudellisia intressejä D-vitamiinin edistämisessä. Ei sovellu tähän juttuun. Käsitellyt lähestymistavat eivät ole uusia, eikä näiden välttämättömien ravintoaineiden riittävälle saannille ole oikeastaan mitään vaihtoehtoa. D-vitamiinin saanti ruokavaliosta, auringonvalosta ja lisäravinteista käy ilmi jutusta. D-vitamiinin ja kalsiumin uutuutta ei oikeastaan kyseenalaisteta, joten sanomme, että tämä ei sovellu. Tämä juttu ei perustunut uutistiedotteeseen.</w:t>
      </w:r>
    </w:p>
    <w:p>
      <w:r>
        <w:rPr>
          <w:b/>
        </w:rPr>
        <w:t xml:space="preserve">Tulos</w:t>
      </w:r>
    </w:p>
    <w:p>
      <w:r>
        <w:t xml:space="preserve">Raportti Kysymykset Tarve 2 ruokavalion lisäravinteet</w:t>
      </w:r>
    </w:p>
    <w:p>
      <w:r>
        <w:rPr>
          <w:b/>
        </w:rPr>
        <w:t xml:space="preserve">Esimerkki 2.2528</w:t>
      </w:r>
    </w:p>
    <w:p>
      <w:r>
        <w:t xml:space="preserve">Hoitokustannuksista ei keskustella. Jutussa annettiin tietoja niiden naisten prosentuaalisesta osuudesta, jotka ilmoittivat parantuneensa. Jutussa kerrottiin myös hyvin selvästi hyödyn laajuudesta. Jutussa annettiin tietoja hoidon sivuvaikutuksista. Jutussa esitettiin riittävästi tietoa tutkimuksen koosta ja tutkimusasetelmasta. Olisi kuitenkin ollut toivottavaa mainita, että tutkimus perustui intention to treat -analyysiin. Noin 20 prosenttia kummankin tutkimushaaran koehenkilöistä ei suorittanut 8 viikon hoitoja loppuun joko tehon puutteen vuoksi tai yksinkertaisesti menetettiin seurantaan. Vaikka jutussa ei syyllistytä avoimeen sairauden lietsontaan, siinä annetaan vahvistamaton tilasto (yli puolet) seksuaalisten toimintahäiriöiden esiintyvyydestä masennuslääkehoidon aikana. Se, mitä ei mainita, on se, että masennukseen liittyvien seksuaalisten toimintahäiriöiden esiintyvyys on yhtä suuri joissakin sarjoissa. Vaikka SSRI-masennuslääkkeisiin liittyy seksuaalisia toimintahäiriöitä, pelkästään lääkehoitoon liittyvä todellinen esiintyvyys on epäselvä. Olisi ollut hyödyllistä esittää selventävä lausunto, joka liittyisi taustalla olevaan häiriöön liittyvien toimintahäiriöiden esiintyvyyteen. Yrityksen tiedottajan ja raportoidun tutkimuksen pääkirjoittajan antamien asiaankuuluvien tietojen lisäksi juttu sisälsi lainauksia kahdelta henkilöltä, joilla oli asiaankuuluvaa asiantuntemusta ja joilla ei ollut yhteyttä tutkimukseen. Jutussa kerrottiin, että seksuaaliset haittavaikutukset ovat yksi syy siihen, miksi naiset saattavat lopettaa masennuslääkkeiden käytön. Jutussa mainittiin muutamia muita keinoja tämän lääkkeen sivuvaikutuksen hallitsemiseksi kuin jutun aiheena ollut lääkitys. Jutussa ei nimenomaisesti selitetty, että Viagra on reseptilääke, joka on FDA:n hyväksymä erektiohäiriöiden hoitoon. Tämä laiminlyönti on kuitenkin kohtuullista, kun otetaan huomioon Viagran laaja markkinointi ja julkisuus. Lisäksi saatavuuden osalta jutussa oli lainaus yhtiön tiedottajalta, jonka mukaan yhtiö ei aio hakea hyväksyntää tämän lääkkeen käytölle naisten seksuaalisten toimintahäiriöiden hoitoon. Jutussa asetettiin tuore tutkimustulos oikeaan perspektiiviin kertomalla, että aiempien tutkimusten tulokset olivat olleet "epäselviä". Tämä tarina ei näytä perustuvan lehdistötiedotteeseen.</w:t>
      </w:r>
    </w:p>
    <w:p>
      <w:r>
        <w:rPr>
          <w:b/>
        </w:rPr>
        <w:t xml:space="preserve">Tulos</w:t>
      </w:r>
    </w:p>
    <w:p>
      <w:r>
        <w:t xml:space="preserve">Masennuslääkkeitä käyttäville naisille Viagrasta voi olla seksuaalista hyötyä</w:t>
      </w:r>
    </w:p>
    <w:p>
      <w:r>
        <w:rPr>
          <w:b/>
        </w:rPr>
        <w:t xml:space="preserve">Esimerkki 2.2529</w:t>
      </w:r>
    </w:p>
    <w:p>
      <w:r>
        <w:t xml:space="preserve">Yalen yliopiston Rudd Center for Food Policy &amp; Obesity -keskuksen raportissa todetaan myös, että monissa teini-ikäisten suosimissa hedelmä- ja energiajuomissa on yhtä paljon lisättyä sokeria ja kaloreita kuin tavallisessa limuviinassa. "Lapsemme joutuvat näiden runsaasti sokeria sisältävien ja vähäravinteisten juomien hyökkäyksen kohteeksi", sanoi Yalen Kelly Brownell, raportin toinen kirjoittaja. "Yritykset markkinoivat niitä erittäin aggressiivisesti."   Raportin mukaan lasten ja nuorten altistuminen täyskalorisille limonadimainoksille televisiossa kaksinkertaistui vuodesta 2008 vuoteen 2010, mikä johtui Coca-Cola Co:n ja Dr Pepper Snapple Group Inc:n mainosten lisääntymisestä. PepsiCo Inc:n sokeripitoisten juomien mainoksia lapset näkivät 22 prosenttia vähemmän. Mustat lapset ja teini-ikäiset näkivät 80-90 prosenttia enemmän mainoksia kuin valkoiset lapset, muun muassa kaksi kertaa enemmän 5-Hour Energy -juomaa sekä Coca-Colan vitamiinivettä ja Spriteä. Latinalaisamerikkalaiset lapset näkivät 49 prosenttia enemmän sokeripitoisten juomien ja energiajuomien mainoksia espanjankielisessä televisiossa, ja latinalaisamerikkalaiset teini-ikäiset näkivät 99 prosenttia enemmän mainoksia. Centers for Disease Control and Preventionin mukaan noin 15 prosenttia lapsista on ylipainoisia tai lihavia. Nykyisten lasten elinikä on todennäköisesti lyhyempi kuin heidän vanhempiensa, mikä vaikuttaisi heidän kykyynsä työskennellä ja maksaa veroja sekä uhkaa nostaa terveydenhuoltokustannuksia. Red Bullin ja Ampin kaltaisten energiajuomien markkinointi on suunnattu nuorille, vaikka American Academy of Pediatricsin mukaan tällaiset vahvasti kofeiinipitoiset juomat eivät ole sopivia lapsille ja nuorille, raportissa todetaan. Vuonna 2010 teini-ikäiset näkivät 18 prosenttia enemmän energiajuomamainoksia televisiossa ja kuulivat 46 prosenttia enemmän radiomainoksia kuin aikuiset. American Beverage Association, jonka jäseniä ovat muun muassa virvoitusjuomayhtiöt, kiisti tutkimuksen tulokset, sillä se taistelee myös sokeripitoisten juomien veroehdotuksista ja kulutuksen vähentämiseen tähtäävistä kansanterveyskampanjoista. "Tämä raportti on jälleen yksi tunnettujen arvostelijoiden hyökkäys, jolla pyritään nostamaan yksi tuote liikalihavuuden syyksi, vaikka sekä terve järki että laajalti hyväksytty tiede ovat osoittaneet, että todellisuus on paljon monimutkaisempi", ryhmän toimitusjohtaja Susan Neely sanoi lausunnossaan. Neely sanoi, että jäsenyritykset "pitävät kiinni sitoumuksestaan mainostaa vain vettä, mehua ja maitoa alle 12-vuotiaille lapsille suunnatuissa ohjelmissa".   Hän viittasi tuoreeseen tutkimukseen, jonka on tehnyt Georgetown Economic Services, lakiasiaintoimisto Kelley Drye &amp; Warrenin tytäryhtiöön kuuluva talouskonsulttiyritys, ja jota ovat rahoittaneet Grocery Manufacturers Association ja Association of National Advertisers. Tutkimus osoitti, että vuosina 2004-2010 virvoitusjuomien mainokset vähenivät 96 prosenttia, kun taas hedelmä- ja vihannesmehujen mainokset kasvoivat 199 prosenttia. Brownell, joka kritisoi avoimesti elintarvike- ja juomateollisuutta, sanoi, että epäterveellisen ruoan markkinointia lapsille on tutkittu paljon, etenkin sen jälkeen kun Yhdysvaltain presidentin rouva Michelle Obama teki lapsuusiän liikalihavuuden torjunnasta keskeisen asiansa. Hänen mukaansa maanantainen raportti on ensimmäinen, jossa analysoidaan useiden yritysten, muun muassa Nielsen Holdings NV:n, tietoja, jotta saadaan kokonaiskuva nuorten altistumisesta markkinoinnille ja mainonnalle. Brownellin mukaan on tärkeää ottaa huomioon lasten ja tuotemerkkien välinen vuorovaikutus verkossa, varsinkin kun he ovat yleensä tietokoneella pidempään kuin katsovat televisiomainoksia. Raportin mukaan esimerkiksi 21 sokerijuomabrändillä oli vuonna 2010 YouTube-kanava, jota oli kesäkuuhun 2011 mennessä katsottu yli 229 miljoonaa kertaa. Coca-Cola oli suosituin tuotemerkki Facebookissa, ja sillä oli yli 30 miljoonaa fania. Virvoitusjuomabrändien ylläpitämät suosituimmat verkkosivustot olivat MyCokeRewards.com ja Capri Sun, jonka omistaa Kraft Foods Inc.   Coca-Cola sanoi, ettei se markkinoi alle 12-vuotiaille lapsille. "Tämä tarkoittaa, että emme osta mainontaa, joka on suunnattu suoraan yleisöille, joista yli 35 prosenttia on alle 12-vuotiaita lapsia", Coca-Cola sanoi lausunnossaan. "Tämä politiikka koskee kaikkia juomamerkkejämme ja monia eri medioita, kuten televisiota, radiota ja painettuja lehtiä sekä elokuvia, internetiä, tuotesijoittelua ja matkapuhelimia."   Raportin muihin havaintoihin kuuluu itse juomien analyysi. Esimerkiksi 8 unssin (225 gramman) annos täyskalorista hedelmäjuomaa sisältää 110 kaloria ja seitsemän teelusikallista sokeria - saman verran kuin 8 unssin annos limsaa tai energiajuomaa. Koko raportti on saatavilla osoitteessa www.sugarydrinkfacts.org.</w:t>
      </w:r>
    </w:p>
    <w:p>
      <w:r>
        <w:rPr>
          <w:b/>
        </w:rPr>
        <w:t xml:space="preserve">Tulos</w:t>
      </w:r>
    </w:p>
    <w:p>
      <w:r>
        <w:t xml:space="preserve">Virvoitusjuomavalmistajat tähtäävät yhdysvaltalaisnuoriin verkossa: tutkimus.</w:t>
      </w:r>
    </w:p>
    <w:p>
      <w:r>
        <w:rPr>
          <w:b/>
        </w:rPr>
        <w:t xml:space="preserve">Esimerkki 2.2530</w:t>
      </w:r>
    </w:p>
    <w:p>
      <w:r>
        <w:t xml:space="preserve">"Tampa Bayn asukkaille osavaltion asunnottomuuskriisi on kovempi isku kotiin kuin luuletkaan. Keskustelu toimenpiteestä, jonka mukaan ajokorttia tai moottoriajoneuvon rekisteröintiä hakevat tai uusivat ihmiset voisivat tehdä 1 dollarin lahjoituksen kodittomien avustusohjelmille, herätti mielenkiintoisen väitteen eräältä Pasco Countyn asukkaalta. ""Pasco Countyssa on toiseksi eniten asunnottomia koko Floridassa"", sanoi Hudsonista kotoisin oleva asunnottomien puolestapuhuja Brian Anderson 9. huhtikuuta 2013 senaatin sääntövaliokunnan edessä. Anderson, 30, on 10 vuotta armeijassa palvellut veteraani, joka muutti Hudsoniin toukokuussa 2012 opiskellakseen Saint Leon yliopistossa sosiaalityötä. Hän kertoi juuri saaneensa Pascon piirikunnan komissiolta luvan järjestää ""Stand Down"" -tapahtuman siviilielämään siirtyville kodittomille veteraaneille Veterans Memorial Parkissa syyskuussa 2013. "Meillä on epidemia", hän sanoi kodittomuudesta. PolitiFact Florida suhtautui epäilevästi siihen, että Pasco on Floridan toiseksi suurin asunnottomien piirikunta. Eikö asunnottomien määrä olisi suurempi piirikunnissa, joissa asuu huomattavasti enemmän ihmisiä, kuten Miami-Dade, Broward ja Palm Beach? Selvitimme asian Floridan asunnottomuusneuvoston (Florida Council on Homelessness) vuoden 2012 raportista, jossa annetaan suosituksia kuvernöörille ja lainsäätäjälle asunnottomien aikuisten ja lasten määrän vähentämiseksi Floridassa. Viimeisimmässä, kesäkuussa 2012 toimitetussa raportissa todetaan, että lapsiperheet ovat asunnottomien nopeimmin kasvava väestönosa. Vuonna 2012 paikalliset asunnottomien yhteenliittymät laskivat 54 300 asunnotonta, jotka asuivat suojissa tai kadulla yhtenä päivänä ja yönä tammikuussa. Ennen kuin siirrymme tietoihin, korostamme, että kokonaisluvut ovat epätäydellisiä. Kaikilla maakunnilla, erityisesti maaseutukunnilla, ei ole resursseja asunnottomien asukkaiden laskemiseen. Raportti tarjoaa kuitenkin parhaan mahdollisen kuvan siitä, miten asunnottomat lasketaan. Yhdysvaltain asunto- ja kaupunkikehitysministeriö edellyttää asunnottomien laskentaa joka toinen vuosi, jotta voidaan saada avustuksia asunnottomien ongelman ratkaisemiseksi. Vuoden 2012 raportin avulla löysimme osavaltion suurimpien piirikuntien asunnottomien lukumäärät. Alla olevaan kaavioon lisättiin piirikunnan arvioitu vuoden 2012 väkiluku vertailukohdaksi U.S. Census Bureaun tietojen avulla. 2009 2011 2012 Arvioitu vuoden 2012 väkiluku Broward 4 154 3 801 3 801 3 801 1 815 137 Duval 3 244 4 284 2 533 879 602 Hillsborough 7 473 7 336 7 336 7 336 1 277 746 Miami-Dade 4 333 3 777 3 817 2 591 035 Orange 2 281 2 872 2 281 1 202 234 Palm Beach 2 147 2 148 2,148 1,356,545 Pasco 4,527 4,442 4,502 470,391 Pinellas 4,163 3,971 3,890 921,319 Koko osavaltio 57,687 56,771 54,972 19,317,568 "Se ei ole järkevää piirikunnassa, jonka väkiluku on alle 500 000", hän sanoi. "Sitä on vaikea ymmärtää." Suurimmaksi osaksi Pascon kodittomat asuvat metsissä, Romagnoli sanoi. Lainvalvontaviranomaiset kehottivat vapaaehtoisia olemaan menemättä yhtä kauas metsään suorittamaan laskentaa vuonna 2013 parin viimeaikaisen murhan vuoksi, joten Romagnoli odottaa, että piirikunnan vuoden 2013 kokonaismäärä on pienempi. Edustaja Mike Fasano, New Port Richey, sanoi huomanneensa, että viime vuosina hänen toimistoonsa on tullut yhä enemmän ihmisiä, jotka ovat menettäneet talonsa. "Se on minulle yllättävää", hän sanoi, kun hänelle kerrottiin osavaltion korkeasta asunnottomien määrästä. Osavaltion asunnottomuusviraston toimitusjohtaja Tom Piercen mukaan odotettua korkeampi luku saattaa johtua enemmän siitä, miten aggressiivisesti paikalliset koalitio ja niiden vapaaehtoiset pyrkivät saamaan tarkkoja lukuja. Hän sanoi, että liittojen on tehtävä jalkatyötä selvittääkseen, missä asunnottomat ovat ennen joka toinen vuosi tapahtuvaa laskentaa. Tarkempi tapa kuvata lukua voisi olla "raportoitu asunnoton väestö". "Siinä on tietysti omat rajoituksensa, mutta se on parasta, mitä meillä on", Pierce sanoi. Miami-Daden piirikunta on onnistunut saamaan enemmän asunnottomia pysyviin asuntoihin. Miami-Dade saa enemmän rahaa liittovaltion hallitukselta, koska se kerää enemmän rahaa asunnottomia koskeviin aloitteisiin yhden prosentin liikevaihtoverolla, joka peritään elintarvikkeiden ja alkoholijuomien ostoista ravintoloissa ja baareissa. Miami-Dade otti veron käyttöön vuonna 1993. "Yhteisöllämme ei ole ollut poliittista tahtoa edistää sitä", sanoi Hillsborough Countyn asunnottomien koalition tiedottaja Lesa Weikel. Hän halusi kiistää myytin, jonka mukaan asunnottomat tulevat Floridaan muista osavaltioista lämpimän sään vuoksi. Vuosina 2009 ja 2011 vapaaehtoiset kysyivät kodittomilta ihmisiltä, missä osavaltiossa heistä tuli kodittomia. Vuonna 2009 88 prosenttia vastasi Floridaan. Vuonna 2011 se oli 90 prosenttia. Pascon piirikunnassa on monia ohjelmia, joilla pyritään hillitsemään kodittomia, kuten hotellivouchereiden tarjoaminen perheille, ihmisten sijoittaminen kunkin henkilön kykyihin ja rikosrekisteriin sopiviin työpaikkoihin ja bussikyytien tarjoaminen töihin, sanoi pastori Jim Campbell, Pascon piirikunnan kodittomien koalition puheenjohtaja. Meidän tuomiomme Asunnottomien puolestapuhuja Brian Anderson tuli Tallahasseehen tukemaan lakiesitystä, jonka mukaan ihmiset voisivat DMV:ssä ruksata ruudun, jossa he ilmoittaisivat haluavansa lahjoittaa 1 dollarin asunnottomien ohjelmiin. Hudsonista kotoisin oleva Anderson viittasi vetoomuksessaan kotikuntaansa sanoen, että "Pascon piirikunnassa on toiseksi eniten asunnottomia koko Floridassa". Anderson siteeraa osavaltion vuoden 2012 piirikuntakohtaista raporttia kodittomien määrästä. Itse laskentaan suhtaudutaan kuitenkin niin epäilevästi, että mielestämme on parasta toimia varovaisesti. Näin ollen"</w:t>
      </w:r>
    </w:p>
    <w:p>
      <w:r>
        <w:rPr>
          <w:b/>
        </w:rPr>
        <w:t xml:space="preserve">Tulos</w:t>
      </w:r>
    </w:p>
    <w:p>
      <w:r>
        <w:t xml:space="preserve">Pascon piirikunnassa on toiseksi eniten asunnottomia koko Floridassa.</w:t>
      </w:r>
    </w:p>
    <w:p>
      <w:r>
        <w:rPr>
          <w:b/>
        </w:rPr>
        <w:t xml:space="preserve">Esimerkki 2.2531</w:t>
      </w:r>
    </w:p>
    <w:p>
      <w:r>
        <w:t xml:space="preserve">Alabaman kansanterveysministeriön mukaan testit ovat ilmaisia, ja ne alkavat tiistaina. 300 ensimmäistä osallistujaa saa Walmartin lahjakortin. Viranomaisten mukaan Dothanissa on raportoitu useita keuhkotuberkuloositapauksia kahden viime vuoden aikana. Laitoksen mukaan työntekijät ovat tutkineet satoja ihmisiä, ja he ovat havainneet, että monet tartunnan saaneista kävivät usein yökerhoissa. Virasto sanoo, että se kannustaa testeihin viiden klubin asiakkaita: The Blue Bar, Chill Lounge, Club Escape, The G-spot ja Imani Loungebar. Se sanoo, ettei se ole juurikaan onnistunut työskentelemään laitosten kanssa. Baarien omistajat sanovat tekevänsä yhteistyötä.</w:t>
      </w:r>
    </w:p>
    <w:p>
      <w:r>
        <w:rPr>
          <w:b/>
        </w:rPr>
        <w:t xml:space="preserve">Tulos</w:t>
      </w:r>
    </w:p>
    <w:p>
      <w:r>
        <w:t xml:space="preserve">Terveysviranomaiset testaavat asiakkaita, koska tuberkuloositapaukset liittyvät baareihin.</w:t>
      </w:r>
    </w:p>
    <w:p>
      <w:r>
        <w:rPr>
          <w:b/>
        </w:rPr>
        <w:t xml:space="preserve">Esimerkki 2.2532</w:t>
      </w:r>
    </w:p>
    <w:p>
      <w:r>
        <w:t xml:space="preserve">Paikalliset varat lisätään 56 miljoonaan dollariin, jotka on jo myönnetty uudelle klinikalle, joka on osa veteraanien Nebraska/Western Iowa Health Care System -järjestelmää. 86 miljoonan dollarin suuruinen laitos rakennetaan Omahassa sijaitsevan nykyisen veteraanisairaalan kampukselle. "Tämä hanke luo pohjan tuleville julkisen ja yksityisen sektorin kumppanuuksille, joiden tarkoituksena on tarjota veteraaneille mahdollisuus käyttää huippuluokan tiloja, ja se parantaa merkittävästi hoidon laatua, jota pystymme tarjoamaan maamme veteraaneille", totesi veteraaniasioista vastaava ministeri David Shulkin tiedotteessa. Presidentti Barack Obama allekirjoitti joulukuussa Chip In for Vets Act -lain, joka mahdollistaa julkisen ja yksityisen sektorin kumppanuuden. Sen takana oli Yhdysvaltain edustaja Brad Ashford, joka edusti Nebraskan toista kongressipiiriä, kunnes hävisi uudelleenvalintaansa marraskuussa. VA:n virkamiehet ovat sanoneet, että Veterans Affairs Ambulatory Center -nimellä kulkeva klinikka tarjoaa perusterveydenhuoltoa, erikoissairaanhoitoa ja avohoitoa sekä käyttää radiologisia ja kirurgisia tiloja. Nykyinen sairaala pysyy pystyssä, ja kun ambulatorinen hoitokeskus on rakennettu, sairaalaa käytetään pääasiassa hallinnollisiin toimintoihin ja joihinkin lääketieteellisiin palveluihin, sanoi Nebraska/Western Iowa Health Care Systemin tiedottaja William Ackerman. Hän ei osannut heti sanoa, missä neljä muuta pilottihanketta toteutetaan. VA:n virkamiehet Washingtonissa eivät heti vastanneet viesteihin. Omahan hankkeen suunnittelutyöt jatkuvat vuoden 2017 aikana, ja virkamiehet odottavat, että työmaalla työskentely ja rakentaminen alkavat vuoden 2018 alussa, sanoi Sue Morris, hankkeessa mukana olevan voittoa tavoittelemattoman kansalaisryhmän Heritage Servicesin puheenjohtaja. Vuonna 2007 tehdyssä tutkimuksessa todettiin, että Omahan nykyisessä sairaalassa oli ongelmia sen sähkö-, lämmitys- ja jäähdytysjärjestelmissä. Vuonna 2011 VA julkisti suunnitelmat 560 miljoonan dollarin korvaavasta hankkeesta. Kongressi hyväksyi 56 miljoonaa dollaria hankesuunnittelun aloittamiseksi, ja uuden rakennuksen oli alustavasti määrä avautua vuonna 2018. Suunnitelmat ja työt kuitenkin viivästyivät rahoituspulan ja VA:n painopisteiden muuttumisen vuoksi. Julkisen ja yksityisen sektorin välisen hankkeen kustannuksiksi oli arvioitu 136 miljoonaa dollaria - 56 miljoonaa dollaria liittovaltion lähteistä ja 80 miljoonaa dollaria paikallisilta hyväntekijöiltä. Mutta Ackerman sanoi, että lukua pienennettiin yksityiskohtien tarkennuttua, koska luvusta keskusteltiin sen jälkeen, kun Obama oli allekirjoittanut lainsäädännön. Heritage Services perusti paikallisen yhtiön, Veterans Ambulatory Center Development Corp:n, joka valvoo suunnittelua, rakentamista ja varainkeruuta. Heritage Services oli mukana luomassa suuria Omahan hankkeita, kuten Holland Performing Arts Centeriä ja TD Ameritrade Parkia, jossa College World Series järjestetään. ___ Tietoja: Omaha World-Herald, http://www.omaha.com.</w:t>
      </w:r>
    </w:p>
    <w:p>
      <w:r>
        <w:rPr>
          <w:b/>
        </w:rPr>
        <w:t xml:space="preserve">Tulos</w:t>
      </w:r>
    </w:p>
    <w:p>
      <w:r>
        <w:t xml:space="preserve">Voittoa tavoittelematon ryhmä antaa 30 miljoonaa dollaria uutta Omahan veteraanilaitosta varten.</w:t>
      </w:r>
    </w:p>
    <w:p>
      <w:r>
        <w:rPr>
          <w:b/>
        </w:rPr>
        <w:t xml:space="preserve">Esimerkki 2.2533</w:t>
      </w:r>
    </w:p>
    <w:p>
      <w:r>
        <w:t xml:space="preserve">Sen sijaan hän sanoi tavanneensa heidät heidän etupihallaan, jossa hän laittoi tytön jointin takaisin sisään. "Se on hyvin helppo asia, mutta sillä oli valtava merkitys heille", hän sanoi. Gulbransen on joutunut miettimään uudelleen, miten hän hoitaa lastenlääkäripraktiikkaansa Long Islandilla sen jälkeen, kun koronaviruskriisi alkoi. "Olemme myrskyn keskellä", Gulbransen sanoi. Hänen vastaanotonsa on edelleen auki, ja nyt se ottaa vastaan myös joitakin muita kuin lapsipotilaita, joilla on ollut vaikeuksia päästä lääkärin vastaanotolle. Hän sanoi, että hänen vastaanottonsa on järjestetty fyysisesti uudelleen, jotta sairaat potilaat pysyvät erossa terveistä. Muihin viimeaikaisiin muutoksiin kuuluu telelääketieteen harjoittaminen, vaikka hän ei olekaan varma siitä, miten vakuutuskorvaukset toimivat tällaisten konsultaatioiden yhteydessä. Hän sanoi olevansa huolissaan siitä, että hänen lapsipotilaansa voisivat ottaa vastaan vanhempiensa ahdistusta, sekä henkilökuntansa terveydestä ja taloudellisesta hyvinvoinnista. "Ahdistuksen taso on käsin kosketeltavissa", Gulbransen sanoi. "Mutta se on etuoikeus", hän sanoi ja lisäsi: "Olet täällä potilaitasi varten. Sinun on ponnisteltava ja tehtävä kaikkesi."  New Yorkin osavaltiossa, joka on pandemian keskus Yhdysvalloissa, koronaviruskuolemien määrä oli tiistaina yli 10 000, kun koko maassa kuolleita oli yli 28 000. Tauti näyttää lapsilla erilaiselta kuin sillä on tapana olla aikuisilla, Gulbransen sanoi. "Meillä oli 6-viikkoinen lapsi, jolla oli COVID, eikä hänellä ollut oikeastaan muita oireita kuin nuha", Gulbransen sanoi. Hän on hoitanut myös "melko monia pikkulapsia ja paljon kouluikäisiä lapsia", jotka kaikki voivat hyvin. Lasten sairaustapaukset jäävät aikuisten tapausten varjoon, vaikka jotkut (lasten) tapaukset voivat olla varsin vakavia, sanoo tohtori Lorry Rubin, Northwell Health -verkostoon kuuluvan Cohen Children's Medical Centerin lasten infektiosairauksien johtaja. Joskus aiemmin terveet lapset, usein nuoret, saavat keuhkokuumeen, joka voi olla vakava ja johtaa siihen, että he tarvitsevat happea tai hengitystukea, Rubin sanoi. Suurin osa lasten COVID-19-potilaista voi kuitenkin hyvin. Rubin sanoi tietävänsä vain yhdestä lapsesta, joka oli kuollut ja jolla oli myös synnynnäinen sairaus. Alle 60 päivän ikäisistä lapsista, joilla COVID oli havaittu, "kaikki ovat pärjänneet melko hyvin", hän lisäsi. "Sairaalahoitoa vaativien lastentautien esiintymistiheys on pieni", Rubin sanoi. "Ei ole epäilystäkään siitä, että se ei ole yhtä paha lapsilla ja harvinaisempi kuin aikuisilla."  Mutta kun New Yorkin terveydenhuoltojärjestelmä on täydessä vauhdissa koronaviruspotilaiden hoidossa, Gulbransen ei halua ottaa riskejä. Hänen mottonsa on: "Mitä ikinä teettekin, älkää lähettäkö ketään tästä toimistosta päivystykseen."</w:t>
      </w:r>
    </w:p>
    <w:p>
      <w:r>
        <w:rPr>
          <w:b/>
        </w:rPr>
        <w:t xml:space="preserve">Tulos</w:t>
      </w:r>
    </w:p>
    <w:p>
      <w:r>
        <w:t xml:space="preserve">"Älä mene ensiapuun": miten newyorkilainen lastenlääkäri käsittelee koronaviruksen puhkeamista.</w:t>
      </w:r>
    </w:p>
    <w:p>
      <w:r>
        <w:rPr>
          <w:b/>
        </w:rPr>
        <w:t xml:space="preserve">Esimerkki 2.2534</w:t>
      </w:r>
    </w:p>
    <w:p>
      <w:r>
        <w:t xml:space="preserve">"Useimmille pariskunnille ihanteellinen häämatka saattaa tarkoittaa viikon rentoutumista rantalomakohteessa tai oleskelua syrjäisessä vuoristomökissä. Ei Bernie Sanders. Hän valitsi kylmemmän reitin. Sanders ja hänen vaimonsa Jane Sanders viettivät ensimmäiset hääpäivänsä Neuvostoliitossa, väittää George Will Washington Postin tuoreessa kolumnissa. Will keskittyi 7. elokuuta ilmestyneessä kolumnissaan lähinnä 3. elokuuta 98-vuotiaana kuolleen Robert Conquestin perintöön, jonka Neuvostoliiton vankiloita käsittelevissä kirjoituksissa dokumentoitiin Stalinin hallinnon julmuuksia. Eräs lukija pyysi meitä tutkimaan Willin kolumnin viimeisen kappaleen paikkansapitävyyttä, jossa viitattiin Sandersin "kuherruskuukauteen". Se kuuluu seuraavasti: ""Conquest eli nähdäkseen Yhdysvaltain nykyisen presidenttiehdokkaan, senaattorin, joka oli päättänyt, varmasti ideologisena eleenä, viettää häämatkansa Neuvostoliitossa vuonna 1988. Gulagit toimivat edelleen, luultavasti myös jotkut 'kylmät Auschwitzit' Siperiassa, joita Conquestin 'Kolyma' -teoksessa kuvataan. Häämatkalainen ei välittänyt siitä, että vuonna 1988 poliittisia vankeja kidutettiin - kuten ehkä vieläkin - psykiatrisissa "sairaaloissa". Conquestin kaltaisten ihmisten tinkimättömän rehellisyyden ansiosta Neuvostoliitto on nyt niin kaukainen muisto, että Bernie Sandersin moraalista umpisurkeutta - Conquestin luonteen kääntöpuolta - pidetään huvittavana omituisuutena.""" Halusimme selvittää, onko Sanders todella viettänyt häämatkoja Yhdysvaltojen entisen vastustajan maaperällä kylmän sodan viimeisinä vuosina. Sisarkaupungit Matka tapahtui Sandersin toimiessa Burlingtonin (Vt.) pormestarina vuosina 1981-1989. Hänen pormestarikautensa loppupuolella Champlain-järven rannalla sijaitseva pikkukaupunki käynnisti ystävyyskaupunkiohjelman Jaroslavlin kanssa, joka sijaitsee 160 kilometriä koilliseen Moskovasta. Ohjelma, joka on edelleen toiminnassa, on helpottanut kaupunkien välistä vaihtoa, johon on osallistunut "pormestareita, liikemiehiä, palomiehiä, jazzmuusikoita, nuoriso-orkestereita, seinämaalareita, lukiolaisia, lääketieteen opiskelijoita, sairaanhoitajia, kirjastonhoitajia ja (Jaroslavlin) jääkiekkojoukkue", ohjelmasta kertovan verkkosivuston mukaan. Jaroslavlin ohjelma oli osa Sandersin epäsovinnaista yritystä käsitellä kansainvälisiä kysymyksiä pienestä uusenglantilaisesta kaupungista käsin, kuten myös hänen ystävyyskaupunkisuhteensa Betlehemiin Länsirannalla ja Puerto Cabezasiin Nicaraguassa. Sanders ajoi asialistaansa aktiivisesti myös maan ulkopuolella, kirjoitti kirjeitä maailman johtajille ja jopa matkusti Kuubaan tapaamaan Havannan pormestaria. ""Burlingtonilla oli ulkopolitiikkaa", hän kirjoitti vuonna 1997 ilmestyneessä kirjassaan Outsider in the House, ""koska edistysmielisinä me ymmärsimme, että me kaikki elämme yhdessä maailmassa""." Burlingtonin ja Jaroslavlin välinen side lujittui, kun Sanders ja hänen vaimonsa vierailivat 12-henkisen burlingtonilaisen valtuuskunnan jäseninä neuvostoliittolaisissa kollegoissaan vuonna 1988. Matkan ajoitus oli epätavallinen. Bernie ja Jane menivät naimisiin 28. toukokuuta 1988. Valtuuskunta lähti Burlingtonista seuraavana päivänä. "Luota minuun", Sanders kirjoittaa kirjassa. ""Se oli hyvin outo kuherruskuukausi.""" Kun Sandersin kampanja tavoitettiin kommenttia varten, Sandersin kampanja sanoi, että matkan päivämäärät oli jo sovittu, ja pariskunta ""asetti hääpäivämääränsä samaan aikaan matkan kanssa, koska he eivät halunneet ottaa lisää vapaata."" Vuonna 2007 antamassaan haastattelussa Jane Sanders muisteli myös omituista ajoitusta: ""Päivä naimisiinmenomme jälkeen marssimme Memorial Day -paraatissa, ja sitten lähdimme lentokoneella aloittamaan ystävyyskaupunkihanketta Jaroslavlin kanssa 10 muun ihmisen kanssa häämatkallani.""". Myös Bernie Sanders viittaa kirjassaan sarkastisesti matkaan ""hiljaisena ja romanttisena"". ""kuherruskuukausi"" oli täynnä tapaamisia, haastatteluja ja diplomaattitehtäviä. The Guardian -lehden kesäkuussa 2015 julkaisemassa profiilissa kuvattiin entisen pormestarin tapaamista Jaroslavlin kaupungin virkamiesten kanssa: ""Saatuaan Jaroslavlin pormestarilta Aleksandr Riabkovilta selvityksen neuvostotyylisestä keskussuunnittelusta Sanders toteaa, että sekä asuntojen että terveydenhuollon laatu Amerikassa näytti olevan "huomattavasti parempi" kuin kommunistivaltiossa. "Molempien palvelujen kustannukset ovat kuitenkin paljon, paljon, paljon korkeammat Yhdysvalloissa", hän lisää. "" Koulutus keskussuunnittelusta ei luultavasti ollut ainoa asia Sandersin matkasuunnitelmassa. Jaroslavlissa on historiallisia kirkkoja ja rakennuksia, ja Sandersit olisivat voineet tutustua nähtävyyksiin, sanoi Ariel Cohen, Atlantic Councilin vanhempi tutkija. Will sai sen kuulostamaan siltä, kuin Sanders olisi käymässä hyväksymässä Neuvostoliiton kidutuskäytännöt, mutta Burlingtonin matka oli enemmänkin vuoropuhelua rakentava vaihto-ohjelma. Vermonttilainen viikkolehti Seven Days kertoi vuonna 2009, että ystävyyskaupunkisuhde ""auttoi paikallisia asukkaita, jotka pyrkivät lieventämään Yhdysvaltojen ja Neuvostoliiton välisiä jännitteitä aloittamalla kansalaisten välisen vaihdon venäläisen kaupungin kanssa"". Lisäksi Neuvostoliitto oli tuskin ehjä matkan aikaan. Presidentti Ronald Reaganin ja Neuvostoliiton johtajan Mihail Gorbatshovin väliset neuvottelut olivat alkaneet muutamaa vuotta aiemmin. ""Se oli perestroikan alussa"", sanoi Sandersin kampanjan tiedottaja Michael Briggs viitaten Gorbatshovin 1980-luvun puolivälissä käynnistämään rakenneuudistuspolitiikkaan. Gulageja oli edelleen olemassa ja poliittisia vankeja pidettiin edelleen vuonna 1988, sanoi Ariel Cohen, Atlantic Councilin vanhempi tutkija. Ratkaiseva hetki oli kuitenkin se, kun Gorbatshov antoi fyysikko Andrei Saharovin palata maanpakolaisuudesta kaksi vuotta aiemmin. "Kommunistisen puolueen valta kyseenalaistettiin, ja vastakkainasettelu lännen kanssa oli päättymässä neuvottelujen kautta", Cohen sanoi. Vuonna 1987 Reagan ja Gorbatshov allekirjoittivat keskipitkän kantaman ydinsopimuksen, ja vuonna 1988 Reagan itse puhui Moskovan Punaisella torilla. Vuotta myöhemmin Berliinin muuri murtui. Kolme vuotta myöhemmin Neuvostoliitto romahti. Osallistuminen Burlington-Jaroslavlin ohjelmaan on vuosien varrella vähentynyt, vaikka monet Burlingtonissa pitivät sitä aikanaan "hohdokkaana hankkeena", sanoi ohjelman johtaja Howard Seaver vuonna 2009. Williä ei tavoitettu kommentoimaan hänen tutkijansa kautta. Meidän päättävä Will kirjoitti, että Sanders päätti ""viettää häämatkansa Neuvostoliitossa vuonna 1988"". Sanders ja hänen vaimonsa matkustivat todellakin Neuvostoliitossa sijaitsevaan Jaroslavlin kaupunkiin häidensä jälkeen vuonna 1988. Siinä mielessä, että matka tapahtui pariskunnan avioitumisen jälkeen, matka oli häämatka. Kaksikko on myös viitannut matkaan sillä tavalla, joskin toisinaan sarkastisesti. Se oli kuitenkin vähintäänkin epätavallinen häämatka. Matkan ensisijainen tarkoitus oli diplomatia, ei vapaa-aika, ja siihen osallistui noin 10 ylimääräistä vierasta. Willin väite pitää paikkansa, mutta siitä puuttuu asiayhteys matkan perimmäisestä tarkoituksesta."</w:t>
      </w:r>
    </w:p>
    <w:p>
      <w:r>
        <w:rPr>
          <w:b/>
        </w:rPr>
        <w:t xml:space="preserve">Tulos</w:t>
      </w:r>
    </w:p>
    <w:p>
      <w:r>
        <w:t xml:space="preserve">"George Will sanoo, että Bernie Sanders päätti "viettää häämatkansa Neuvostoliitossa vuonna 1988"."</w:t>
      </w:r>
    </w:p>
    <w:p>
      <w:r>
        <w:rPr>
          <w:b/>
        </w:rPr>
        <w:t xml:space="preserve">Esimerkki 2.2535</w:t>
      </w:r>
    </w:p>
    <w:p>
      <w:r>
        <w:t xml:space="preserve">Bernin tuomioistuin totesi miehen syylliseksi ruumiinvamman aiheuttamiseen ja aidsia aiheuttavan viruksen levittämiseen, kertoi tuomioistuimen sihteeri Rene Graf Reutersille. Hän ei kertonut tarkempia yksityiskohtia. Syyttäjät olivat mediatietojen mukaan vaatineet 15 vuoden vankeusrangaistusta. "Syytetty eikä kukaan muu ole vastuussa 16 ihmisen tartuttamisesta", sveitsiläinen uutistoimisto SDA siteerasi oikeuden puheenjohtajaa Urs Herrenia ja lisäsi, että miehen motiivina saattoi olla huomion tavoittelu, kosto tai kaikkivoipaisuutensa todistaminen. Sveitsin pääkaupungista Bernistä kotoisin oleva 54-vuotias mies oli johdonmukaisesti kiistänyt syytteet ja syyttänyt uhreja siitä, että he olivat saaneet HIV:n suojaamattoman seksin ja suonensisäisen huumeidenkäytön kautta, kertoivat sveitsiläiset tiedotusvälineet. Ne eivät paljastaneet miehen henkilöllisyyttä tai kansalaisuutta Sveitsin rikosoikeudenkäyntejä koskevien sääntöjen mukaisesti. Tapaus tuli viranomaisten tietoon sen jälkeen, kun hiv-positiivinen potilas kertoi sairaalassa epäilevänsä tartuntansa liittyvän mieheltä saamiinsa akupunktiohoitoihin. Suurin osa tartunnan saaneista henkilöistä oli kyseisen miehen ylläpitämän musiikkikoulun oppilaita, ja hänellä oli myös akupunktiovastaanotto. Osa uhreista kertoi oikeudessa, että mies puukotti heitä neulalla takaapäin hoidon aikana, kertoi SDA. Poliisi rynnäköi miehen kotiin viikko sitten sen jälkeen, kun hän ei enää tullut oikeudenkäyntiin. Mies, joka oli takuita vastaan vapaana, oli mediatietojen mukaan linnoittautunut sisälle ja uhkaili poliisia veitsellä aseistautuneena.</w:t>
      </w:r>
    </w:p>
    <w:p>
      <w:r>
        <w:rPr>
          <w:b/>
        </w:rPr>
        <w:t xml:space="preserve">Tulos</w:t>
      </w:r>
    </w:p>
    <w:p>
      <w:r>
        <w:t xml:space="preserve">"Sveitsiläinen tuomioistuin vangitsi ""parantajan"" 16:n HIV-tartunnan tartuttamisesta.""</w:t>
      </w:r>
    </w:p>
    <w:p>
      <w:r>
        <w:rPr>
          <w:b/>
        </w:rPr>
        <w:t xml:space="preserve">Esimerkki 2.2536</w:t>
      </w:r>
    </w:p>
    <w:p>
      <w:r>
        <w:t xml:space="preserve">Italian Ukrainan-suurlähettiläs Davide La Cecilia kertoi Reutersille, että 20 lääkärin ryhmä, johon kuuluu kirurgeja, neurokirurgeja, anestesialääkäreitä ja sairaanhoitajia, lähetetään kahden viikon ajaksi Keski-Italiassa sijaitsevalle Marchen alueelle. "Maamme kansallinen terveydenhuolto on hyvin stressaantunut. Tarvitsemme siis kipeästi lääkintähenkilökuntaa ja olemme hyvin iloisia siitä, että Ukraina lähettää tätä humanitaarista apua", La Cecilia sanoi Kiovan lentokentällä ennen lääkintämatkan lähtöä. Ukrainan sisäministeri Arsen Avakov, joka oli suurlähettilään mukana, sanoi Kiovan lähettävän lisää lääkintäapua ja desinfiointiainetta Italiaan lähipäivinä. "Meille on kunnia auttaa Italiaa näin vaikeina aikoina. Tiedämme, että monet ukrainalaiset asuvat ja työskentelevät Italiassa. Auttamalla Italiaa autamme kansalaisia", Avakov sanoi. Ukrainan terveysministeriö on raportoinut 1096 tapauksesta, joista 28 on kuollut maaliskuun 3. päivän jälkeen, jolloin ensimmäinen tapaus kirjattiin. Mutta koska tuhannet ukrainalaiset ovat hiljattain palanneet ulkomailta kotiin, ministeriö odottaa, että epidemia on paljon suurempi. Uusien tapausten päivittäinen määrä nousi lauantaina 154:een perjantain 138:sta ja viime maanantaina 62:sta. Ukrainalaisen lääkintäryhmän johtaja, neurokirurgi Andriy Miroshnichenko sanoi, että kaikki ryhmän jäsenet lähtivät vapaaehtoisesti Italiaan. "Kun he palaavat kotiin, he voivat hoitaa potilaita ja työskennellä, kun heillä on käytännön kokemusta ja tietoa sairaudesta", Miroshnichenko sanoi. Kysyttäessä, eivätkö ukrainalaislääkärit pelänneet tarttua itse virukseen, sairaanhoitaja Glib Bidjukov sanoi, että se oli "tietoisesti tehty valinta". "Kun valitsee terveydenhuollon, ymmärtää, että asettaa itsensä jonkinlaiseen vaaraan... Jokainen meistä teki valinnan kauan sitten", Bidjukov sanoi.</w:t>
      </w:r>
    </w:p>
    <w:p>
      <w:r>
        <w:rPr>
          <w:b/>
        </w:rPr>
        <w:t xml:space="preserve">Tulos</w:t>
      </w:r>
    </w:p>
    <w:p>
      <w:r>
        <w:t xml:space="preserve">Ukrainalaiset lääkärit lentävät Italiaan auttamaan koronaviruksen torjunnassa.</w:t>
      </w:r>
    </w:p>
    <w:p>
      <w:r>
        <w:rPr>
          <w:b/>
        </w:rPr>
        <w:t xml:space="preserve">Esimerkki 2.2537</w:t>
      </w:r>
    </w:p>
    <w:p>
      <w:r>
        <w:t xml:space="preserve">"Kuka tahansa, joka seuraa jatkuvasti rikosuutisten rummutusta Atlantan metropolialueella, ei ehkä ylläty uudesta tutkimuksesta, jonka mukaan Georgia on vaarallisimpien osavaltioiden joukossa erään hyvin erityisen rikoksen osalta: miesten murhaamien naisten osalta. Syyskuussa julkaistun Violence Policy Centerin raportin mukaan Georgia on kaikkien osavaltioiden joukossa yhdeksäntenä, ja sen henkirikosluku oli 1,66 henkirikosta 100 000 naista kohti vuonna 2012, joka on viimeinen vuosi, jolta tiedot ovat saatavilla. Valtakunnallinen luku on 1,16 100 000:ta kohti. ""Vetoamme Georgian lainsäätäjiin, jotta he tekisivät kiireellisesti ensisijaiseksi tavoitteekseen pitää aseet poissa perheväkivaltaisilta ja suojella naisia vahingoittumiselta"", GunSense Georgia -järjestön toinen perustaja Kathryn Grant sanoi tutkimukseen liittyvässä lausunnossaan. ""Tässä on kirjaimellisesti kyse elämästä ja kuolemasta.""" PolitiFact Georgia halusi tietää, sijoittuuko osavaltiomme todella niin korkealle miesten murhaamien naisten listalla. Menimme suoraan liittovaltion poliisin (Federal Bureau of Investigation) Supplementary Homicide Reports -sivustolle. Näiden tietojen mukaan Georgiassa oli 102 henkirikosta vuonna 2012 - 19 prosenttia enemmän kuin Violence Policy Centerin raportissa mainitut 84. VPC:n tutkimuksessa kokonaisluku on pienempi, koska siinä käytetään näitä tietoja ja karsitaan pois rikokset, joissa on useampi kuin yksi uhri tai tekijä, sanoi VPC:n politiikan analyytikko Marty Langley, joka laati raportin. SHR-tietojen analyysi, joka on saatavissa vain FBI:ltä paperiversiona, vahvistaa, että nämä luvut pitävät paikkansa niiden tapausten osalta, joissa yksi mies tappaa yhden naisen. James Alan Fox, Northeastern Universityn kriminologian professori, joka on tutkinut ja analysoinut tällaisia tietoja vuosikymmeniä, sanoi, että oikaisu yksinkertaistaa tietoja liikaa. Uhrien kapeampi tarkastelu mahdollistaa myös heidän ominaisuuksiensa tarkemman analysoinnin, kuten iän (Georgiassa uhri oli 38-vuotias) ja rodun (Georgiassa 51 uhria oli mustia ja 30 valkoisia). Tutkimuksessa todettiin, että 69 prosenttia uhreista tapettiin aseella ja 93 prosenttia murhasi joku, jonka he tunsivat. ""Tutkimuksen tärkein tavoite on, että on myytti, että naisen riski joutua henkirikoksen uhriksi kasvaa, kun tuntemattoman kimppuun hyökkää"", sanoi Kristen Rand, ryhmän lainsäädäntöjohtaja. ""Tuntemattoman henkirikoksen riski on todella melko pieni."" Raportista puuttuu kuitenkin toinen keskeinen seikka: Georgiassa henkirikoksen riski on kaikkien uhrien korkeimpia. Se on helpompi nähdä luetteloissa:  Rank State 2012 Homicide Rate per 100,000, Females Murdered by Male 1 Alaska 2.57 2 South Carolina 2.06 3 Oklahoma 2.03 4 Louisiana 1.92 5 Mississippi 1.89 6 Nevada 1.83 7 Missouri 1.73 8 Arizona 1.70 9 Georgia 1.66 10 Tennessee 1.60 (Source: Violence Policy Center) Rank State 2012 Homicide Rate per 100,000, Overall 1 Louisiana 10.8 2 Mississippi 7,4 3 Alabama 7,1 4 Michigan 7,0 5 Etelä-Carolina 6,9 6 Missouri 6,5 7 Maryland 6,3 8 Delaware 6,2 9 Tennessee 6,0 10 (tasapisteet) Arkansas, Georgia 5,9 (Lähde: Bureau of Justice Statistics) Foxin mukaan eteläiset osavaltiot, kuten Georgia, hallitsevat molempia listoja sukupuolen lisäksi muista syistä. Täällä aseiden omistusaste on korkeampi. Foxin mukaan etelässä on myös pitkä historia siitä, että ihmiset ratkaisevat henkilökohtaiset konfliktit väkivallalla eikä oikeustoimilla. Hän lisäsi, että alue on myös monimuotoisempi kuin suuri osa maata, ja mustien tekemien ja heihin kohdistuvien murhien määrä on korkeampi kuin valkoisten murhien määrä. ""Se, että suurin osa (VPC:n) listalla olevista osavaltioista on etelässä, ei ole niinkään miesten ja naisten välisen väkivallan ongelma"", Fox sanoi. "Kyse on henkirikoksista yleensä." Yhteenvetona voidaan todeta, että tiedot tukevat tutkimuksen tuloksia, joiden mukaan Georgia on maan yhdeksänneksi yleisin valtio miesten tappamien naisten määrässä. Yksi varoitus on se, että tilastossa lasketaan vain yksittäiset uhrit ja tekijät. Siinä ei oteta huomioon joitakin rikoksia, joihin toivotaan kiinnitettävän huomiota, kuten entisen kumppanin tappaminen ennen itsemurhaa tai miehen tappaminen entisen kumppaninsa ja uuden rakkauden, jos uhreja on kaksi. Vielä tärkeämpää on se, että tilastossa ei myöskään oteta huomioon Georgian surkeaa sijoitusta henkirikosten riskin osalta ja muita siihen vaikuttavia tekijöitä. Luvut ovat oikeassa, mutta myös se, että tarinassa on muutakin."</w:t>
      </w:r>
    </w:p>
    <w:p>
      <w:r>
        <w:rPr>
          <w:b/>
        </w:rPr>
        <w:t xml:space="preserve">Tulos</w:t>
      </w:r>
    </w:p>
    <w:p>
      <w:r>
        <w:t xml:space="preserve">Georgia on sijalla 9 miesten murhaamien naisten määrässä.</w:t>
      </w:r>
    </w:p>
    <w:p>
      <w:r>
        <w:rPr>
          <w:b/>
        </w:rPr>
        <w:t xml:space="preserve">Esimerkki 2.2538</w:t>
      </w:r>
    </w:p>
    <w:p>
      <w:r>
        <w:t xml:space="preserve">Viranomaiset toivovat, että useammat testit antaisivat paremmat tiedot alueista, joilla lukituksia voidaan lieventää entisestään. "Espanja on jo nyt yksi niistä maista, jotka tekevät eniten päivittäisiä testejä. Yli 20 000, ja lisäämme määrää", Sanchez sanoi lähes tyhjälle parlamentille. Terveysministeriön mukaan koronaviruksen aiheuttamien kuolemantapausten päivittäinen määrä Espanjassa laski keskiviikkona 523:een edellispäivän 567:stä, mikä on selvästi alle 2. huhtikuuta saavutetun 950:n huippuluvun. Kansainvälinen valuuttarahasto on todennut, että Espanjan talous kärsii todennäköisesti pahasti pandemiasta, ja hallitus haluaa käynnistää mahdollisimman pian uudelleen kaikki mahdolliset yritykset, erityisesti ennen kesän matkailukuukausia. Kansainvälinen valuuttarahasto IMF odotti, että talous romahtaa tänä vuonna 8 prosenttia matkailun romahduksen ja Espanjan pienten ja keskisuurten yritysten suuren osuuden vuoksi. Velkaantumisaste suhteessa BKT:hen nousee 113 prosenttiin - korkeimmalle tasolleen yli sataan vuoteen. Sen mukaan vuoden 2020 budjettialijäämä on 9,5 prosenttia suhteessa BKT:hen, mikä on euroalueen suurin alijäämä. Maanantaina ja tiistaina muun muassa rakennus- ja teollisuusalojen sallittiin avautua uudelleen, mutta koska useimmat ihmiset ovat edelleen kodeissaan, kaupat, baarit ja julkiset tilat pysyvät suljettuina ainakin 26. huhtikuuta asti. Hallitus ilmoitti keskiviikkona aloittavansa torstaista alkaen kokoukset oppositiojohtajien kanssa "Espanjan sosiaalista ja taloudellista jälleenrakennusta koskevan sopimuksen" muodostamiseksi. Sen tarkoituksena on yhdistää poliittiset puolueet, ammattiliitot, yritykset ja alueet yhteisen talouden jälleenrakennuspolitiikan ja valtion hyvinvointivarojen taakse. Ehdotus on saanut innoituksensa vuonna 1977 tehdystä Moncloan sopimuksesta - joka on nimetty Madridin presidentinpalatsin mukaan - jonka tavoitteena oli muuttaa valtiontaloutta markkinatalouden mukaisesti Francon diktatuurin jälkeistä demokraattista aikakautta varten. Viranomaiset sanovat, että viruksen testausta on laajennettava koskemaan myös ihmisiä, joilla on lieviä tai oireettomia oireita, jotta leviämistä voidaan seurata tarkemmin, jotta lukitusta voidaan lieventää laajemmin. Hallitus kertoi viime viikolla myös, että se aikoo tehdä 60 000 satunnaisesti valitun ihmisen verestä kolmen viikon aikana joukkovasta-ainetestit, jotta voitaisiin alkaa tunnistaa ne, jotka teoriassa voisivat nyt olla immuuneja virukselle altistumisen jälkeen. Terveydenhuollon ja virologian asiantuntijat eivät kuitenkaan ole vielä varmoja tällaisten testien laadusta tai siitä, kuinka paljon vasta-aineita voisi olla immuniteettina. Espanja on edelleen yksi maailman pahiten tartunnan saaneista maista, ja vain Yhdysvalloissa ja Italiassa on todettu enemmän kuolemantapauksia kuin keskiviikkona ilmoitetut 18 579. Virallisten tapausten määrä nousi hieman yli 5 000:lla 177 633:een, vaikka kansallisen hätätilakoordinaattorin Fernando Simonin mukaan testauksen laajentaminen on merkinnyt sitä, että lieviä tai oireettomia tapauksia on kirjattu enemmän. Huolimatta siitä, että kansanterveysviranomaiset ovat hitaasti päässeet pandemian hallintaan, terveydenhuollon työntekijät eivät ole saaneet hengähdystaukoa. Barcelonassa eräs lääkäri teki rikosilmoituksen poliisille sen jälkeen, kun hänen ajoneuvoonsa oli kirjoitettu "tarttuva rotta", kertoi El Periodico -sanomalehti. Maailman terveysjärjestö WHO totesi keskiviikkona, että maiden olisi odotettava vähintään kaksi viikkoa, ennen kuin ne arvioivat lukitusten lieventämisen vaikutuksia ja päättävät, pitäisikö niitä jatkaa. Kasvulle ja työllisyydelle euroalueen velkakriisin aikana kovan kolauksen kärsinyt Espanja on kuitenkin akuutin paineen alaisena käynnistämässä talouttaan uudelleen. IMF:n mukaan työttömyys, joka on jo nyt Euroopan unionin korkein, nousisi lähes 21 prosenttiin viime vuoden 14 prosentista. "Tällaiset työttömyysluvut eivät ole kestäviä", Euroopan keskuspankin varapuheenjohtaja Luis de Guindos sanoi Onda Cero -radiolle.</w:t>
      </w:r>
    </w:p>
    <w:p>
      <w:r>
        <w:rPr>
          <w:b/>
        </w:rPr>
        <w:t xml:space="preserve">Tulos</w:t>
      </w:r>
    </w:p>
    <w:p>
      <w:r>
        <w:t xml:space="preserve">Espanjan päivittäiset koronaviruskuolemat vähenevät testauksen lisääntyessä.</w:t>
      </w:r>
    </w:p>
    <w:p>
      <w:r>
        <w:rPr>
          <w:b/>
        </w:rPr>
        <w:t xml:space="preserve">Esimerkki 2.2539</w:t>
      </w:r>
    </w:p>
    <w:p>
      <w:r>
        <w:t xml:space="preserve">PGE ja Orsted, maailman suurin merituulivoiman kehittäjä, ilmoittivat viime kuussa aloittaneensa keskustelut myynnistä. "Toivomme, että saamme neuvottelut päätökseen - eli perusehdot allekirjoitettua - tämän vuoden loppuun mennessä", kertoi valtiollisen PGE:n merituulivoimaa tuottavan tytäryhtiön toimitusjohtaja Monika Morawiecka Reutersille tiistaina. Hankkeet, joiden kokonaiskapasiteetti on jopa 2,5 gigawattia (GW), ovat avainasemassa merituulivoiman kehittämisessä Puolassa, joka muuten on riippuvainen hiilestä. Kansainväliset yritykset, kuten Orsted, öljy- ja kaasuyhtiö Equinor ja saksalainen RWE, pitävät Puolaa seuraavana suurena kasvumarkkinana merituulivoiman hyödyntämisessä. "Puolasta tulee yksi suurimmista merituulivoimamarkkinoista", Orstedin merituulivoimasta vastaava toimitusjohtaja Martin Neubert sanoi Reutersille. Hiilestä riippuvaisessa Puolassa merituulivoima yhdessä muiden uusiutuvien energialähteiden kanssa nähdään mahdollisuutena saada energiateollisuus vihreämmälle tielle. "Meillä on vaikeuksia perinteisten (hiili)omaisuuserien kanssa, ja näemme, että tulevaisuudessa tämä osa PGE:n liiketoimintaa kärsii, joten meidän on tasapainotettava sitä esimerkiksi merituulivoimalla", Morawiecka sanoi. Hän lisäsi olevansa luottavainen kahden hankkeen rahoituksen varmistamisen suhteen ja että 1 GW:n Baltica 3 -hanke olisi valmis aloittamaan rakentamisen vuoteen 2023 tai 2024 mennessä. Puolan hallitus on asettanut tavoitteeksi tuottaa merituulivoimaa vähintään 10 GW vuoteen 2040 mennessä, kun nykyisin se on nolla, ja viimeistelee parhaillaan tätä tukevaa oikeudellista kehystä. "Puolassa on hallitus, jonka monet luulivat vielä viime aikoihin asti olevan vähän kiinnostunut uusiutuvista energialähteistä", WindEurope-alan järjestön toimitusjohtaja Giles Dickson sanoi Reutersille. Tuhannet puolalaiset työntekijät tuottavat jo nyt tuotteita merituulivoimateollisuuden toimitusketjuun, mutta toistaiseksi niitä on viety vain ulkomaille. "Uskon, että vahvan kotimarkkinan luominen on erittäin kiinnostavaa", Orstedin Neubert sanoi.</w:t>
      </w:r>
    </w:p>
    <w:p>
      <w:r>
        <w:rPr>
          <w:b/>
        </w:rPr>
        <w:t xml:space="preserve">Tulos</w:t>
      </w:r>
    </w:p>
    <w:p>
      <w:r>
        <w:t xml:space="preserve">HPV-testi voittaa Papin kohdunkaulan syövän seulonnassa</w:t>
      </w:r>
    </w:p>
    <w:p>
      <w:r>
        <w:rPr>
          <w:b/>
        </w:rPr>
        <w:t xml:space="preserve">Esimerkki 2.2540</w:t>
      </w:r>
    </w:p>
    <w:p>
      <w:r>
        <w:t xml:space="preserve">Osavaltion lakimiehet, mukaan lukien oikeusministeri Mike Hunter, kertoivat Oklahoman Normanissa tuomarille, että J&amp;J:n "ahneus" johti lääketehtaaseen vuosia kestäneeseen markkinointiin, joka aiheutti "täydellistä sekaannusta" riippuvuutta aiheuttavien kipulääkkeiden riskeistä. Osavaltion asianajaja Brad Beckworth sanoi, että J&amp;J tiesi opioidien olevan haitallisia, mutta vähätteli markkinoinnissaan riippuvuusriskiä, mikä johti yliannostuskuolemien lisääntymiseen, kun lääkärit määräsivät lääkkeitä liikaa ja ne tulvivat osavaltioon. "Ne eivät tulleet tänne meksikolaiselta kartellilta", Beckworth sanoi. "Ne tulivat tänne lääkekartellilta, ja niiden kaikkien ykkösmies on Johnson &amp; Johnson".  Osavaltio kehotti tuomari Thad Balkmania, joka johti kuuden viikon ajan oikeudenkäyntiä ilman valamiehistöä, toteamaan J&amp;J:n vastuulliseksi julkisen haitan aiheuttamisesta ja pakottamaan sen maksamaan jopa 17 miljardia dollaria 30 vuoden aikana epidemian torjumiseksi. J&amp;J:n asianajaja Larry Ottaway väitti, että J&amp;J:n tuotteita, joihin kuuluivat muun muassa kipulääkkeet Duragesic ja Nucynta, käytettiin Oklahomassa vain vähän ja että oikeudenkäynnin todistus osoitti, että lääkäreitä ei ollut johdettu harhaan lääkkeiden riskeistä ennen niiden määräämistä. Hän sanoi, että New Brunswickissa, New Jerseyssä sijaitseva J&amp;J noudatti tiukasti opioideja koskevia säännöksiä, jotka palvelivat laillista tarkoitusta, ja kutsui Oklahoman monen miljardin dollarin vaatimusta "kestämättömäksi".  "Vain yritys, joka uskoo syyttömyyteensä, tulisi puolustautumaan osavaltiota vastaan, mutta me otamme haasteen vastaan, koska uskomme olevamme oikeassa", Ottaway sanoi loppupuheessaan. Balkman sanoi, että hän tekee päätöksen saatuaan molempien osapuolten kirjelmät, jotka on määrä toimittaa 31. heinäkuuta. Tapaus on yksi niistä noin 2 000 kanteesta, joita osavaltiot ja paikallishallinnot ovat nostaneet syyttääkseen lääkkeiden valmistajia opioidiepidemian aiheuttamisesta. Opioidit liittyivät Yhdysvaltain tautienvalvonta- ja ehkäisykeskuksen mukaan ennätykselliseen 47 600 yliannostuskuolemiin vuonna 2017. Oklahoman tapausta seurataan tarkasti muiden opioidioikeudenkäyntien kantajien keskuudessa, erityisesti Ohiossa sijaitsevan liittovaltion tuomarin käsiteltävänä olevissa 1 900 tapauksessa, joka on vaatinut ratkaisua ennen lokakuussa pidettävää oikeudenkäyntiä. Purdue ja Teva Pharmaceutical Industries Ltd (TEVA.TA) olivat alun perin myös vastaajina asiassa. Purdue teki 270 miljoonan dollarin sovinnon Oklahoman kanssa maaliskuussa ja Teva sopi 85 miljoonan dollarin sovinnon toukokuussa. Molemmat kiistävät väärinkäytökset.</w:t>
      </w:r>
    </w:p>
    <w:p>
      <w:r>
        <w:rPr>
          <w:b/>
        </w:rPr>
        <w:t xml:space="preserve">Tulos</w:t>
      </w:r>
    </w:p>
    <w:p>
      <w:r>
        <w:t xml:space="preserve">Oklahoma väittää oikeudenkäynnin lopussa, että opioidien "päämies" J&amp;J ruokki epidemiaa.</w:t>
      </w:r>
    </w:p>
    <w:p>
      <w:r>
        <w:rPr>
          <w:b/>
        </w:rPr>
        <w:t xml:space="preserve">Esimerkki 2.2541</w:t>
      </w:r>
    </w:p>
    <w:p>
      <w:r>
        <w:t xml:space="preserve">Tuotetta, NovoSeven RT:tä, voidaan säilyttää huoneenlämmössä jopa kaksi vuotta, kertoi Food and Drug Administration. Vanhempi valmiste oli säilytettävä kylmässä. NovoSeven RT on geneettisesti muunnettu versio tekijä VIIa:sta, joka on veriplasmassa oleva proteiini, joka on välttämätön veren hyytymiselle. NovoSeven RT:n hyväksyttyihin käyttötarkoituksiin kuuluu verenvuodon hoito ja kirurgisen verenvuodon ehkäisy tietyillä hemofiliaa sairastavilla potilailla. Yleisimmin havaittuja NovoSeven RT:n aiheuttamia reaktioita ovat kuume, verenvuoto, injektiokohdan reaktiot, nivelvaivat, päänsärky ja verenpaineen nousu tai lasku, FDA kertoi. Joillakin iäkkäillä potilailla oli lisääntynyt valtimotukosten riski, kun heitä hoidettiin NovoSeven RT:llä hyväksymättömiin käyttötarkoituksiin, FDA lisäsi.</w:t>
      </w:r>
    </w:p>
    <w:p>
      <w:r>
        <w:rPr>
          <w:b/>
        </w:rPr>
        <w:t xml:space="preserve">Tulos</w:t>
      </w:r>
    </w:p>
    <w:p>
      <w:r>
        <w:t xml:space="preserve">Yhdysvallat hyväksyy uuden version Novo Nordiskin hyytymishoidosta.</w:t>
      </w:r>
    </w:p>
    <w:p>
      <w:r>
        <w:rPr>
          <w:b/>
        </w:rPr>
        <w:t xml:space="preserve">Esimerkki 2.2542</w:t>
      </w:r>
    </w:p>
    <w:p>
      <w:r>
        <w:t xml:space="preserve">"Huhtikuun 6. päivänä 2020 New York Post väitti, että New York City harkitsee "tilapäisiä joukkohautoja" julkisissa puistoissa, kuten Central Parkissa, artikkelissa, jonka otsikko oli "NYC may temporarily bury coronavirus victims in parks: lawmaker." New York Post siteerasi New Yorkin kaupunginvaltuutetun Mark Levinen julkaisemaa twiittausketjua. Levinen yhdeksäs twiitti herätti laajaa kiinnostusta, ja siinä luki: Pian aloitamme "väliaikaisen hautaamisen". Tämä tapahtuu todennäköisesti käyttämällä NYC-puistoa hautauksiin (kyllä, luit oikein). Haudat kaivetaan 10 arkkua varten rivissä. Se tehdään arvokkaasti, järjestelmällisesti ja väliaikaisesti. Mutta se on vaikeaa NY:n asukkaille. 9/Levinen viestiketju alkoi ensimmäisellä alla olevalla transkriptoidulla twiitillä, ja sitä edeltävät seitsemän-kahdeksan twiittiä johtivat "väliaikaiseen hautaamiseen": NYC:n terveydenhuoltojärjestelmä joutuu äärirajoille. Ja valitettavasti nyt myös kaupungin järjestelmä kuolleidemme hoitamiseksi. Ja sekin tarvitsee lisää resursseja. Tällä on suuria vaikutuksia sureville perheille. Ja meille kaikille. 1/NYC:n "kaupungin ruumishuone" on Office of the Chief Medical Examiner (OCME), joka on onneksi maailman paras. Mutta he ovat nyt tekemisissä jatkuvan 9/11-tapahtuman kanssa. Samoin sairaaloiden ruumishuoneet, hautaustoimistot ja hautausmaat. Järjestelmän jokainen osa on nyt varmistettu. 2 Tyypilliseen sairaalan ruumishuoneeseen saattaa mahtua 15 ruumista. Ne ovat nyt kaikki täynnä. OCME on lähettänyt 80 kylmävaunua sairaaloihin ympäri kaupunkia. Jokaiseen vaunuun mahtuu 100 ruumista. Nämäkin ovat nyt enimmäkseen täynnä. Joissakin sairaaloissa on jouduttu lisäämään toinen tai jopa kolmas vaunu. 3/Surevat perheet kertovat soittaneensa jopa puolelle tusinalle hautaustoimistolle, mutta eivät löydä yhtään, joka voisi ottaa vastaan heidän kuolleita läheisiään. Hautausmaat eivät pysty käsittelemään hautauspyyntöjen määrää, ja ne hylkäävät useimmat hautauspyynnöt. 4/Ei vain kuolemantapaukset sairaaloissa ole lisääntyneet. Keskimääräisenä päivänä ennen tätä kriisiä NYC:ssä oli 20-25 kuolemantapausta kotona. Nyt tämän pandemian keskellä luku on 200-215. *Joka päivä*. 5/Kriisin alkuvaiheessa pystyimme ottamaan näytteen kotona kuolleista ihmisistä ja saimme näin koronaviruslukeman. Mutta nuo ajat ovat kauan sitten ohi. Meillä ei yksinkertaisesti ole testikapasiteettia, jotta voisimme testata suuren määrän kotona kuolleita. 6/Nyt vain ne harvat, joilla oli testivahvistus *ennen* kuolemaa, merkitään kuolintodistukseensa koronaviruksen uhreiksi. Tämä tarkoittaa lähes varmasti sitä, että tämän pandemian uhrien kokonaismäärä on liian pieni. 7/Ja silti ruumiiden määrä kasvaa edelleen. OCME:n Manhattanin ja Brooklynin laitosten pakastimet ovat pian täynnä. Ja mitä sitten? 8/Levine jatkoi ja päätti twiitin "yhteenvetoon": Yhteenvetona: Mikään ei ole tässä kriisissä tärkeämpää kuin elävien pelastaminen. Meidän on kuitenkin kohdattava karmea todellisuus, että tarvitsemme lisää resursseja myös kuolleiden hoitoon. Muuten tämän kriisin tuska pahenee lähes käsittämättömän suureksi. 13/13Levinen karut kuvaukset - erityisesti "väliaikaisesta internoinnista" ja joukkohautojen sijoittamisesta kaupungin puistoihin (kuten Central Parkiin) - herättivät luonnollisesti valtavaa kiinnostusta. Tämä väite osoittautui aavemaiseksi jatkoksi asiaan liittymättömälle 27. maaliskuuta 2020 julkaistulle viraalitwiitille, joka käsitteli joukkohautojen semantiikkaa ("väliaikaista"):We are, at most, like 10 days away from semantic arguments about what qualifies as a ""mass"" grave." - Mass for Shut-ins (is a podcast) (@edburmila) 27. maaliskuuta 2020Sattumoisin "argumentointi joukkohautojen semantiikasta" -twiitti julkaistiin 27. maaliskuuta 2020. Levinen twiitit oli päivätty 6. huhtikuuta 2020. Eroa on itse asiassa kymmenen päivää:Kaksi tuntia ensimmäisen Twitter-ketjun jälkeen Levine selvensi asiaa seurantatwiitillä, jossa hän selitti, että tilapäiset joukkohautaukset olivat osa New Yorkin kaupungin varautumissuunnitelmia. Hän sanoi myös, että niitä harkittaisiin vain, jos COVID-19:n tartuntaluvut jatkavat nousuaan:Tämä twiitti on saanut paljon huomiota. Haluan siis selventää: NYC valmistautuu varotoimenpiteisiin, MUTTA jos kuolleisuus laskee tarpeeksi, se ei ole tarpeen. https://t.co/6wLO8qWtML- Mark D. Levine (@MarkLevineNYC) 6. huhtikuuta 2020New York Timesin mukaan New Yorkin pormestari Bill DeBlasio myönsi tällaisten varautumissuunnitelmien olemassaolon ja lisäsi, että väliaikaisten joukkohautojen käyttö oli "harkinnassa", mutta ei käytössä:Pormestari Bill de Blasio sanoi [6. huhtikuuta 2020], että tällaista suunnitelmaa ei ole vielä otettu käyttöön, vaikka hän myönsi, että sitä harkitaan."Jos meidän on tehtävä tilapäisiä hautauksia, jotta voimme siirtyä kriisin ohi, ja sitten työskennellä kunkin perheen kanssa heidän asianmukaisista järjestelyistään, meillä on kyky tehdä se", hän sanoi ja lisäsi: "Saatamme hyvinkin käsitellä tilapäisiä hautauksia, jotta voimme käsitellä jokaista perhettä myöhemmin."Kuolemansyyntutkijan toimisto sanoi lausunnossaan: "Suunnittelemme kaikkia mahdollisuuksia, mutta mitään päätöstä tästä ei ole tehty, ja tällä hetkellä kapasiteettia on vielä riittävästi." The Times sisälsi joitakin Levineltä saatuja lisätietoja, jotka olivat hieman ristiriidassa DeBlasion huomautusten kanssa; lisäksi Levine totesi, että COVID-19:n kuolleiden uhrien varastointi oli New Yorkissa lähes täynnä: Levine kuitenkin sanoi haastattelussa: "Tämä ei todellakaan ole nyt hypoteettisessa vaiheessa. Mielestäni on reilua sanoa, että olemme siirtymässä tähän." ... Levine sanoi, että osana tätä suunnitelmaa on suunniteltu "väliaikaista hautaamista". Hän sanoi, että kaupungin oli kohdattava se tosiasia, että "perinteinen hautausjärjestelmä on suurelta osin jäätynyt." "Luotamme nyt pakastimiin ruumiiden säilyttämiseksi, mutta se kapasiteetti on lähes kokonaan käytetty", hän sanoi ja kuvaili tilapäistä hautaamista "pohjimmiltaan pakastusjärjestelmän jatkeeksi." Väitteistä käydyssä keskustelussa Central Park mainittiin usein mahdollisena tilapäisten joukkohautojen sijoituspaikkana. Tämä saattoi johtua Central Parkin tunnettuudesta niiden ihmisten keskuudessa, jotka eivät henkilökohtaisesti tunne Manhattania, sekä sen koosta; Levine viittasi Hart Islandilla (Bronxissa) sijaitsevaan vakiintuneeseen ruukkukenttään, mutta viittasi "logistisiin haasteisiin" pääsyssä kyseiseen paikkaan sekä kaupungin puistoihin yleensä: Levine sanoi, että mahdollisia joukkohautauspaikkoja olisivat kaupungin puisto tai Hart Island Bronxissa, jossa Rikers Islandin vangit tyypillisesti työskentelevät haudatakseen vähävaraisia ruukkukentälle.Hart Islandilla on logistisia haasteita, koska sinne ei pääse, ja se on vankilalaitoksen suojattu laitos, joten on rajoituksia sille, kuka voi mennä sinne ja missä olosuhteissa, Levine sanoi.Rikersin saaren työvoiman käyttäminen joukkohautojen kaivamiseen oli osa varhaisia raportteja COVID-19:stä New Yorkissa. Maaliskuun 10. päivänä 2020 Business Insider mainitsi saman sivuston, jonka Levine mainitsi, ja raportoi: New York Cityn varautumissuunnitelmaan "biologisten tautipesäkkeiden" varalle kuuluu liikkuvia jääkaappiyksiköitä ruumiille ja vankien kaivamia joukkohautoja... Rikers Islandin vangit kuljetettaisiin Hart Islandille kaivamaan joukkohautoja, joihin kuolleet voitaisiin haudata, ja tuhkaustoimia tehostettaisiin.Tällä hetkellä Hart Islandilla, jossa oli aikoinaan vankila konfederaatiosotilaille, on kaksi valmista joukkohautaa, joihin mahtuisi 19 200 ruumista, mutta siellä on toinenkin paikka, jota ei ole vielä raivattu." Tuossa raportissa todettiin myös, että itse suunnitelma ei ole uusi vuonna 2020, vaan se on suunniteltu edellisen taudinpurkauksen aikana vuonna 2008 - joka ei johtanut joukkohautojen tarpeeseen: Suunnitelman kehitti kaupungin edesmennyt johtava kuolinsyyntutkija Charles Hirsch vuonna 2008 vastatakseen huoliin, että lintuinfluenssa aiheuttaisi seuraavan influenssapandemian. Mutta kuten Hirsch toteaa raportissa, suunnitelmaa voidaan käyttää "muiden biologisten taudinpurkausten" torjumiseen, jotka aiheuttavat joukkokuolemia. 31. maaliskuuta 2020 The Intercept kertoi, että Rikers Islandin vangeille tarjottiin 6 dollaria tunnilta, jos he ryhtyisivät kaivamaan joukkohautoja COVID-19:n uhreille: NEW YORK CITY tarjoaa Rikers Islandin vankilan vangeille 6 dollaria tunnilta - vankiloiden työnormeilla mitattuna omaisuuden - ja henkilökohtaisia suojavarusteita, jos he suostuisivat auttamaan joukkohautojen kaivaamisessa Hart Islandilla, kertovat tarjouksesta tietävät lähteet. Pormestari Bill de Blasion toimiston tiedottaja Avery Cohen vahvisti yleisen järjestelyn, mutta sanoi, että se ei ole "Covid-kohtainen", ja totesi, että vangit ovat kaivaneet Hart Islandilla hautoja jo vuosia.Tarjous tehdään vain niille, joilla on tuomio, ei niille, jotka ovat vangittuina ennen oikeudenkäyntiä, kuten yleensä tapahtuu. Vangeille lähetetyssä muistiossa ei sitä tarkastaneen lähteen mukaan täsmennetä, mitä työtä Hart Islandilla tehdään, mutta viittaus PPE:hen ei jätä epäilystä. Tarjous tulee New Yorkin ollessa edelleen koronavirus-pandemian keskus Yhdysvalloissa, jossa 38 000 ihmistä on saanut tartunnan ja yli 914 ihmistä on kuollut tähän mennessä." The Interceptin aiempi raportointi toisti tarkasti Levinen Twitter-ketjussa olevia yksityiskohtia, kuten vaatimuksia joukkohautoja varten ja tilarajoituksia Hart Islandilla. Siinä viitattiin myös Business Insiderin 10. maaliskuuta 2020 julkaistuun artikkeliin: Hart Islandilla on kuitenkin "rajallinen määrä hautaustilaa", kuten raportissa todettiin, eikä se "ehkä pysty ottamaan vastaan suurta määrää hautaamista vaativia vainajia", joita valmiussuunnitelmassa arvioitiin olevan 50 000-200 000 pandemiassa, jossa kuolleisuus on 2 prosenttia ja jossa 25-35 prosenttia väestöstä on saanut tartunnan.Kaupungin asiakirjassa ehdotetaan puolustusministeriön "väliaikaista joukkohautausta", jossa arkkuja asetetaan 10 peräkkäin, päätä vasten, jotta niitä ei pinottaisi päällekkäin. Hart Island sijaitsee City Islandin edustalla Bronxissa. Vuonna 2008 Rikersin vangit hautasivat sinne noin 20-25 ruumista viikossa, todettiin raportissa.Tyypillisesti Hart Islandille haudataan sellaisten vainajien jäännökset, joiden ruumiita ei ole haettu tai joiden perheillä ei ole varaa hautaamiseen. COVID-19:n uhrien hautaaminen oli kuitenkin paljon enemmän ja paljon useammin: Normaalisti saarelle haudataan noin 25 ruumista viikossa, enimmäkseen ihmisiä, joiden perheillä ei ole varaa hautajaisiin tai joiden sukulaiset eivät ole hakeneet hautajaisia. Mutta viime aikoina hautaustoiminta on lisääntynyt yhdestä päivästä viikossa viiteen päivään viikossa, jolloin hautauksia on noin 24 päivässä, sanoi vankeinhoitolaitoksen tiedottaja Jason Kersten." On totta, että New Yorkin kaupunginvaltuutettu Levine paljasti keskustelun suunnitelmista, jotka koskivat COVID-19-uhrien joukkohautauksia tai mahdollisia "tilapäisiä hautauksia" Hart Islandilla tai määrittelemättömissä kaupungin puistoissa. Levine ja DeBlasio antoivat eri tietoja suunnitteluvaiheista, ja olemassa olevien tietojen mukaan suunnitelmat olivat olleet olemassa jo vuodesta 2008 lähtien. Vaikka kaikki tiedot näyttävät olevan paikkansapitäviä, arvioimme raportoidun joukkohautasuunnitelman yleisen kulun tuntemattomaksi 6. huhtikuuta 2020 alkaen. päivitys, 10. huhtikuuta 2020, klo 13.52: Lukuisat tiedotusvälineet (kuten BBC ja The Guardian) julkaisivat 9. huhtikuuta 2020 kuvattua ilmakuvaa, joka kuvaa joukkohautoja Hart Islandilla Bronxissa:New York using mass graves amid coronavirus outbreakhttps://t.co/R61mrlbfdc pic.twitter.com/T0EctJmFPR- BBC News (World) (@BBCWorld) April 10, 2020NYC:n pormestari vahvistaa, että he hautaavat nyt monia #Covid19-ruumiita joukkohautoihin Hart Islandilla. Pelkästään tänään siellä oli ainakin 40 arkkua. Ruumiit on kääritty ruumispusseihin ja laitettu mäntylaatikoihin, joiden päälle on raapustettu heidän nimensä. Lähde: M: NY Post #TrumpBurialPits pic.twitter.com/2yb2pVVt3U- Jake Morphonios 🇵🇸 🇹🇭 😷 (@morphonios) April 10, 2020Tragedia on käsittämätön. Arkut haudattu kolme päällekkäin joukkohautoihin, joita nyt kaivetaan New Yorkin Hart Islandille. Perheitä ei ole paikalla, vain työntekijöitä suojapuvuissa. pic.twitter.com/4wF9mIJGZl- Mike Sington (@MikeSington) April 9, 2020New Yorkin pormestari Bill DeBlasio twiittasi kuvista ja totesi muun muassa seuraavaa:Kuvat newyorkilaisista, joita haudataan Hart Islandille, ovat musertavia meille kaikille.Haluan varmistaa, että kaikki tietävät, mitä he näkevät ja mitä Hart Islandilla todellisuudessa tapahtuu.Muistakaa, että nämä ovat ihmisiä. Nämä ovat naapureita, jotka olemme menettäneet." - Pormestari Bill de Blasio (@NYCMayor) 10. huhtikuuta 2020Olemme vastaavasti muuttaneet luokituksemme "tuntemattomasta" muotoon "totta"."""</w:t>
      </w:r>
    </w:p>
    <w:p>
      <w:r>
        <w:rPr>
          <w:b/>
        </w:rPr>
        <w:t xml:space="preserve">Tulos</w:t>
      </w:r>
    </w:p>
    <w:p>
      <w:r>
        <w:t xml:space="preserve">"New York City suunnittelee joukkohautoja (tai "väliaikaisia joukkohautoja") COVID-19:n uhreille Central Parkiin (ja muihin julkisiin puistoihin)."</w:t>
      </w:r>
    </w:p>
    <w:p>
      <w:r>
        <w:rPr>
          <w:b/>
        </w:rPr>
        <w:t xml:space="preserve">Esimerkki 2.2543</w:t>
      </w:r>
    </w:p>
    <w:p>
      <w:r>
        <w:t xml:space="preserve">"Orlandon ampumavälikohtausten ja aseuudistusta koskevan kongressin lainsäädännön puuttumisen vuoksi monet kiinnittävät huomiota Yhdysvaltojen aseväkivaltaa koskeviin tuhoisiin totuuksiin. Yksi äänekkäistä aserajoitusten tiukentamisen kannattajista on edustaja Debbie Wasserman Schultz, D-Fla. Wasserman Schultz valitti Medium-sivullaan Pulse Night Clubin tapahtumia ja ilmaisi tarpeen tiukempaan aselainsäädäntöön, jonka hän uskoo voivan ehkäistä tulevia aseväkivallan aiheuttamia kuolemantapauksia, erityisesti terroristiepäiltyjen toimesta. Kesäkuun 18. päivän 2016 kirjoituksessaan Wasserman Schultz kirjoitti, että ""40 prosenttia amerikkalaisista tuntee jonkun, joka on saanut surmansa aseen avulla - aseväkivalta on koskettanut jotakuta, jonka sinä tunnet""." Monet muut poliitikot ovat esittäneet monia aseväkivaltaan liittyviä väitteitä, mutta tämä väite vaikutti erityisen pitkälle menevältä. Tunteeko kaksi viidestä amerikkalaisesta jonkun, jonka kuoleman voidaan katsoa johtuvan aseesta? Tutkimme asiaa tarkemmin. Todisteet Otimme yhteyttä yhteen Wasserman Schultzin kampanjan edustajista, ja he kertoivat, että 40 prosentin luku oli peräisin lokakuussa 2015 julkaistusta Huffington Postin artikkelista, jossa viitattiin YouGovin kyselyyn samalta kuukaudelta. YouGov on verkossa toimiva markkinatutkimusorganisaatio, joka hyödyntää yli neljän miljoonan käyttäjän verkostoa, joka tarjoaa henkilökohtaisia näkemyksiään ja kokemuksiaan osallistumalla kyselyihin. Kyselyssä, johon Wasserman Schultz viittaa, haastateltiin 1 000 yhdysvaltalaista aikuista, jotka valittiin satunnaisotannalla, joka oli ositettu iän, sukupuolen, rodun, koulutuksen ja alueen mukaan. Yksi kyselyssä esitetyistä kysymyksistä oli: ""Tunnetko henkilökohtaisesti ketään, jonka toinen henkilö on tappanut aseella?"". Kyselyn mukaan 22 prosenttia vastasi kyllä, 6 prosenttia sanoi, että henkilö oli heidän perheensä jäsen ja 16 prosenttia sanoi, että kyseessä oli joku muu tuttu. Toisessa kysymyksessä kysyttiin: ""Tunnetko henkilökohtaisesti ketään, joka on tehnyt itsemurhan käyttämällä asetta?"". Tähän kysymykseen 28 prosenttia osallistujista vastasi kyllä, 7 prosenttia tunsi perheenjäsenen, joka käytti asetta itsemurhaan, ja 21 prosenttia sanoi tuntevansa jonkun muun, joka teki itsemurhan aseen avulla. Huffington Postin artikkelissa ja Wasserman Schultzin Medium-julkaisussa mainittu 40 prosentin luku on peräisin niiden osallistujien kokonaisprosenttiosuudesta, jotka ilmoittivat tuntevansa jonkun, joka oli kuollut aseen avulla. Luku 40 prosenttia saadaan, kun otetaan huomioon niiden vastaajien päällekkäisyys, jotka tunsivat sekä henkirikoksen että itsemurhan uhrin. Otimme yhteyttä YouGovin Peter Mooreen, joka julkaisi kyselyn verkossa, kysyäksemme, kuvastaako Wasserman Schultzin väite tarkasti tuloksia. ""Olen tutustunut koko aineistoon, ja voin vahvistaa, että 40 prosentin luku pitää paikkansa"", Moore sanoi. ""Hänen väitteensä kuvaa oikein kyselyn tuloksia. Se on myös johdonmukainen muiden vastaavien kyselytutkimusten tietojen kanssa." "" Kysyimme Moorelta kyselyn mahdollisista virhelähteistä, ja hän vastasi: ""Ei ole mitään erityistä, mikä olisi enemmän kuin kyselytutkimuksiin liittyvät yleiset virhemarginaalit"", joiden YouGov määritteli olevan 4,1 prosenttia. YouGovin kyselyn taustoittamiseksi otimme yhteyttä James Alan Foxiin, joka on Northeastern Universityn kriminologian, lain ja julkisen politiikan professori. Hän ei kiistänyt kyselyn tuloksia tai metodologiaa, mutta esitti joitakin varoituksia. Hän huomautti, että itsemurhien osuus kuolemantapauksista on suuri - mikä ei ehkä käy ilmi Wasserman Schultzin lausunnoista. Hän sanoi myös, että kyselyn sanamuoto jättää melko paljon tulkinnanvaraa vastaajalle. Vastaajien "on päätettävä, kuinka hyvin he tuntevat jonkun", hän sanoi. ""On olemassa parempia tapoja kirjoittaa tällaisia kysymyksiä niin, että ne eivät ole niin epämääräisiä.""" Kaiken kaikkiaan kysymysten sanamuoto saattaa saada prosenttiosuuden kuulostamaan ""paljon huonommalta kuin se on"", Fox sanoi. Aiemmat tiedot Vaikka aseista ja aseväkivallasta on tehty monia kyselytutkimuksia, YouGovin kyselyä vastaavimmat kyselytutkimukset ovat Gallupin vuosina 1993 ja 1999 tekemiä kyselytutkimuksia. Molempina vuosina kysymys kuului: "Onko ketään läheistäsi - kuten ystävääsi tai sukulaistasi - koskaan ammuttu aseella, sotilaallista taistelua lukuun ottamatta?" Vuonna 1993 64 prosenttia vastasi kieltävästi ja 36 prosenttia myöntävästi. Vuonna 1999 "kyllä" vastanneiden osuus laski 31 prosenttiin, kun taas "ei" vastanneiden osuus oli 69 prosenttia. On tärkeää huomata, että Gallupin kysymykset koskevat ihmisiä, jotka on ammuttu - suurempi joukko kuin ne, jotka on ammuttu ja tapettu. Vertailu ei siis ole suora. Vaikka Gallupin tulokset eivät missään nimessä voi vahvistaa tai kumota YouGovin ja Wasserman Schultzin väitettä, luvut eivät näytä eroavan toisistaan merkittävästi. Koska aseväkivallan uhrien lähipiirin määrästä on tehty vain vähän kyselyjä, on vaikea saada selvää arviota. Meidän päätöksemme Wasserman Schultz sanoi, ""40 prosenttia amerikkalaisista tuntee jonkun, joka on saanut surmansa aseen avulla .""". Wasserman Schultz on oikeassa 40 prosentin luvun suhteen, jos otetaan huomioon YouGovin gallupin tulokset. On tärkeää huomata, että suurin osa 40 prosentin luvusta tulee itsemurhista, ei henkirikoksista. Ja tästä aiheesta on yleisesti ottaen vain vähän tutkimustietoa.</w:t>
      </w:r>
    </w:p>
    <w:p>
      <w:r>
        <w:rPr>
          <w:b/>
        </w:rPr>
        <w:t xml:space="preserve">Tulos</w:t>
      </w:r>
    </w:p>
    <w:p>
      <w:r>
        <w:t xml:space="preserve">40 prosenttia amerikkalaisista tuntee jonkun, joka on saanut surmansa aseen avulla.</w:t>
      </w:r>
    </w:p>
    <w:p>
      <w:r>
        <w:rPr>
          <w:b/>
        </w:rPr>
        <w:t xml:space="preserve">Esimerkki 2.2544</w:t>
      </w:r>
    </w:p>
    <w:p>
      <w:r>
        <w:t xml:space="preserve">Sen sijaan, että siinä esitettäisiin erityisiä suosituksia, 300-sivuinen asiakirja on tarkoitettu apuvälineeksi osavaltioiden sääntelyviranomaisille, jotka aloittavat vuonna 2020 virallisten sääntöjen laatimisen metaanipäästöjen vähentämiseksi. Huolimatta teollisuuden väitteistä, joiden mukaan yhtiöt ovat pystyneet vähentämään päästöjä ja silti saavuttaneet tuotantoennätyksiä, ympäristönsuojelijat ovat vaatineet kovasti lisää säännöksiä osavaltiotasolla metaanivuodoista sekä metaanin poistamisesta ja soihduttamisesta. Raportti on tulosta metaanin neuvoa-antavan paneelin (Methane Advisory Panel), joka koostuu yli kahdesta tusinasta asiantuntijasta, jotka tuntevat öljy- ja kaasualan eri osa-alueita, viimeisten neljän kuukauden aikana järjestämistä lukuisista kokouksista. Paneeliin kuului teollisuuden edustajia, ympäristöjuristeja ja asiantuntijoita Los Alamosin kansallisesta laboratoriosta, Coloradon osavaltion yliopistosta ja New Mexicon kaivos- ja teknologiainstituutista. Keskusteluissa käsiteltiin muun muassa kompressorimoottoreita, varastosäiliöitä ja paineilmaventtiileitä. New Mexicon ympäristöministeri James Kenney sanoi, että raportin laatimiseen on panostettu perusteellisuudessaan vertaansa vailla. "Tämä on juuri sitä perustietoa, jota tarvitsemme, jotta voimme tehokkaasti puuttua osavaltiomme metaanipäästöihin", hän sanoi. Osavaltio ottaa vastaan julkisia kommentteja raportista 20. helmikuuta asti. XTO Energyn toimitusjohtaja Staale Gjervik sanoi, että yhtiön kokemukset osoittavat, että metaanipäästöjä voidaan vähentää kustannustehokkaasti, mutta että teollisuuden täysimääräinen osallistuminen on tärkeää. XTO oli yksi niistä, jotka olivat edustettuina paneelissa. Raportissa tuodaan esiin erilaisia strategioita päästöjen vähentämiseksi, kuten siirtyminen vähäpäästöisiin tai tyhjentämättömiin pneumaattisiin säätimiin ja vuotojen havaitsemis- ja valvontalaitteiden lisääminen. Infrastruktuurin lisäämisen tarve todettiin myös mahdolliseksi keinoksi vähentää päästöjä ja soihdutusta - vaikka raportissa todettiinkin, että soihdutus eli ylimääräisen maakaasun polttaminen louhinnan aikana on välttämätön osa prosessia. Osavaltio järjestää tulevina kuukausina julkisia kokouksia, joissa keskustellaan tuloksista yhteisön jäsenten kanssa eri puolilla osavaltiota. Metaanipäästöjä koskevien säännösten tiukentaminen on ratkaisevan tärkeää, kun öljybuumi jatkuu New Mexicossa, sanoi Hillary Hull Environmental Defense Fund -järjestöstä, joka on toinen neuvoa-antavan paneelin jäsen. Hänen mukaansa osavaltion analyysin laatimisprosessi oli kattava, ja se edusti lukemattomia tutkimustunteja ja monien eri sidosryhmien panosta. "Ensi vuosi on kriittinen aika, jolloin voidaan edetä täytäntöönpanokelpoisten, kansallisesti johtavien metaanisääntöjen laatimisessa, jotka suojelevat ilmaa, puuttuvat ilmastokriisiin ja parantavat koulutuksen rahoitusta New Mexicon perheille ja tuleville sukupolville", hän sanoi. Aiemmin tässä kuussa New Mexicon ja Texasin öljy- ja kaasuteollisuutta edustavat ammattiryhmät julkaisivat analyysin, joka osoitti metaanipäästöjen vähentyneen molemmissa osavaltioissa tuotannon kolminkertaistuessa. Tutkimus osoitti myös, että Permian Basinissa poltetun tai päästetyn metaanin määrä öljyekvivalenttitynnyriä kohti väheni 64 prosenttia viimeisten seitsemän vuoden aikana. Samaan aikaan raportissa viitattiin Permianin alueen öljyntuotannon 210 prosentin kasvuun vuodesta 2011 lähtien. New Mexico Oil and Gas Associationin toimitusjohtaja Ryan Flynn totesi, että Permin alueen tuottajat ovat alan johtavia ympäristöä säästävissä käytännöissä ja päästöjen vähentämisessä. "Kun energiamarkkinat ympäri maailmaa katsovat Amerikkaan energiatarpeidensa suhteen, me luomme tulevaisuuden ratkaisuja, joilla voimme toimittaa puhtaampaa ja luotettavampaa energiaa ihmisille ja yhteisöille maapallon joka kolkassa", hän sanoi lausunnossaan.</w:t>
      </w:r>
    </w:p>
    <w:p>
      <w:r>
        <w:rPr>
          <w:b/>
        </w:rPr>
        <w:t xml:space="preserve">Tulos</w:t>
      </w:r>
    </w:p>
    <w:p>
      <w:r>
        <w:t xml:space="preserve">Uusi Meksiko julkaisee metaanipäästöraportin.</w:t>
      </w:r>
    </w:p>
    <w:p>
      <w:r>
        <w:rPr>
          <w:b/>
        </w:rPr>
        <w:t xml:space="preserve">Esimerkki 2.2545</w:t>
      </w:r>
    </w:p>
    <w:p>
      <w:r>
        <w:t xml:space="preserve">Sairastuneet osallistuivat yksityistilaisuuteen 24. marraskuuta Puritan Backroom -konferenssikeskuksessa Manchesterissa, kertoi osavaltion terveysministeriö perjantaina. Yksi henkilö kuoli myöhemmin, mutta oli epäselvää, liittyikö kuolema norovirusepidemiaan, ministeriö sanoi. Ravintola on Yhdysvaltain edustaja Chris Pappasin osaomistama, ja se on kuuluisa kanapihveistään. Se on ollut hänen perheensä omistuksessa jo yli vuosisadan ajan, ja se on molempien puolueiden presidenttiehdokkaiden vakiokohde. Tilaisuuden luonnetta ei julkistettu, mutta ei näyttänyt siltä, että kukaan nykyisistä presidenttiehdokkaista olisi osallistunut siihen. Puritan Backroomin johtaja Erik Zink sanoi kirjallisessa lausunnossaan, että ravintolan tärkeimpiä prioriteetteja ovat terveyden edistäminen ja erinomainen elintarviketurvallisuus ja että hän oli vakuuttunut siitä, että ravintola tekee kaikkensa näiden käytäntöjen ylläpitämiseksi. Zink sanoi myös, että ravintola oli ottanut yhteyttä kuolleen henkilön perheeseen ilmaistakseen "osanottomme" kuolemantapauksen johdosta, jota hän syytti tuntemattomista syistä. Taudinpurkauksen jälkeen Manchesterin terveysvirasto teki ravintolaan tarkastuksen. Viranomaiset totesivat, että yleisölle ei ollut jatkuvaa norovirusriskiä. Noroviruksen oireita ovat ripuli, oksentelu, pahoinvointi ja vatsakipu, terveysviranomaiset kertoivat. Osavaltiossa esiintyy vuosittain 50-75 norovirustapausta.</w:t>
      </w:r>
    </w:p>
    <w:p>
      <w:r>
        <w:rPr>
          <w:b/>
        </w:rPr>
        <w:t xml:space="preserve">Tulos</w:t>
      </w:r>
    </w:p>
    <w:p>
      <w:r>
        <w:t xml:space="preserve">18 sairastui suositulla New Hampshiren esivaalikampanjapysäkillä.</w:t>
      </w:r>
    </w:p>
    <w:p>
      <w:r>
        <w:rPr>
          <w:b/>
        </w:rPr>
        <w:t xml:space="preserve">Esimerkki 2.2546</w:t>
      </w:r>
    </w:p>
    <w:p>
      <w:r>
        <w:t xml:space="preserve">Hän kertoi päivittäisessä tiedotustilaisuudessa, että presidentti Donald Trump oli virheellisesti väittänyt, että presidentillä on täysi valta päättää, milloin osavaltiot avaavat uudelleen koulut ja yritykset, mutta lisäsi, ettei hän halua tai ehdi taistella Trumpin kanssa. Cuomo kertoi, että New Yorkissa oli sairaalahoidossa yhteensä 18 697 ihmistä, mikä on vähemmän kuin 18 825 päivää aiemmin ja ensimmäinen rasti alempi sitten kriisin alkamisen. Coronaviruksen aiheuttaman COVID-19-hengitystiesairauden vuoksi hiljattain sairaalaan otettuja potilaita oli maanantaina noin 1 600, mikä on yli 300 ihmistä vähemmän kuin edellisenä päivänä. "Uskomme, että olemme tasangon huipulla", Cuomo sanoi, vaikka hän varoittikin, että lasku, joka on osa viimeisen viikon aikana tasaantunutta suuntausta, oli tilastollisesti merkityksetön, ja varoitti höllentämästä liian nopeasti kotioleskelumääräyksiä. "Voimme menettää kaiken saavuttamamme edistyksen yhdessä viikossa", hän sanoi. Cuomo sanoi, että maanantaina kuoli 778 newyorkilaista, kun edellisenä päivänä kuoli 671, mikä oli alhaisin päivittäinen kuolleisuus sitten 5. huhtikuuta. Yhteensä 10 834 newyorkilaista on kuollut COVID-19:n vuoksi, mikä on lähes puolet koko maan kokonaismäärästä. Maanantaina Cuomo sanoi, että hän tekee yhteistyötä naapurivaltioiden Connecticutin, Delawaren, Massachusettsin, New Jerseyn, Pennsylvanian ja Rhode Islandin kanssa laatiakseen strategioita kotiin jäämistä koskevien määräysten helpottamiseksi, mikä näytti suututtavan Trumpia. Maanantaina pidetyssä tiedotustilaisuudessa Trump oli sanonut, että hänellä on täysi valta päättää, milloin yritykset ja koulut avataan uudelleen, minkä julistuksen useat kuvernöörit haastoivat välittömästi Yhdysvaltain perustuslakiin vedoten. "Presidentti on selvästi hemmoteltu taistelua varten tässä asiassa", sanoi Cuomo, joka oli esiintynyt televisiossa useita kertoja Trumpin kommenttien jälkeen vastustaakseen niitä. "Presidentti ei taistele kanssani. En aio osallistua siihen."  Cuomo toisti uskovansa, että nopeat massatestit olisivat ratkaisevia, jotta ihmiset saataisiin takaisin töihin, ja kehotti liittovaltion hätätilavirastoa ottamaan johtoaseman testien hankkimisessa. Hän sanoi haluavansa välttää toistamasta sitä, mitä tapahtui henkilökohtaisten suojavarusteiden hankkimisessa, kun osavaltiot kilpailivat keskenään ja toisinaan liittovaltion kanssa ja nostivat hintoja.</w:t>
      </w:r>
    </w:p>
    <w:p>
      <w:r>
        <w:rPr>
          <w:b/>
        </w:rPr>
        <w:t xml:space="preserve">Tulos</w:t>
      </w:r>
    </w:p>
    <w:p>
      <w:r>
        <w:t xml:space="preserve">New Yorkin sairaalahoidot vähenevät ensimmäistä kertaa koronaviruspandemian aikana: kuvernööri.</w:t>
      </w:r>
    </w:p>
    <w:p>
      <w:r>
        <w:rPr>
          <w:b/>
        </w:rPr>
        <w:t xml:space="preserve">Esimerkki 2.2547</w:t>
      </w:r>
    </w:p>
    <w:p>
      <w:r>
        <w:t xml:space="preserve">Hallitus poisti sunnuntaina matkustuskiellon Iranin maakuntien sisällä sijaitsevien kaupunkien välillä, ja maakuntien välisiä matkoja koskevat rajoitukset päättyvät 20. huhtikuuta, kertoivat valtion tiedotusvälineet. "Virustartunnan saaneista 45 983 on toipunut ... Uusia tartuntatapauksia oli 1 617 viimeisen 24 tunnin aikana", Iranin terveysministerin neuvonantaja Alireza Vahabzadeh sanoi Twitterissä. Terveysministeriön tiedottaja Kianush Jahanpur kertoi Iranin valtiolliselle televisiolle, että 3 877 koronavirustartunnan saaneista oli kriittisessä tilassa. Valtion televisiossa näytettiin ihmisiä täynnä olevia katuja, täpötäysiä busseja ja metrovaunuja useissa kaupungeissa, kun niin sanotut matalan riskin yritykset - mukaan lukien monet kaupat ja työpajat - avasivat uudelleen ovensa koko Iranissa lauantaista lähtien lukuun ottamatta pääkaupunki Teherania, jossa ne aloittavat uudelleen toimintansa 18. huhtikuuta lähtien. Jotkut terveysviranomaiset ja asiantuntijat ovat varoittaneet hallitusta COVID-19:n toisesta aallosta, jonka he sanoivat voivan iskeä voimakkaasti Teheraniin. Hallituksen johtaman Teheranin koronavirustyöryhmän johtaja Alireza Zali kehotti ihmisiä pysymään kotona. Riskiryhmään kuuluvia yrityksiä ja palveluja, kuten teattereita, uima-altaita, saunoja, kauneushoitoloita, kouluja, ostoskeskuksia ja ravintoloita, ei ole vielä avattu uudelleen. Iranin pappisvallanpitäjät, jotka ovat ponnistelleet taudin leviämisen hillitsemiseksi, ovat huolissaan siitä, että julkisten toimintojen rajoittamiseen tähtäävät toimenpiteet voivat romuttaa talouden, jota Yhdysvaltojen pakotteet ovat jo vahingoittaneet. "Meidän on taisteltava koronavirusta ja pakotteiden virusta vastaan yhdessä", hallituksen tiedottaja Ali Rabiei sanoi viikoittaisessa televisioidussa lehdistötilaisuudessa. Washington asetti Iranin vastaiset pakotteet uudelleen vuonna 2018, kun Yhdysvaltain presidentti Donald Trump vetäytyi Yhdysvaltojen kanssa vuonna 2015 solmitusta ydinsopimuksesta kuuden suurvallan kanssa. Iranin viranomaiset ovat syyttäneet pakotteita siitä, että ne haittaavat niiden toimia taudin torjumiseksi. Iranin johtajat ovat kuitenkin torjuneet Washingtonin tarjouksen humanitaarisesta avusta koronaviruksen leviämisen hillitsemiseksi. Iranin kansa muistaa Yhdysvaltain pakotteiden vaikutuksen Iranin uuteen koronaviruksen torjuntaan, Iranin ulkoministeri Mohammad Javad Zarif twiittasi maanantaina. "Yhdysvaltain pakotteista huolimatta Iran on edistynyt merkittävästi pandemian torjunnassa inhimillisten ja tieteellisten resurssiensa sekä ulkomaisten ystäviensä ansiosta", Zarif kirjoitti. "#Covid19 oli (tilaisuus) Yhdysvalloille lopettaa riippuvuutensa pakotteista. Sen sijaan se elää nyt häpeällisenä kansamme muistissa.""</w:t>
      </w:r>
    </w:p>
    <w:p>
      <w:r>
        <w:rPr>
          <w:b/>
        </w:rPr>
        <w:t xml:space="preserve">Tulos</w:t>
      </w:r>
    </w:p>
    <w:p>
      <w:r>
        <w:t xml:space="preserve">Iran kirjaa 4585 koronaviruksen aiheuttamaa kuolemantapausta rajoitusten lieventyessä.</w:t>
      </w:r>
    </w:p>
    <w:p>
      <w:r>
        <w:rPr>
          <w:b/>
        </w:rPr>
        <w:t xml:space="preserve">Esimerkki 2.2548</w:t>
      </w:r>
    </w:p>
    <w:p>
      <w:r>
        <w:t xml:space="preserve">Yliopiston Behavioral Health and Family Studies Institute valvoo työtä koulutuksen, esitysten ja tapahtumien kehittämiseksi mielenterveystietoisuuden lisäämiseksi yhteistyössä Indianan itsemurhien ehkäisyn koalition kanssa. Indianan mielenterveys- ja riippuvuusosaston rahoittamaa uutta ohjelmatyötä käyttävät sitten 19 itsemurhien ehkäisyn koalitiota ympäri osavaltiota. Alice Jordan-Miles on yliopiston Behavioral Health and Family Studies -instituutin johtaja. Hän sanoo, että "pohjimmiltaan haluamme pelastaa ihmishenkiä" kertomalla aikuisille ja nuorille, että on hyvä asia saada apua mielenterveysongelmiin. Jordan-Miles sanoo, että viime vuonna yli 1 000 hoosialaista kuoli itsemurhaan.</w:t>
      </w:r>
    </w:p>
    <w:p>
      <w:r>
        <w:rPr>
          <w:b/>
        </w:rPr>
        <w:t xml:space="preserve">Tulos</w:t>
      </w:r>
    </w:p>
    <w:p>
      <w:r>
        <w:t xml:space="preserve">Purdue Fort Wayne johtaa uusia itsemurhien ehkäisytoimia.</w:t>
      </w:r>
    </w:p>
    <w:p>
      <w:r>
        <w:rPr>
          <w:b/>
        </w:rPr>
        <w:t xml:space="preserve">Esimerkki 2.2549</w:t>
      </w:r>
    </w:p>
    <w:p>
      <w:r>
        <w:t xml:space="preserve">"Jutussa kerrotaan, että skannaus maksaa noin 200-400 dollaria, eikä vakuutus yleensä kata sitä. Tässä tapauksessa hyötyjä ovat arviot 10 vuoden eloonjäämisajasta niillä, joilla on seulonnan avulla todettu keuhkosyöpä, joka tarjotaan. Koska vertailuryhmää ei ole, absoluuttista riskin pienenemistä ei voida esittää. Jutussa annetaan kuitenkin arvio 5 vuoden kuoleman todennäköisyydestä niille, jotka on diagnosoitu tavanomaisesti, esimerkiksi oireiden perusteella. Tämä tarjoaa jonkinlaisen suhteellisen vertailun siitä, mitä seulonta VOISI tarjota, vaikka sitä ei tiedetä varmasti, ja lukijoita varoitetaan siitä, että suorat vertailut eivät ole mahdollisia. Jutussa mainitaan seulonnasta mahdollisesti aiheutuvat haitat, nimittäin ""vakavat terveysriskit, jotka aiheutuvat sellaisten kasvainten tutkimisesta ja hoidosta, jotka eivät välttämättä ole haitallisia"". Jutussa olisi voitu selventää selkeämmin, mitä nämä riskit ovat (kuten tarpeeton leikkaus kaikkine riskeineen ja potilaalle aiheutuvine ahdistuksineen), mutta siinä mainitaan asianmukaisesti, että seulonnalla voi olla haittoja, mikä usein unohdetaan. Jutussa kerrotaan lukijoille, että uusin tutkimus on kontrolloimaton, eli suoraa vertailua ei voida tehdä seulotun ja seulomatta jääneen ihmisryhmän välillä. Artikkelissa kuvataan tämä tutkimuksen rajoitus. Jutussa olisi voitu tehdä selvemmäksi, että kyseessä on havainnointitutkimus eikä satunnaistettu kontrolloitu tutkimus, joka on tutkimuksen kultainen standardi. Ryhmien välisiä suoria vertailuja on vaikea tehdä, jos tulevaisuudessa ei ole satunnaistettua kontrolloitua tutkimusta. Jutussa kerrotaan lukijoille, että keuhkosyöpä on johtava syöpäkuolemien syy Yhdysvalloissa. Jutussa kuvataan myös keuhkosyövän aiheuttamaa taakkaa ja esitetään arviot viiden vuoden eloonjäämisajasta ilman seulontaa (arviot yleisestä väestöstä, joka sai diagnoosin oireiden vuoksi). Ei ilmeisiä kaunisteluita tai liioitteluja. Jutussa hankitaan tietoja lääkäreiltä, jotka eivät ole mukana tutkimuksessa ja jotka voivat tarjota erilaisia näkökulmia siitä, mitä seulonta voi tai ei voi tarjota tasapainon aikaansaamiseksi. Jutussa esitetään joitakin historiallisia vaihtoehtoja keuhkosyövän TT-seulonnalle (1970-luvulla tehdyt sarjaröntgenkuvat) ja kuvataan epäsuorasti todellista vaihtoehtoa eli keuhkosyövän löytämistä oireiden perusteella. Tässä yhteydessä kerrotaan, että keuhkosyöpä on harvoin parannettavissa ilman seulontaa, ja esitetään arviot kuoleman todennäköisyydestä viiden vuoden kuluessa, kun syöpä todetaan tällä tavoin. Jutussa todetaan epäsuorasti, että keuhkosyövän seulonta ei ole laajalti saatavilla (esim. ""vähentäisikö laajamittainen seulonta syöpäkuolemia?""). Jutussa kerrotaan, että kiinnostus tätä tekniikkaa kohtaan lisääntyi 1990-luvun lopulla keuhkosyövän seulontatutkimuksen alkuvaiheen työn tuloksena, ja annetaan joitakin historiallisia tietoja siitä, milloin keuhkosyövän seulonta tuli markkinoille. Jutussa todetaan myös epäsuorasti, että tämä ei ole laajalti saatavilla, mikä viittaa siihen, että keuhkosyövän laajamittainen seulonta olisi uutta, vaikka CT-kuvaus, jota käytetään keuhkosyövän seulonnassa, ei ole uusi tekniikka. Juttu on hyvin tutkittu ja siinä käytetään monien asiantuntijoiden panosta, jota ei normaalisti sisältyisi lehdistötiedotteeseen."</w:t>
      </w:r>
    </w:p>
    <w:p>
      <w:r>
        <w:rPr>
          <w:b/>
        </w:rPr>
        <w:t xml:space="preserve">Tulos</w:t>
      </w:r>
    </w:p>
    <w:p>
      <w:r>
        <w:t xml:space="preserve">Keuhkosyövän varhainen seulonta saa ristiriitaisia arvioita</w:t>
      </w:r>
    </w:p>
    <w:p>
      <w:r>
        <w:rPr>
          <w:b/>
        </w:rPr>
        <w:t xml:space="preserve">Esimerkki 2.2550</w:t>
      </w:r>
    </w:p>
    <w:p>
      <w:r>
        <w:t xml:space="preserve">Rahat, jotka hän tienaa sadoilla nenäleikkauksilla ja Botox-injektioilla, joita hän tekee varakkaille afgaaneille, antavat hänelle mahdollisuuden tehdä pienituloisille potilaille elämää muuttavia leikkauksia alennettuun hintaan tai joskus jopa ilmaiseksi. Ghayurin vastaanotto pääkaupungissa Kabulissa on afganistanilaisen lääketieteen mikrokosmos, jossa lääkärit yrittävät kansalaisvelvollisuudentunnosta käsin täyttää vuosikymmeniä kestäneen sodan runteleman julkisen terveydenhuoltojärjestelmän valtavia aukkoja. Kirurgi ärsytti asiakkaisiinsa kuuluvia kansanedustajia, yritysjohtajia ja muita "rikkaita ihmisiä", jotka saivat ideansa netistä tai ulkomaanmatkoilla ja olivat valmiita maksamaan tuhansia dollareita kauneusleikkauksesta. Afganistanin keskimääräinen kuukausipalkka on noin 35 dollaria. Tällaisista hoidoista saadut tulot, jotka ovat suhteellisen uusi ilmiö Afganistanissa, mahdollistavat hänelle hyvän toimeentulon sekä pienituloisten potilaiden hoitamisen, jotka ilmestyvät ilmoittamatta hakemaan korjaavaa kirurgiaa sairauksien, synnynnäisten häiriöiden ja traumaperäisten haavojen hoitoon. Monet näistä potilaista saapuvat myöhäisessä vaiheessa oleviin sairauksiin ja tarvitsevat kiireellistä hoitoa. "Jos potilas tulee ja sanoo 'voin maksaa vain 100 dollaria', voin tehdä sen 100 dollarilla. Tai 20 tai 30 dollaria", Ghayur kertoi Reutersille äskettäisen aamukonsultaation aikana. "Koska jos päätämme odottaa, kunnes potilaalla on rahaa, potilaalla ei ole mitään mahdollisuuksia selviytyä."  Hän lisäsi: "Olen hoitanut paljon ihosyöpäpotilaita ilmaiseksi, koska joillakin heistä oli pieniä kasvaimia, jotka olivat 100-prosenttisesti parannettavissa."  Maailman terveysjärjestön mukaan terveydenhuolto on parantunut Afganistanissa sen jälkeen, kun kovan linjan islamistinen Taleban-liike syrjäytettiin vuonna 2001, mutta keskeiset indikaattorit, kuten imeväis- ja äitiyskuolleisuus, ovat edelleen maailman huonoimpia. Julkiset sairaalat ovat myös kroonisesti alirahoitettuja, ja potilaiden odotetaan maksavan peruslääkintätarvikkeet, kuten siteet, lääkkeet ja jopa palkat itse. Ghayurin mukaan nenänleikkaukset ovat suosituimpia kauneusleikkauksia. Hän on tehnyt yli 500 leikkausta sen jälkeen, kun hän avasi vastaanoton vuonna 2013, ja monet niistä on tehty hazara-vähemmistön jäsenille, jotka halusivat pidentää omaleimaista aasialaista nenäänsä. Bibi Zara, etninen pashtuuni, joka oli tullut korottamaan nenäsiltaansa silikonilla, kertoi miehensä halunneen hänen näyttävän kauniimmalta. "Jumala loi nenäni, joten olen tyytyväinen siihen, mutta mieheni halusi sitä", hän sanoi hymyillen leveästi, ja hänen silmänsä olivat samaa opaalin sinistä väriä kuin hänen burkansa. Rintaleikkaukset olivat Ghayurin mukaan suhteellisen harvinaisia, ja ne maksoivat noin 3-5 000 dollaria potilaan taloudellisesta asemasta riippuen. Hän on tehnyt viisi tällaista leikkausta vuoden 2013 jälkeen, jolloin hän palasi kotiin opiskeluistaan naapurimaassa Pakistanissa. Plastiikkakirurgia on Afganistanissa erityisen laiminlyöty ala. Terveysministeriö laskee vain puolen tusinaa rekisteröityä vastaanottoa, ja sen mukaan sitä ei tarjota oppiaineena lääketieteellisessä tiedekunnassa. "Useimmat kirurgit, jotka tekevät sydän-, munuais- ja muita leikkauksia, tekevät myös kauneusleikkauksia", sanoo terveysministeriön tiedottaja Mohammad Ismail Kawusi. Ghayur sanoi, että vähävaraiset potilaat saapuvat usein yhden tai useamman epäonnistuneen leikkauksen jälkeen, jonka ovat suorittaneet lääkärit, jotka ovat alueen ainoat lääkärit ja jotka on koulutettu hoitamaan sotavammoja. "Yleensä jos potilaat saapuvat, lääkärit yrittävät. He eivät sano, että 'tämä ei ole minun alaani'", Ghayur sanoi. Hän opiskeli kuusi vuotta plastiikkakirurgiaa Pakistanissa ja sai lisäkoulutusta ulkomailla Saksan Cleft Children's Aid Society -järjestöltä. Ryhmä on sittemmin kattanut hänen hoitokulujaan sadoille lapsille, joista monilla ei ole mahdollisuutta saada lääkärinhoitoa maan epävakaammissa osissa. Ghayur tekee suurimman osan leikkauksista Kabulissa, mutta työskentelee myös muualla. Hänen viimeisin matkansa suuntautui Kunduziin, joka on osittain Taleban-taistelijoiden hallinnassa oleva maakunta ja jota ovat koetelleet kiivaat taistelut tänä kesänä. "Toimin kaupungissa, eikä siellä ollut taisteluita", hän sanoi maakunnan pääkaupungista. "Kaupungin ulkopuolella, noin kilometrin päässä, käytiin yöllä paljon taisteluita, kun nukuin."</w:t>
      </w:r>
    </w:p>
    <w:p>
      <w:r>
        <w:rPr>
          <w:b/>
        </w:rPr>
        <w:t xml:space="preserve">Tulos</w:t>
      </w:r>
    </w:p>
    <w:p>
      <w:r>
        <w:t xml:space="preserve">Afgaanikirurgi ansaitsee rikkailta, jotta köyhien hoitaminen voitaisiin maksaa.</w:t>
      </w:r>
    </w:p>
    <w:p>
      <w:r>
        <w:rPr>
          <w:b/>
        </w:rPr>
        <w:t xml:space="preserve">Esimerkki 2.2551</w:t>
      </w:r>
    </w:p>
    <w:p>
      <w:r>
        <w:t xml:space="preserve">"Suosikkipyhän valitseminen on melkein kuin valitsisi suosikkilapsensa, mutta PolitiFact Ohio myöntää, että se pitää erityisesti itsenäisyyspäivästä. Nautimme historiasta vetoamisesta, varsinkin kun se on asiallisesti oikein. Pidämme vuotuisesta kokkailusta vanhojen ystävien kanssa. Ja rakastamme ilotulitusta. Niinpä olimme erityisen kiinnostuneita lukiessamme sanomalehden kommentin, jonka kirjoitti Bill Weimer, Youngstownissa sijaitsevan Phantom Fireworksin, maan suurimman kuluttajille tarkoitettujen ilotulitteiden vähittäismyyjän, varatoimitusjohtaja. "Ilotulitteet eivät ole koskaan olleet turvallisempia, ja niiden käyttö lisääntyy vuosi vuodelta", hän kirjoitti. ""Jo pelkästään tämä on vahva peruste kuluttajille tarkoitettujen ilotulitteiden säännellylle ja järkevälle käytölle.""" Niinkö? Turvallisempia kuin koskaan? Weimerin mukaan vuonna 1994 Yhdysvaltoihin tuotiin 117 miljoonaa kiloa ilotulitteita, ja Yhdysvaltain kuluttajatuotteiden turvallisuuskomissio (U.S. Consumer Product Safety Commission) raportoi 12 500 ilotulitteisiin liittyvästä vammasta. Vuoteen 2010 mennessä ilotulitteiden tuonti kasvoi yli 75 prosenttia 205,9 miljoonaan kiloon, mutta ilotulitteisiin liittyvien vammojen määrä laski yli 30 prosenttia 8 600:aan. "Tämä on ilmiömäistä edistystä turvallisuudessa", Weimer kirjoitti ja kehotti Ohion yleiskokousta lieventämään osavaltion lakeja ja laillistamaan kuluttajien ilotulitteet. PolitiFact Ohio tutki lakia ja tarkisti numerot. Ohion laki, joka nyt sallii vain ""uutuus- ja temppuilutulitteiden"" käytön, on kansallisella tasolla yksi tiukimmista. Kolmessa muussa osavaltiossa on samanlaisia lakeja, ja neljässä osavaltiossa kaikki kuluttajille tarkoitetut ilotulitteet ovat kiellettyjä. American Pyrotechnics Associationin mukaan 41 osavaltiossa ja Washington D.C:ssä sallitaan kaikki tai osa liittovaltion säännöksissä sallituista kuluttajille tarkoitetuista ilotulitusvälineistä. Huomasimme, että Weimerin luvut, sellaisina kuin Yhdysvaltain kuluttajatuotteiden turvallisuuskomissio (U.S. Consumer Product Safety Commission) ja amerikkalainen pyrotekninen yhdistys (American Pyrotechnics Association) ovat ilmoittaneet, pitävät paikkansa. Samana päivänä kun Weimerin kolumni julkaistiin, liittovaltion kuluttajatuotteiden turvallisuuskomissio, joka asetti standardit kuluttajien ilotulitteille vuonna 1976, julkaisi viime viikolla vuosittaisen ilotuliteraporttinsa. Se vahvisti Weimerin käyttämän henkilövahinkojen määrän - 8 600 vuonna 2010. CPSC:n tiedottaja Nikki Fleming sanoi, että loukkaantumisten määrä on tasaantunut 100 000 henkilöä kohti mitattuna. Massachusettsissa sijaitseva National Fire Protection Association on sitä mieltä, että "kuluttajille tarkoitettujen ilotulitteiden käyttö ei yksinkertaisesti ole riskin arvoista", osastopäällikkö Guy Colonna sanoi. "Emme näytä suuntautuvan niin nopeasti kohti nollaa", hän sanoi loukkaantumisluvuista. "Emme ole siirtäneet neulaa niin paljon, että kuluttajien olisi turvallista käyttää niitä." NFPA - joka koordinoi kansallista Alliance to Stop Consumer Fireworks -järjestöä - totesi kesäkuussa julkaistussa vuosiraportissaan, että heinäkuun 4. päivänä syttyy tavallisesti enemmän tulipaloja kuin minä tahansa muuna päivänä vuodessa, ja ilotulitteiden osuus on 40 prosenttia. Colonna myönsi tilastojen osoittavan, että loukkaantumisten määrä 100 000 kiloa maahantuotuja ilotulitteita kohti on vähentynyt, mutta sanoi, että se on "edelleen merkittävä luku". American Pyrotechnics Association, ammattiryhmä, mainitsee jälkimmäisen tilaston. Sen mukaan loukkaantumisten määrä laski 38:sta tapauksesta 100 000 paunaa ilotulitusvälineitä kohti vuonna 1976 seitsemään tapaukseen vuonna 2000 ja neljään tapaukseen 100 000 paunaa ilotulitusvälineitä kohti vuonna 2010. Ammattijärjestö pitää tätä merkittävänä, koska ilotulitteiden kulutus Yhdysvalloissa on kasvanut räjähdysmäisesti. Se yli kaksinkertaistui vuodesta 2000, jolloin kaupparyhmän mukaan "kuluttajien ilotulitusvälineitä koskevien lakien (osavaltioiden) lieventämissuuntaus käynnistyi ensimmäisen kerran", vuoteen 2011, jolloin ilotulitteita myytiin 212 miljoonaa kiloa. Kaupparyhmä kiittää ""turvallisuusvalistustoimia ja tuotteidensa jatkuvasti parantuvaa laatua"". Sen mukaan loukkaantumiset ja tulipalot johtuvat tyypillisimmin laittomista ilotulitteista ja niiden epäasianmukaisesta käytöstä, erityisesti kun mukana on lapsia. Mutta tarkoittaako tämä, että ilotulitteet itsessään ovat turvallisempia? Kysyimme Weimerilta, mitä hänellä on lausumansa tueksi. Hän kiitti heti CPSC:n ja amerikkalaisen ilotulitusvälineiden standardilaboratorion työtä. CPSC asetti 1970-luvulla kuluttajille tarkoitettuja ilotulitteita koskevat liittovaltion vaatimukset, jotka koskevat varoitusmerkintöjä, sytyttimien paloaikaa, räjähdysainepitoisuutta, sekä maa- että ilmalaitteiden vakautta ja asianmukaista toimintaa. Vuonna 1988 CPSC aloitti Kiinassa valmistettujen ilotulitteiden tarkastus- ja valvontaohjelman. Kiina, joka toimittaa nykyään 98 prosenttia Yhdysvaltojen ilotulitusvälineistä, aloitti ilotulitusvälineiden viennin Yhdysvaltoihin vuonna 1973. Aluksi 75 prosenttia CPSC:n testaamista ilotulitusvälineistä ei täyttänyt määräyksiä. "Laatu ei todellakaan ollut kovin hyvä", Weimer sanoi. ""Laatu oli epäjohdonmukaista. Teollisuus tiesi, että jos se ei tekisi niin jotain, siitä seuraisi suuria ongelmia.""" Yhteistyössä CPSC:n kanssa maahantuojat perustivat amerikkalaisen ilotulitusvälinestandardilaboratorion asettaakseen kuluttajien ilotulitusvälineille tiukempia lisävaatimuksia. AFSL kävi Kiinan tehtailla, järjesti seminaareja, teki yhteistyötä valmistajien kanssa ja aloitti testausohjelman Kiinassa vuonna 1994. "Järjestelmän kulmakivi on testaus", Weimer sanoi. Testauksen suorittaa riippumaton laboratorio, jonka AFSL on palkannut Kiinan ulkopuolelta. Jokainen ilotulitusvälinelähetys testataan 15 laatustandardin mukaisesti, Weimer sanoi. Jos jokin satunnaisesti valituista laatikoista ei täytä vaatimuksia, koko erä hylätään. Ohjelman ensimmäisenä vuonna 1994 36 prosenttia satunnaisesti testatuista ilotulite-eristä hylättiin. Vuoteen 2002 mennessä luku oli alle 10 prosenttia. Vaatimustenmukaisuusaste oli yli 90 prosenttia. CPSC:n puheenjohtaja Inez Tenenbaum, joka puhui viime tammikuussa Kiinassa pidetyssä symposiumissa, totesi, että virasto on tehnyt vuosia yhteistyötä valmistajien ja Kiinan laadunvalvonta-, tarkastus- ja karanteenihallinnon kanssa. "Vaikka AQSIQ ja CPSC saattavat työskennellä tuoteturvallisuuden parantamiseksi hieman eri motiiveilla, kaikki hyötyvät lopputuloksesta, joka on parantunut tuoteturvallisuus", hän sanoi ja lisäsi, että "olemme lisänneet koulutustiheyttä, -laajuutta ja -syvyyttä Kiinassa". Weimer uskoo, että säänneltyjen kuluttajille tarkoitettujen ilotulitteiden saatavuus vähentää laittomien ja kotitekoisten ""todella tappavien"" ilotulitteiden käyttöä. Mikä sitten on suuri finaali? PolitiFact Ohio ei ota kantaa siihen, onko ilotulitteita sääntelevien ohiolaisten lakien säilyttäminen, lieventäminen tai tiukentaminen suositeltavaa. Emme myöskään ota kantaa siihen, onko ilotulitteiden käyttö kuluttajille edes hyvä ajatus. Weimerin lausunto koski kuluttajien laillista ja asianmukaista ilotulitteiden käyttöä - ei kotitekoisten tai laittomien tuotteiden käyttöä. Ja ilotulitteet ovat - kuten Weimer kertoi meille - "tuote, johon liittyy riskejä". Tilastot osoittavat kuitenkin, että ilotulitteiden aiheuttamien loukkaantumisten määrä väheni kansallisesti samalla, kun niiden käyttö lisääntyi dramaattisesti ja kun ilotulitteiden käyttöä kuluttajille säätelevät lait löysyivät. Loukkaantumisia tapahtuu edelleen, mutta vuosittainen määrä on pysähtynyt, vaikka kulutus kasvaa edelleen. Löysimme vain vahvemman selityksen kuin kuluttajatuotteiden turvallisuuskomission (Consumer Product Safety Commission) ja amerikkalaisen ilotulitusvälineiden standardilaboratorion samanaikaisen sääntely- ja valvontatyön, jonka tarkoituksena on tehdä ilotulitusvälineistä turvallisempia. Weimerin väite pitää paikkansa. Truth-O-Meterin mukaan se on ."</w:t>
      </w:r>
    </w:p>
    <w:p>
      <w:r>
        <w:rPr>
          <w:b/>
        </w:rPr>
        <w:t xml:space="preserve">Tulos</w:t>
      </w:r>
    </w:p>
    <w:p>
      <w:r>
        <w:t xml:space="preserve">Ilotulitteet eivät ole koskaan olleet turvallisempia, ja niiden käyttö lisääntyy vuosi vuodelta.</w:t>
      </w:r>
    </w:p>
    <w:p>
      <w:r>
        <w:rPr>
          <w:b/>
        </w:rPr>
        <w:t xml:space="preserve">Esimerkki 2.2552</w:t>
      </w:r>
    </w:p>
    <w:p>
      <w:r>
        <w:t xml:space="preserve">"Floridalla on jo pitkään ollut huono maine sosiaalipalveluihin käyttämisessä. Bud Chiles, joka pyrkii itsenäisenä kuvernööriksi, arvostelee osavaltion menoja mielenterveyspalveluihin. Chiles sanoi verkkosivuillaan: "Jos joku haluaa, että hän on vastuussa siitä, että hän on kunnossa, hän voi tehdä sen: ""Lähes kolme miljardia dollaria - 10 prosenttia osavaltiomme yleisistä varoista - menee Floridan vankiloihin. Samaan aikaan Florida on 49. sijalla mielenterveyspalveluihin käytetyissä asukaskohtaisissa menoissa, ja 65 prosenttia vangeista tarvitsee päihdehoitoa, mutta ei saa sitä. Ainoa keino lopettaa tämä kierre on yhteisölliset ratkaisut. Lakataan käyttämästä vankiselliä ongelmien ratkaisemiseen, kun nilkkaranneke ja huumeneuvonta ovat todistetusti tehokkaampia. Annetaan resursseja yhteisöille, jotta ne voivat tarjota palveluja paikallisesti veronmaksajien kustannuksella, luoda paikallisia työpaikkoja ja todellisia tuloksia.""" Tässä Totuusmittarin kohdassa halusimme tutkia Chilesin väitettä, jonka mukaan Florida on 49. sijalla mielenterveysmenoissa asukasta kohden. Puhuimme 31. elokuuta 2010 Chilesille, joka ohjasi meidät kampanjan tiedottajalle Katie Ottenwellerille. Hän sanoi, että heidän tietojensa lähteenä oli Tallahassee Democrat -lehdessä 4. heinäkuuta 2010 julkaistu pääkirjoitus, jonka oli kirjoittanut David L. Miller, Florida Power Corp:n eläkkeellä oleva vanhempi varatoimitusjohtaja, joka oli toiminut Floridan päihde- ja mielenterveyslaitoksen puheenjohtajana. Pääkirjoituksessa todettiin, että vuoden 2010 istuntokauden aikana Floridan lainsäätäjät leikkasivat 190 000 dollaria, jotka tarvittiin lainsäätäjän perustaman riippumattoman voittoa tavoittelemattoman yhtiön toiminnan jatkamiseen. "Palvelujen puute Floridassa on järkyttävää ja noloa sekä erittäin kallista", Miller kirjoitti. ""Osavaltiomme on 49. sijalla mielenterveyspalveluihin käytetyissä menoissa asukasta kohti, ja surkea sijoitus näkyy tuhansissa ihmisissä, jotka eivät saa hoitoa ja päätyvät vankiloihin, vankiloihin ja kaduille.""" Miller ei maininnut asukaskohtaisia menoja koskevaa vertailua. PolitiFact Texas tutki vastaavanlaista väitettä, jonka kuvernöörin sijaiskuvernööriehdokas esitti aiemmin tänä vuonna. Marc Katz sanoi, että Texas oli 50. - viimeisellä - sijalla mielenterveysmenoissa asukasta kohden. PolitiFact luokitteli väitteen useimmin, koska yksi osavaltio oli Teksasia alhaisempi: New Mexico. Katz siteerasi National Association of State Mental Health Program Directors Research Institute, Inc:n raporttia, joka on julkaistu Henry J. Kaiser Family Foundationin sivustolla statehealthfacts.org, jossa verrataan 50 osavaltion ja District of Columbian mielenterveysmenoja asukasta kohden. Taulukossa Florida sijoittuu 49. sijalle 38,17 dollarilla henkeä kohti, ja sen jälkeen tulevat Texas 34,57 dollarilla ja New Mexico 25,58 dollarilla. Raportti perustui verovuoden 2006 tietoihin, sanoi tutkimusanalyysin johtaja Ted Lutterman haastattelussa. Vuoden 2007 raportissa Florida oli 48. sijalla, mutta Havaiji ei raportoinut, ja jos se olisi raportoinut, Florida olisi ollut 49. sijalla, Lutterman sanoi. Vuoden 2008 tietoihin perustuva raportti valmistuu pian, sanoi Lutterman, joka sanoi, että häneltä puuttuu Alaska. Alaska on kuitenkin aina ollut Floridan edellä, joten hän odottaa Floridan olevan jälleen 49. sijalla. ""Se on ollut johdonmukaista useiden vuosien ajan"", Lutterman sanoi. Otimme yhteyttä useisiin muihin mielenterveysalan järjestöihin selvittääksemme, oliko niillä muuta tietoa Floridan mielenterveysmenojen sijoittumisesta. National Alliance on Mental Illness antaa osavaltioille arvosanan, ja vuonna 2009 se antoi Floridalle arvosanan ""D"". "Grading the States 2009" -raportissa arvioidaan muun muassa näyttöön perustuvia käytäntöjä tarjoavien ohjelmien määrää, päivystyspoliklinikoiden odotusaikoja ja psykiatristen vuodeosastojen määrää laitoksittain sekä sitä, korvaako Medicaid palveluntarjoajille kaikki näyttöön perustuvat käytännöt tai osan niistä. Vuonna 2009 järjestö antoi kuudelle osavaltiolle arvosanan "F" ja 21 osavaltiolle arvosanan "D". Raportti ei perustu asukaskohtaisiin menoihin, mutta se antaa meille yleisen käsityksen siitä, miten Florida sijoittuu vertailussaan - jonnekin osavaltioiden alimpaan puoliskoon. Voittoa tavoittelematon Mental Health America -järjestö julkaisi joulukuussa 2007 raportin "Ranking America's Mental Health: An Analysis of Depression Across the States."" (Analyysi masennuksesta eri osavaltioissa). Liitteessä B, jossa verrataan osavaltioiden mielenterveysviranomaisten menoja henkeä kohti 50 osavaltiossa ja District of Columbiassa, todettiin, että Florida käytti 35,96 dollaria, kun taas kolme osavaltiota oli alhaisempia: Arkansas 35,96 dollaria, New Mexico 27,78 dollaria ja Kansas 23,14 dollaria. Raportti perustui vuoden 2004 tietoihin, sanoi tiedottaja Steve Vetzner. Sun-Sentinel-lehdessä 10. syyskuuta 2009 julkaistussa toimituskirjeessä, jonka kirjoitti Floridan mielenterveysneuvoston toimitusjohtaja Bob Sharpe, todetaan, että Florida on 49. sijalla mielenterveysmenoissa asukasta kohti, mutta siinä ei mainita sijoituksen lähdettä. Jätimme Sharpelle viestin, mutta emme saaneet vastausta. Miten Chilesin väite siis pitää paikkansa? Hän sanoi, että Florida on 49. sijalla mielenterveysmenoissa asukasta kohden. Kampanja siteeraa pääkirjoitusta, jossa ei mainita 49. sijan lähdettä. Association of State Mental Health Program Directors Research Institute, Inc. totesi vuonna 2006 julkaistussa raportissa, että Florida oli 49. sijalla, ja mielenterveysasiantuntijat, kuten Sharpe, ovat siteeranneet tätä lukua useita kertoja. Mental Health America kirjoitti vuonna 2007 julkaistussa raportissaan, että Florida oli 48. sijalla, mutta se perustui aikaisempiin vuoden 2004 tietoihin. Niiden tietojen perusteella, jotka pystyimme löytämään."</w:t>
      </w:r>
    </w:p>
    <w:p>
      <w:r>
        <w:rPr>
          <w:b/>
        </w:rPr>
        <w:t xml:space="preserve">Tulos</w:t>
      </w:r>
    </w:p>
    <w:p>
      <w:r>
        <w:t xml:space="preserve">Florida on 49. sijalla mielenterveyspalveluihin käytetyissä asukaskohtaisissa menoissa.</w:t>
      </w:r>
    </w:p>
    <w:p>
      <w:r>
        <w:rPr>
          <w:b/>
        </w:rPr>
        <w:t xml:space="preserve">Esimerkki 2.2553</w:t>
      </w:r>
    </w:p>
    <w:p>
      <w:r>
        <w:t xml:space="preserve">"Wisconsinin vastaus koronaviruksen taudinpurkaukseen on mikroskoopin alla, kun tapaukset lisääntyvät ja republikaanit ja demokraatit jatkavat kiistaa siitä, mitä - jos mitään - pitäisi tehdä lisääntymiselle. Jännitteet kiehuivat 30. heinäkuuta 2020 sen jälkeen, kun demokraattinen kuvernööri Tony Evers antoi osavaltion laajuisen kasvonaamarimandaatin, vaikka republikaanit vastustivat sitä. Sitä edeltävinä päivinä osavaltion senaatin demokraattinen valiokunta käänsi kuitenkin turhautumisensa republikaanisia lainsäätäjiä kohtaan. ""Naapurivaltiot, kuten Minnesota, Illinois ja Michigan, ovat jo toteuttaneet turvatoimia, kuten vaatineet henkilöitä käyttämään naamareita, mutta Wisconsinissa samanlaiset vetoomukset ovat jääneet kuuroille korville republikaanilainsäätäjien keskuudessa"", todettiin heinäkuun 24. päivän tiedotteessa. Näiden osavaltioiden lainsäätäjät ovat hyväksyneet pandemian alkamisen jälkeen enemmän COVID-19:ään liittyviä lakeja kuin Wisconsinin republikaanien hallitsema lainsäädäntöelin. Jotkin varotoimenpiteet, kuten maskimandaatti, ovat kuitenkin tulleet toimeenpanomääräyksistä eivätkä lainsäädännöstä. Miten komitean väite pitää paikkansa? Senaatin demokraattisen valiokunnan toiminnanjohtaja Eric LaGesse ei vastannut PolitiFact Wisconsinin pyyntöön saada todisteita väitteen tueksi. Väite on kuitenkin melko suoraviivainen, ja osavaltion vastauksesta pandemiaan on uutisoitu paljon. Tässä on yhteenveto: Maaliskuussa Evers ja terveysministeri Andrea Palm antoivat useita määräyksiä suurten kokoontumisten hillitsemiseksi, kun COVID-19-epidemia alkoi ilmaantua Wisconsinissa. Nämä toimet huipentuivat 24. maaliskuuta 2020 annettuun pysähtymismääräykseen, jolla osavaltio suljettiin viruksen leviämisen hillitsemiseksi. Huhtikuussa lainsäätäjät hyväksyivät koronaviruksen aiheuttaman helpotuspaketin, jonka ansiosta osavaltio sai käyttöönsä ylimääräisiä liittovaltion Medicaid-dollareita ja keskeytti muun muassa yhden viikon odotusajan työttömyyskorvausten keräämiselle. Osavaltio menetti kuitenkin 25 miljoonaa dollaria liittovaltion työttömyysrahoitusta, koska republikaanijohtajat odottivat liian kauan helpotuspakettia koskevan istunnon järjestämisessä. Eversin hallinto jatkoi 16. huhtikuuta pidättäytymismääräystä ja esitteli neljä päivää myöhemmin Badger Bounce Back -suunnitelman, joka sisälsi vaiheittaisen lähestymistavan uudelleen avaamiseen testien ja muiden kansanterveydellisten kriteerien perusteella. Toukokuussa osavaltion korkein oikeus kumosi suuren osan määräyksestä osavaltion GOP-johtajien nostaman kanteen johdosta ja antoi osavaltion avata ovensa uudelleen ilman minkäänlaisia protokollia. Sen jälkeen osavaltiotasolla ei tapahtunut paljonkaan ennen maskimandaattia huolimatta viimeaikaisesta tartuntojen lisääntymisestä ja useista yli 1 000 tapauksen päivittäisistä lisäyksistä. Lainsäätäjät ovat viime kuukausina esittäneet 10 pandemiaan liittyvää lakiesitystä, kertoi Milwaukee Journal Sentinel -lehti. Aiemmin mainitsemamme avustuspaketti on ainoa, joka on mennyt läpi. Demokraattivaliokunta väitti, että naapurivaltiot - erityisesti Illinois, Minnesota ja Michigan - ovat toteuttaneet enemmän turvatoimia asukkailleen. National Conference of State Legislatures -järjestön ylläpitämän tietokannan mukaan Minnesota antoi 23. heinäkuuta mennessä 25 COVID-19:ään liittyvää säädöstä, kun lainsäätäjät olivat esittäneet yli 200 toimenpidettä. Illinois on hyväksynyt 18 ja Michigan 19. Lakiehdotukset koskevat monenlaisia kysymyksiä COVID-19-testistä vaalimenettelyihin. Wisconsinin ja sen naapureiden välisiä eroja ei voi myöskään syyttää puolueiden umpikujasta. Illinoisin osavaltion hallitusta hallitsevat demokraatit, kun taas Minnesotan lainsäätäjät ovat jakautuneet molempien puolueiden kesken, ja kuvernöörin virassa on demokraatti. Michiganissa, kuten Wisconsinissa, on demokraattinen kuvernööri ja republikaanien hallitsema lainsäädäntöelin. On kuitenkin syytä huomata, että osa muiden osavaltioiden varotoimista toteutettiin kuvernöörien toimeenpanomääräyksillä, ei lainsäätäjän toimesta. Esimerkiksi Illinoisin kuvernööri J.B. Pritzer antoi 26. kesäkuuta määräyksen, jossa hän vaati asukkaita käyttämään kasvosuojuksia - yli kuukausi ennen kuin Evers antoi Wisconsinissa naamarimääräyksen. Muiden osavaltioiden kuvernöörit antoivat myös samanlaisia määräyksiä kuin Evers. Wisconsinin osavaltion senaatin demokraattinen komitea väitti, että republikaanien lainsäätäjät ovat jättäneet toimimatta, kun ""naapurivaltiot, kuten Minnesota, Illinois ja Michigan, ovat jo toteuttaneet turvatoimia, kuten vaatineet henkilöitä käyttämään naamareita""." On selvää, että Wisconsinin lainsäätäjät ovat jäljessä COVID-19:n suhteen verrattuna naapurimaiden lainsäädäntöelimiin. Minnesotan, Illinoisin ja Michiganin lainsäädäntöelimet ovat esittäneet ja hyväksyneet enemmän lakiesityksiä pandemian alkamisen jälkeen. Ne eivät kuitenkaan ole toimineet yksin, vaan niiden kuvernöörit ovat määränneet naamarivelvoitteiden kaltaisia turvatoimia. Jäljelle jää siis lausunto, joka on tarkka mutta kaipaa selvennystä tai lisätietoja."</w:t>
      </w:r>
    </w:p>
    <w:p>
      <w:r>
        <w:rPr>
          <w:b/>
        </w:rPr>
        <w:t xml:space="preserve">Tulos</w:t>
      </w:r>
    </w:p>
    <w:p>
      <w:r>
        <w:t xml:space="preserve">"Sanovat, että Wisconsinin republikaanien lainsäätäjät eivät ole tehneet mitään, kun taas naapurivaltiot, kuten Minnesota, Illinois ja Michigan, ovat jo toteuttaneet turvatoimia, kuten vaatineet henkilöitä käyttämään naamareita."</w:t>
      </w:r>
    </w:p>
    <w:p>
      <w:r>
        <w:rPr>
          <w:b/>
        </w:rPr>
        <w:t xml:space="preserve">Esimerkki 2.2554</w:t>
      </w:r>
    </w:p>
    <w:p>
      <w:r>
        <w:t xml:space="preserve">Taiwan on onnistunut rajoittamaan tautitapausten määrää varhaisen ennaltaehkäisyn ja hyvän kansanterveysjärjestelmän ansiosta, mutta viime viikkoina tautitapausten määrä on kasvanut huomattavasti, kun ulkomailla tartunnan saaneet ihmiset ovat saapuneet saarelle. Terveysministeri Chen Shih-chung sanoi, että sosiaaliset etäisyystoimenpiteet edellyttävät, että julkisilla paikoilla olevien ihmisten on pidettävä 1 metrin etäisyys toisiinsa ulkona ja 1,5 metrin etäisyys sisällä. Jos tämä ei ole mahdollista, esimerkiksi vilkkailla juna-asemilla, ihmisten on varmistettava, että he käyttävät kasvonaamaria, hän sanoi. "Tämä on ehdotus, mutta uskon, että ihmiset pystyvät tekemään sen", Chen sanoi lehdistötilaisuudessa. Hän lisäsi, että lisätietoja ilmoitettaisiin keskiviikkona. Ihmiset ovat yleensä noudattaneet tähän mennessä melko hyvin virustorjuntaneuvoja, mutta tarvittaessa voidaan ryhtyä voimakkaampiin toimiin, hän sanoi. "Kuten olen aina sanonut, jos syntyy erityistilanne, voimme käyttää kovia menetelmiä, joihin liittyy vastaavat rangaistukset."  Taiwanin tautienvalvontakeskus on jo noudattanut toimittajien etääntymissääntöjä päivittäisessä uutistilaisuudessaan, ja naamareita käytetään laajalti koko maassa hallituksen takaamien toimitusten turvin. Taiwanissa on ankara sakkojärjestelmä ihmisille, jotka ovat pakollisessa 14 päivän karanteenissa ja jotka poistuvat kodeistaan ilman lupaa. Heille voidaan määrätä jopa miljoonan Taiwanin dollarin (33 000 dollaria) sakko. Kaikkien ulkomailta Taiwaniin palaavien on nyt suoritettava kahden viikon pakollinen karanteenijakso. Taiwan on raportoinut 322 tapauksesta, joista 16 uutta potilasta tuli tiistaina, ja viidestä kuolemantapauksesta, mikä on paljon vähemmän kuin monissa sen naapurimaissa.</w:t>
      </w:r>
    </w:p>
    <w:p>
      <w:r>
        <w:rPr>
          <w:b/>
        </w:rPr>
        <w:t xml:space="preserve">Tulos</w:t>
      </w:r>
    </w:p>
    <w:p>
      <w:r>
        <w:t xml:space="preserve">Taiwan pyrkii ottamaan sosiaalista etäisyyttä koronavirustaisteluun, mutta ei vielä sakkoja.</w:t>
      </w:r>
    </w:p>
    <w:p>
      <w:r>
        <w:rPr>
          <w:b/>
        </w:rPr>
        <w:t xml:space="preserve">Esimerkki 2.2555</w:t>
      </w:r>
    </w:p>
    <w:p>
      <w:r>
        <w:t xml:space="preserve">"Glenn Beck, konservatiivinen entinen Fox Newsin juontaja, jolla on nykyään radio-ohjelma ja live-video-ohjelma verkossa, julisti Iowassa järjestetyssä teksasilaisen Ted Cruzin puolesta järjestetyssä tilaisuudessa, että hän rikkoo omaa pitkää historiaansa yksinkertaisesti tukemalla jotakuta virkaan. ""Lehdistö on tänään uutisoinut, että olen täällä tukemassa Ted Cruzia"", Beck sanoi esiintyessään Cruzin kanssa Ankenyssa, Iowassa samalla viikolla, kun Sarah Palin tuki Donald Trumpia. ""Mutta haluan kertoa teille, että 40-vuotisen lähetystyöni aikana en ole koskaan tukenut ketään ehdokasta. Enkä ole kannattanut ketään ehdokasta lähinnä siksi, että monien noiden vuosien aikana kukaan ei oikeastaan halunnut kannatustani"," Beck sanoi nauraen. ""Ja rehellisesti sanottuna en ole koskaan kannattanut ketään, koska en ole luottanut mihinkään näätään, olivatpa he kuinka hyviä tahansa.""" Beck esitti tuon kommentin hieman yli seitsemän minuuttia puolituntisen esityksensä jälkeen, joka päättyi Beckin toteamukseen, että lehdistö oli oikeassa: ""Olen täällä ilmoittaakseni, että kannatan virallisesti Ted Cruzia."". Olimme uteliaita Beckin ilmoituksesta, jonka mukaan hän ei ollut aiemmin tukenut ketään ehdokasta. Emme tavoittaneet Beckiä tarkentamaan asiaa. Samaan aikaan hakumme Nexis-uutistietokannasta ei osoittanut, että Beck olisi aiemmin tukenut presidenttiehdokasta. Vaikka löysimme kaksi raporttia, joissa Beck olisi tukenut ehdokasta, tarkempi tarkastelu osoitti, että toista raportoitua tukemista ei tapahtunut ja toinen oli Beckin vitsi. Illinoisin "tuki" Washington Timesin Inside the Beltway -palstalla 2. helmikuuta 2010 julkaistussa artikkelissa sanottiin, että Illinois'n liikemies Adam Andrzejewski, joka on kuvernööriksi pyrkivien republikaanien joukossa, on saanut uutta "teepuolueen" tukea. Juttu jatkui: "Fox Newsin juontaja Glenn Beck on myös tukenut Andrzejewskia, samoin kommentaattori Rush Limbaugh. Tavoitimme Andrzejewskin, joka vastasi sähköpostitse: ""Reaaliajassa monet Glenn Beckin radiokuuntelijoista pitivät hänen lähetystään vuoden 2010 kampanjaani Illinoisin kuvernööriksi tukevana. Beck kuitenkin selvensi seuraavana päivänä, että hän ei tukenut, vaan oli vain toistanut Puolan presidentin ja Nobel-palkitun Lech Walesan ehdokkuuttani tukeneen lausunnon.""" Andrzejewski viittasi American Spectatorin 2. helmikuuta 2010 julkaisemaan viestiin, jonka mukaan Beck oli sanonut tuona päivänä lähetyksessä, että hän oli "saanut paljon postia, jonka mukaan olin kannattanut". Andrzejewskin mukaan hän oli vain aikonut jakaa äänitallenteen Walesan puheesta ehdokkaan puolesta. "En kannata ehdokkaita, enkä tunne häntä, mutta toivotan hänelle kaikkea hyvää", Beck sanoi. Kalifornian "kannatus" 16. toukokuuta 2011 kalifornialaisen Dan Adlerin edustajainhuoneen kampanja julkaisi lehdistötiedotteen, jonka otsikkona oli ""Glenn Beck`s Surprising First First Ever Endorsement Goes to Democrat Dan Adler in California`s Special Congressional Election".". Tiedote aloitti: ""Ensimmäistä kertaa elämässään konservatiivinen tv- ja radiopersoona Glenn Beck on antanut tukensa ehdokkaalle, joka pyrkii kongressiin huomenna järjestettävissä erityisvaaleissa. Vastoin tavanomaista käsitystä kannatuksen ei saanut Beckin poliittiseen ääripäähän kuuluva henkilö, vaan Dan Adler, elinikäinen demokraatti, joka on sosiaalisesti edistyksellinen. Adler, joka on kehottanut South Bay -yhteisön alueen äänestäjiä valitsemaan urapoliitikon sijasta kansalaisen lainsäätäjän, herätti hiljattain Beckin huomion populistisella Send a Mensch to Congress -tv-mainoksellaan.""". Tiedote jatkui: ""Beckin verkkosivuilla tänään julkaistussa kirjoituksessa konservatiivinen talk show -juontaja sanoi, että 'ihmisten pitäisi äänestää periaatteiden ja arvojen eikä rodun tai uskontunnustuksen perusteella', minkä jälkeen hän siirtyi 'lämpimästi tukemaan' Adleria."" Tiedotteessa sanottiin, että Beckin 13. toukokuuta 2011 pitämässä radio-ohjelmassa ""Beck ja hänen kumppaninsa pilkkasivat aasialaisamerikkalaisia ja muita vähemmistöäänestäjiä, jotka muodostavat lähes 50 prosenttia Kalifornian 36. vaalipiirin äänestäjistä. Sitten hämmentynyt Beck kannatti Adlerin ehdokkuutta todeten, että kalifornialaiset ansaitsevat nähdä Adlerin kongressissa ja että 'tulette rakastamaan häntä'".""" Napsautimme seuraavaksi Beckin verkkosivujen 16. toukokuuta 2011 julkaistuun viestiin, jonka mukaan Beck teki tukensa kieli poskessa (ja täällä on täydellinen Beckin sponsoroima yhteenveto ei-todellisesta tukemisesta). Postauksen mukaan Beck oli edellisellä viikolla sisällyttänyt ohjelmaansa Adlerin mainoksen pahimpana poliittisena mainoksena ikinä. Beckin sivustolla oleva viesti jatkui: ""Mainoksessa, jossa mainostettiin kalifornialaista Dan Adleria, esiintyi korealainen nainen, joka sanoi, että hänen pitäisi äänestää Adleria vain siksi, että hän on korealainen ja Adler juutalainen, ja että vähemmistöjen pitäisi 'pitää yhtä'. Mainoksessa esitettiin myös useita loukkaavia stereotypioita korealaisista ja aasialaisista. Glenn otti kantaa mainokseen sanomalla, että ihmisten pitäisi äänestää periaatteiden ja arvojen, ei rodun tai uskonnon perusteella.""" Tuo ei vaikuta siltä, että Beck olisi ollut valmis tukemaan. Beckin sivustolla oleva viesti jatkui: ""Jotenkin Adler piti Glennin kritiikkiä tukena ja julkaisi lausunnon, jossa hän ilmoitti olevansa Glenn Beckin tukema ehdokas. Tänä aamuna Dan saattaa katua lausuntoaan. 'Ei ole mitään järkeä, että edistysmielinen haluaa minun tukeni. Joten tänään kannatan lämpimästi - mikä hänen nimensä olikaan - Dan Adleria". Haluan Kalifornian äänestäjien tietävän, että olemme käytännössä aivoveljiä", Glenn sanoi. "Olemme niin samanmielisiä, että hänellä on samat kannat lähes kaikesta, vaikka hän ei tulekaan sanomaan niitä asioita. 'Olemme molemmat sitä mieltä, että rikkaat maksavat aivan liikaa. Maksavat oikeudenmukaisen osuutensa? He maksavat enemmän kuin kohtuullisen osuutensa. He ansaitsevat verohelpotuksen", Glenn ilmoitti tukevansa hänen ja Adlerin yhteistä kantaa. Katsotaan, päättääkö edistyksellinen Adler asettua ehdolle Glennin tuella.""" Seuraavaksi tavoitimme Adlerin, jonka nykyisessä elämäkerrallisessa merkinnässä eräällä yrityssivustolla sanotaan, että Adlerin ehdokkuus sai ""Beckin kaikkien aikojen ensimmäisen poliittisen tuen"".". Adler, joka kuvailee itseään liberaalidemokraatiksi, kertoi meille, että sen jälkeen, kun Beck oli arvostellut hänen mainostaan, hänen kampanjansa julkaisi vuoden 2011 tiedotteen, jossa sanottiin, että Beck oli tukenut häntä vaalien alla. ""En koskaan nähnyt sitä todellisena virallisena tukena"", Adler sanoi, vaikka hän soitti takaisin korostaakseen Beckin silloista lausuntoa, jonka mukaan Kalifornia ansaitsi Adlerin. ""Kieli poskella tai ei, se voidaan varmasti laskea kannatukseksi"", Adler sanoi. Media Matters for America Laura Keiter liberaalista Media Matters for America -järjestöstä, jonka tehtäväksi on julistettu konservatiivisen väärän tiedon seuraaminen ja oikaiseminen ""Yhdysvaltain tiedotusvälineissä"", vastasi kyselyymme sähköpostitse, että vaikka Beck ei ole aiemmin tehnyt mitään presidentinvaaliehdokkuutta, hän on tehnyt selväksi, ketä hän tukee tai vastustaa, ""kävelemällä ohuella viivalla"", Keiter sanoi. Keitor mainitsi esimerkkejä siitä, että Beck on näennäisesti asettunut puolelle, kuten tammikuussa 2008, jolloin hän sanoi New Yorkin entiselle pormestarille Rudy Giulianille, republikaanien toiveikkaalle presidenttiehdokkaalle Rudy Giulianille, että hän äänestäisi joko häntä tai Massachusettsin hallitusta Mitt Romneyta. Beck jatkoi sanomalla, että jos ehdokkaaksi osoittautuisi Arkansasin entinen kuvernööri Mike Huckabee tai senaattori John McCain (joka myöhemmin osoittautui ehdokkaaksi), ""katsoisin näitä kahta kaveria ja sanoisin, että en voi tehdä sitä""." Lokakuussa 2010 Media Mattersin verkkosivujen mukaan Beck oli toistuvasti sanonut, ettei hän kannata ehdokkaita, mutta hän oli myös ilmaissut kannattavansa tai vastustavansa tiettyjä ehdokkaita. Samana vuonna Beck kehotti kuulijoita vastustamaan demokraattien Richard Blumenthalia Connecticutin senaatin vaalissa, kutsui demokraattien Chris Coonsia Nevadasta huonoksi senaattorikandidaatiksi ja sanoi rikkovansa kannattamattomuuspolitiikkaansa kannattamalla Marco Rubiota ja erästä toista ehdokasta Floridan senaatin paikkaa tavoittelevalle ehdokkaalle, jonka lopulta Rubio voitti. Meidän päätöksemme Beck ilmoitti Iowassa, ettei hän ollut aiemmin tukenut ehdokasta. Beck antoi muutama vuosi sitten demokraatille pilailukannatuksen ja on aiemmin kehottanut tukemaan yksittäisiä henkilöitä tai äänestämään heitä vastaan. Mutta emme havainneet mitään todisteita siitä, että Beck olisi tukenut ehdokasta lukkoon lyötynä ennen kuin hän asettui Cruzin kannalle. Lausunto on tarkka, eikä siitä puutu mitään merkittävää."</w:t>
      </w:r>
    </w:p>
    <w:p>
      <w:r>
        <w:rPr>
          <w:b/>
        </w:rPr>
        <w:t xml:space="preserve">Tulos</w:t>
      </w:r>
    </w:p>
    <w:p>
      <w:r>
        <w:t xml:space="preserve">En ole koskaan 40 vuoden aikana tukenut ketään ehdokasta.</w:t>
      </w:r>
    </w:p>
    <w:p>
      <w:r>
        <w:rPr>
          <w:b/>
        </w:rPr>
        <w:t xml:space="preserve">Esimerkki 2.2556</w:t>
      </w:r>
    </w:p>
    <w:p>
      <w:r>
        <w:t xml:space="preserve">41-vuotias aktivisti, joka on ylpeä homo ja elää HIV:n kanssa, sanoo, että sateenkaarilippu ei ole hänen ainoa asiansa. Hän aikoo aloittaa kongressiuransa kolmella tärkeällä asialistalla: Lopullisen korruption torjuminen, guatemalalaisten oikeus terveydenhuoltoon ja ihmisoikeuksien puolustaminen, erityisesti LGBTQ-yhteisön osalta. "Olen onnellinen, monin eri tuntein", Dávila sanoi Associated Pressin haastattelussa. "Huoli on, että laitan itseni käärmeenkoloon. Mutta samaan aikaan en ole mikään hölmö, ja olen valmis ja kykenevä taistelemaan, kun se on tarpeen." Vaaliviranomaiset eivät ole virallisesti vahvistaneet asiaa, mutta asiantuntijoiden mukaan Dávilan vasemmistolainen Winaq-puolue voitti sunnuntain parlamenttivaaleissa neljä paikkaa kongressissa, ja hänestä on tulossa Guatemala Cityn piirin edustaja. "Ihmisten on nähtävä minut tavallisena kansalaisena, koska minut valittiin demokraattisesti", Dávila sanoi. Guatemala on ottanut pieniä askelia LGBTQ-oikeuksien takaamiseksi, kuten toteuttanut toimenpiteitä yhteisön jäseniin kohdistuvien viharikosten tunnistamiseksi ja sallinut ihmisten vaihtaa lailliset nimensä ja valita, miten he esiintyvät valokuvissa virallisissa henkilöllisyystodistuksissa, minkä ansiosta transsukupuoliset ihmiset voivat paremmin ilmaista identiteettiään. Se on kuitenkin edelleen sosiaalisesti konservatiivinen yhteiskunta, jossa roomalaiskatolinen kirkko ja protestanttinen uskonto ovat hallitsevia. Ennakkoluulot ja hiviin liittyvät pelot ovat syvään juurtuneita, ja LGTBQ-ihmiset ovat perinteisesti joutuneet syrjinnän ja joskus myös pahoinpitelyn kohteeksi, vaikka tällainen kohtelu on hitaasti muuttumassa vähemmän sosiaalisesti hyväksyttäväksi. Dávilan nimeä tai valokuvaa ei ollut äänestyslipussa - ainoastaan hänen puolueensa nimi - eikä hän korostanut seksuaalisuuttaan kampanjan aikana. LGBTQ-yhteisöön keskittynyt asianajaja ja entinen ihmisoikeussyyttäjä Gabriela Tuch sanoi, ettei hänen valintansa voi johtua mistään merkittävästä asenteiden muutoksesta. "Kyse ei ole siitä, että yhteiskunta olisi sanonut: 'Homo mies, myönteinen toiminta, äänestetään häntä'", Tuch sanoi. "Häntä suosivat äänet ja asema, jossa hän oli. Nyt alkaa haaste." Yksi valitun kongressiedustajan ensimmäisistä taisteluista on vastustaa konservatiivipuolueen ehdottamaa lakiesitystä, joka kriminalisoisi abortin ja kodifioisi lakiin, että samaa sukupuolta olevat parit eivät saa mennä naimisiin tai adoptoida lapsia. Hän aikoo myös ehdottaa uutta komissiota, joka raportoisi ja tutkisi kaikenlaista syrjintää. "Et voi olla sivustakatsoja, kun maasi hajoaa", Dávila sanoi. "Sinun on otettava johtava rooli." Siksi Dávila oli motivoitunut hyväksymään tarjouksen asettua ehdolle puolueessa, jonka Nobelin rauhanpalkinnon voittaja Rigoberta Menchú perusti vuonna 2009. Dávila asuu Guatemala Cityssä 19 vuotta kestäneen kumppaninsa ja heidän harmaan Schnauzerinsa Valentinon kanssa. Dávila sanoi, että molemmat innoittavat häntä aktivismiin ja poliittiseen osallistumiseen. Hän sanoi pitävänsä itseään onnekkaana, koska hänellä on perheenjäsenten rakkaus ja tuki, jotka ovat aina olleet avoimia ja hyväksyneet hänen seksuaalisuutensa. Hänen äitinsä lähti hänen kanssaan maan ensimmäiselle Pride-marssille vuonna 2000. Dávila toimi viime aikoihin asti HIV:n kanssa eläviä tukevan Positive People -järjestön johtajana. Hän kertoi, että ihmiset ovat usein tulleet hänen luokseen valittamaan syrjinnästä ja että hänet itse oli kerran irtisanottu työpaikastaan. "Katsokaa, tässä ovat tutkintotodistukseni ja pokaalini", Dávila sanoi. "Mutta he antoivat minulle potkut, koska saivat selville, että olen homo, ja näin asiat ovat täällä." Dávila kertoi, että hän sairasti 22-vuotiaana aivokalvontulehduksen, joka johti lopulta siihen, että hän sai selville, että hänellä on HIV. Nykyään hän on hyväkuntoinen, mutta hän tietää, että jotkut eivät ehkä ymmärrä, miten virus tarttuu, ja saattavat pelätä. "On tietysti hyvin vaikeaa, että he eivät edes halua istua viereeni", hän sanoi. "Tässä maassa ihmisten ei pitäisi enää kuolla aidsiin", Dávila jatkoi. "Se on leimautuminen ja syrjintä, jotka tappavat, ja lääkkeiden puute." José Arriaza, 24-vuotias queeriksi identifioituva mies, sanoi Dávilan valinnan antavan hänelle toivoa, koska hän näkee nyt, että häntä edustetaan. Guatemalalaisten on opittava hyväksymään erilaisuus, hän lisäsi. Hän "ei ole tyypillinen etuoikeutettu valkoinen mies, kuten suurin osa kongressiedustajista nykyään", Arriaza sanoi. "Minulle hän on esimerkki, jota kannattaa seurata, koska hän on joku, jolla on voimavaroja ja ihanteita, jotka auttavat yhteisöä." Carlos Valenzuela, 36-vuotias avoimesti homoseksuaali liikkeenjohtaja, oli samaa mieltä. "Se on fantastista, koska haluamme eniten tuntea olevamme edustettuina", Valenzuela sanoi. "Kaikkien vähemmistöjen pitäisi olla edustettuina." Dávila sanoi, että hänen tiensä tasoitti Sandra Morán, ensimmäinen Guatemalan lainsäätäjä, joka tunnustautui avoimesti lesboksi. "Hän on rohkea nainen, joka inspiroi minua", hän sanoi. Hänellä ei kuitenkaan ollut helppoa, ja jotkut hänen kollegansa jopa loukkasivat häntä toisinaan hänen seksuaalisen suuntautumisensa vuoksi. Dávila, joka sanoi joutuneensa sanallisen loukkauksen kohteeksi nuoresta asti, on valmis mahdollisesti käymään läpi saman. "Eräs kongressin työntekijä soitti minulle ja onnitteli minua ja kehotti minua valmistautumaan", Dávila sanoi. "Mutta yritän olla vastaamatta hyökkäyksiin." "Kaiken sen homofobian takia", hän lisäsi, "he voivat jopa potkia minut pois paikaltani." Dávila kritisoi niitä, jotka ovat ajaneet seksuaalisen monimuotoisuuden oikeuksia rajoittavaa lainsäädäntöä, ja sanoi, ettei hän usko Guatemalan yhteiskunnan muuttavan näkemyksiään lyhyellä aikavälillä. "Meidän on tehtävä paljon valistustyötä ja vaadittava, että valtio on maallinen ja että kirkko lakkaa puuttumasta asioihin, jotka eivät sitä koske", hän sanoi. "Meidän on hallittava perustuslain eikä Raamatun mukaan."</w:t>
      </w:r>
    </w:p>
    <w:p>
      <w:r>
        <w:rPr>
          <w:b/>
        </w:rPr>
        <w:t xml:space="preserve">Tulos</w:t>
      </w:r>
    </w:p>
    <w:p>
      <w:r>
        <w:t xml:space="preserve">Aldo Dávilasta tulee Guatemalan ensimmäinen avoimesti homoseksuaali kongressiedustaja.</w:t>
      </w:r>
    </w:p>
    <w:p>
      <w:r>
        <w:rPr>
          <w:b/>
        </w:rPr>
        <w:t xml:space="preserve">Esimerkki 2.2557</w:t>
      </w:r>
    </w:p>
    <w:p>
      <w:r>
        <w:t xml:space="preserve">Koska he eivät olleet kuulleet mitään varoituksia, he eivät välittäneet asiasta. Mutta muutamassa minuutissa puhkesi joukkopaniikki, kertoi Nicole Montague, 45. He keräsivät yhdeksän koiraansa ja muutaman tavaransa, kun asuntovaunualue, jossa he asuvat, syttyi tuleen. "Kun ajoimme ulos, postilaatikot olivat tulessa", Nicole sanoi. "Kuului vain suuria pamahduksia, ja ne olivat (naapureiden) propaanisäiliöitä, jotka alkoivat räjähtää."  Kalifornian kaikkien aikojen kuolettavin maastopalo, harmittomalta kuulostava Camp Fire, pyyhkäisi Paradiseen varhain 8. marraskuuta nopeasti etenevänä, tuulen aiheuttamana katastrofina, jonka seurauksena ainakin 76 ihmistä on kuollut ja yli 1276 on kateissa. Liekit liikkuivat niin nopeasti, että osa uhreista kuoli autoissaan kaoottisessa evakuoinnissa, kun kahdelle kaupungista ulos johtavalle poistumisreitille muodostui ruuhka. Pelkällä tuurilla tai nopealla ajattelulla monet eloonjääneistä onnistuivat juuri ja juuri pelastautumaan. Eläkeläiset Julie Walker ja hänen miehensä Lane olivat asuneet vuodesta 2003 lähtien Magaliassa, Paradisen pohjoisessa esikaupungissa. Kun tulipalo uhkasi heidän taloaan, Walkerit välttelivät ruuhkia menemällä sivuteille. He sanoivat tietävänsä reitin ulos, koska he viettävät paljon aikaa tutkimusmatkoillaan jeeppinsä kanssa. Kun tulipalo syttyi, Walkerit johtivat sukulaisten ja naapureiden karavaanin turvaan hiekkateitä pitkin, jotka ohittivat ruuhkan. "He eivät tienneet, mitä tehdä", Julie sanoi niistä, jotka tulipalo ohitti yrittäessään paeta. "Tuli oli heti meidän kimpussa."  "EN USKO SELVIÄVÄNI"  David Wigham, 51, joka pilkkoo ja myy polttopuita elättääkseen itsensä, haistoi savun, kun hän heräsi varhain 8. marraskuuta. Hän oletti sen olevan kaukana ja meni takaisin nukkumaan. Hän heräsi tunteja myöhemmin punaiseksi muuttuneeseen maailmaan. Hiillos puhalsi sisään etuovesta, kun hän yritti tunkea chihuahuaansa Dee Deetä reppuun. "Luulin, että syttyisimme itsestään", Wigham sanoi. Hänen lava-autonsa oli liekeissä, joten hän pakeni jalan. Kolme eri tuntematonta antoi hänelle kyydin, ja lopulta hän pääsi etelään Orovilleen. Kun Montaguesit olivat varmoja, että he kuolisivat, Nicole soitti miehelleen Ericille, joka yritti paeta erillisessä autossa, hyvästelläkseen hänet. "Sanoin: 'Kulta, en usko selviäväni täältä, rakastan sinua'", hän muisteli. Autot heidän ympärillään syttyivät tuleen. Heidän takanaan tiellä olevat ihmiset nousivat autoista, ja jotkut pakenivat jalan ja jotkut hyppäsivät toisten autoihin yrittäessään paeta. Heiltä kesti viisi tuntia ajaa 16 kilometriä Chicoon, jossa 15 perheenjäsentä asuu yhden makuuhuoneen asunnossa yhdeksän koiran kanssa. Muut olisivat kuolleet paikan päällä ilman apua. Betty Myers, 89-vuotias, pyörätuoliin sidottu ja Alzheimerin tautia sairastava nainen, oli yksi niistä noin 50:stä Paradisessa sijaitsevan hoivakodin asukkaasta, jotka evakuoitiin autokaravaanissa, kertoi Myersin poika Ron Rohde puhelimitse San Franciscon alueelta. Tulipalot saartoivat heidät tiellä, ja taivas muuttui mustaksi. Yksi ajoneuvo hylättiin, koska siitä oli loppumassa bensa, ja heidän oli yritettävä ainakin kahta pakoreittiä ennen kuin he pääsivät ulos. Kun Rohde vihdoin tavoitti äitinsä Reddingissä Kaliforniassa, hän oli nukkumassa hotellissa. "Suurin osa henkilökunnasta menetti kotinsa. Heidän oli huolehdittava omista perheistään, mutta silti he keskittyivät saamaan nuo 50 ihmistä turvaan", Rohde sanoi. Rohde sanoi, ettei hänen äitinsä olisi voinut paeta yksin, mutta hänen Alzheimerin tautinsa vuoksi hän ei myöskään ollut tietoinen vaarasta. "Hän istui autossa ja sanoi: 'Oi, nuo ovat hienot valot', ja vilkutti ihmisille", Rohde kertoi, että hänelle kerrottiin. "Kun kysyin häneltä pari päivää myöhemmin, mitä hän ajatteli tulipalosta, hän sanoi: 'Mikä tulipalo?'"</w:t>
      </w:r>
    </w:p>
    <w:p>
      <w:r>
        <w:rPr>
          <w:b/>
        </w:rPr>
        <w:t xml:space="preserve">Tulos</w:t>
      </w:r>
    </w:p>
    <w:p>
      <w:r>
        <w:t xml:space="preserve">Palavia postilaatikoita ja koiria pusseissa: Kalifornian maastopaloa paetaan.</w:t>
      </w:r>
    </w:p>
    <w:p>
      <w:r>
        <w:rPr>
          <w:b/>
        </w:rPr>
        <w:t xml:space="preserve">Esimerkki 2.2558</w:t>
      </w:r>
    </w:p>
    <w:p>
      <w:r>
        <w:t xml:space="preserve">Koronavirustartunnat alkoivat lisääntyä Venäjällä jyrkästi huhtikuussa sen jälkeen, kun tartuntoja oli raportoitu paljon vähemmän kuin monissa Länsi-Euroopan maissa epidemian alkuvaiheessa. Lauantaina Venäjän virallinen koronavirustapausten määrä oli 36 793, mikä on ennätyksellinen 4 785 tapausta yön aikana, ja kuolleiden määrä nousi 40:llä 313:een. Kremlin verkkosivuilla julkaistun määräyksen mukaan hallituksen on "annettava lyhyen aikavälin ennuste niiden kansalaisten määrästä, jotka voivat sairastua uuteen tartuntatautiin (COVID-19)", ja raportoitava arvionsa päivittäin. Moskovassa, 12,7 miljoonan asukkaan kaupungissa, josta tuli Venäjän koronavirusepidemian epikeskus, tapaukset kasvoivat 2 649:llä 20 754:ään, ja pääkaupungin osuus kaikista lauantaina ilmoitetuista uusista kuolemantapauksista oli puolet. Moskovan pormestari Sergei Sobjanin sanoi kuitenkin, että maaliskuussa käyttöön otetut sulkutoimenpiteet alkoivat tuottaa tulosta. "Tautien määrä kaupungissa kasvaa, mutta ei räjähdysmäisesti, ja on kaukana pahimmasta mahdollisesta skenaariosta", Sobjanin kirjoitti verkkosivuillaan. "Viikko sitten Moskovan hoitolaitokset työskentelivät äärirajoillaan. Tänään ne ovat siirtyneet normaalimpaan tilaan, jossa on hyvä kapasiteettivarasto", Sobjanin sanoi. Alun perin 30. maaliskuuta julistettu sulkujärjestelmä kielsi asukkaita poistumasta kodeistaan, elleivät he aikoneet ostaa ruokaa tai lääkkeitä, saada kiireellistä lääkärinhoitoa tai ulkoiluttaa koiraa. Viranomaiset ottivat myös käyttöön matkustuslupajärjestelmän 15. huhtikuuta alkaen, ja Sobjanin sanoi lauantaina, että viranomaiset aikovat käyttää liikennekameroita saadakseen kiinni kuljettajat, jotka matkustavat ilman lupia. Viranomaiset ja papit ovat kehottaneet kristittyjä pysymään kotona ortodoksisen pääsiäisviikonlopun aikana, vaikka eräs vanhempi pappi kehotti lauantaina poliisia olemaan lempeä niitä kohtaan, jotka yrittävät silti päästä kirkkoonsa.</w:t>
      </w:r>
    </w:p>
    <w:p>
      <w:r>
        <w:rPr>
          <w:b/>
        </w:rPr>
        <w:t xml:space="preserve">Tulos</w:t>
      </w:r>
    </w:p>
    <w:p>
      <w:r>
        <w:t xml:space="preserve">Putin määräsi päivittäiset koronavirusennusteet, kun Venäjän luku lähestyy 37 000:ta.</w:t>
      </w:r>
    </w:p>
    <w:p>
      <w:r>
        <w:rPr>
          <w:b/>
        </w:rPr>
        <w:t xml:space="preserve">Esimerkki 2.2559</w:t>
      </w:r>
    </w:p>
    <w:p>
      <w:r>
        <w:t xml:space="preserve">Arizonan senaatti hyväksyi tällä viikolla päätöslauselman, jossa vaaditaan järjestelmällisiä toimia, joilla estetään altistuminen pornolle, joka on yhä useammin nuorempien lasten saatavilla verkossa. Ainakin yksi lainsäädäntöelin on hyväksynyt samanlaisen päätöslauselman 15 muussa osavaltiossa. "Se on epidemia yhteiskunnassamme, ja tämä on osoitus siitä, että meillä on ongelma", sanoi Arizonan senaattori Sylvia Allen, republikaani, joka syytti pornografiaa naisiin kohdistuvasta väkivallasta, teini-ikäisten seksuaalisesta aktiivisuudesta ja tahattomista raskauksista. Näiden sosiaalisten ongelmien yhdistäminen pornografiaan on "pelon lietsontaa", sanoi Adult Video News -mediaverkoston vanhempi päätoimittaja Mark Kernes. Hän sanoi, että pornografia on harmitonta aikuisille tarkoitettua viihdettä. "Emme ole oikeastaan mitään kansanterveydellistä", Kernes sanoi. Maanantaina hyväksytty Arizonan päätöslauselma ei kiellä pornografiaa tai aiheuta muita oikeudellisia muutoksia, mutta se voi olla merkki tulevista toimista. Vastaavia julistuksia on hyväksytty GOP-puolueen hallitsemissa osavaltioissa Tennesseestä Montanaan, ja ne on sisällytetty republikaanisen puolueen kansalliseen ohjelmaan. Monet päätöslauselmista perustuvat malliin, jonka on laatinut National Center on Sexual Exploitation, pornon vastainen ryhmä, joka vetoaa tutkimuksiin, jotka yhdistävät pornon moniin ongelmiin, ja väittää, että pornosta on tullut liian yleistä, jotta yksittäiset ihmiset pystyisivät torjumaan sitä yksin. Toiset sanovat kuitenkin, että julkinen kriisitunnus on harhaanjohtava lähestymistapa. Tutkimukset ovat herättäneet kysymyksiä eksplisiittisen materiaalin vaikutuksesta nuoriin lapsiin, mutta yhteydet muihin usein mainittuihin ongelmiin, kuten ihmiskauppaan, ovat parhaimmillaankin hataria, sanoo Emily Rothman, Bostonin yliopiston terveystieteiden professori. Rothmanin mukaan päätöslauselmat saattavat leimata marginaaliryhmät, kuten LGBTQ-ihmiset, ja niistä puuttuu tärkeä osa palapelistä, koska niissä ei vaadita vankempaa seksuaalikasvatusta teini-ikäisille. Porno ei ole kuin tappava virus, hän sanoi. "Jos tökkää varpaansa, se voi olla jotain, mitä ei voi ratkaista itse, mutta se ei tee siitä kansanterveydellistä ongelmaa", Rothman sanoi. Useat Arizonan demokraatit sanoivat, että osavaltiolla on tärkeämpiä terveysuhkia, kuten tuhkarokko, opioidit, asunnottomuus ja itsemurhat. Lisäksi pornografia voi olla osa aikuisten tervettä seksielämää, sanoi Albuquerquessa toimiva seksuaaliterapeutti David Ley, joka näkee päätöslauselmat vastareaktiona seksuaalisuutta koskevien asenteiden muuttumiseen. "Se on pelkkää hyveiden signalointia, sillä ei ole kirjaimellisesti mitään vaikutusta", hän sanoi. Lainsäädäntö voisi kuitenkin tasoittaa tietä tuleville toimenpiteille, kuten estää julkisesti rahoitetun internetin käytön pornon katseluun esimerkiksi kouluissa ja kirjastoissa, sanoi Haley Halverson National Center on Sexual Exploitation -järjestöstä, joka laatii parhaillaan uutta mallilainsäädäntöä osavaltioille, jotka ryhtyvät seuraaviin toimenpiteisiin. "Mielestämme nämä päätöslauselmat ovat todella tehokkaita, vaikka ne eivät olekaan sitovia, koska ne lisäävät tietoisuutta ja valistavat yleisöä, ja toivottavasti ne voivat luoda pohjan sille, että niille ihmisille, jotka mahdollisesti kamppailevat pornografian kanssa, voidaan tarjota enemmän resursseja", hän sanoi. Kaikkia tulevia toimia pornografian saatavuuden rajoittamiseksi on käsiteltävä huolellisesti, jotta vältyttäisiin törmäämästä ensimmäiseen perustuslain muutokseen, sanoi David Boaz, libertarismiin suuntautuneen Cato Instituten varatoimitusjohtaja. "Kun asia julistetaan kansanterveydelliseksi kriisiksi, ihmiset näkevät, että se antaa hallitukselle valtakirjan tehdä asialle jotain", hän sanoi. Utah oli ensimmäinen osavaltio, joka hyväksyi pornonvastaisen päätöslauselman vuonna 2016. Sen jälkeen lainsäätäjät ovat hyväksyneet lakiesityksiä, joilla tiukennetaan langattoman internetin suodattimia yleisissä kirjastoissa ja tiedotetaan vanhemmille kotona saatavilla olevista valvontakeinoista, sanoi republikaanien edustaja Todd Weiler, joka on ponnistelun tukija. Toinen uusi osavaltion laki antaa vanhemmille mahdollisuuden haastaa pornografian tekijät oikeuteen, jos heidän lapsensa tarvitsevat hoitoa pornon käyttöön liittyvien ongelmien vuoksi, vaikka ei ollutkaan heti selvää, onko kukaan tehnyt oikeudellista haastetta sen kautta. "Yritämme valottaa asiaa, josta joidenkin mielestä ei ole oikein puhua", hän sanoi. ___ Whitehurst raportoi Salt Lake Citystä.</w:t>
      </w:r>
    </w:p>
    <w:p>
      <w:r>
        <w:rPr>
          <w:b/>
        </w:rPr>
        <w:t xml:space="preserve">Tulos</w:t>
      </w:r>
    </w:p>
    <w:p>
      <w:r>
        <w:t xml:space="preserve">Yhä useammat valtiot kutsuvat pornoa kansanterveydelliseksi kriisiksi.</w:t>
      </w:r>
    </w:p>
    <w:p>
      <w:r>
        <w:rPr>
          <w:b/>
        </w:rPr>
        <w:t xml:space="preserve">Esimerkki 2.2560</w:t>
      </w:r>
    </w:p>
    <w:p>
      <w:r>
        <w:t xml:space="preserve">Tiedotteessa ei mainita kustannuksia. Kustannuksista olisi ollut hyödyllistä mainita, ja ne olisi voitu mainita monessa eri muodossa, kuten miten näiden lääkkeiden kustannuksia verrattaisiin savukkeiden päivittäiseen ostamiseen, vertaamalla lääkkeiden hintaa muihin tupakoinnin lopettamiseen tarkoitettuihin välineisiin tai esittämällä kustannusarvioita tupakointiin liittyvien sairauksien hoidosta. Tiedotteessa saatetaan liioitella asioita otsikossa, jossa väitetään: "FDA:n hyväksymä Alzheimer-lääke voisi auttaa tupakoitsijoita lopettamaan". Tutkimuksessa ei tarkasteltu lopettamisastetta ja se kesti vain 23 päivää, joten vaikutusta lopettamiseen ei tunneta lainkaan. Epäilyksen varaan on kuitenkin uskominen, sillä tiedotteessa todetaan, että tutkimuksiin osallistuneet henkilöt (mukana oli myös eläinkokeita) vähensivät savukkeiden käyttöään 2,3 savuketta päivässä eli 12 prosenttia sen jälkeen, kun he olivat käyttäneet lääkettä kahden viikon ajan. Vapaaehtoiset kertoivat myös, että he tunsivat olonsa "vähemmän tyytyväisiksi" tupakointiin lääkkeen käytön jälkeen, vaikka tätä hyötyä ei määritetty määrällisesti. Tiedotteessa todetaan, että ihmiset voivat sairastua AD-lääkkeiden käytön yhteydessä. Tiedotteessa siteerataan erästä lähdettä, joka sanoo: "Tiedämme kirjallisuuden perusteella, että yli 30 prosenttia potilaista raportoi pahoinvoinnista ja oksentelusta [näitä lääkkeitä käytettäessä] ja että tämä rajoittaa heidän sitoutumistaan." Tiedotteessa annetaan melko selkeä kuvaus tutkimuksen parametreista. Tutkimus oli pieni ja käsitteli 33 vapaaehtoista, ja siinä annettiin vielä tupakoiville osallistujille joko galantamiinia tai lumelääkettä kahden viikon ajan, minkä jälkeen heitä pyydettiin pidättäytymään tupakoinnista viikon ajan, kun he käyttivät joko heille määrättyä galantamiinia tai lumelääkettä. Tutkijat mittasivat kognitiivisia kykyjä lähtötilanteessa ja kahden viikon kuluttua lääkkeen käytöstä selvittääkseen, auttoiko lääke vähentämään haittavaikutuksia, joita ihmiset tavallisesti kohtaavat tupakasta vieroittautumisen aikana. Tiedotteessa todetaan selvästi, että koko tutkimuksen valmistuttua on saatavilla paljon enemmän näyttöä, myös yleisestä lopettamisprosentista (tärkein ja merkityksellisin tulos). Tässä vaiheessa ei oikeastaan ole paljon hyötyä, koska tiedot ovat niin puutteellisia. Tupakanpolton haittoja on vaikea liioitella. Tiedotteessa ei harjoiteta pelon lietsontaa. Tiedotteessa ei nimenomaisesti mainita, kuka tutkimuksen rahoitti tai oliko siinä eturistiriitoja. On kuitenkin vahvasti pääteltävissä, että Pennin nikotiiniriippuvuuden tieteidenvälisen tutkimuksen keskus on tutkimuksen päärahoittaja. Itse tutkimuksessa todetaan, että tutkimus sai rahoitusta useilta valtion ja voittoa tavoittelemattomilta tutkimusorganisaatioilta ja että eturistiriitoja ei ollut. Tämä ei ole merkittävä puute, mutta se on arvioitava epätyydyttäväksi. Tiedotteessa viitataan lyhyesti muiden tupakoinnin lopettamiseen tarkoitettujen lääkkeiden olemassaoloon ja siihen, miten galantamiini eroaisi niistä. "Tavoitteemme näiden erilaisten uudelleen käytettävien lääkkeiden tutkimisessa ei ole korvata jo saatavilla olevia lääkkeitä", hän sanoi. "Tiedämme, että ne ovat tehokkaita. Tavoitteenamme on kohdistaa ne eri tupakoitsijaryhmiin, joilla saattaa olla suurempi todennäköisyys kokea näitä kognitiivisia puutteita." Vaikka siinä ei nimenomaisesti mainita muita tupakoinnin lopettamiseen tarkoitettuja välineitä ja tekniikoita nimeltä tai keskustella siitä, kuinka menestyksekäs galantamiini voisi olla vertailussa, annamme epäilyksellemme etua. Jutussa todetaan, että galantamiini on FDA:n hyväksymä, mikä kertoo sen saatavuudesta. Tiedotteessa huomautetaan vastuullisesti, että "johtavan tutkijan mukaan ei ole olemassa tietoja, jotka viittaisivat siihen, että tupakoitsijaa hoitavan lääkärin pitäisi määrätä nyt jokin näistä AChEI:istä". Uutistiedotteessa viitataan haaleasti uutuuteen toteamalla, että tutkijat ovat "viitoittamassa tietä" tällä tutkimuksella. Itse tutkimuksessa sanotaan: "Tietojemme mukaan tämä on ensimmäinen translaatiotutkimus, jossa osoitetaan, että toistuva AChEI:n antaminen vähentää nikotiinin ottoa sekä rotilla että ihmisillä, jotka tupakoivat." Vaikka tämä voi hyvinkin olla ensimmäinen "translaatiotutkimus" tästä kysymyksestä, PubMedistä katsomalla selviää, että rotilla on tehty melko paljon nikotiinista ja kolinesteraasin estäjien lääkkeistä. Ihmisillä on tehty paljon vähemmän, vaikka kokeita on tehty, vaihtelevalla menestyksellä, kuten tämä vaatimattomasti onnistunut kokeilu alkoholisteilla. (Satunnaistetussa, kontrolloidussa tutkimuksessa, jossa 114 potilasta osallistui 12 viikon ajan, galantamiinia saaneiden tupakointi oli 20 prosenttia vähäisempää kuin lumelääkettä saaneiden). Saadakseen tyydyttävän arvosanan tiedotteessa olisi mielestämme pitänyt mainita joitakin näistä aiemmista tutkimuksista. Siinä ei turvauduttu perusteettomaan kielenkäyttöön.</w:t>
      </w:r>
    </w:p>
    <w:p>
      <w:r>
        <w:rPr>
          <w:b/>
        </w:rPr>
        <w:t xml:space="preserve">Tulos</w:t>
      </w:r>
    </w:p>
    <w:p>
      <w:r>
        <w:t xml:space="preserve">Pennin tutkimus: FDA:n hyväksymä Alzheimer-lääke voisi auttaa tupakoitsijoita lopettamaan tupakoinnin.</w:t>
      </w:r>
    </w:p>
    <w:p>
      <w:r>
        <w:rPr>
          <w:b/>
        </w:rPr>
        <w:t xml:space="preserve">Esimerkki 2.2561</w:t>
      </w:r>
    </w:p>
    <w:p>
      <w:r>
        <w:t xml:space="preserve">Yhdysvaltalaisten matkustajien tulisi "noudattaa suurempaa varovaisuutta", ulkoministeriö sanoi perjantaina päivitetyssä matkustustiedotteessa, jossa viitataan raportteihin "todennäköisestä Ebolaan liittyvästä kuolemantapauksesta Dar es Salaamissa". Tansania kiistää raportit ja sanoo, ettei yhtään Ebola-tapausta ole vahvistettu, mutta koska avoimuus on avainasemassa tappavan ja nopeasti leviävän verenvuotokuumeen torjunnassa, hallitusta painostetaan yhä enemmän antamaan selvennyksiä. Ulkoministeriö ei ollut lauantaina heti tavoitettavissa kommentoimaan Yhdysvaltain neuvontaa. Itä- ja Keski-Afrikan viranomaiset ovat olleet hälytysvalmiudessa Ebolan mahdollisen leviämisen varalta Kongon demokraattisesta tasavallasta, jossa vuoden kestänyt taudinpurkaus on tappanut yli 2 100 ihmistä. Tansania ja Kongon demokraattinen tasavalta jakavat yhteisen rajan, jonka erottaa järvi. Maailman terveysjärjestö (WHO) antoi viime viikolla harvinaisen julkisen nuhteen, kun se totesi, että Tansania kieltäytyi kansainvälisten terveyssääntöjen vastaisesti antamasta tietoja epäillyistä tapauksista. Päiviä aiemmin Yhdysvaltain tautienvalvontakeskuksen johtaja matkusti Tansaniaan Yhdysvaltain terveysministeri Alex Azarin johdolla, joka oli myös arvostellut maata siitä, ettei se ollut jakanut tietoja. WHO totesi, että vaikka se oli huolissaan avoimuuden puutteesta, sillä ei ole todisteita Ebolan esiintymisestä Tansaniassa, mutta se sulki pois rangaistustoimet ja toisti, että se oli kehottanut välttämään matkustusrajoituksia tai kaupan rajoituksia. Tansania kutsui tiistaina WHO:n paikallisen edustajan koolle väitteensä vuoksi. Syyskuun puolivälissä terveysministeri sanoi, että hallitus oli tutkinut kahta viimeaikaista tapausta, joissa oli ilmennyt tuntematon sairaus, mutta niiden testit olivat negatiivisia Ebolan varalta.</w:t>
      </w:r>
    </w:p>
    <w:p>
      <w:r>
        <w:rPr>
          <w:b/>
        </w:rPr>
        <w:t xml:space="preserve">Tulos</w:t>
      </w:r>
    </w:p>
    <w:p>
      <w:r>
        <w:t xml:space="preserve">Opettajien alkupalkka nousi 21 600 punnasta vuonna 2010 24 400 puntaan vuonna 2020.</w:t>
      </w:r>
    </w:p>
    <w:p>
      <w:r>
        <w:rPr>
          <w:b/>
        </w:rPr>
        <w:t xml:space="preserve">Esimerkki 2.2562</w:t>
      </w:r>
    </w:p>
    <w:p>
      <w:r>
        <w:t xml:space="preserve">On liian aikaista käydä mielekästä keskustelua kustannuksista. Jutussa ei anneta paljon kovia tietoja hyödyistä, ja olisimme halunneet nähdä enemmän. Siinä esimerkiksi sanotaan, että "noin puolet arpikudoksesta liukeni ja arpien koon pieneneminen näyttää kasvavan ensimmäisen kuuden kuukauden jälkeen". Arvostimme kuitenkin joitakin siinä annettuja yksityiskohtaisia tietoja, kuten seuraavia: "Marbán sanoo, että kasvaneen uuden sydänkudoksen määrä ei ollut hienovarainen. [Keskimäärin] "22 grammaa (noin 0,78 unssia) uutta sydänkudosta kasvoi", mikä on hänen mukaansa melko huomattavaa, kun otetaan huomioon, että tällaista ei ollut koskaan aiemmin tehty ja että veren pumppaamisesta kehon läpi vastaavan sydämen osan keskipaino on noin 150 grammaa (noin 5,3 unssia)"." Tämän sanottuani tarina jättää kuitenkin huomiotta tärkeän asian. Kantasoluilla hoidettujen potilaiden yleinen sydämen toiminta ei parantunut. Vaikka siis näytti siltä, että regeneroitunutta sydänlihasta oli huomattava määrä, se ei vaikuttanut sydämen suorituskykyyn, joten potilaat eivät todennäköisesti nähneet toimenpiteestä mitään hyötyä. Jutussa ainakin mainittiin haitat. Toinen WebMD:n juttu tutkimuksesta ei maininnut sitä. Tässä sanotaan: "12 kuukauden jälkeen tutkijat raportoivat, että vain yhdellä potilaalla näytti olevan vakava sivuvaikutus, joka saattoi liittyä kokeellisiin soluihin." Kilpailevassa uutisoinnissa käsiteltiin laajempaa potilasryhmää, jolla oli huonoja tuloksia, vaikka ei olekaan selvää, että kaikki nämä tulokset johtuivat hoidosta. Sivuvaikutuksen syyn selvittäminen voi olla hankalaa, ja kun otetaan huomioon johtavan tutkijan taloudelliset intressit tässä kantasoluhoidossa, meidän mielestämme jutuissa pitäisi varoa antamasta enemmän tietoa mahdollisista haitoista. Jutussa selitettiin paremmin kuin osassa muuta tutkimusta käsittelevää uutisointia, mitä tämä tutkimus tarkalleen ottaen sisälsi ja mitkä olivat tutkimuksen rajoitukset. Jutussa sanotaan esimerkiksi seuraavaa: "Hän varoittaa, että tätä menettelyä on testattava paljon useammilla potilailla ja että heitä on tarkkailtava pidempään kuin tässä tutkimuksessa, mutta hänen mukaansa kaikki nämä tulokset ovat hyvin myönteisiä." Jutussa ei harrasteta tautien lietsontaa. Siinä tehdään selväksi, että kyseessä oli tutkimus tietyllä potilasryhmällä, ei kenellä tahansa sydänsairauspotilaalla. "Jotta potilaat olisivat voineet osallistua tähän kliiniseen tutkimukseen, heidän oli täytynyt saada äskettäin sydänkohtaus, ja "heillä täytyi olla alun perin huomattavia vaurioita, eivätkä he puristaneet [verta kehoon] niin hyvin kuin olisi pitänyt", sanoo tohtori Peter Johnston, yksi tutkimuksen tekijöistä, joka ruiskutti uusia sydänsoluja Johns Hopkinsin sairaalassa hoidetuille potilaille."  Juttu olisi voinut hakea hieman laajemman riippumattomien asiantuntijoiden piirin. Mielestämme toimittaja sai kuitenkin hyviä kommentteja tohtori Sonia Skarlatosilta, joka on tutkimuksen rahoittaneen NIH:n National Heart, Lung and Blood Institute -laitoksen sydän-, keuhko- ja veri-instituutin sydän- ja verisuonitieteiden osaston apulaisjohtaja. Meidän on kuitenkin annettava tässä yhteydessä "epätyydyttävä", koska jutussa ei mainittu, että johtavalla tutkijalla on taloudellisia etuja kantasoluhoidossa. Tutkimuksen lehdistötiedotteessa tämä mainitaan, samoin kuin kilpailevassa WebMD:n jutussa. Tässä jutussa ei käsitellä vaihtoehtoja. Voisi ajatella, että sydänkohtauspotilaiden ainoa vaihtoehto on odottaa, kunnes kantasoluhoitoja tulee saataville. Jopa lisärivi vaihtoehdoista olisi ollut tervetullut. Jutussa tehdään selväksi, että hoito on kokeellinen ja että sen on vielä läpäistävä monia esteitä ennen kuin siitä tulee kliininen vaihtoehto. Juttu parantaa kilpailevaa WebMD:n juttua selittämällä tutkimuksen uutuuden. "Tämä on ensimmäinen tapaus terapeuttisesta regeneroitumisesta", sanoo tohtori Eduardo Marbán, Cedars-Sinain sydäninstituutin johtaja. Hän sanoo, että vaikka luonnossa on runsaasti esimerkkejä raajojen tai kudosten spontaanista uusiutumisesta - kuten salamanterin uusi häntä tai ihmisen maksa, joka kasvaa takaisin täyteen kokoonsa, jos se on osittain vaurioitunut - lääkärit eivät ole pystyneet auttamaan potilaita kasvattamaan uudelleen sydänkudosta. Tämä saattaa muuttua tulevaisuudessa, jos laajemmat kliiniset kokeet ja pidemmät potilastyöt vahvistavat tämän varhaisen tutkimuksen tulokset, jotka julkaistiin maanantaina The Lancet -lehdessä. Marbán ja hänen kollegansa esittelivät tutkimuksen ensimmäisen kerran American Heart Associationin konferenssissa marraskuussa. Tarina ulottuu Cedars-Sinain lehdistötiedotetta pidemmälle.</w:t>
      </w:r>
    </w:p>
    <w:p>
      <w:r>
        <w:rPr>
          <w:b/>
        </w:rPr>
        <w:t xml:space="preserve">Tulos</w:t>
      </w:r>
    </w:p>
    <w:p>
      <w:r>
        <w:t xml:space="preserve">Potilaan omat kantasolut auttavat parantamaan sydäntä, varhaiset tutkimukset osoittavat</w:t>
      </w:r>
    </w:p>
    <w:p>
      <w:r>
        <w:rPr>
          <w:b/>
        </w:rPr>
        <w:t xml:space="preserve">Esimerkki 2.2563</w:t>
      </w:r>
    </w:p>
    <w:p>
      <w:r>
        <w:t xml:space="preserve">Hallituksen tilaamassa raportissa Public Health Englandin (PHE) tutkijat totesivat, että todisteet osoittavat, että "ainakin 10 vuotta sitten yhä useammille ihmisille on määrätty enemmän näitä lääkkeitä ja usein pidemmäksi aikaa". Pelkästään vuosina 2017-2018 11,5 miljoonalle aikuiselle Englannissa - yli neljännekselle aikuisväestöstä - määrättiin yksi tai useampi tarkasteltavista lääkkeistä, todettiin PHE:n analyysissä. Lääkkeisiin kuului bentsodiatsepiineiksi kutsuttuja ahdistuslääkkeitä ja z-lääkkeiksi kutsuttuja unilääkkeitä sekä epilepsia- ja ahdistuslääkkeitä gabapentiinia ja pregabaliinia, masennuslääkkeitä ja opioidikipulääkkeitä. Monet näistä lääkkeistä voivat aiheuttaa riippuvuutta ja aiheuttaa ongelmia lääkkeitä käyttäville tai niistä luopuville ihmisille, PHE sanoi. Raportissa todettiin myös, että lääkkeitä määrätään enemmän naisille ja iäkkäille ihmisille. Joidenkin lääkkeiden, kuten bentsodiatsepiinien ja opioidien, määrääminen on viime aikoina hieman vähentynyt Yhdysvalloissa vallitsevan tappavan opioidiepidemian pelossa, mutta toisia lääkkeitä, kuten gabapentiinia, pregabaliinia ja joitakin masennuslääkkeitä, määrätään useammin ja pidemmäksi aikaa. "Tämä tarkoittaa, että yhä useammat ihmiset ovat vaarassa jäädä niistä riippuvaisiksi tai että heillä on ongelmia, kun he lopettavat niiden käytön", PHE sanoi. "Se maksaa myös kansalliselle terveydenhuollolle paljon rahaa, josta osa menee hukkaan, koska lääkkeet eivät aina tehoa kaikkiin, etenkin jos niitä käytetään liian pitkään."  British Medical Associationin (BMA) lääkäriliitto vastasi PHE:n havaintoihin, että sen jäsenet ovat huolissaan:  "Olemme nähneet, millaisia tuhoja reseptilääkkeiden aiheuttama riippuvuus on aiheuttanut Yhdysvalloissa, ja vaikka ongelma on täällä pienemmässä mittakaavassa, lääkärit ... ovat huolissaan potilaiden määrästä, joille näitä lääkkeitä määrätään, ja siitä, kuinka kauan he käyttävät niitä", liitto totesi lausunnossaan. Opioidiepidemia on tappanut Yhdysvalloissa lähes puoli miljoonaa amerikkalaista vuodesta 1999 lähtien, ja Taloudellisen yhteistyön ja kehityksen järjestön (OECD) poliittisen foorumin aiemmin tänä vuonna laatimassa raportissa varoitettiin, että Yhdysvallat "ei suinkaan ole yksin tämän kriisin kanssa".   Pariisissa sijaitsevan OECD:n mukaan opioidien käyttöön liittyvät kuolemantapaukset ovat lisääntyneet jyrkästi Ruotsissa, Norjassa, Irlannissa sekä Englannissa ja Walesissa. UK Addiction Treatment Groupin (UKAT) kampanjoijat sanoivat, että PHE:n raportti osoittaa, että "kansakunta huutaa apua" ja joutuu turvautumaan mahdollisesti vaarallisiin toistuviin särkylääke- ja masennuslääkekursseihin väliaikaisena toimenpiteenä. UKAT:n mukaan tällaisen lääkkeiden määräämisen seuraukset ovat jo nähtävissä, sillä yhä useammat ihmiset hakeutuvat hoitoon reseptilääkeriippuvuuden vuoksi. Britannian lääkkeitä ja terveydenhuoltotuotteita sääntelevä virasto sanoi, että se seuraa Yhdysvaltain kriisiä tarkasti ja pyrkii ryhtymään välttäviin toimiin Yhdistyneessä kuningaskunnassa. "Suhtaudumme hyvin vakavasti Yhdysvalloissa saatuihin kokemuksiin opioidiriippuvuudesta ja -riippuvuudesta ja seuraamme ... kehitystä ... oppiaksemme niistä toimista, joita muut maat toteuttavat tämän ongelman ratkaisemiseksi", se totesi lausunnossaan.</w:t>
      </w:r>
    </w:p>
    <w:p>
      <w:r>
        <w:rPr>
          <w:b/>
        </w:rPr>
        <w:t xml:space="preserve">Tulos</w:t>
      </w:r>
    </w:p>
    <w:p>
      <w:r>
        <w:t xml:space="preserve">Yhdistynyt kuningaskunta pelkää kriisiä, kun 11,5 miljoonaa saa mahdollisesti riippuvuutta aiheuttavia lääkkeitä.</w:t>
      </w:r>
    </w:p>
    <w:p>
      <w:r>
        <w:rPr>
          <w:b/>
        </w:rPr>
        <w:t xml:space="preserve">Esimerkki 2.2564</w:t>
      </w:r>
    </w:p>
    <w:p>
      <w:r>
        <w:t xml:space="preserve">Sisäministeri Sajid Javid käytti lauantaina poikkeuksellista valtuutta vapauttaa lääkekannabisöljy, jonka tulliviranomaiset olivat ottaneet Billy Caldwellilta, 12, Lontoon Heathrow'n lentokentällä. Billyn äiti Charlotte Caldwell oli vedonnut lääkkeen palauttamisen puolesta, koska ilman sitä hänen poikansa kärsi hengenvaarallisista kohtauksista. "Tämä tapaus ... on valottanut kannabiksen lääkkeiden käyttöä tässä maassa ja korostanut, että hallituksen on tutkittava asiaa ja näiden asioiden käsittelyä tarkemmin", sanoi poliisitoiminnasta vastaava nuorempi ministeri Nick Hurd. "Ensimmäisenä askeleena voin tänään ilmoittaa, että hallitus perustaa kliinikoista koostuvan asiantuntijapaneelin, joka neuvoo ministereitä kaikissa yksittäisissä hakemuksissa, jotka koskevat kannabispohjaisten lääkkeiden määräämistä", hän sanoi parlamentille. Britannian lainsäädännössä kannabis on listattu huumausaineluetteloon 1, mikä tarkoittaa, että sillä ei ole tunnustettua terapeuttista arvoa. Luettelon 1 lääkkeitä voidaan käyttää tutkimustarkoituksiin ja kliinisiin kokeisiin, mutta vain sisäministeriön luvalla. "Myönnän, että on tarpeen varmistaa, että lisensointia koskeva lähestymistapa toimii tehokkaammin", Hurd sanoi. Billy Caldwell oli saanut lääkekannabisöljyä reseptillä perhelääkäriltään yli vuoden ajan, mutta toimitukset loppuivat sen jälkeen, kun sisäministeriö määräsi lääkärin lopettamaan sen määräämisen. Charlotte Caldwell ja hänen poikansa, jotka asuvat tavallisesti Pohjois-Irlannissa, tekivät edestakaisen matkan Kanadaan ostaakseen lisää tarvikkeita, mutta tulli takavarikoi öljyn, kun he palasivat Britanniaan. Billy joutui sairaalaan päiviä myöhemmin kärsien kohtauksista. Hänen tilansa parani sen jälkeen, kun lääkekannabisöljy luovutettiin takaisin, ja maanantaina hän pääsi pois sairaalasta. Useat parlamentin jäsenet eri puolueista ilmaisivat tukensa Caldwellin perheelle ja ajatukselle kannabiksen terapeuttista käyttöä koskevien sääntöjen höllentämisestä vastauksissa Hurdin maanantaiseen lausuntoon.</w:t>
      </w:r>
    </w:p>
    <w:p>
      <w:r>
        <w:rPr>
          <w:b/>
        </w:rPr>
        <w:t xml:space="preserve">Tulos</w:t>
      </w:r>
    </w:p>
    <w:p>
      <w:r>
        <w:t xml:space="preserve">Iso-Britannia ilmoittaa muutoksista lääkekannabiksen käyttöön epilepsiaa sairastavan pojan tapauksen jälkeen.</w:t>
      </w:r>
    </w:p>
    <w:p>
      <w:r>
        <w:rPr>
          <w:b/>
        </w:rPr>
        <w:t xml:space="preserve">Esimerkki 2.2565</w:t>
      </w:r>
    </w:p>
    <w:p>
      <w:r>
        <w:t xml:space="preserve">Tässä pitkässä jutussa ei mainita näiden kahden toimenpiteen kustannuksia tai vakuutusturvaa. Lukijat tarvitsevat nämä tiedot ja sen, että useimmat vakuutukset eivät välttämättä kata pohjukaissuolen vaihtoa. Mahalaukun ohitusleikkauksen kokonaiskustannukset ovat noin 20 000 dollaria. Jutussa tehdään selväksi, että pohjukaissuolikanavan vaihtoleikkaus voi antaa potilaille parariaattiseen leikkaukseen verrattuna suuremman painonpudotuksen kiloissa mitattuna, mutta tämän vähennyksen arvo ei ole selvä. Livingstonin julkaisemasta artikkelista saadut lisätiedot, jotka osoittavat, ettei leikkauksesta ole etua lääketieteelliseen hoitoon verrattuna, olivat erittäin hyödyllisiä. Juttu loistaa yksityiskohdillaan riskien ja hyötyjen herkästä punninnasta laihdutusleikkausten osalta yleensä ja sitten erityisesti pohjukaissuolen ja mahalaukun ohitusleikkausmenetelmän välillä. Joitakin lukijoita saattaa hämmentää se, että jutussa on kaksi erillistä painonpudotusleikkausta koskevaa julkaisua. Juttu alkaa Annals of Internal Medicine -lehdessä julkaistulla pienellä tutkimuksella, jossa verrataan pohjukaissuolikanavan leikkausta mahalaukun ohitusleikkaukseen, mutta sen jälkeen perehdytään Journal of the American Medical Association -lehdessä julkaistuun laajempaan Veteraanihallinnon tutkimukseen, jossa tarkasteltiin kaikkien lihavuusleikkausten pidemmän aikavälin tuloksia. Kiitämme Reutersia siitä, että se tarjoaa kontekstin ja kiistan lääketieteellisessä käytännössä ja lainaa VA:n tutkimuksen päätutkijaa Edward Livingstonea, joka kirjoitti pääkirjoituksen, joka ilmestyi Annals-lehdessä pohjukaissuolileikkausta käsittelevän artikkelin ohella. Jutussa kerrotaan hyvin pienestä tutkimuksesta - yhteensä vain 58 potilasta, joista 29 sai pohjukaissuolileikkauksen. Vain yksi kommentti käsitteli näytön laatua: "Suurempia, pidempiaikaisia tutkimuksia tarvitaan vielä osoittamaan, parantaako pohjukaissuolen vaihdon aiheuttama ylimääräinen painonpudotus" lihavien potilaiden terveyttä ja pidentääkö se heidän elämäänsä, selitti johtava tutkija Torgeir Sovik. Olisimme kaivanneet muistutusta johtopäätösten alustavuudesta ylempänä jutussa. Tässä jutussa tutkitaan hyvin aluetta, joka jää useimmissa lihavuuden hoitoa käsittelevissä tiedotusvälineissä vähälle huomiolle. Siinä esitetään kysymyksiä pitkän aikavälin elämänlaadusta ja elinajanodotteesta hoidon jälkeen. Voisiko lihavuus itsessään olla vähemmän hengenvaarallinen kuin jotkin sen hoitoon tarkoitetut radikaalit hoidot? Sen lisäksi, että lainasimme Annals-lehden artikkelin pääkirjoittajaa, pidimme Edward Livingstonin tasapainoisista kommenteista, jotka hän esitti sekä pohjukaissuolen vaihtotoimenpiteestä että kirurgian arvosta yleensä lääketieteelliseen hoitoon verrattuna. Jutussa keskitytään painonpudotusleikkausta saaviin potilaisiin, eikä siinä käsitellä muita kuin kirurgisia vaihtoehtoja kovinkaan pitkään. Siinä mainitaan kuitenkin Livingstonin tutkimus, jossa kyseenalaistetaan leikkauksen arvo lääketieteelliseen hoitoon verrattuna. Käyttäytymisvalmennus, ruokavalio ja liikunta ovat kaikki mahdollisia lihavuuden hoitomuotoja. Jutussa kerrotaan, että pohjukaissuolen vaihto on "harvinaisempaa" ja että "pohjukaissuolen vaihto ei ole suosittu toimenpide". Vuonna 2008 tehdyssä tutkimuksessa sen osuus Yhdysvalloissa tehdyistä painonpudotus- eli bariatrisista leikkauksista oli vain 1 prosentti ja Euroopassa 5 prosenttia." Jutusta käy selvästi ilmi, että pohjukaissuolen vaihtotoimenpide on ollut käytössä jo useita vuosia, mutta sitä käytetään harvoin. Ei, se ei perustu uutistiedotteeseen.</w:t>
      </w:r>
    </w:p>
    <w:p>
      <w:r>
        <w:rPr>
          <w:b/>
        </w:rPr>
        <w:t xml:space="preserve">Tulos</w:t>
      </w:r>
    </w:p>
    <w:p>
      <w:r>
        <w:t xml:space="preserve">Harvinainen leikkaus tuo lisää laihtumista, lisää riskejä</w:t>
      </w:r>
    </w:p>
    <w:p>
      <w:r>
        <w:rPr>
          <w:b/>
        </w:rPr>
        <w:t xml:space="preserve">Esimerkki 2.2566</w:t>
      </w:r>
    </w:p>
    <w:p>
      <w:r>
        <w:t xml:space="preserve">"Hallituksen jäsen Tony Evers vastusti kanteen nostamista, jolla pyrittiin estämään hänen "Turvallisempi kotona" -laajennuksensa, ja esitti Wisconsinin eristämistoimia koskevat perustelunsa." Hän sanoi, että määräyksen hylkääminen "rampauttaisi kykymme reagoida pandemiaan". Hänen mukaansa paikoissa, joissa ei ole tällaisia toimenpiteitä, on raportoitu, että lääkärit ovat säännöstellyt hengityskoneita ja joutuneet valitsemaan, mitkä potilaat jäävät eloon ja mitkä kuolevat, ja että vainajille on tarvittu kylmäautoja. Hän esitti myös rohkean väitteen siitä, millainen vaikutus hänen suojapaikkamääräyksellään on ollut Wisconsinissa. ""Se toimii"", Evers kirjoitti 21. huhtikuuta 2020 Facebookissa. ""Olemme tasoittaneet käyrää täällä Wisconsinissa ja estäneet ainakin 300 wisconsinilaisen kuoleman ja ehkä jopa 1 400 ihmishenkeä.""". Tautiasiantuntijat ovat olleet selvillä siitä, että sosiaalisen etäisyyden ottaminen voi pelastaa ihmishenkiä, mutta onko Evers oikeassa siinä, että hän on pelastanut ainakin 300 ihmishenkeä? Tarkistimme asian. Aloitamme ilmeisellä: Evers ei voi mitenkään tietää tätä varmasti. Hän viittaa hypoteettiseen skenaarioon, jossa tähän mennessä toteutettuja toimia ei koskaan toteutettu. Tämä on kuitenkin tavanomainen lausuma sairauksien hallinnassa ja muilla aloilla, joilla käytetään ennustemalleja - verrataan alkuperäisiä ennusteita ja myöhemmin tehtyjä todellisia havaintoja. "On melko yleistä, että mallin avulla ennustetaan, mitä epidemiologiassa odotetaan", sanoi Patrick Remington, entinen CDC:n epidemiologi ja Wisconsin-Madisonin yliopiston ennaltaehkäisevän lääketieteen erikoistumisohjelman johtaja. "Mikä olisikaan parempi tapa ennustaa kuin ... sanoa, erityisesti epidemian alkuvaiheessa, mitä jos emme tekisi mitään?". Epidemian alkuvaiheen tartuntanopeus, mitä jos se jatkuisi koko epidemian ajan?""" Meidän on myös huomattava, että tämä kieli on linjassa väitteiden kanssa, joita on esitetty toisella puolella käytävää. Presidentti Donald Trump väitti 16. huhtikuuta 2020 pidetyssä lehdistötilaisuudessa: ""Asiantuntijamme ja tiedemiehemme raportoivat, että leviämisen hidastamiseen tähtäävä strategiamme on pelastanut satoja tuhansia ihmishenkiä"". COVID-19:n aiheuttamien tapausten ja kuolemantapausten määrän ennustamiseen käytetyt mallit kehittyvät jatkuvasti, ja niitä viritetään, jotta niissä otetaan huomioon uusimmat suuntaukset, uutta tietoa viruksesta sekä muutokset hallituksen politiikassa ja yhteiskunnan reaktioissa siihen. Mallit paranevat sitä mukaa, kun tapahtumista saadaan lisää tietoa, minkä vuoksi aiempien mallien ennustettujen tapausten ja kuolemantapausten hurjat vaihtelut ovat nyt tasoittuneet. Evers vertaa tähän mennessä havaittujen kuolemantapausten määrää siihen, mitä mallien varhaisimman version mukaan Wisconsinissa tapahtuisi. Mitä ne sanoivat? Eversin tiedottaja Melissa Baldauff sanoi, että hänen lukunsa perustuivat Wisconsinin terveysministeriön laatimaan malliin. Maaliskuun 18. päivänä 2020 julkaistussa versiossa ennustettiin 440-1 500 kuolemantapausta Wisconsinissa huhtikuun 8. päivään mennessä. Todellinen kuolleiden määrä 8. huhtikuuta oli 99. Nopea vähennyslasku osoittaa, että se on linjassa Eversin väitteen kanssa. ""Vaikka varhaiset mallit viruksen leviämisestä ovat sitä epäluotettavampia, mitä kauemmas ne ennustavat, nämä mallit osoittivat, että Wisconsinissa olisi 8. huhtikuuta mennessä ollut 22 000 tapausta, mikä olisi johtanut 440-1 500 kuolemaan"", Julie Willems Van Dijk, apulaisministeriön apulaissihteeri, sanoi republikaanien kanteen vastalauseena jätetyssä valaehtoisessa lausunnossa. ""Siksi arvioimme, että First Safer at Home -määräys pelasti 300-1 400 ihmishenkeä huhtikuun 8. päivään mennessä.""". Eversin väite vastaa myös Washingtonin yliopiston Institute for Health Metrics and Evaluation -laitoksen varhaisia ennusteita, mallia, jota sekä hallitus että kansalaiset ovat käyttäneet laajasti koko pandemian ajan. Maaliskuun 25. päivänä se ennusti 853 kuolemantapausta Wisconsinissa seuraavien neljän kuukauden aikana. Nyt malli ennustaa alle puolet tästä määrästä. Toisessa mallissa, joka esitettiin yksityiskohtaisesti Johns Hopkinsin yliopiston 24. huhtikuuta antamassa raportissa, sanottiin, että simulaatioiden mukaan Wisconsinissa olisi kuollut noin kolme kertaa enemmän ihmisiä toukokuun 1. päivään mennessä, jos "Safer at Home" -ohjelmaa ei olisi otettu käyttöön. Huhtikuun 30. päivään mennessä Wisconsinissa oli DHS:n mukaan kuollut 316 ihmistä COVID-19:ään. Ajay Sethi, UW-Madisonin lääketieteellisen ja kansanterveystieteen laitoksen apulaisprofessori, sanoi, että Eversin mainitsema pelastettujen ihmishenkien määrä on ""yhdenmukainen näkemieni lähiajan ennusteiden kanssa"". Remington oli samaa mieltä siitä, että nämä luvut ovat ""täysin odotusteni rajoissa"", ja totesi, että Eversin oli viisasta mainita se vaihteluvälinä, koska se on arvio ja perustuu moniin tekijöihin. Yksi keskeinen tekijä on luottokysymys. Aivan kuten kuolemantapausten määrä on arvio, myös sen selvittäminen, kuinka moni näistä pelastetuista ihmishengistä johtui nimenomaan "Turvallisempi kotona" -ohjelmasta. ""Määräyksen vaikutusta ei voi selvittää Valkoisen talon päivittäisistä tiedotustilaisuuksista, sosiaalisessa mediassa esitetyistä jutuista ja myöhäisillan komediaohjelmista"", Remington sanoi. ""Mutta voidaan sanoa, että kaiken tämän julkisen valistuksen tuloksena käyttäytymisemme on muuttunut."" ""Safer at Home"" oli kuitenkin Wisconsinin koronaviruksen vastaisen toiminnan kulmakivi, joten on varmasti perusteltua antaa sille suuri osuus käyttäytymisen muutoksesta täällä. ""Ilman sosiaalista etäisyyttä virus olisi jatkanut leviämistään kulovalkean tavoin"", Sethi sanoi. Evers sanoi, että hänen ""Safer at Home"" -suunnitelmansa ""esti ainakin 300 wisconsinilaisen kuoleman ja ehkä jopa 1400 ihmishenkeä"". Tämä väite on linjassa DHS:n ennusteiden kanssa, ja asiantuntijoiden mukaan se on linjassa myös muiden mallien ennusteiden kanssa. Evers oli fiksu, kun hän mainitsi laajan valikoiman mahdollisia tuloksia, sillä emme voi tietää tarkalleen, miten tämä teoreettinen tulevaisuus olisi toteutunut. Kaikki tämänkaltaiset väitteet perustuvat kuitenkin hypoteettiseen skenaarioon siitä, miten COVID-19 olisi voinut edetä Wisconsinissa ilman hallituksen rajoituksia ja muutoksia henkilökohtaisessa käyttäytymisessä, joita olemme nähneet viime kuukausina. Ja Evers totesi tämän ennemminkin tiedossa olevana tosiasiana kuin arviona. Tämä puuttuva konteksti mielessä."</w:t>
      </w:r>
    </w:p>
    <w:p>
      <w:r>
        <w:rPr>
          <w:b/>
        </w:rPr>
        <w:t xml:space="preserve">Tulos</w:t>
      </w:r>
    </w:p>
    <w:p>
      <w:r>
        <w:t xml:space="preserve">"Tony Evers sanoo, että Wisconsinin toimenpiteet ovat "estäneet ainakin 300 wisconsinilaisen kuoleman ja ehkä jopa 1400 ihmishenkeä"."</w:t>
      </w:r>
    </w:p>
    <w:p>
      <w:r>
        <w:rPr>
          <w:b/>
        </w:rPr>
        <w:t xml:space="preserve">Esimerkki 2.2567</w:t>
      </w:r>
    </w:p>
    <w:p>
      <w:r>
        <w:t xml:space="preserve">Jutussa ei käsitellä AA:n tai vaihtoehtoisten riippuvuuksien hoitoryhmien kustannuksia. Se olisi hyödyllistä tietoa ihmisille, jotka eivät ehkä ymmärrä, miten nämä ryhmät toimivat. Koska nämä ryhmät eivät kuitenkaan yleensä peri jäseniltä osallistumismaksua (vaikka ne saattavat pyytää lahjoituksia tai vaatia toipumiskirjallisuuden ostamista), arvioimme tämän ei sovellu. Jutussa kerrotaan tutkijoiden johtopäätöksestä, jonka mukaan "[Women for Sobriety], LifeRing ja SMART ovat yhtä tehokkaita kuin 12 askeleen ryhmät AUD-ongelmaisille". Jutussa myös kvantifioidaan tuo tehokkuuden taso, kun siinä sanotaan, että tutkimuksissa todetaan yleisesti, että "noin kolmannes ihmisistä säilyttää toipumisensa alkoholiriippuvuudesta 12 askeleen hoidon ansiosta, toinen kolmannes saa hoidosta jotakin, mutta ei tarpeeksi täydelliseen toipumiseen, ja kolmas kolmannes ei saa mitään." Jutussa myönnetään, että tiedoissa oli joitakin eroja - esimerkiksi se, että niillä, jotka ilmoittivat SMARTin ensisijaiseksi ryhmäkseen, "näytti olevan huonommat päihteidenkäyttötulokset" ja että "LifeRingin jäsenillä oli alhaisemmat kertoimet täydelliseen pidättäytymiseen". Siinä selitetään, että nämä erot saattavat selittyä ohjelmien erilaisilla tavoitteilla, sillä LifeRing ei painota täydellistä pidättäytymistä yhtä voimakkaasti kuin 12 askeleen ohjelmat. Vaikka olisikin mielenkiintoista tietää, kuinka paljon huonommat tulokset olivat näissä vaihtoehtoisissa ryhmissä, emme usko, että puute riittää ansaitsemaan arvosanan ei tyydyttävä. Vaikka keskinäisen avun ryhmien haitoista ei ole olemassa vakiintunutta määrällistä tietoa, mielestämme tämä mahdollisuus olisi pidettävä mielessä, aivan kuten odottaisimme raportteja kielteisistä sivuvaikutuksista ja haittatapahtumista lääketutkimuksissa. Jutussa ei mainita minkään ohjelman mahdollisia haittoja. Kuten esimerkiksi ProPublican vuonna 2014 tekemässä tutkimuksessa todettiin, jotkut AA-kokouksiin osallistuvat henkilöt joutuvat tekemään niin rikosoikeusjärjestelmän pakottamina. Tähän pakollisten jäsenten ryhmään voi kuulua väkivaltaisia rikollisia, jotka vaihtavat osallistumisen kevyempään tuomioon. ProPublica totesi, että joissakin tapauksissa tämä voi luoda "tulenarkaa sekoitusta väkivaltaisista entisistä rikollisista ja uusista tulokkaista, jotka olettavat, että muut 'huoneissa' olevat ovat siellä vapaaehtoisesti".  Nämä olosuhteet voivat lisätä AA:n jäsenten seksuaalisen ja taloudellisen hyväksikäytön mahdollisuutta. Tämä on tarinan vahva kohta. Siinä todetaan useaan kertaan, että tutkimus ei ole viimeinen sana tästä aiheesta, ja kiinnitetään huomiota tämäntyyppisen tutkimuksen erityisiin rajoituksiin riippumattoman asiantuntijalähteen kautta, joka kertoo lukijoille: Se perustuu verkkokyselyyn, ei satunnaistettuun tutkimukseen, joka on yleensä tutkimuksen kultainen standardi. Tämä on saattanut johtaa joihinkin mahdollisesti vääristyneisiin tuloksiin - esimerkiksi siihen, että tiettyihin ryhmiin kuuluvat osallistujat raportoivat harvemmin huonoista tuloksista. Ja koska kyseessä on vain yksi tutkimus, on mahdollista, että tulokset ovat muulla tavoin vääristyneet. Tulosten todentaminen jää siis tulevien tutkimusten tehtäväksi. Jutussa viitataan luotettaviin lähteisiin alkoholin käyttöhäiriöiden massiivisista vaikutuksista eikä liioitella niiden määrää. Jutussa siteerataan asiantuntijalähdettä, joka ei ollut yhteydessä tutkimukseen ja joka antaa hyödyllistä taustaa tämän tutkimuksen keskeisistä rajoituksista. Tutkimuksessa ei näytä olevan julkistamattomia eturistiriitoja. Jutun pääpaino on suosittujen 12 askeleen ohjelmien ja niiden vaihtoehtojen vertailussa. Siinä selitetään myös, miksi vaihtoehtoja tarvitaan, sillä monet vastustavat AA:n hengellistä komponenttia. Olisi ollut hyödyllistä sisällyttää mukaan myös alkoholin käyttöhäiriön lääkehoitoon liittyvät tulokset sekä tulokset, joita saadaan silloin, kun virallista hoitoa ei anneta. Jutussa käsitellään perusteellisesti 12-askeleen ohjelmien ja vaihtoehtoisten lähestymistapojen saatavuuden välistä kuilua. Kysely- ja tutkimustietojen mukaan useimmat hoitolaitokset Amerikassa perustuvat ainakin osittain 12 askeleeseen - mikä tekee siitä monille ihmisille ainoan vaihtoehdon. Vaikka SMARTin tai LifeRingin kaltaisia vaihtoehtoja on olemassa, niitä ei ole läheskään yhtä paljon saatavilla kuin AA:ta - eikä niitä todellakaan ole sisällytetty ammattimaisiin hoito-ohjelmiin samalla tavalla kuin 12 askelta. Jutussa kerrotaan, että noin kaksi kolmasosaa AA:n osallistujista ei saa ohjelmasta juurikaan tai lainkaan hyötyä, ja siksi tämä tutkimus, jossa dokumentoidaan vaihtoehtojen tehokkuus, on tärkeä uutinen. Juttu menee selvästi uutistiedotetta pidemmälle.</w:t>
      </w:r>
    </w:p>
    <w:p>
      <w:r>
        <w:rPr>
          <w:b/>
        </w:rPr>
        <w:t xml:space="preserve">Tulos</w:t>
      </w:r>
    </w:p>
    <w:p>
      <w:r>
        <w:t xml:space="preserve">Anonyymit alkoholistit toimivat joillakin ihmisillä. Uuden tutkimuksen mukaan myös vaihtoehdot toimivat.</w:t>
      </w:r>
    </w:p>
    <w:p>
      <w:r>
        <w:rPr>
          <w:b/>
        </w:rPr>
        <w:t xml:space="preserve">Esimerkki 2.2568</w:t>
      </w:r>
    </w:p>
    <w:p>
      <w:r>
        <w:t xml:space="preserve">Viranomaiset sanovat, että tällaisten kuvien lisääntyminen verkossa ja niiden sieppaamiseen suunniteltu uusi teknologia tarkoittaa, että yhä useampia tutkijoita palkataan tarkastelemaan tällaista materiaalia, mutta sillä voi olla myrkyllisiä vaikutuksia heidän mielenterveyteensä. Yliopiston Crimes Against Children Research Center käyttää kolmivuotista apurahaa haastatellakseen poliiseja ja rikostutkijoita eri puolilla maata selvittääkseen parhaat käytännöt työmäärää, neuvontaa ja jälkipuintia varten. Keskus aikoo myös käyttää tuloksiaan kehittäessään seulontavälinettä, jonka avulla virastot voivat arvioida, ovatko hakijat sopivia tällaiseen työhön. Rahoitus, 886 000 dollaria, tulee National Institute of Justice -laitokselta, joka on Yhdysvaltain oikeusministeriön tutkimusyksikkö. Se oli yksi viidestä äskettäin myönnetystä yhteensä 3,9 miljoonan dollarin apurahasta, jotka liittyvät kolmeen aiheeseen: väsymyksen ja stressin vaikutus poliisien suorituskykyyn, rikosteknisten työntekijöiden kokeman stressin, loppuunpalamisen ja sijaistrauman hallinta sekä poliisien vuorovaikutuksen parantaminen psyykkisesti sairaiden henkilöiden kanssa. Muut saajat olivat Research Triangle Institute Pohjois-Carolinassa, Fund for the City of New York, Washington State University ja Research Foundation for SUNY. Hankkeissa tutkitaan muun muassa, miten poliisien epätyypilliset työajat vaikuttavat heidän terveyteensä, ja arvioidaan ohjelmaa, jolla mielenterveysongelmista kärsiviä henkilöitä ohjataan vankilasta hoitoon.</w:t>
      </w:r>
    </w:p>
    <w:p>
      <w:r>
        <w:rPr>
          <w:b/>
        </w:rPr>
        <w:t xml:space="preserve">Tulos</w:t>
      </w:r>
    </w:p>
    <w:p>
      <w:r>
        <w:t xml:space="preserve">UNH saa avustusta lasten seksuaalisen hyväksikäytön tutkijoiden auttamiseksi.</w:t>
      </w:r>
    </w:p>
    <w:p>
      <w:r>
        <w:rPr>
          <w:b/>
        </w:rPr>
        <w:t xml:space="preserve">Esimerkki 2.2569</w:t>
      </w:r>
    </w:p>
    <w:p>
      <w:r>
        <w:t xml:space="preserve">"Kommentti endoskooppisen sinusleikkauksen kokonaiskustannuksista sekä vakuutusturvasta ja potilaiden todennäköisistä kustannuksista olisi ollut paikallaan tässä jutussa. Lisäksi laitteisiin ja ylläpitoon liittyvät kustannukset ovat myös tärkeitä näkökohtia. Jutussa ei kuitenkaan mainittu kustannuksia. Tässä jutussa keskitytään lähes yksinomaan yhden potilaan kokemuksiin, ja tätä käytäntöä olisi mielestämme yleisesti ottaen vältettävä. Tässä tapauksessa kyseinen potilas oli kuitenkin Boston Globe -lehden terveyspalstan kolumnisti, joka tuo juttuun hyvin informoidun ja sopivan skeptisen näkökulman. Kun monissa jutuissa etsitään potilaita, jotka ilmentävät uuden teknologian tai toimenpiteen parasta mahdollista lopputulosta, tämä potilas kuvaa lisäetua, joka oli kooltaan "pettymys", mutta lopulta kuitenkin vaivan arvoinen. Sen sijaan, että hänellä olisi ollut viisi tai useampia poskiontelotulehduksia vuodessa, hänellä on nyt kolme tai neljä tulehdusta, jotka eivät ole yhtä pahoja kuin ennen. Lisäksi jutussa korostetaan, että leikkaus on ""harvoin parannuskeino"" ja sitä olisi pidettävä ""viimeisenä keinona"" useimmille potilaille, joilla on sivuontelo-ongelmia. Toivoisimme, että useammat tarinat olisivat yhtä harkittuja lääketieteellisten hyötyjen arvioinnissa. Jutussa viitataan sivuhuomautuksena mahdollisuuteen, että ""aivoihin tai silmän kiertoradalle"" voi päästä, mutta siinä ei selitetä, että nämä tapahtumat ovat hyvin harvinaisia mutta todellisia leikkauksen riskejä. Vaikka se on äärimmäisen epätodennäköistä, on mahdollista, että kirurgit vahingossa vahingoittavat näköhermoa, mikä johtaa sokeutumiseen, tai puhkaisevat kallonpohjan, mikä johtaa aivo-selkäydinnesteen vuotoon. Myös muut vähemmän vakavat, mutta tavallisemmat komplikaatiot ovat mahdollisia. Jutussa ei mainita mitään niistä. Vaikka arvostimme jutun huolellisesti kalibroitua sävyä ja silmiinpistävää hypetyksen puutetta, katsoimme, että siinä käsitelty näyttö oli riittämätöntä. Jutussa siteerataan kirurgia, jonka mukaan endoskooppinen leikkaus parantaa potilaiden elämänlaatua ""todennäköisesti yli 90 prosentissa tapauksista"". Meille ei kuitenkaan anneta riittävästi tietoa sen selvittämiseksi, miten tämä arvio on laadittu tai onko se edustava tyypillisten potilaiden tulosten kannalta. Kirurgi saattaa puhua omasta henkilökohtaisesta kokemuksestaan potilaiden hoidosta, joka voi olla paljon keskimääräistä parempi, jos hän on kokenut kirurgi, joka työskentelee huippulaitoksessa. Huolta lisää se, että on olemassa ainakin jonkin verran julkaistua näyttöä siitä, että endoskooppinen poskionteloleikkaus ei ole yhtä tehokas kuin tässä jutussa esitetään. Esimerkiksi satunnaistettujen kontrolloitujen tutkimusten järjestelmällisessä katsauksessa ei löydetty todisteita siitä, että toimenpide olisi tehokkaampi kuin lääkehoito. Tosin tähän katsaukseen sisältyi vain 3 tutkimusta, ja se saattoi koskea hieman erilaisia toimenpiteitä kuin tässä jutussa käsiteltyjä. Mutta jos on olemassa vakuuttavampaa näyttöä toimenpiteen hyödyistä, jutussa olisi pitänyt viitata siihen suoraan eikä välittää kirurgin toisen käden arvioita. Tässä jutussa ei ollut mitään sairauden lietsontaa. Jutussa tehdään selväksi, että kuvattu leikkaus on viimeinen keino ihmisille, joilla on vaikeasti ratkaistavia ongelmia. Juttu perustuu pitkälti terveyspalstan kirjoittajan ja potilaan Judy Foremanin ja hänen kirurginsa Ralph Metsonin näkemyksiin, eikä kummallakaan ole havaitsemiamme eturistiriitoja. Vaikka olisi ollut mukavaa kuulla asiantuntijan mielipidettä, joka ei ollut osallisena tässä nimenomaisessa tapauksessa, tarina riittää täyttämään kriteerin. Jutun sivupalkissa on yksityiskohtaisia kuvauksia leikkauksen vaihtoehdoista, kuten nenänhuuhtelusta ja kortikosteroidi-nenäsuihkeista. Jutussa todetaan, että vuosittain noin 300 000 ihmistä leikataan poskionteloleikkauksella, mikä tekee siitä yhden yleisimmistä Yhdysvalloissa suoritettavista toimenpiteistä. Jutussa ei kuitenkaan esitetä tilastoja siitä, kuinka suuri osa tai kuinka suuri prosenttiosuus näistä toimenpiteistä tehdään endoskooppisesti ja minkälaisessa sairaalassa ne tehdään. Jutussa kuvattu tietokonetomografiaohjauksella suoritettava enodoskopiakirurgia voi olla pienempien, paikallisyhteisöissä toimivien lääkäreiden ulottumattomissa. Kutsumme tätä tyydyttäväksi, mutta joitakin lisätietoja olisi ollut paikallaan. Jutussa ei yritetty liioitella tämän toimenpiteen uutuutta. On selvää, että juttu ei perustunut uutistiedotteeseen."</w:t>
      </w:r>
    </w:p>
    <w:p>
      <w:r>
        <w:rPr>
          <w:b/>
        </w:rPr>
        <w:t xml:space="preserve">Tulos</w:t>
      </w:r>
    </w:p>
    <w:p>
      <w:r>
        <w:t xml:space="preserve">Leikkaus Sinus Misery: Better, But Still No Cure</w:t>
      </w:r>
    </w:p>
    <w:p>
      <w:r>
        <w:rPr>
          <w:b/>
        </w:rPr>
        <w:t xml:space="preserve">Esimerkki 2.2570</w:t>
      </w:r>
    </w:p>
    <w:p>
      <w:r>
        <w:t xml:space="preserve">Ohion entinen kuvernööri Ted Strickland sai sen selville kehumalla tavallisesti hyväntahtoisesti ketä tahansa presidenttiehdokkaaksi pyrkivää kumppania ja kertoi maanantaina yleisölle, että Kaine oli "erinomaisesti valmistautunut" olemaan "presidentti, jos se joskus tulisi tarpeelliseksi". Samana päivänä häneltä kysyttiin, onko hänellä enemmän paineita todistaa, että hän on valmis presidentiksi Clintonin keuhkokuumeen vuoksi, ja yleensä kansanomainen ja avarakatseinen Kaine oli ytimekäs: Ei, hän sanoi, hän ei missään nimessä ajattele niin. Hän ei tarkentanut asiaa. Kun Clinton toipuu keuhkokuumeesta ja valmistautuu jatkamaan kampanjointia torstaina, Kaine korostaa sen sijaan, että hänen "energiansa horjuttaa minua". Minun on vaikea pysyä hänen vauhdissaan". "Hän tekee niin kovasti töitä, jopa ponnistelee. Hänelle sanottiin: 'Hei, olet vähän sairas'", Kaine kertoi sadoille kannattajille Michiganin yliopiston kampuksella sijaitsevan jatko-opiskelijakirjaston portailta tiistain tilaisuudessa. Hän luonnehti Clintonin vastausta seuraavasti: "'No, aion silti jatkaa sitä'". Clintonin sairastuminen saattaa lisätä Kainen paineita näyttää presidentillisemmältä - sen sijaan, että hän vain nauttisi tavanomaisesta roolistaan poliittisena hyökkäyskoirana tai Clintonin ylimpänä kannustajana. Mutta Kaine ei voi omaksua sitä liikaa herättämättä ei-toivottua huomiota Clintonin terveydentilaan. Clintonin sairaus oli joidenkin äänestäjien mielessä, kun Kaine vieraili lyhyesti Michiganissa, joka on vaihteleva osavaltio, jonka hän lupasi olevan "tiukka" Clintonin ja republikaanien presidenttiehdokkaan Donald Trumpin välillä marraskuussa. Kim Clarke jutteli Kainen kanssa, kun ehdokas piipahti kahvilassa aivan yliopiston kampuksen tuntumassa vähän ennen tiistain tilaisuuttaan. Clarke sanoi Clintonista Kainelle, että "on ihan OK olla sairas", johon Kaine vastasi heti, ettei sairaus ole iso juttu ja Clinton toipuisi pian. Michiganin yliopistossa työskentelevä 56-vuotias Clarke sanoi jälkikäteen, että kun hän kuuli Clintonin terveysongelmista, "ensimmäinen ajatukseni ei ollut: 'Voi Tim Kaine, mitä tapahtuu'". Mutta hän sanoi myös, että panokset ovat nousseet Virginian senaattorin kannalta. "Haluat tietysti, että varapresidenttiehdokkaasi on samasta puusta kuin presidenttiehdokas, koska asioita sattuu ja tapahtuu", Clarke sanoi. "Jos tämä henkilö joutuisi tulemaan tilalle, haluaisit tietää, että hänellä on samanlaiset johtamisominaisuudet." Myöhemmin tiistaina Minnesota Twin Citiesin yliopistossa Minneapolisissa järjestetyssä kampanjapysähdyksessä 21-vuotias Will Dammann antoi Kainelle ylioppilaskunnan t-paidan. Dammann sanoi äänestävänsä normaalisti republikaaneja, mutta tukevansa marraskuussa Clintonia ja Kainea, koska hän ei usko Trumpin tekevän hyvää GOP:lle. "Hän on hyvin luotettava henkilö. Hän vaikuttaa välittävältä ja itsevarmalta", Dammann sanoi Kainen ominaisuuksista mahdollisena presidenttinä. Mutta sanoi myös, ettei hän usko, että niin käy: "Uskon, että ministeri Clinton pärjää hyvin." Samoin Alex Juntti, 21-vuotias Michiganin yliopiston englannin kielen pääaineopiskelija, joka osallistui tiistain mielenosoitukseen muinaisoikeuden kurssinsa jälkeen. Hän sanoi pitävänsä Kainea edelleen enemmänkin Clintonin kampanjoijana kuin henkilönä, jonka täytyy todistaa olevansa valmis presidentiksi. "Minulle tämä ei ole hänen koe-esiintymisensä mahdollista presidenttikautta varten", Juntti sanoi.</w:t>
      </w:r>
    </w:p>
    <w:p>
      <w:r>
        <w:rPr>
          <w:b/>
        </w:rPr>
        <w:t xml:space="preserve">Tulos</w:t>
      </w:r>
    </w:p>
    <w:p>
      <w:r>
        <w:t xml:space="preserve">Kaine vähättelee presidenttivalmiutta Clintonin sairauden keskellä.</w:t>
      </w:r>
    </w:p>
    <w:p>
      <w:r>
        <w:rPr>
          <w:b/>
        </w:rPr>
        <w:t xml:space="preserve">Esimerkki 2.2571</w:t>
      </w:r>
    </w:p>
    <w:p>
      <w:r>
        <w:t xml:space="preserve">Yksi kolmesta vuonna 2011 auto-onnettomuudessa kuolleesta lapsesta ei kuitenkaan käyttänyt turvavyötä tai lastenistuinta, mikä viittaa siihen, että paljon useampia kuolemantapauksia voitaisiin ehkäistä, CDC:n mukaan. Tulokset perustuivat tutkimukseen, joka julkaistiin Morbidity and Mortality report -julkaisussa, joka on viraston viikoittainen raportti kuolemista ja sairauksista. Raportin mukaan yli 9 000 12-vuotiasta ja nuorempaa lasta kuoli auto-onnettomuudessa vuosina 2002-2011. "Hyvä uutinen on, että 12-vuotiaiden ja sitä nuorempien lasten moottoriajoneuvokuolemat vähenivät 43 prosenttia viime vuosikymmenen aikana. Traaginen uutinen on se, että vaikka määrä on vähentynyt, yli 9 000 lasta kuoli liikenteessä tänä aikana", CDC:n johtaja Thomas Frieden kertoi toimittajille puhelimitse pidetyssä tiedotustilaisuudessa. "Tuhannet lapset ovat vaarassa liikenteessä, koska he eivät ole kiinnittäneet turvavyötä", hän sanoi. Tutkimuksessa havaittiin, että vuosina 2009-2010 kuolleista lapsista paljon suurempi osa mustista ja latinalaisamerikkalaisista lapsista ei ollut kiinnittänyt turvavyötä kuin valkoihoiset lapset. "Ero oli lähes puolet (45 prosenttia mustista ja 46 prosenttia latinalaisamerikkalaisista) verrattuna neljännekseen (26 prosenttia) valkoisista lapsista", Frieden sanoi. Tutkimuksessa ei selvitetty, miksi rotujen väliset erot olivat niin suuria turvavyön käytössä, mutta siinä viitattiin siihen, että sosioekonomisilla tekijöillä voi olla merkitystä. Tutkimusta varten CDC:n tutkijat analysoivat National Highway Traffic Safety Administrationin keräämiä tietoja löytääkseen autossa matkustaneiden kuolemantapausten määrän vuosina 2002-2011 kaikkien 12-vuotiaiden lasten osalta. Kaiken kaikkiaan 9 182 lasta kuoli auto-onnettomuuksissa kyseisenä ajanjaksona. Kuolemantapaukset kuitenkin vähenivät jyrkästi: 2,2 kuolemantapausta 100 000:ta ihmistä kohti vuonna 2002 oli 1,2 kuolemantapausta 100 000:ta ihmistä kohti vuonna 2011, mikä on 43 prosenttia vähemmän. Raportin mukaan turvavyön käyttö lisääntyi 88 prosentista vuonna 2002 91 prosenttiin vuonna 2011 kaikkien alle 7-vuotiaiden lasten keskuudessa. Tutkimus vahvisti myös aiemmat havainnot siitä, että vanhemmat lapset käyttävät harvemmin turvavyötä kuin nuoremmat lapset. Jotta auto-onnettomuuksista johtuvat kuolemantapaukset voitaisiin estää tulevaisuudessa, Friedenin mukaan vanhempien olisi varmistettava, että heidän lapsensa käyttävät sopivankokoisia turvaistuimia, turvaistuimia ja turvavöitä jokaisella matkalla. CDC suosittelee, että syntymästä 2-vuotiaiden lasten olisi istuttava selkä menosuuntaan asennetussa turvaistuimessa. Kahden vuoden iästä alkaen lasten tulisi istua selkä menosuuntaan asennetussa turvaistuimessa vähintään 5-vuotiaaksi asti tai siihen asti, kun he saavuttavat istuimen paino- tai pituusrajan. Viisivuotiaiden ja sitä vanhempien lasten olisi käytettävä turvaistuinta, kunnes aikuisten turvavyö istuu heille kunnolla, eli yleensä silloin, kun lantiovyö on reisien yläosassa ja olkavyö rintakehän, mutta ei kaulan päällä. Lisätietoja lasten turvaistuinten asianmukaisesta käytöstä on osoitteessa www.safekids.org tai muilla verkkosivustoilla.</w:t>
      </w:r>
    </w:p>
    <w:p>
      <w:r>
        <w:rPr>
          <w:b/>
        </w:rPr>
        <w:t xml:space="preserve">Tulos</w:t>
      </w:r>
    </w:p>
    <w:p>
      <w:r>
        <w:t xml:space="preserve">Vähemmän lapsia kuolee auto-onnettomuuksissa Yhdysvalloissa: CDC.</w:t>
      </w:r>
    </w:p>
    <w:p>
      <w:r>
        <w:rPr>
          <w:b/>
        </w:rPr>
        <w:t xml:space="preserve">Esimerkki 2.2572</w:t>
      </w:r>
    </w:p>
    <w:p>
      <w:r>
        <w:t xml:space="preserve">"Flunssakausi on alkanut. Mutta iskeekö se Peach Stateen muita paikkoja kovemmin? Ihmettelimme sitä nähtyämme torstaina tautienvalvonta- ja ennaltaehkäisykeskuksen verkkosivuilla kartan, jonka mukaan Georgiassa on maan korkein influenssa-aktiivisuus, ja kuultuamme televisioraportteja, joissa väite toistettiin. Lyhyt vastaus: Ei oikeastaan. Influenssakausi alkaa lokakuussa ja voi jatkua toukokuuhun. Tyypillisesti se on Georgiassa huipussaan tammikuun alussa, ja se kiihtyy kiitospäivän ja joulun jälkeen, jolloin pöpöt kulkevat usein eteenpäin juhlapyhien tapaan. Influenssarokotteet on suunniteltu suojaamaan tärkeimmiltä influenssaviruksilta, jotka tutkimusten mukaan ovat kauden yleisimpiä. Tämän vuoden rokotteet suojaavat kolmelta virukselta. CDC laatii "flunssanäkymäkarttansa" kaikkien 50 osavaltion, District of Columbian ja Puerto Ricon viikoittaisten raporttien perusteella, jotka koskevat avohoitokäyntejä lääkäreiden luona flunssan kaltaisten oireiden vuoksi. Lääkärien vastaanotot toimittavat tiedot vapaaehtoisesti osavaltioidensa kansanterveyslaitoksille. CDC:n kartalla olevat osavaltiot on luokiteltu yhdelle neljästä influenssan kaltaisten sairauksien aktiivisuuden tasosta: vähäiselle, vähäiselle, kohtalaiselle tai korkealle. Georgiassa influenssa-aktiivisuus oli "vähäistä" viikolla 4.10.-10.10., joka on viimeisin ajanjakso, jolta avohoitotiedot olivat saatavilla torstaina. Se oli kuitenkin pykälän verran korkeampi kuin muualla maassa, jossa influenssakauden alkuvaiheessa aktiivisuus oli vähäistä. ""Suurin johtopäätös on, että flunssa on täällä"", sanoi Nancy Nydam, Georgian kansanterveysministeriön tiedottaja, ""ja jos sinulla ei ole influenssarokotusta, sinun on hankittava sellainen.""". Georgia ei ilmoittanut yhtään influenssan aiheuttamaa sairaalahoitoa tai kuolemantapausta tällä viikolla, Nydam sanoi. Etelä-Carolinassa oli puolestaan neljä influenssakuolemaa, mutta CDC:n kartalla influenssa-aktiivisuus oli vähäisempää, koska kartta - jälleen kerran - perustuu siihen, kuinka moni ihminen käy lääkärissä, ei siihen, kuinka moni kuolee. "Se on todella harhaanjohtavaa", Nydam sanoi. ""Luvut (potilaista, joilla on flunssan kaltaisia oireita) ovat niin pieniä.""" Georgia ilmoitti 22 273 potilasta käyneen lääkärin vastaanotolla viikolla 4.10.-10.10., ja näistä potilaista 379:llä eli 1,7 prosentilla oli flunssan kaltaisia oireita. Vertaa tätä joulukuun 2014 viikon raporttiin, jolloin 20 835 ihmistä kävi lääkärin vastaanotolla ja 1 643:lla eli 7,89 prosentilla oli flunssan kaltaisia oireita. Muutokset tulevat nopeasti Jos Georgia todettiin torstaina osavaltioksi, jossa influenssa-aktiivisuus oli korkein, perjantaina tilanne oli toinen. Tämä johtuu siitä, että perjantaina Georgian kansanterveysministeriöllä oli myöhemmin, 11. lokakuuta alkaneen viikon tiedot. Niiden mukaan Georgian influenssa-aktiivisuus oli minimissä, missä muu maa oli ollut edellisellä viikolla. (25 876 potilaasta 355:llä eli 1,37 prosentilla oli influenssan kaltaisia oireita. Etelä-Carolina ja Alaska hyppäsivät aktiivisuudessa Georgian edelle, mutta ne olivat vain minimaalisella alueella korkeammalla, Nydam sanoi. CDC ei tarkastele influenssa-aktiivisuutta erikseen, sanoi CDC:n epidemiologi Lynnette Brammer. Kartta on vain yksi yhdeksästä lähteestä, joita CDC käyttää seuratakseen influenssan kaltaisten sairauksien lisääntymistä eri puolilla maata, hän sanoi. "Kun tarkastellaan kaikkia näitä osia, myös laboratoriotietoja, saadaan melko kattava kuva influenssasta, joka tulee kosketuksiin terveydenhuoltojärjestelmien kanssa", Brammer sanoi. "Flunssan kohdalla ei pidä koskaan tarkastella vain yhtä osatekijää." Lääkärit ilmoittavat tapauksista, joissa potilaat valittavat influenssan kaltaisia oireita - kuumetta, yskää tai kurkkukipua, hän sanoi. "Se flunssan kaltainen sairaus on voinut olla flunssaa tai sitten ei", Brammer sanoi. Meidän päätöksemme Georgiassa oli maan korkein influenssa-aktiivisuus, joka perustuu eri puolilla maata sijaitsevien lääkärivastaanottojen toimittamiin ja CDC:n kartoittamiin tietoihin viikolla 4.10.-10.10. väliseltä viikolta. Nämä tiedot vaikuttavat CDC: n pyrkimyksiin seurata, mitä tapahtuu läpi influenssakauden. Ne perustuvat kuitenkin vapaaehtoisesti toimitettuihin tietoihin, ja kuten olemme nähneet, ne voivat muuttua viikosta toiseen. Tämä on tärkeä asiayhteys, joka alentaa lausuntoa ."</w:t>
      </w:r>
    </w:p>
    <w:p>
      <w:r>
        <w:rPr>
          <w:b/>
        </w:rPr>
        <w:t xml:space="preserve">Tulos</w:t>
      </w:r>
    </w:p>
    <w:p>
      <w:r>
        <w:t xml:space="preserve">Georgiassa on maan korkein influenssa-aktiivisuus.</w:t>
      </w:r>
    </w:p>
    <w:p>
      <w:r>
        <w:rPr>
          <w:b/>
        </w:rPr>
        <w:t xml:space="preserve">Esimerkki 2.2573</w:t>
      </w:r>
    </w:p>
    <w:p>
      <w:r>
        <w:t xml:space="preserve">"Joulu voi olla antamisen aikaa, mutta se on myös huijausten aikaa. Internet-huijarit yrittävät käyttää ihmisten anteliaisuutta hyväkseen joulun aikaan erilaisilla juonilla. Tämän vuoksi jotkut varmaan katsoivat epäilevästi pyyntöä, jossa pyydettiin joulukortteja 8-vuotiaalle palovammauhrille nimeltä Safyre Terry. Pyynnön lähetti alun perin Facebookiin Kevin "Snapshot" Clark 4. joulukuuta 2015: Facebook-käyttäjät, jotka suhtautuivat epäilevästi Clarkin pyyntöön, olivat varmasti erityisen varovaisia, kun tili katosi muutamaksi tunniksi 8. joulukuuta 2015. Tämä ei kuitenkaan johtunut mistään vilpillisestä toiminnasta: Viime yönä Facebook sulki sivuni 6 tuntia... luultavasti kaikkien Safyre-juttujen takia (sain 50 minuutin ystävyyspyyntöjä! )... joka tapauksessa, tein uuden sivun MUTTA nyt en tarvitse sitä. Unohda se. Tänään, kun olen nukkunut päiväunet koko yön töiden jälkeen, tapaan Liz Terry-Dolderin ja Safyren koulusta päästyään hänen postilokerollaan, jotta voimme kaikki yhdessä tarkistaa hänen postinsa! *JA SCHENECTADY GAZETTEN TOIMITTAJA/KUVAAJA ON MYÖS SIELLÄ! PSYYKKINEN!!! Clarkin sivun vilkastuminen johtui todennäköisesti Hulk Hoganin äkillisestä osallistumisesta projektiin. Painija jakoi 8. joulukuuta 2015 Clarkin viestin uskollisille "hulluilleen": Alright maniacs let's make Safyre's Christmas Dream come true! Hän haluaa vain joulukortteja ympäri maailmaa, mutta pieni ylimääräinen joulun taika ei olisi pahitteeksi! HH. Safyre Terryn saama tuki on ollut esillä useilla TV-asemilla ja uutisjulkaisuissa. Ja vaikka varainkeruusivu on perustettu hoitolaskujen kattamiseksi (asia, joka toisinaan laukaisee huijaushälytyksen), tämä on laillinen yritys kerätä rahaa nuorelle tytölle, joka on joutunut kokemaan kauhean koettelemuksen. Terry selvisi 2. toukokuuta 2013 tulipalosta, joka tappoi hänen isänsä ja kolme sisarustaan: Elizabeth Dolder ei osannut kuvitellakaan, että Safyre Terryn itsepäiset tavat saattaisivat jonain päivänä hyödyttää tyttöä hänen taistelussaan hengissä pysymisestä. "Hän oli itsepäinen lapsi, mutta tuo itsepäisyys auttaa häntä selviytymään tästä", Dolder sanoi sisarentyttärestään. "Hän selviää tästä. Minäkään en voi menettää häntä." Viisivuotias tyttö, joka ainoana lapsena selvisi Schenectadyssa varhain aamulla 2. toukokuuta syttyneestä raivokkaasta tulipalosta, joka vaati kolmen sisaruksensa ja isänsä hengen, on edelleen sairaalahoidossa kriittisessä tilassa, sillä hänen pienessä kehossaan on vakavia palovammoja. Terryn ainoa huoltaja Dodler lähetti 9. joulukuuta 2015 kiitosviestin kaikille joulukortteja ja lahjoituksia lähettäneille ihmisille: Uskokaa uskokaa uskokaa uskokaa uskokaa, että hän uskoi. Kun hän sanoi, ettei malta odottaa korttipuun täyttymistä, vastaukseni oli, etten usko sen täyttyvän, mutta olen varma, että saamme muutaman kortin lisää. Hän USKOI, ja KAIKKI TE teette siitä totta. KIITOS.....FAITH LOVE HOPE KAIKILLE Myöhemmät raportit osoittivat valtavia kasoja kirjeitä ja kortteja: (function(d, s, id) { var js, fjs = d.getElementsByTagName(s)[0]; if (d.getElementById(id)) return; js = d.createElement(s); js.id = id; js.src = ""//connect.facebook.net/en_US/sdk.js#xfbml=1&amp;version=v2.3""; fjs.parentNode.insertBefore(js, fjs);}(document, 'script', 'facebook-jssdk')); Kun tämä kaikki alkoi Sa'fyre halusi 100 joulukorttia. Tämä on hänen viimeisin toimituksensa. Istutko sinä? I'll wait... Posted by John Gray Fox23 on Monday, December 14, 2015"</w:t>
      </w:r>
    </w:p>
    <w:p>
      <w:r>
        <w:rPr>
          <w:b/>
        </w:rPr>
        <w:t xml:space="preserve">Tulos</w:t>
      </w:r>
    </w:p>
    <w:p>
      <w:r>
        <w:t xml:space="preserve">Facebook-viesti, jossa pyydettiin joulukortteja 8-vuotiaalle palovammauhrille Safyre Terrylle, on laillinen.</w:t>
      </w:r>
    </w:p>
    <w:p>
      <w:r>
        <w:rPr>
          <w:b/>
        </w:rPr>
        <w:t xml:space="preserve">Esimerkki 2.2574</w:t>
      </w:r>
    </w:p>
    <w:p>
      <w:r>
        <w:t xml:space="preserve">Knoxin piirikunnan ehdotettua asetusta ei ole vielä laadittu, mutta piirikunnan asianajaja Yvette Kirchoff sanoi, että asetus ei olisi taannehtiva, joten asunnonomistajien ei tarvitse poistaa olemassa olevia kasveja. Jos toimenpide hyväksytään, Knoxin piirikunta olisi ensimmäinen Indianassa, joka ottaa käyttöön tällaisen asetuksen, Kirchoff kertoi Vincennes Sun-Commercial -lehdelle. Vieraslajit voivat ottaa vallan ja muuttaa ympäristöjä, sanoi Will Drews, luonnonvarasasiantuntija Knoxin piirikunnan maaperän- ja vedensuojelupiiristä. Ne voivat myös häiritä laidunmaita ja maataloutta. "Olemme valitettavasti tuoneet useimmat niistä ajan myötä", hän sanoi. "Ne ovat enimmäkseen kotoisin muualta maailmasta, kuten Euroopasta tai Aasiasta, ja ongelmana on, että niillä ei ole luonnollisia saalistajia, joten ne vain karkaavat käsistä." Yksi merkittävä ongelma on, että joitakin vieraslajeja - kuten talvikaislaa, japaninherne ja palava pensas - löytyy paikallisista taimitarhoista, ja maisemansuunnittelijat käyttävät niitä, Drews sanoi. "Nämä kasvit kirjaimellisesti tuhoavat metsämme", Drews sanoi. "Se on turhauttavaa monille ihmisille, joiden kanssa työskentelen, ja niille, jotka ovat tietoisia ongelmasta." Osavaltion luonnonvaraministeriö ja lainsäätäjät ovat työstäneet lainsäädäntöä, jolla yritettäisiin säädellä vieraslajien leviämistä, mutta prosessi on ollut hidas, Drews sanoi. Drews ja Kirchoff laativat parhaillaan asetusta ja esittelevät sen piakkoin piirikunnan komissaareille. ___ Tiedot ovat peräisin: Vincennes Sun-Commercial, http://www.vincennes.com.</w:t>
      </w:r>
    </w:p>
    <w:p>
      <w:r>
        <w:rPr>
          <w:b/>
        </w:rPr>
        <w:t xml:space="preserve">Tulos</w:t>
      </w:r>
    </w:p>
    <w:p>
      <w:r>
        <w:t xml:space="preserve">Indianan piirikunta työstää vieraskasviasetusta.</w:t>
      </w:r>
    </w:p>
    <w:p>
      <w:r>
        <w:rPr>
          <w:b/>
        </w:rPr>
        <w:t xml:space="preserve">Esimerkki 2.2575</w:t>
      </w:r>
    </w:p>
    <w:p>
      <w:r>
        <w:t xml:space="preserve">"Marraskuun alussa Providencen palokapteeni Zachariah Kenyon kellotti 96 tuntia peräkkäin - mikä vastaa kahta 48-tuntista työviikkoa. 45-vuotiaan maratoonipyöräilyä seurasi paljon riitaa palomiesten työvuorojen uudelleenjärjestelystä, jonka pormestari Jorge O. Elorza määräsi elokuussa. Sen sijaan, että palomiehet työskentelivät 42 tuntia viikossa neljässä vuorossa, he työskentelevät nyt kolmessa 48 tunnin vuorossa joka kuudes päivä eli keskimäärin 56 tuntia viikossa. Yksi muutoksen äänekäs kriitikko, palomiesten liiton puheenjohtaja Paul A. Doughty, lähti Twitterissä kääntymään pormestarin puoleen: ""...luuletko yhä, että suunnitelmasi on turvallinen? Pelastuskapteeni Kenyon työskenteli juuri 96 tuntia putkeen. 96 tuntia. Suunnitelmanne on katastrofi!!!""" Palomies työskenteli siis 96 tuntia putkeen? Ihmettelimme, tapahtuiko se todella. Ja jos on, niin miten? Otimme yhteyttä yleisen turvallisuuden komissaariin Steven M. Pareen, Doughtyyn ja Kenyoniin, jolla on myös johtava asema ammattiliitossa, sillä hän toimii liiton hallituksessa ja edustaa noin 80:tä palomiestä erityispalveluiden osastoilla. Olimme tietenkin kiinnostuneita Kenyonin tarinasta, mutta aluksi halusimme vain nähdä asiakirjat. Kenyon antoi meille henkilöstötiedot, joista käy ilmi, että hän ilmoittautui palvelukseen perjantaiaamuna 6. marraskuuta noin kello 8 aamulla ja oli palveluksessa 96 tunnin ajan, joka päättyi tiistaina 10. marraskuuta noin kello 8 aamulla. Henkilöstötiedoista käy myös ilmi, että Kenyon oli alun perin määrätty työskentelemään kahdessa 10 tunnin työvuorossa, perjantaina ja lauantaina, minkä jälkeen hänellä oli kaksi 14 tunnin yövuoroa sunnuntaina maanantaille ja maanantaina tiistaina. Tämä tarkoittaa yhteensä 48 tuntia työvuoroa viiden päivän aikana. Pöytäkirjan mukaan Kenyon oli lopulta työvuorossa jokaisessa neljässä suunnitellussa työvuorossa ja kaikkien niiden väliin jäävien tuntien ajan. Kapteeni hyväksyi yhden ylityövuoron, ja hänet määrättiin päivystämään kolmen muun vuoron ajan. Näin hän selitti, miten hän päätyi olemaan 96 tuntia työvuorossa, ja Pare vahvisti sen. Yhdeksänkymmentäkuusi tuntia vaikuttaa hyvin pitkältä ajalta, kun joku, jolla on julkisen turvallisuuden tehtäviä, on kellossa. Doughtylle ja muille palomiehille ""työskentely"" ja päivystäminen ovat sama asia. Toisin kuin poliisit, Providencen palomiehet voivat kuitenkin usein kiivetä sänkyyn hätätilanteiden välillä työvuorojensa aikana. Kenyon ei siis ollut jalkeilla kuten rakennustyöläinen tai päivystyssairaanhoitaja 96 tuntia putkeen. On myös selvää, että hän sai palkkaa 96 tunnin työstä. Tietämättä, kuinka paljon Kenyon nukkui, tuntui kohtuulliselta, että Doughty kysyi pormestarilta, oliko tämä turvallista. Pare väittää, että kapteenilla oli runsaasti mahdollisuuksia saada riittävästi lepoa, jota tarvitaan tehokkaaseen toimintaan hätätilanteissa, ja Kenyon olisi voinut pyytää päästä kotiin, jos hänestä tuntui, ettei hän ollut nukkunut tarpeeksi toimiakseen turvallisesti. Kenyon, joka ei muista, kuinka paljon hän nukkui 96 tunnin aikana, sanoo pystyneensä toimimaan turvallisesti. "Tunnen olevani aika pätevä", hän sanoo. Doughty on eri mieltä ja katsoo, että univaje heikentää ihmisen kykyä arvioida kykyjään. Hän sanoo, että palomiehet eivät saa nukkua yli 7:n aamulla, ja hälytysten aiheuttama melu paloasemalla on toinen ongelma. "Se ei ole hyvää unta", Doughty sanoo. "Se ei ole kuntouttavaa unta." Tutkimme julkisen turvallisuuden tietoja, mukaan lukien lähetyslokit, ja huomasimme, että Kenyon ja ne, jotka työskentelivät myös Rescue 4:ssä, käsittelivät 67 hätäpuhelua 96 tunnin aikana. Miehistö kuljetti 43 potilasta sairaaloihin, ja 15 puhelua peruttiin matkan varrella tarkastelemiemme tietueiden mukaan, joista ei selviä, mitä tapahtui muille yhdeksälle puhelulle. Kenyon, joka sanoo, ettei hän tarvitse niin paljon unta kuin muut, muistaa nukkuneensa 96 tunnin työvuoronsa viimeiset seitsemän tuntia, mutta hän sanoo, ettei muista, milloin hän nukkui ensimmäisten 89 tunnin aikana. Paren PolitiFactille toimittamat tiedot osoittavat, että 89 tunnin aikana oli useita muita ajanjaksoja, jolloin Kenyon ei ollut kiireinen puheluiden takia ja hänellä oli mahdollisuus nukkua. Kirjanpidosta käy ilmi, että lauantaina 7. marraskuuta, sunnuntaina 8. marraskuuta ja maanantaina 9. marraskuuta oli kolme noin neljän tunnin jaksoa aamuyön tunteina. Päätöksemme Kukaan ei kiistä sitä, että Kenyon oli töissä 96 tuntia putkeen, Kenyonilla oli mahdollisuus nukkua, ja on todennäköistä, että hän nukkui. Mutta hän ei muista, milloin se tapahtui tai kuinka kauan. Hän muistaa nukkuneensa vain viimeiset 7 tuntia 96 tunnista Kysymys, jonka Doughty twiittasi: ""@Jorge_Elorza still think your plan is safe?"" oli aiheellista kysyä, vaikka yleisö ei ollutkaan vaarassa, kuten sekä Pare että kapteeni väittävät. (Lisäksi Pare kiistää Doughtyn syytöksen, jonka mukaan suunnitelma on ""katastrofi!!!"") Mutta ilman selvennystä Doughtyn vihjaus siitä, että Kenyon ""työskenteli 96 tuntia putkeen"", voi jättää vaikutelman, että Kenyon ei koskaan nukkunut. Hän nukkui. Tarkemmin sanottuna Doughty olisi voinut sanoa, että Kenyon oli ollut ""töissä"" 96 tuntia. Työhön kuuluu luonteensa vuoksi unen ja työn sekoitus."</w:t>
      </w:r>
    </w:p>
    <w:p>
      <w:r>
        <w:rPr>
          <w:b/>
        </w:rPr>
        <w:t xml:space="preserve">Tulos</w:t>
      </w:r>
    </w:p>
    <w:p>
      <w:r>
        <w:t xml:space="preserve">@Jorge_Elorza luuletko yhä, että suunnitelmasi on turvallinen? Pelastuskapteeni Kenyon työskenteli juuri 96 tuntia putkeen. 96 tuntia.</w:t>
      </w:r>
    </w:p>
    <w:p>
      <w:r>
        <w:rPr>
          <w:b/>
        </w:rPr>
        <w:t xml:space="preserve">Esimerkki 2.2576</w:t>
      </w:r>
    </w:p>
    <w:p>
      <w:r>
        <w:t xml:space="preserve">"Koronavirus on iskenyt erityisen pahasti New Yorkiin, ja erityisesti kaupungin asunnottomat ovat joutuneet kamppailemaan noudattaakseen sosiaalisia etäisyyskäytäntöjä, joita kansanterveysviranomaiset ovat kehottaneet noudattamaan pandemian hillitsemiseksi. Ryhmä palvelu- ja edunvalvontajärjestöjä vaati 3. huhtikuuta 2020 pormestari Bill de Blasiolle ja kuvernööri Andrew Cuomolle osoitetussa kiireellisessä kirjeessä toimia. Kirjeessä, jota johti New Yorkissa toimiva Coalition for the Homeless, todettiin, että vain 16,8 prosenttia New Yorkin hotellihuoneista oli tuolloin varattu, joten yli 100 000 huonetta oli tyhjillään. Ryhmien mukaan samaan aikaan yli 3 588 ihmistä asui kaduilla ja yli 19 000 turvakodeissa. Viisi päivää myöhemmin Coalition for the Homeless -järjestön poliittinen johtaja Giselle Routhier sanoi New York Daily News -lehdelle: ""Voisimme avata kymmeniätuhansia hotellihuoneita ja tarjota jokaiselle metrossa asuvalle henkilölle pääsyn niihin. Pormestari on ehdottomasti tähän asti kieltäytynyt tekemästä sitä.""" Pitääkö tämä paikkansa? Kyllä, vaikka väite kaipaakin hieman lisää kontekstia. (Pormestarin toimisto ei vastannut tätä artikkelia varten tehtyihin tiedusteluihin.) Kaupunki on jo pitkään maksanut hotelleille hätämajoitusta New Yorkin asukkaille. Esimerkiksi vuonna 2018 kaupunki käytti 364 miljoonaa dollaria vuotuisiin sopimuksiin hotelleissa sijaitsevien hätämajoituspaikkojen tarjoamisesta asunnottomille newyorkilaisille. Haasteena ovat näiden hotellihuoneiden maksamisesta aiheutuvat kustannukset. ""Kaupunki on rutiininomaisesti käyttänyt hotelleja "hätämajoituksena", mutta kustannukset ovat olleet kohtuuttomat, vaihdellen 170 dollarista 250 dollariin yöltä yhdestä asunnosta""," Roderick M. Hills Jr., New Yorkin yliopiston lainopin professori, kertoi PolitiFactille. Huhtikuun 23. päivänä Erin Drinkwater, kaupungin sosiaalipalvelujen osaston apulaispäällikkö, todisti, että ennen koronaviruspandemiaa osasto maksoi 17 miljoonaa dollaria kuukaudessa noin 3500 kahden hengen hotellihuoneen vuokraamisesta asunnottomille yksin asuville aikuisille. Drinkwaterin mukaan yhden hengen huoneita edellyttävän lakiehdotuksen mukaan kustannukset nousisivat 28 miljoonaan dollariin kuukaudessa, mikä johtuisi ylimääräisten hotellihuoneiden kustannuksista sekä turvallisuus- ja toimintatarpeista. Drinkwater sanoi todistuksessaan, että jo hotellissa asuvien 3 500 henkilön lisäksi kaupunki suunnitteli siirtävänsä huhtikuun loppuun mennessä hotelleihin vielä 2 500 henkilöä, mukaan lukien yli 70-vuotiaat, henkilöt, joilla on perussairauksia, ja ne, jotka asuvat kaupungin 10 tiheimmin asutuissa turvakodeissa. Coalition for the Homeless -järjestö kertoi PolitiFactille, että Routhierin viittaus kymmeniin tuhansiin hotellihuoneisiin ei tarkoittanut määrää, joka riittäisi pelkästään ""jokaisen metrossa olevan henkilön"" majoittamiseen, vaan koko kaupungin asunnottomien määrää, jonka arvioidaan olevan yli 22 000. Ryhmä ei ilmoittanut metrossa asuvien newyorkilaisten asunnottomien tarkkaa lukumäärää. ""Koalitio on vaatinut, että (hotelleja) ei käytettäisi vain metrojärjestelmässä suojautuville asunnottomille newyorkilaisille, vaan myös niille monille tuhansille muille, jotka ovat asunnottomien kokoontumismajoissa, joissa sosiaalinen eristäminen on mahdotonta ja joissa Covid-19 leviää"", sanoi koalition tiedottaja Dan Levitan. Hankaluutena on, että osa hotellihuoneista on muutettu sairaalakäyttöön. Kaupunki kertoi suunnittelevansa 250 hotellihuoneen muuttamista sairaalatiloiksi viidessä hotellissa, kertoi Daily News 19. maaliskuuta. Routhier sanoi: ""Voisimme avata kymmeniä tuhansia hotellihuoneita ja tarjota jokaiselle metrossa kulkevalle henkilölle pääsyn niihin. Pormestari on ehdottomasti tähän asti kieltäytynyt tekemästä sitä.""" Kaupunki tekee jo nyt sopimuksia hotellien kanssa hätäasunnottomien newyorkilaisten majoittamisesta, ja niiden asunnottomien määrä, jotka kaupunki on siirtänyt hotelleihin, on kasvanut pandemian puhkeamisen jälkeen. Tähän tarkoitukseen käytettävien huoneiden määrä on kuitenkin huomattavasti pienempi kuin ne "kymmenet tuhannet" huoneet, joita tarvittaisiin koko New Yorkin asunnottomien majoittamiseen. Tärkein syy ovat korkeat kustannukset."</w:t>
      </w:r>
    </w:p>
    <w:p>
      <w:r>
        <w:rPr>
          <w:b/>
        </w:rPr>
        <w:t xml:space="preserve">Tulos</w:t>
      </w:r>
    </w:p>
    <w:p>
      <w:r>
        <w:t xml:space="preserve">New York City voisi maksaa asunnottomien majoittamisesta hotellihuoneisiin, mutta pormestari Bill de Blasio "on tähän asti kieltäytynyt tekemästä niin".</w:t>
      </w:r>
    </w:p>
    <w:p>
      <w:r>
        <w:rPr>
          <w:b/>
        </w:rPr>
        <w:t xml:space="preserve">Esimerkki 2.2577</w:t>
      </w:r>
    </w:p>
    <w:p>
      <w:r>
        <w:t xml:space="preserve">Raportissa todetaan, että näiden lääkkeiden yhteenlaskettu myynti on yli 10 miljardia dollaria vuodessa. Artikkelissa ei mainita vertailukelpoisia kustannuksia, joita aiheutuu muista tavoista hoitaa näiden lääkkeiden hoitamia sairauksia. Uutisartikkeli ei määrittele närästys- tai happamuudensäätölääkkeiden hoidon mahdollisia hyötyjä. Ne ovat erittäin tehokkaita happoon liittyvien sairauksien ehkäisyssä. Lisävirke tai kaksi voisi auttaa lukijoita punnitsemaan niiden hyviä ja huonoja puolia. Artikkelissa annetaan tasapainoista tietoa yhden antasidien käytön mahdollisen haitan - lonkkamurtumien - yleisyydestä ja vakavuudesta. Useimmissa muissa tutkimuksissa on havaittu suhteellisen vähäisiä haittavaikutuksia (esim. ruoansulatuskanavan epämukavuutta, ripulia), vaikka eräässä vuonna 2005 tehdyssä tutkimuksessa esitettiinkin, että nämä lääkkeet saattavat altistaa ihmisiä herkemmin virulentille Clostridium difficile -infektiolle, joka aiheuttaa vaarallista vesiripulia. Vaikka artikkelissa käytetäänkin taitavasti tohtori Alan Buchmanin lainausta selittämään tutkimuksen suunnittelun tärkeintä rajoitusta - sitä, että tutkimuksessa ei voida todistaa syytä ja seurausta ja että potilailla voi yksinkertaisesti "olla jokin muu ongelma, joka lisää murtumariskiä" - jutussa olisi voitu tuoda selkeämmin esiin suuren potilastietokannan retrospektiiviseen tutkimukseen liittyvät haitat. Tutkimuksessa ei ole ilmeisiä sairauden lietsomisen piirteitä. Lonkkamurtuma on yleinen ja usein tuhoisa. Kuten artikkelissa annetaan ymmärtää, se on viimeinen loukkaus kuolemaan johtavalla tiellä joka viidennelle ihmiselle. Toinen viidestä joutuu hoitokotiin loppuelämäkseen. Artikkelissa annetaan kuitenkin tietoa vain lonkkamurtumien suhteellisesta riskistä, ei niiden absoluuttisesta riskistä. Mainitut hyvin suuret suhteelliset riskit saattavat liioitella näiden lääkkeiden absoluuttista riskiä, vaikka murtumariski olisikin todellinen. Uutisartikkelissa ilmoitetaan tutkimuksen rahoituslähde, mainitaan kolme lähdettä - tutkimuksen kirjoittaja, akateeminen gastroenterologi ja Prevacid-valmisteen valmistajan tiedottaja - ja annetaan riittävästi tietoa heidän mahdollisten eturistiriitojensa arvioimiseksi. Artikkelissa selitetään, että närästyslääkkeet voivat aiheuttaa lonkkamurtumia estämällä kalsiumin imeytymistä. Siinä ehdotetaan kahta mahdollista ratkaisua - joko "yksinkertaisesti kuluttaa enemmän kalsiumia" tai ottaa lääkkeitä pienempinä annoksina. Valitettavasti artikkelissa ei mainita, että kalsiumin estohypoteesia tukevat ristiriitaiset tutkimustulokset tai että on vain vähän tutkimustietoa siitä, että kalsiumin nauttiminen voisi kompensoida murtumariskin lisääntymistä närästyslääkkeitä käyttävillä ihmisillä. Vielä tärkeämpää on, että artikkelissa olisi voitu antaa kolme lisäsuositusta: (1) kaikkien potilaiden ei välttämättä tarvitse ottaa näitä lääkkeitä säännöllisesti, (2) elämäntapojen ja ruokavalion muutokset - kofeiinin, alkoholin, savukkeiden ja happamien ruokien vähentäminen - voivat myös auttaa ja (3) jotkut potilaat, jotka käyttävät erästä protonipumpun estäjiksi kutsuttua lääkeryhmää (esim.esim. Nexium, Prevacid, Prisolec) voivat turvallisesti vaihtaa toiseen luokkaan, joka tunnetaan histamiinin salpaajina (esim. Zantac), joihin liittyi tässä tutkimuksessa vähemmän lonkkamurtumia. Histamiinisalpaajien pitkäaikaishoidon turvallisuus on erittäin hyvä (yli 20 vuotta). Useimmat lukijat tietävät todennäköisesti närästyslääkkeet tai antasidit, jotka estävät mahahapon tuotantoa. Ne ovat, kuten LA Times sanoo, "yksi Yhdysvaltojen yleisimmin käytetyistä". Joitakin näistä lääkkeistä on saatavilla myös reseptivapaasti ilman reseptiä, mikä on mahdollisesti hyödyllistä tietoa, joka on jätetty pois uutisartikkelista. Raportissa todetaan, että hoito on laajalti käytössä, ja annetaan täsmällisesti ymmärtää, että se ei ole uusi. Ei ilmeistä lehdistötiedotteen tekstin käyttöä.</w:t>
      </w:r>
    </w:p>
    <w:p>
      <w:r>
        <w:rPr>
          <w:b/>
        </w:rPr>
        <w:t xml:space="preserve">Tulos</w:t>
      </w:r>
    </w:p>
    <w:p>
      <w:r>
        <w:t xml:space="preserve">Vähemmän happoa, hauraammat lonkat? Jotkin närästyslääkkeet saattavat olla murtumien lisääntymisen taustalla.</w:t>
      </w:r>
    </w:p>
    <w:p>
      <w:r>
        <w:rPr>
          <w:b/>
        </w:rPr>
        <w:t xml:space="preserve">Esimerkki 2.2578</w:t>
      </w:r>
    </w:p>
    <w:p>
      <w:r>
        <w:t xml:space="preserve">Artikkelissa raportoidaan esimerkillisesti yksityiskohtaisesti saatavuudesta, vakuutusturvasta ja suorista kustannuksista. Siinä siteerataan joulukuussa 2015 julkaistua lehtiartikkelia, jossa todetaan, että lapsuusiän aivosyövän tappavan muodon hoidossa PBT on "kustannustehokasta". Artikkelissa olisi voitu käyttää enemmän tietoja ja tutkimustuloksia kliinisistä tuloksista tämän väitteen tueksi, mutta se on tässä yhteydessä pieni ongelma. Ainoa todistusaineistoa koskeva keskustelu oli tämä kohta, joka ei sisällä numeroita: "Yock oli mukana kirjoittamassa joulukuussa 2015 Cancer-lehdessä julkaistua tutkimusta, jossa verrattiin protonisädehoidon ja perinteisen sädehoidon kustannustehokkuutta medulloblastoomaa sairastavien lasten keskuudessa. Tutkimuksessa, jossa käytettiin malleja pitkäaikaisten sivuvaikutusten ja niihin liittyvien hoitokustannusten, työelämään osallistumisen ja elämänlaadun mittaamiseen, todettiin, että protonisädehoito oli kustannustehokas." Vaikka lasten aivosyövän kohdalla luvut ovat suhteellisen pieniä, väitteitä tukevia tietoja on olemassa. Lukijat olisivat saaneet paremman kuvan kiistasta, jos olisi mainittu, että PBT-hoidon arvosta esimerkiksi aikuisten eturauhassyövän hoidossa, jota PBT-hoitokeskukset markkinoivat ahkerasti, on saatavilla suhteellisen niukkoja tutkimustuloksia. Kaiken kaikkiaan artikkeliin olisi kaivattu enemmän esiintyvyys- ja lopputulostietoja kaikista lasten syöpämuodoista ja niiden hoidoista. Artikkelissa mainitaan melko yksityiskohtaisesti PBT:n ja erityisesti lapsuusiän aivosyöpien ja muiden syöpien tavanomaisten säteily- ja solunsalpaajahoitojen erilaiset sivuvaikutukset. Jutussa keskitytään mahdollisiin pitkän aikavälin haittoihin, mutta olisi ollut hyödyllistä tietää enemmän myös näiden kahden säteilyn muodon lyhytaikaisista riskeistä. Meille kerrotaan epäsuorasti, että tästä hoidosta ei ole oikeastaan paljon näyttöä ja että se on suurelta osin anekdoottista: "Protonisädehoitoa pidetään joidenkin asiantuntijoiden mielestä suurena edistysaskeleena syöpähoidossa. Toiset kuitenkin epäröivät jäädä kiinni alkuvaiheen hypeen ilman pitkäaikaisempaa näyttöä." Tämä ei ole riittävä pyrkimys arvioida näytön laatua, joten annamme arvosanan Ei tyydyttävä. Jutussa kommentoidaan sopivasti näiden kasvainten vakavuutta ja ensin tavoiteltua parantumista ja sitten pidemmän aikavälin kysymystä hoidon sivuvaikutuksista. Artikkelissa käytetään sitaatteja ja mielipiteitä muutamalta hyvissä asemissa olevalta lasten onkologilta. Siinä olisi voitu löytää yksi tai kaksi lähdettä kommentoimaan nimenomaisesti protonihoitokeskusten kiistanalaisia markkinointinäkökohtia ja ehkä hieman tasapainottaa sitaattien hurraa-huutoja, mutta kaiken kaikkiaan artikkeli tarjoaa rauhallisen ja perustellun kuvan PBT:n arvosta. Artikkelissa kuvataan erinomaisesti, miten PBT toimii tavanomaiseen säteilyyn verrattuna ja miten uudemmat PBT:n muodot vähentävät "sirontaa" entisestään. Erittäin hyvin raportoitu tässä. Jutussa korostetaan, että Yhdysvalloissa on rajallinen määrä keskuksia, jotka tarjoavat tätä, ja että ne eivät ole jakautuneet tasaisesti ympäri maata. Monien potilaiden on tehtävä erityisiä matka- ja asuntojärjestelyjä, jotta he voivat suorittaa kuuden viikon hoitojakson. Raportissa asetetaan PBT:n hyödyt oikeaan perspektiiviin, ja sen suureksi kunniaksi todetaan heti alussa, että hoito ei ole mikään "taikasauva", mutta sillä on todellista potentiaalia välttää yksi lapsuusiän syövän hoidon suurista haasteista. Siitä ei ole näyttöä.</w:t>
      </w:r>
    </w:p>
    <w:p>
      <w:r>
        <w:rPr>
          <w:b/>
        </w:rPr>
        <w:t xml:space="preserve">Tulos</w:t>
      </w:r>
    </w:p>
    <w:p>
      <w:r>
        <w:t xml:space="preserve">Lasten protonisäteilyn lupaukset (ja rajoitukset)</w:t>
      </w:r>
    </w:p>
    <w:p>
      <w:r>
        <w:rPr>
          <w:b/>
        </w:rPr>
        <w:t xml:space="preserve">Esimerkki 2.2579</w:t>
      </w:r>
    </w:p>
    <w:p>
      <w:r>
        <w:t xml:space="preserve">Mutta vaikka kappale on inspiroiva, se, mitä ennen esitystä tapahtui, näytti olevan hänelle tärkeintä. Lovato, joka sanoo "kukoistavansa" kaksisuuntaisen mielialahäiriön kanssa, piti muutamalle sadalle fanille tunnin mittaisia terapiaistuntoja ennen lavalle astumista. "Se on asia, josta olen intohimoinen, mielenterveys, ja tietoisuuden lisääminen ja leimautumisen poistaminen siitä. Joten jos voin tehdä sen kiertueella, se on mahtavaa", Lovato sanoi Associated Pressin haastattelussa. Lovato on ollut mielenterveyden puolestapuhuja useiden vuosien ajan ja työskenteli aikoinaan lääkkeiden sponsoroiman valistuskampanjan kanssa. Yhdysvaltain-kiertueellaan hän teki yhteistyötä CAST Centers , hyvinvointiklinikoiden kanssa, jotka hoitavat mielenterveys- ja päihdeongelmia (istunnot eivät ole osa hänen Euroopan-kiertuettaan, joka alkaa myöhemmin tässä kuussa). Lovatosta tuli osaomistaja sen jälkeen, kun häntä hoidettiin siellä vuonna 2011. Ennen hiljattain Newarkissa, New Jerseyssä pidettyä keikkaa Lovato puhui kamppailuistaan, joihin on kuulunut kaksisuuntaisen mielialahäiriön lisäksi alkoholismi, huumeriippuvuus ja syömishäiriöt. "Elämäni on helpottunut paljon, kun olen saanut yhä enemmän raittiutta alleen. Ja tiedättehän, minulle se on vain avun pyytämistä, kun tarvitsen sitä. Ja uskon, että avain tarvitsemasi avun saamiseen on se, ettei pelkää kysyä ihmisiltä, kun tarvitsee apua tai tukea", Lovato sanoi. Istunnot olivat ilmaisia konserttilipun ostaneille, mutta paikkoja oli rajoitetusti. Lovato osallistui niihin, mutta ei ollut niiden keskipisteenä. Newarkissa 18-vuotias Ashley Hill oli lähellä jonon kärkeä. Hän sanoi odottaneensa tuntikausia, mutta oli tyytyväinen. "Olen ollut terapiassa pari vuotta. Halusin vain olla osa tätä kokemusta", Hill sanoi. Hän lisäsi: "Minulla (oli) paljon asioita, joiden kanssa kamppailin pitkään, mutta kun Demi pystyi tulemaan ulos siitä, pystyin olemaan avoimempi siitä, mitä olen käynyt läpi." ___ Online: https://www.castcenters.com/ ja https://www.castcenters.com/castontour.</w:t>
      </w:r>
    </w:p>
    <w:p>
      <w:r>
        <w:rPr>
          <w:b/>
        </w:rPr>
        <w:t xml:space="preserve">Tulos</w:t>
      </w:r>
    </w:p>
    <w:p>
      <w:r>
        <w:t xml:space="preserve">Lovato on konsertoinut mielenterveystietoisuuden puolesta.</w:t>
      </w:r>
    </w:p>
    <w:p>
      <w:r>
        <w:rPr>
          <w:b/>
        </w:rPr>
        <w:t xml:space="preserve">Esimerkki 2.2580</w:t>
      </w:r>
    </w:p>
    <w:p>
      <w:r>
        <w:t xml:space="preserve">Piirikunnan terveysosaston keskiviikkona esittelemä ajoneuvo alkaa vierailla kahdessa itäisen Indianapolisin kaupunginosassa ensi viikolla. Poliisin ja terveydenhuollon virkamiesten suositusten perusteella se voi kuitenkin lopulta pysähtyä muillakin alueilla. Marionin piirikunnan C-hepatiittitapaukset lisääntyivät 1 000 prosenttia vuosien 2013 ja 2017 välillä, mikä johtuu pääasiassa opioidiepidemiaan liittyvästä suonensisäisestä huumeiden käytöstä. Julkisen terveydenhuollon johtaja tohtori Virginia Caine sanoo, että neulojen vaihtopaikoilla pyritään vähentämään neulojen jakamista, joka voi levittää tartuntatauteja. Indianapolis Star kertoo, että Marionin piirikunnasta tulee Indianan yhdeksäs piirikunta, jossa on neulanvaihto.</w:t>
      </w:r>
    </w:p>
    <w:p>
      <w:r>
        <w:rPr>
          <w:b/>
        </w:rPr>
        <w:t xml:space="preserve">Tulos</w:t>
      </w:r>
    </w:p>
    <w:p>
      <w:r>
        <w:t xml:space="preserve">Indianapolisin uusi neulanvaihto ottaa käyttöön liikkuvan ajoneuvon.</w:t>
      </w:r>
    </w:p>
    <w:p>
      <w:r>
        <w:rPr>
          <w:b/>
        </w:rPr>
        <w:t xml:space="preserve">Esimerkki 2.2581</w:t>
      </w:r>
    </w:p>
    <w:p>
      <w:r>
        <w:t xml:space="preserve">Subway, Starbucks, KFC ja Domino's Pizza olivat alan johtavien yritysten joukossa, jotka saivat tiistaina julkaistussa kuluttaja- ja terveysryhmien raportissa "Chain Reaction" arvosanan "F" antibioottikäytännöistään. Ryhmät, jotka eivät luovuttaneet tuloksia yrityksille ennen julkaisua, perustivat arvosanansa julkisiin lausuntoihin, kyselyvastauksiin ja kirjeenvaihtoon yksittäisten ketjujen kanssa. Tämän vuoksi yritykset, jotka saivat huonoja arvosanoja, eivät voineet heti kommentoida asiaa. Arviolta 70 prosenttia ihmisten terveydelle tärkeistä antibiooteista myydään käytettäväksi liha- ja maidontuotannossa. Kansanterveysasiantuntijat ovat yhä huolestuneempia siitä, että tällaisten lääkkeiden, erityisesti ihmislääketieteelle tärkeiden lääkkeiden, liikakäyttö vaikuttaa osaltaan siihen, että antibiooteille vastustuskykyisten bakteerien aiheuttamien hengenvaarallisten infektioiden määrä kasvaa.  Yhdysvaltain tautien valvonta- ja ehkäisykeskuksen (CDC) arvion mukaan 2 miljoonaa ihmistä saa vuosittain tartunnan lääkkeille vastustuskykyisiin bakteereihin ja 23 000 kuolee. "Pekoni-juustohampurilaisista kananugetteihin suurin osa amerikkalaisten ketjuravintoloiden tarjoamasta lihasta on peräisin eläimistä, jotka on kasvatettu teollisen mittakaavan laitoksissa, joissa niille syötetään rutiininomaisesti antibiootteja estämään tauteja, jotka leviävät helposti ahtaissa, epähygieenisissä ja stressaavissa oloissa", sanoi raportin pääkirjoittaja Kari Hamerschlag, joka on Friends of the Earth -järjestön vanhempi ohjelmapäällikkö. Subwayta syytettiin erityisesti siitä, että se ei ole julkisesti ilmoittanut toimintaperiaatteestaan tai suunnitelmastaan vähentää antibioottien käyttöä ostamassaan lihassa, vaikka raportin laatijat pyysivät toistuvasti selvennystä. Chipotle Mexican Grill ja Panera Bread saivat parhaan arvosanan "A". Nämä suositut ketjut ovat saaneet uskollisia kannattajia antibioottien käytön tiukkoja rajoituksia sisältävällä politiikallaan. Chick-fil-A, joka on edistynyt merkittävästi kohti tavoitettaan ostaa vuoteen 2019 mennessä vain ilman antibiootteja kasvatettua kanaa, sai raportissa arvosanan B. McDonald's Corp ja Dunkin' Donuts saivat arvosanan C. McDonald's aikoo hankkia vuoteen 2017 mennessä ainoastaan kanaa, joka on kasvatettu ilman ihmislääketieteen kannalta tärkeitä antibiootteja. Dunkin' Donutsin tavoitteena on kieltää tavarantoimittajia käyttämästä lääketieteellisesti tärkeitä antibiootteja tai mikrobilääkkeitä terveissä eläimissä, mutta se ei ole asettanut aikataulua.</w:t>
      </w:r>
    </w:p>
    <w:p>
      <w:r>
        <w:rPr>
          <w:b/>
        </w:rPr>
        <w:t xml:space="preserve">Tulos</w:t>
      </w:r>
    </w:p>
    <w:p>
      <w:r>
        <w:t xml:space="preserve">Kuluttajaryhmät: Yhdysvaltojen pikaruokien liha kasvatetaan edelleen suurimmaksi osaksi antibiooteilla.</w:t>
      </w:r>
    </w:p>
    <w:p>
      <w:r>
        <w:rPr>
          <w:b/>
        </w:rPr>
        <w:t xml:space="preserve">Esimerkki 2.2582</w:t>
      </w:r>
    </w:p>
    <w:p>
      <w:r>
        <w:t xml:space="preserve">Tässä jutussa ei mainita kustannuksia. Toki vitamiinipillerit maksavat vain pennejä päivässä, mutta kaikkien hoitaminen maksaisi miljardeja dollareita vuodessa. Jos oletetaan, että 400 IU D-vitamiinia (tässä tutkimuksessa käytetty annos) maksaa vain 5 senttiä päivässä, kaikkien Yhdysvaltain asukkaiden hoitokustannukset olisivat yli 5 miljardia dollaria vuodessa. Tätä laskua on verrattava terveille ihmisille annettavista lisäravinteista odotettavissa oleviin hyötyihin, jotka tässä tutkimuksessa eivät olleet tilastollisesti merkitseviä, joten nämä miljardit saatetaan vain huuhdella alas viemäriin. Kuten edellä todettiin, jutun tekstissä tehdään selväksi, että tämän tutkimuksen tulokset eivät osoittaneet selvää hyötyä 400 IU:n päivittäisestä annostelusta. Kuitenkin sekä otsikossa että johdantolauseessa todetaan, että D-vitamiini saattaa torjua vilustumista, mitä tämä tutkimus ei pystynyt selvästi osoittamaan. Annamme jutun ymmärtää sen, mikä on jutun keskellä, ei yläosassa. Jutussa varoitetaan, että D-vitamiini voi aiheuttaa ongelmia, kuten pahoinvointia, oksentelua, ummetusta, huonoa ruokahalua, laihtumista ja jopa korkeampaa verenpainetta tai sydämen rytmihäiriöitä. Tämä luokitus on lähellä. Jutussa mainitaan D-vitamiinia ja talvista flunssaa koskevan tutkimuksen rajoitukset, kuten se, että hoidon ja lumelääkkeen ryhmien välillä ei ollut tilastollisesti merkitsevää eroa tärkeimmässä lopputulosmittarissa, että tutkimus oli pieni ja että mahdollisen hyödyn laajuus ei ollut selvä. Jutussa kerrotaan myös mukavasti taustatietoja, kuten muiden viimeaikaisten tutkimusten tuloksia sekä terveysviranomaisten ja asiantuntijoiden suosituksia ja mielipiteitä. Varoittavat huomautukset hukkuvat kuitenkin otsikon ja johtolauseen alle, joissa mainostetaan D-vitamiinin mahdollisia kylmää vastaan taistelevia ominaisuuksia. Lisäksi vaikka jutussa kerrotaan, että tutkimukseen osallistui 164 miestä, siinä ei kerrota, että 60 heistä jätti tutkimuksen kesken ennen sen päättymistä ja että suuri määrä keskeyttäneitä teki tutkijoiden mahdottomaksi määrittää, oliko hoito- ja lumelääkeryhmien välillä tilastollisesti merkitsevää eroa sairauspoissaoloissa. Olemme jo todenneet kantamme otsikosta ja pääkirjoituksesta, joten emme arvostele juttua siitä enää tässä kriteerissä. Arvosana olisi kuitenkin voinut olla kumpi tahansa mainituista syistä. Tässä jutussa ei liioitella tavallisten talviflunssojen vaikutuksia. Vaikka jutussa viitataan muiden tutkimusten tuloksiin sekä terveysviranomaisten ja asiantuntijoiden suosituksiin, ei ole tunnistettu riippumatonta lähdettä, joka kommentoisi tutkimusta. Tutkijat ilmoittivat lehtiartikkelissaan, että heillä ei ole mahdollisia eturistiriitoja. Olisi ollut hyödyllistä kertoa lukijoille, että tutkimuksen rahoitti Suomen puolustusvoimien lääketieteellinen tutkimusrahasto, jotta tämä tutkimus olisi voitu erottaa lisäravinteiden valmistajien tai muiden sellaisten tahojen rahoittamista tutkimuksista, joiden etua tulokset koskevat. Jutussa huomautetaan, että asiantuntijat suosittelevat lisäravinteita yleensä vain silloin, kun ihmiset eivät saa riittävästi D-vitamiinia ruokavaliosta tai auringonvalosta. Ja kuten edellä todettiin, jutussa huomautetaan, että lisäravinteet altistavat ihmiset joillekin D-vitamiinin myrkytysriskeille. D-vitamiinilisän saatavuutta ei todellakaan kyseenalaisteta. Siinä ei väitetty, että D-vitamiinin testeissä hengityselinsairauksien ehkäisemiseksi olisi mitään uutta. Jutussa jätettiin käyttämättä tilaisuus selittää, mikä tässä kokeessa oli erilaista. Journal of Infectious Diseases -lehdessä julkaistussa artikkelissaan tutkijat huomauttivat, että tutkimalla armeijan varusmiehiä saatiin suodatettua pois suuri osa väestötutkimuksia vaikeuttavasta vaihtelusta. Kaikki osallistujat kuuluivat kapeaan ikäryhmään, olivat läpäisseet saman lähtötarkastuksen, asuivat samoissa sotilasasunnoissa, söivät samaa ruokaa, noudattivat samoja päivärutiineja ja niin edelleen. Myös heidän päivittäisen terveydentilansa luokittelu (terve tai sairas) oli yhdenmukaisempi kuin mitä olisi odotettavissa tutkimuksessa, jossa oli mukana erilaisia siviiliammatteja harjoittavia henkilöitä. Tutkimuksen vahvuuksien odotetaan suodattavan pois suuren osan taustahälystä, joka hämärtää tyypillisiä väestötutkimuksia. On huomattavaa, että näistä ominaisuuksista huolimatta tässä tutkimuksessa ei saatu tilastollisesti merkittäviä tuloksia (osittain siksi, että tutkimuksesta putosi pois suuri määrä osallistujia, mikä olisi pitänyt mainita jutussa). Yksi sanaharkinta: jutussa viitataan armeijan "alokkaisiin", mutta tutkimukseen osallistujia ei värvätty liittymään armeijaan, vaan he suorittivat pakollista palvelusta. Jutussa siteerataan johtavan tutkijan kanssa käytyä sähköpostikeskustelua, joten on selvää, ettei juttu perustunut pelkästään uutistiedotteeseen.</w:t>
      </w:r>
    </w:p>
    <w:p>
      <w:r>
        <w:rPr>
          <w:b/>
        </w:rPr>
        <w:t xml:space="preserve">Tulos</w:t>
      </w:r>
    </w:p>
    <w:p>
      <w:r>
        <w:t xml:space="preserve">Joitakin todisteita siitä, että D-vitamiini saattaa torjua vilustumista</w:t>
      </w:r>
    </w:p>
    <w:p>
      <w:r>
        <w:rPr>
          <w:b/>
        </w:rPr>
        <w:t xml:space="preserve">Esimerkki 2.2583</w:t>
      </w:r>
    </w:p>
    <w:p>
      <w:r>
        <w:t xml:space="preserve">KJRH:n, CBS:n Tulsan, OK:n uutiskanavan, 24. heinäkuuta 2014 julkaiseman artikkelin mukaan Danny Nickerson on esittänyt syntymäpäivälahjakseen erityisen toiveen, "ison vanhan korttilaatikon". Nickersonilla on leikkaamaton aivokasvain ja hän täytti 6 vuotta perjantaina 25. heinäkuuta. Artikkelissa sanottiin, että "Danny on jo saanut vuoren verran kortteja", ja lukijoita kehotetaan lähettämään kortti osoitteeseen:  Danny Nickerson P.O. Box 212 Foxboro, MA 02035 Lähetetty 07/24/14 Comments</w:t>
      </w:r>
    </w:p>
    <w:p>
      <w:r>
        <w:rPr>
          <w:b/>
        </w:rPr>
        <w:t xml:space="preserve">Tulos</w:t>
      </w:r>
    </w:p>
    <w:p>
      <w:r>
        <w:t xml:space="preserve"> Tämä on vetoomus lähettää pojalle, jolla on leikkauskelvoton aivokasvain, syntymäpäiväkortteja. </w:t>
      </w:r>
    </w:p>
    <w:p>
      <w:r>
        <w:rPr>
          <w:b/>
        </w:rPr>
        <w:t xml:space="preserve">Esimerkki 2.2584</w:t>
      </w:r>
    </w:p>
    <w:p>
      <w:r>
        <w:t xml:space="preserve">Tutkijat vetosivat kiihkeästi hallituksiin ja yrityksiin kaikkialla maailmassa, jotta ne vastaisivat "eturistiriitoihin", jotka heidän mukaansa estävät maatalouden, energian ja kaivostoiminnan uudistukset, joita tarvitaan maapallon ekosysteemien pelastamiseksi. "Jos haluamme jättää lapsillemme ja lapsenlapsillemme maailman, jota ihmisen toiminta ei ole tuhonnut, meidän on toimittava nyt", sanoi Robert Watson, joka toimi puheenjohtajana tutkimuksessa, jonka on laatinut hallitustenvälinen paneeli IPBES (Intergovernmental Panel on Biodiversity and Ecosystem Services), johon kuuluu 130 maata, muun muassa Yhdysvallat, Venäjä ja Kiina. "Jos emme toimi nyt, monet miljoonasta uhanalaisesta lajista kuolevat sukupuuttoon kuin tämän solmion dodo-lintu", Watson sanoi Pariisissa pidetyssä lehdistötilaisuudessa ja osoitti solmiotaan, jossa oli lentokyvyttömän linnun kuvio. Global Assessment -raportin mukaan jopa miljoona maapallon arviolta kahdeksasta miljoonasta kasvi-, hyönteis- ja eläinlajista on vaarassa kuolla sukupuuttoon, monet niistä vuosikymmenien kuluessa. Raportissa todettiin, että teollinen maanviljely ja kalastus ovat suurimpia kriisin aiheuttajia, ja lajien sukupuuttoon kuoleminen on nykyisin kymmeniä tai satoja kertoja nopeampaa kuin keskimäärin viimeisten 10 miljoonan vuoden aikana. Raportissa todetaan, että fossiilisten polttoaineiden tuottaman hiilen, öljyn ja kaasun polttamisesta aiheutuva ilmastonmuutos pahentaa menetyksiä. "Edessämme on ihmisen sukupuuttoon kuolemisen kriisi", sanoi Hoda Baraka yhdysvaltalaisesta ilmastonmuutoskampanjaryhmästä 350.org. "Meidän on työskenneltävä yhdessä, jotta voimme vastustaa ilmastokriisiä ruokkivaa fossiilista polttoaineteollisuutta ja saada aikaan pitkäaikaista ja merkityksellistä muutosta."  Raportti on suurin ja kattavin tutkimus, joka on koskaan tehty ihmisen hyvinvoinnin ja luonnon yhteisistä kohtaloista, ja se saatiin valmiiksi Pariisissa IPBES:n jäsenten välisten tiiviiden neuvottelujen jälkeen, jotka päättyivät lauantaina kello 03.00 aamulla. Raportti on yksi kulmakivistä sellaisessa tutkimuksessa, jonka mukaan maailman on ehkä omaksuttava uusi "kasvun jälkeinen" talous, jos se aikoo torjua saastumisen, elinympäristöjen tuhoutumisen ja ilmastonmuutoksen kerrannaisvaikutusten aiheuttamat eksistentiaaliset riskit. Kolmen vuoden aikana laaditussa ja 15 000 tieteelliseen artikkeliin perustuvassa raportissa yksilöidään erilaisia riskejä, jotka ulottuvat ravintokasvien pölyttämisen kannalta elintärkeiden hyönteisten katoamisesta kalakantoja ylläpitävien koralliriuttojen tuhoutumiseen ja lääkekasvien häviämiseen. Uhanalaisuusluetteloon kuuluu yli 40 prosenttia sammakkoeläinlajeista, lähes 33 prosenttia riuttoja muodostavista koralleista, hait ja haiden sukulaislajit sekä yli kolmannes kaikista merinisäkkäistä. Hyönteislajien osalta kuva ei ollut yhtä selkeä, mutta alustavan arvion mukaan 10 prosenttia lajeista saattaa kuolla sukupuuttoon. Raportin julkaiseminen on tapahtunut samaan aikaan, kun ympäristöaktivismi on lisääntynyt. Ryhmät, kuten Extinction Rebellion, jonka kansalaistottelemattomuuskampanja pakotti Britannian parlamentin tässä kuussa julistamaan ilmastohätätilan. Raportin tyly kieli vastaa Yhdistyneiden Kansakuntien hallitustenvälisen ilmastonmuutospaneelin lokakuussa esittämää näkemystä, jonka mukaan tarvitaan syvällisiä taloudellisia ja yhteiskunnallisia muutoksia, jotta kasvihuonekaasuja voidaan hillitä riittävän nopeasti ja välttää lämpenevän maailman tuhoisimmat seuraukset. Havainnot lisäävät myös painetta siihen, että maiden on sovittava rohkeista toimista luonnonvaraisen eläimistön suojelemiseksi suuressa biodiversiteettikonferenssissa, joka on määrä järjestää Kiinassa ensi vuoden lopulla, ja vahvistavat poliittisten päättäjien kasvavaa näkemystä siitä, että sukupuuttoon kuoleminen ja ilmastokriisi liittyvät läheisesti toisiinsa. "Olemme muokanneet dramaattisesti planeetan elämää", sanoi Eduardo Brondizio, antropologian professori Indianan yliopistosta Yhdysvalloista, joka toimi raportin toisena puheenjohtajana. "Keskeinen viesti on, että tavanomaisen toiminnan on loputtava."</w:t>
      </w:r>
    </w:p>
    <w:p>
      <w:r>
        <w:rPr>
          <w:b/>
        </w:rPr>
        <w:t xml:space="preserve">Tulos</w:t>
      </w:r>
    </w:p>
    <w:p>
      <w:r>
        <w:t xml:space="preserve">Tutkijat varoittavat, että miljoona lajia on vaarassa kuolla sukupuuttoon.</w:t>
      </w:r>
    </w:p>
    <w:p>
      <w:r>
        <w:rPr>
          <w:b/>
        </w:rPr>
        <w:t xml:space="preserve">Esimerkki 2.2585</w:t>
      </w:r>
    </w:p>
    <w:p>
      <w:r>
        <w:t xml:space="preserve">Kun senaattori John McCain menehtyi syöpään kotiosavaltiossaan Arizonassa elokuussa 2018, hänelle järjestettiin muistotilaisuus pääkaupungissa Phoenixissa, minkä jälkeen hänen jäännöksensä kuljetettiin Washingtoniin, D.C.:hen, lepäämään U.S. Capitolin Rotundaan. Edesmenneelle senaattorille järjestettiin toinen muistotilaisuus Washingtonissa, ennen kuin hänet laskettiin haudan lepoon Yhdysvaltain merivoimien akatemian hautausmaalle Annapolisissa. John McCainin kuolemaan ja hautajaisiin liittyvässä uutisoinnissa yksi näkyvimmistä elementeistä oli "epäkunnioitus", jota kriitikot väittivät presidentti Donald Trumpin osoittaneen edesmennyttä senaattoria kohtaan, jonka kanssa Trump oli riidellyt:  Kahden merkittävän veteraaniryhmän johtajat moittivat Valkoisen talon virkamiehiä "epäkunnioituksesta" heidän vastauksessaan entisen Arizonan senaattorin John McCainin kuolemaan ja vaativat, että laivastoveteraani olisi ansainnut enemmän kansallista tunnustusta. Lippuja laskettiin kansallisissa rakennuksissa, kun McCainin kuolemasta ilmoitettiin, mutta nostettiin vain kaksi päivää myöhemmin, mikä on vastoin perinnettä, jonka mukaan tunnettuja kongressin jäseniä kunnioitetaan pidempään. Presidentti Donald Trump ei myöskään antanut virallista julistusta McCainin kuoleman johdosta, vaan kirjoitti twiitin, jossa todettiin: "Syvimmät osanottoni ja kunnioitukseni kohdistuvat senaattori John McCainin perheeseen". Sydämemme ja rukouksemme ovat kanssanne!" AMVETS:n virkamiesten mukaan McCain - "sotasankari, kahdesti presidenttiehdokas ja kansallinen aarre, joka omisti koko aikuisikänsä amerikkalaisen elämäntavan suojelemiselle ja parantamiselle" - ansaitsi enemmän. "On pöyristyttävää, että Valkoinen talo juhlistaa amerikkalaisen sankarin John McCainin kuolemaa kahden lauseen twiitillä, jossa ei mainita hänen sankarillista ja inspiroivaa elämäänsä", AMVETS:n kansallinen toiminnanjohtaja Joe Chenelly sanoi lausunnossaan. "Laskemalla liput sekuntiakaan pidemmäksi ajaksi kuin lain edellyttämä vähimmäisaika, huolimatta pitkäaikaisesta perinteestä, jonka mukaan liput lasketaan hautajaisiin asti, Valkoinen talo osoittaa avoimesti räikeää epäkunnioitusta senaattori McCainin vuosikymmeniä kestänyttä palvelua ja uhrautumista maamme hyväksi sekä kaikkien hänen veteraanitovereidensa palvelua kohtaan."  Monille sivustakatsojille olikin yllätys, kun he saivat jälkikäteen kuulla, että McCainin ruumis oli lennätetty Washingtoniin Yhdysvaltain hallituksen Boeing C-32A -lentokoneella, joka on tavallisesti varattu varapresidentin tai presidentin esi-isän käyttöön - mikä yleensä edellyttää presidentin omaa hyväksyntää. Sen ei kuitenkaan olisi pitänyt olla yllätys, sillä presidentti Trump oli antanut päiviä aiemmin (kriitikot väittivät, että vasta voimakkaan julkisen paheksunnan painostamana) lausunnon, jossa hän suostui perheen pyyntöön sallimalla sotilaskuljetuksen käytön senaattori McCainin jäännöksille:  Huolimatta poliittisista ja poliittisista erimielisyyksistämme kunnioitan senaattori John McCainin palvelusta maamme hyväksi, ja hänen kunniakseen olen allekirjoittanut julistuksen, jonka mukaan Yhdysvaltain lippu liehuu puolittain pystyssä hänen hautaamiseensa asti. Olen pyytänyt varapresidentti Mike Pencea pitämään puheen senaattori McCainin kunniaksi järjestettävässä seremoniassa Yhdysvaltain Capitoliumissa tänä perjantaina. McCainin perheen pyynnöstä olen myös valtuuttanut senaattori McCainin jäännösten sotilaskuljetuksen Arizonasta Washingtoniin, D.C.:hen, sotilaalliset kantajat ja orkesterin tukijoukot sekä hevoskuljetuksen ja korsun kuljetuksen Yhdysvaltain laivasto-akatemiassa pidettävän tilaisuuden aikana. Lopuksi olen pyytänyt kenraali John Kellyä, ministeri James Mattisia ja suurlähettiläs John Boltonia edustamaan hallintoani hänen hautajaisissaan. Washingtonin televisioasema WUSA kuvasi lentoa, jolla John McCain kuljetettiin viimeistä kertaa Washingtoniin: JOINT BASE ANDREWS, MD - Kansalliskaartin jäsenet lastasivat lippuun verhotun arkun tuttuun valtion sinivalkoiseen lentokoneeseen, joka on amerikkalaisen vallan symboli, joka on palvellut presidenttejä, varapresidenttejä ja ensimmäisiä naisia 20 vuoden ajan. Normaalisti "Air Force Two" -nimellä kulkeva kone kuljetti John McCainin ja hänen perheensä Washingtoniin, D.C.:hen, kun hän teki viimeisen lentonsa maan halki. Kone saapui vapaaseen ilmatilaan hieman ennen kello 20:ää, kun presidentti Donald J. Trump piti kampanjatyyppistä tilaisuutta eri aikavyöhykkeellä, 700 kilometrin päässä. McCainin ilmavoimien Boeing C-32A -kone on tosiaan varustettu kuljettamaan presidenttiä lyhyillä matkoilla, ja se on yleensä varattu varapresidentille tai ensimmäiselle naiselle. McCainin autosaattue lähti Andrewsista tuntemattomaan paikkaan odottamaan arkun kulkuetta Yhdysvaltain Capitolin Rotundaan. Matka oli ensimmäinen kerta, kun McCain palasi Washingtonin alueelle sen jälkeen, kun hän lähti Arizonaan viikko ennen joulua 2017.</w:t>
      </w:r>
    </w:p>
    <w:p>
      <w:r>
        <w:rPr>
          <w:b/>
        </w:rPr>
        <w:t xml:space="preserve">Tulos</w:t>
      </w:r>
    </w:p>
    <w:p>
      <w:r>
        <w:t xml:space="preserve">"Senaattori John McCainin jäännökset kuljetettiin Washingtoniin Boeing C-32A -lentokoneella, jota käytetään yleisesti nimellä "Air Force Two"."</w:t>
      </w:r>
    </w:p>
    <w:p>
      <w:r>
        <w:rPr>
          <w:b/>
        </w:rPr>
        <w:t xml:space="preserve">Esimerkki 2.2586</w:t>
      </w:r>
    </w:p>
    <w:p>
      <w:r>
        <w:t xml:space="preserve">"Jutussa sanotaan, että statiinit voivat maksaa 5 dollaria päivässä tai enemmän. Käytettiin vain suhteellisen riskin pienenemisen lukuja. Joten kun jutussa sanottiin ""30 % vähemmän todennäköistä"" - lukijoiden on tiedettävä ""30 % mistä?"" Jutussa selitettiin, että statiinit voivat aiheuttaa maksavaivoja ja lihasvaurioita, ""vaikkakin niiden todennäköisyys on pieni""." Juttu herätti runsaasti kysymyksiä todisteiden laadusta. Mitään sairauden lietsontaa ei ollut havaittavissa. Tutkimuksen johtavaa kirjoittajaa ja yhtä riippumatonta asiantuntijaa siteerattiin. Vaihtoehto, jonka mukaan statiinien käyttöä ei saisi lopettaa, otettiin esille:  ""Kaikkien eturauhassyöpäpotilaiden ei kuitenkaan välttämättä tarvitse ottaa niitä.""". Jutussa todetaan, että "statiinit ovat yleisimmin määrättyjä lääkkeitä Amerikassa". Jutussa selitettiin, että tästä kysymyksestä on tehty ristiriitaisia tutkimuksia. Useiden lainattujen lähteiden vuoksi ei vaikuta siltä, että juttu olisi perustunut uutistiedotteeseen.""</w:t>
      </w:r>
    </w:p>
    <w:p>
      <w:r>
        <w:rPr>
          <w:b/>
        </w:rPr>
        <w:t xml:space="preserve">Tulos</w:t>
      </w:r>
    </w:p>
    <w:p>
      <w:r>
        <w:t xml:space="preserve">Statiinit voivat vähentää eturauhassyövän uusiutumista</w:t>
      </w:r>
    </w:p>
    <w:p>
      <w:r>
        <w:rPr>
          <w:b/>
        </w:rPr>
        <w:t xml:space="preserve">Esimerkki 2.2587</w:t>
      </w:r>
    </w:p>
    <w:p>
      <w:r>
        <w:t xml:space="preserve">Jutun mukaan liittovaltion hallitus maksaa noin 2250 dollaria potilasta kohti tavanomaisesta viiden päivän hoitojaksosta. Siinä todetaan myös, että hyväksytyt vaihtoehtoiset hoidot ovat halvempia. Jutussa huomautetaan, että peramiviirin hyötyjä ei ole vielä todistettu ja että sitä tarjotaan vain siksi, että joihinkin potilaisiin ei auta hyväksytyt lääkkeet tai että he ovat niin sairaita, että he tarvitsevat suonensisäisesti annettavan lääkkeen. Hyväksyttyjä viruslääkkeitä on tällä hetkellä saatavilla vain pillereinä tai inhaloitavana. Jutussa olisi pitänyt mainita kliinisissä kokeissa tähän mennessä havaitut haittavaikutukset sekä riski, että potilaat voivat kärsiä samanlaisista haitoista kuin ne, joita on joskus havaittu samanlaisia viruslääkkeitä saaneilla ihmisillä. Nämä haittavaikutukset on esitetty selkeästi FDA:n potilaille ja hoitajille laatimassa tiedotteessa: "PERAMIVIRin yleisimmät haittavaikutukset ovat: - ripuli - pahoinvointi - oksentelu - valkosolujen määrän väheneminen Nämä haittavaikutukset saattavat hävitä, kun lopetat PERAMIVIR-hoidon. Nämä eivät ole kaikki PERAMIVIRin mahdolliset haittavaikutukset. Peramiviriä tutkitaan edelleen, joten on mahdollista, että kaikkia riskejä ei vielä tällä hetkellä tunneta. Muilla lääkkeillä, joita käytetään vuoden 2009 H1N1-influenssan hoitoon, on haittavaikutuksia, joita voi esiintyä myös PERAMIVIRia saavilla henkilöillä. Näitä haittavaikutuksia ovat mm: - Merkkejä epätavallisesta käyttäytymisestä. Influenssaa sairastavilla ihmisillä, erityisesti lapsilla ja nuorilla, voi olla suurempi riski saada kouristuksia, sekavuutta tai epänormaalia käyttäytymistä sairauden alkuvaiheessa. Nämä tapahtumat voivat ilmetä PERAMIVIR-hoidon aloittamisen jälkeen tai ne voivat ilmetä, jos influenssaa ei hoideta. Nämä tapahtumat eivät ole yleisiä. Potilaita on tarkkailtava epätavallisen käyttäytymisen merkkien varalta. - Allerginen reaktio tai vaikea ihottuma Ei ole kovin moni on ottanut PERAMIVIRia 5 päivää tai pidempään. Vakavia ja odottamattomia haittavaikutuksia voi esiintyä. Minkä tahansa lääkkeen saamisen laskimoon haittavaikutukset ovat lyhyt kipu, verenvuoto, ihon mustelma kohdassa, johon neula menee, arkuus ja turvotus kyseisessä kohdassa ja mahdollinen infektio kyseisessä kohdassa."  Potilastiedote saatavilla osoitteessa: http://www.fda.gov/downloads/Drugs/DrugSafety/PostmarketDrugSafetyInformationforPatientsandProviders/UCM187799.pdf Palveluntarjoajan tiedote saatavilla osoitteessa: http://www.fda.gov/downloads/Drugs/DrugSafety/PostmarketDrugSafetyInformationforPatientsandProviders/UCM187811.pdf Jutussa korostetaan useaan otteeseen, että peramiviiriä testataan edelleen ja että sen mahdollisesta tehosta on vielä kysymyksiä. Jutussa huomautetaan, että kokeellista lääkettä tarjotaan vain potilaille, jotka ovat jo sairaalassa eivätkä saa apua hyväksytyistä lääkkeistä. Jutussa ei tuotu esiin, että yksi peramiviirin nopeamman ja laajemman saatavuuden kannattajista, tohtori Richard Whitley, on jo pitkään kannattanut lääkettä, jota kehittää kaupallisesti Alabaman yliopiston laitoksen spin-off-yritys, jossa hän työskentelee. Katso Whitleyn kommentit vuonna 2005 julkaistussa artikkelissa, jossa mainostettiin peramiviirin mahdollisuuksia: http://main.uab.edu/show.asp?durki=87834. Tässä yhteydessä huomautamme myös, että jutussa esiteltiin vain yksi potilas ja että siinä on sitaatti potilaan isältä, joka kiitti peramiviiriä tyttärensä hengen pelastamisesta. Jutussa ei anneta yhtään esimerkkiä vastaavista potilaista, jotka joko jäivät henkiin hyväksyttyjen lääkkeiden saamisen jälkeen tai jotka saivat peramiviiriä, mutta eivät silti selvinneet. Huolimatta tarinan selkeistä varoituksista vain yhteen anekdoottiin turvautuminen saattaa antaa lukijalle vääristyneen käsityksen hyväksymättömän lääkkeen hyödyistä. Jutussa tehdään selväksi, että hyväksytyt viruslääkkeet ovat Tamiflu ja Relenza. Jutussa tehdään hyvin selväksi, että peramiviiri on kokeellinen lääke, jota tarjotaan vain siksi, että jotkut potilaat eivät voi ottaa hyväksyttyjä viruslääkkeitä tai että hyväksytyt viruslääkkeet eivät auta heitä. Jutussa todetaan selvästi, että peramiviiriä testataan edelleen. Juttu ei näytä perustuvan uutistiedotteeseen.</w:t>
      </w:r>
    </w:p>
    <w:p>
      <w:r>
        <w:rPr>
          <w:b/>
        </w:rPr>
        <w:t xml:space="preserve">Tulos</w:t>
      </w:r>
    </w:p>
    <w:p>
      <w:r>
        <w:t xml:space="preserve">Uusi lääke H1N1-influenssaan tarjoaa toivoa</w:t>
      </w:r>
    </w:p>
    <w:p>
      <w:r>
        <w:rPr>
          <w:b/>
        </w:rPr>
        <w:t xml:space="preserve">Esimerkki 2.2588</w:t>
      </w:r>
    </w:p>
    <w:p>
      <w:r>
        <w:t xml:space="preserve">Ryhmä seisoi tiistaina sateessa osavaltion Capitolin ulkopuolella kehottaen lainsäätäjiä suojelemaan osavaltion lakia, joka sallii ihmisten olla rokottamatta lapsiaan uskonnollisista syistä. Heidän mukaansa vanhemmat ovat parhaita tekemään lääketieteellisiä päätöksiä lastensa puolesta - vaikka kansanterveysasiantuntijat suosittelisivat rokotteita. Jotkut lainsäätäjät ovat ehdottaneet uskonnollisen vapautuksen poistamista meneillään olevan tuhkarokkoepidemian keskellä. Suurin osa New Yorkissa havaituista tapauksista koskee rokottamattomia ihmisiä ortodoksisissa juutalaisyhteisöissä. Tuhkarokko oli aikoinaan yleinen Yhdysvalloissa, mutta se harvinaistui vähitellen 1960-luvulla alkaneiden rokotuskampanjoiden jälkeen.</w:t>
      </w:r>
    </w:p>
    <w:p>
      <w:r>
        <w:rPr>
          <w:b/>
        </w:rPr>
        <w:t xml:space="preserve">Tulos</w:t>
      </w:r>
    </w:p>
    <w:p>
      <w:r>
        <w:t xml:space="preserve">Vanhemmat kokoontuvat osavaltion Capitolissa rokotevapautusten säilyttämiseksi.</w:t>
      </w:r>
    </w:p>
    <w:p>
      <w:r>
        <w:rPr>
          <w:b/>
        </w:rPr>
        <w:t xml:space="preserve">Esimerkki 2.2589</w:t>
      </w:r>
    </w:p>
    <w:p>
      <w:r>
        <w:t xml:space="preserve">Olimme iloisia nähdessämme, että stentin mahdollisiin kustannuksiin kiinnitettiin jonkin verran huomiota ja että niitä verrattiin olemassa oleviin lääkkeitä poistaviin stentteihin. Lisäksi jutussa annettiin tietoa markkinoiden koosta tällä hetkellä. Jutussa ei todellakaan esitetä selkeää perustelua bioabsorboituvalle stentille. Nykyisten stenttien tärkeä rajoitus on se, että niihin liittyy lisääntynyt hyytymisriski. Imeytyvät stentit on suunniteltu auttamaan tähän ongelmaan, mutta jutussa ei kerrota tätä. Siinä viitataan vain siihen, että uudet stentit voivat myös aiheuttaa hyytymiä joillakin ihmisillä. Abbottin tiedottajan kommentteja lukuun ottamatta lukijalle ei anneta mitään käsitystä siitä, kuinka usein nykyiset stentit aiheuttavat vaikeuksia ja miksi Abbottin stentti lievittää ongelmaa. Pidimme siitä, että bioabsorboituvan stentin mahdolliset haitat sisällytettiin juttuun. Jutussa todetaan, että bioabsorboituva stentti on paksumpi ja saattaa vaatia potilaita käyttämään voimakkaita hyytymistä estäviä lääkkeitä, mikä altistaa potilaan verenvuotoriskille. Jutussa todetaan myös, että aiemmat tutkimukset ovat osoittaneet komplikaatioiden olevan vähäisiä. Olisimme halunneet nähdä tietoja havaituista komplikaatioista. Biologisesti imeytyvää stenttiä tutkivan uusimman tutkimuksen tuloksia ei ole vielä julkaistu, eikä jutussa syvennytä optimistisiin spekulaatioihin siitä, mitä tutkimus saattaa osoittaa. Pidimme tavasta, jolla teoreettiset edut mainitaan ja jolla monet tuntemattomat seikat ja jäljellä olevat kysymykset otetaan huomioon. Jutussa olisi voitu antaa hieman enemmän tietoa aiemmista bioabsorboituvia stenttejä koskevista tutkimuksista, joihin jutussa viitataan, varsinkin kun uusia tietoja ei ole saatavilla. Jutussa ei ollut mitään sairauden lietsontaa. Yhtiön edustajan lausuntoja vastapainona ovat tohtori Virmanin, sepelvaltimotaudin riippumattoman asiantuntijan ja hyvin suorapuheisen henkilön kommentit. Olisimme toivoneet kommenttia tai kahta tällä alalla käynnissä olevasta rinnakkaisesta kehityksestä. Sepelvaltimotauti on enemmän kuin yksittäinen tukos. Se on systeeminen sairaus, joka etenee, ellei systeemisiä toimenpiteitä käytetä. Aggressiivista lääkehoitoa pidetään nykyään jatkuvan hoidon olennaisena osana, ja se olisi pitänyt sisällyttää juttuun kattavuuden vuoksi. Jutusta käy selvästi ilmi, että vaikka imeytyvä stentti on saatavilla Euroopassa, Abbot hakee myyntilupaa Yhdysvalloissa vasta vuonna 2015. Ajatus bioabsorboituvasta stentistä ei ole Abbottille uusi tai ainutlaatuinen. Konseptia ehdotettiin 1990-luvun alussa, ja myös muut toimijat työskentelevät oman versionsa parissa. Vaikka jutussa viitataan siihen, että kilpailijat saattavat pyrkiä seuraamaan Abbottin esimerkkiä, siitä ei käy ilmi, että muut yritykset ovat jo varsin pitkällä tutkimuksissaan. Koska jutussa siteerataan sitoutumatonta sydänpatofysiologian asiantuntijaa, on selvää, että se ei perustu pelkästään lehdistötiedotteeseen. Ihmettelemme kuitenkin, miksi juttu julkaistiin ennen uuden tutkimuksen alustavien tulosten julkaisemista.</w:t>
      </w:r>
    </w:p>
    <w:p>
      <w:r>
        <w:rPr>
          <w:b/>
        </w:rPr>
        <w:t xml:space="preserve">Tulos</w:t>
      </w:r>
    </w:p>
    <w:p>
      <w:r>
        <w:t xml:space="preserve">Potilaat voivat hyötyä uudesta sydänlaitteesta</w:t>
      </w:r>
    </w:p>
    <w:p>
      <w:r>
        <w:rPr>
          <w:b/>
        </w:rPr>
        <w:t xml:space="preserve">Esimerkki 2.2590</w:t>
      </w:r>
    </w:p>
    <w:p>
      <w:r>
        <w:t xml:space="preserve">"Ei ole yhtä yllättävää, että kummassakaan tarinassa ei käsitelty kustannuksia, koska niin harvoissa tarinoissa niitä käsitellään. Näytekustannukset olisi kuitenkin voitu saada soittamalla mihin tahansa lukuisista lääkemarihuanan myyntipisteistä valtioissa, joissa se on laillista. Molemmat jutut tekivät hyvää työtä hyötyjen kvantifioinnissa." Tässä jutussa esiteltiin kuitenkin enemmän yksityiskohtia, mukaan lukien erot potilaiden kokemuksissa kolmen eri marihuanapitoisuuden välillä. Siinä toistettiin myös tämä tärkeä tieto: ""Osallistujien ilmoittamissa elämänlaatu- tai mielialapisteissä ei myöskään ollut eroa, kun he käyttivät mitään neljästä hoidosta."" Jutussa huomautetaan myös ansiokkaasti, että viiden päivän hoitoaika kussakin annosteluvaiheessa on liian lyhyt, jotta sen hyödyllisyyttä voitaisiin arvioida kroonisen kivun hoidossa, joka on pitkäaikainen vaiva. Kummassakaan jutussa ei varsinaisesti määritetty haittoja, mutta molemmissa todettiin, että haittavaikutuksia oli. Tässä jutussa tehtiin kuitenkin parempaa työtä toteamalla, että ainoa annos, joka näytti toimivan, näytti myös aiheuttavan eniten sivuvaikutuksia, ja nostamalla esiin pitkän aikavälin turvallisuusongelmat. Se oli myös ainoa juttu, jossa vastattiin kysymykseen, joka lukijoilla varmasti herää, kun he lukevat laittoman huumausaineen käytöstä lääkkeenä. Tunsivatko nämä potilaat olonsa pilvessä? Tämän jutun mukaan useimmat eivät tunteneet. Lisätietojen ja asiayhteyden vuoksi arvio on tyydyttävä. Toisin kuin kilpaileva WebMD:n juttu, tässä jutussa todetaan heti ensimmäisessä virkkeessä - jopa kolmessa ensimmäisessä sanassa - että kyseessä oli ""pieni tutkimus"". Sen jälkeen siinä käsitellään tutkimuksen rajoituksia useissa kohdissa. Toisessa virkkeessä sanotaan: ""Kivun väheneminen oli ""vaatimatonta"" - alle 1 piste 11 pisteen asteikolla vahvimmalla marihuanalla - ja potilaat eivät raportoineet elämänlaadun yleisestä erosta sen perusteella, mitä he polttivat."". Kirjoittaja kuvasi tyylikkäästi ja ytimekkäästi tutkimusasetelman - monimutkainen satunnaistettu ristiintaulukoitu tutkimus, jossa oli kaksinkertainen sokkoutus, ja syventyi tutkimuksen tärkeään piirteeseen, siihen, että koehenkilöt saattoivat jälkikäteen havaita, missä vaiheessa heidän kokemustaan he hengittivät lumelääkettä verrattuna voimakkaimpaan lääkkeeseen. Tässä jutussa vältetään tautien lietsomista, ja itse asiassa siinä mennään sitä pidemmälle ja todetaan, kuinka harvat ihmiset todella kärsivät tutkimuksen kohteena olleesta kroonisesta kivusta: ""Noin 1-2 prosenttia aikuisista Yhdysvalloissa."" Jutussa siteerataan kahta ulkopuolista asiantuntijaa, joista toinen on täysin riippumaton tutkimuksesta ja lehdestä, tohtori Andrea Hohmann. Tämän lisäksi veikkaisimme, että toimittaja olisi käyttänyt enemmän aikaa johtavan tutkijan, tohtori Mark Waren haastatteluun tai ainakin esittänyt kovempia kysymyksiä. Ware on nimittäin tässä jutussa maltillisempi kuin WebMD:n jutussa. Hän menee jopa niin pitkälle, että hän kysyy: ""Entä pitkän aikavälin turvallisuuskysymykset?"". "Ne on otettava huomioon, ennen kuin lääkettä voidaan määrätä." Kuten WebMD:n jutussa, olisi ollut kiva nähdä, kuka tutkimuksen rahoitti. Toisin kuin WebMD:n jutussa, tässä jutussa ei tuotu esiin tohtori Henry McQuayn eturistiriitoja. Tässä jutussa puhutaan useista hoitovaihtoehdoista ja jopa tutkimuksen pääkirjoittaja ehdottaa, että ""näiden potilaiden pitäisi saada myös käyttäytymis- ja fysioterapiaa"". Kummallista kyllä, kummassakaan tarkastelemassamme jutussa ei huomautettu, että marihuana on laitonta useimmissa osavaltioissa ja Kanadassa, jossa tutkimus tehtiin. Jutussa olisi voitu ainakin mainita, missä osavaltioissa on lääkemarihuanaa koskevia lakeja, tai kertoa, sallitaanko muissa maissa kannabiksen myynti pillerimuodossa, kuten tässä tutkimuksessa käytettiin. Jutussa viitataan siihen, että tämä tutkimus ""tukee rajallista määrää tutkimuksia, joiden mukaan marihuanasta voi olla apua kroonisesta kivusta kärsiville ihmisille"", mikä viittaa siihen, että hoito ei ole kovinkaan uutta. Olisi ollut kiva nähdä enemmän asiayhteyttä. WebMD:n jutussa on hieman enemmän tietoa tältä osin. Jos uutistiedotetta on uskominen, ""Tämä on ensimmäinen tutkimus, jossa potilaiden on annettu polttaa kannabista kotona ja seurata heidän vasteitaan päivittäin"". Tämän olisi voinut tehdä selväksi. Tarina menee paljon tiedotetta pidemmälle. Tässä on tiedote."</w:t>
      </w:r>
    </w:p>
    <w:p>
      <w:r>
        <w:rPr>
          <w:b/>
        </w:rPr>
        <w:t xml:space="preserve">Tulos</w:t>
      </w:r>
    </w:p>
    <w:p>
      <w:r>
        <w:t xml:space="preserve">Ruoho voi lievittää kroonista kipua: tutkimus</w:t>
      </w:r>
    </w:p>
    <w:p>
      <w:r>
        <w:rPr>
          <w:b/>
        </w:rPr>
        <w:t xml:space="preserve">Esimerkki 2.2591</w:t>
      </w:r>
    </w:p>
    <w:p>
      <w:r>
        <w:t xml:space="preserve">Talonmiehet leikkaavat ruohoa ensimmäiseltä väylältä vuoden 2008 Masters-golfturnauksen viimeisen harjoituskierroksen jälkeen Augusta National Golf Clubilla Augustassa, Georgiassa, 9. huhtikuuta 2008. REUTERS/Gary Hershorn 15 miljardin dollarin arvosta ulkokäyttöön tarkoitettuja sähkölaitteita myydään vuosittain kymmeniä miljoonia öljykäyttöisiä koneita puunhalkaisijoista lumilinkoiksi, kodinomistajille ja lukuisille muille ostajille Yhdysvalloissa. Vaikka ruohonleikkurit nopeutuvat, lumilingot kattavat enemmän maata ja käsikäyttöiset tuotteet kevenevät, niiden käyttövoima ei ole juuri muuttunut sen enempää kuin että bensiinin kulutus olisi kasvanut. Tällä viikolla Kentuckyn Louisvillessä järjestettävässä Green Industry and Equipment Expo -tapahtumassa valmistajat esittelevät jälleen uusia laitteita, jotka lupaavat puhtaampaa ja vihreämpää tulevaisuutta. "Odotamme, että suuntaus siirtyy vaihtoehtoisen energian suuntaan", sanoo MTD Products Inc:n markkinointijohtaja Jeff Salamon. "Jotkut asiakkaat pitävät siitä, että he eivät ole pakokaasujen ja bensiinin rasittamia."   Tarjotut vastaukset ovat kuitenkin todennäköisesti enemmän samaa. "Kaasumoottorit ovat yleisesti ottaen tehokkain tapa toimia", Briggs &amp; Stratton Corp:n toimitusjohtaja Todd Teske kertoi Reutersille haastattelussa pian sen jälkeen, kun yhtiön uusinta moottoria esiteltiin lehdistötilaisuudessa. Briggs &amp; Stratton myy sähkökäyttöisiä ruohonleikkureita, mutta vain Australiassa. Puutarha- ja lumilingot olivat vuosikymmeniä haitallisten päästöjen malliesimerkki. Itse asiassa, kun autoalan johtajat joutuivat lainsäätäjien kanssa tekemisiin saasteiden aiheuttajista, he viittasivat ruohonleikkuriteollisuuteen loukkaavampana syyllisenä. Tämä alkoi muuttua 1990-luvun puolivälissä, kun ympäristönsuojeluvirasto alkoi painostaa moottorivalmistajia tiukemmilla normeilla. "Nämä eivät ole isäsi ruohonleikkureita", Outdoor Power Equipment Institute -järjestön puheenjohtaja Kris Keiser sanoi. Esimerkiksi Briggs &amp; Strattonilla päästöjä on Tesken mukaan vähennetty 75 prosenttia 1990-luvun puolivälistä lähtien valmistuksen ja suunnittelun parannusten ansiosta. Vuonna 2012 päästöjä vähennetään vielä 35 prosenttia. Autoteollisuuteen ja muuhun teollisuuteen kohdistuu jatkuvia paineita parantaa polttoainetaloutta tai hyödyntää uutta teknologiaa, koska niiden asiakkaat kuluttavat usein kymmeniä tai useampia gallonoita bensiiniä kuukaudessa. Kun bensiinin hinta nousee, myös kukkaroihin kohdistuu paineita. Ulkoiluvälineiden käyttäjiin ei kuitenkaan kohdistu tällaisia paineita. "Tuotteitamme käyttävät ihmiset käyttävät yleensä enintään viisi gallonaa bensiiniä vuodessa, Keiser sanoi. Näin ollen on epätodennäköisempää, että asiakkaat vaatisivat valtavia edistysaskeleita polttoainetaloudellisuudessa tai ratkaisuja, jotka vähentävät heidän käyttökustannuksiaan. Edes kaupalliset maisemansuunnittelijat täällä Louisvillessä eivät näytä malttavan, vaikka viikoittaiset polttoainekustannukset ovatkin korkeat. Wang Xiaoguang, Wenling Leo Garden Machinery Co:n toimitusjohtaja - joka väittää olevansa suurin kiinalaisten puutarhakoneiden viejä - on saanut tämän opetuksen omakohtaisesti. Messuosastollaan hän kertoo Leon menestyksekkäästä sähköleikkureiden viennistä Eurooppaan. "Tämä asiakas on erilainen", Wang sanoo Yhdysvaltain markkinoista, joita Leo ei ole vielä murtautunut. "Heillä on erilaiset standardit."   Jotkut yritykset, mukaan lukien kourallinen start-up-yrityksiä, eivät kuitenkaan odota, että asiakkaat muuttaisivat mielensä. Lincoln Jore, 28-vuotias yrittäjä Ronanista, Montanasta, perusti torstaina uuden "GasLess" -ulkovälineyrityksen nimeltä Core Outdoor Power, joka on suunnattu kaupallisille maisemansuunnittelijoille ja korkeatasoisemmille asunnonomistajille. Hänen ensimmäinen tuotteensa, 249 dollarin hintainen ja 11 kiloa painava rikkaruohonleikkuri, saa virtansa epätavallisesta moottorista ja litiumioniakusta, joka liukuu sisään ja ulos koneesta, jotta se voidaan ladata erillisellä telakalla. Sitä aletaan myydä riippumattomille yhdysvaltalaisille jälleenmyyjille ensi vuoden alussa. Markkinoilla ei ole onnistuttu kehittämään vaihtoehtoisia energiatuotteita, jotka täyttävät suorituskykyodotukset", hän sanoi. Vuoteen 2013 mennessä Jore suunnittelee laajempaa tuotevalikoimaa, mukaan lukien ruohonleikkuri ja lehtipuhallin, jotka eivät käytä kaasua. Mutta jopa vakiintuneimpien maailmanlaajuisten toimijoiden on vaikea kääntää suuntaa. Honda Motor Co myy Japanissa vuosittain tuhansia hybridi-lumilingoja, ja se on tuomassa hybridimallia Yhdysvaltoihin. Tämän mallin luvataan olevan luokkansa Cadillac, sillä se pystyy puhdistamaan 83 tonnia lunta tunnissa ja lakaisemaan kaupungin jalkakäytävän yhdellä kerralla. Kone on kuitenkin 8 000 dollarilla kaksi kertaa kalliimpi kuin yhtiön edellinen huippumalli, ja hybriditekniikka nostaa hintaa. Hondan odotukset Japanissa valmistetun hybridin myynnistä ovat erittäin vaatimattomat, mutta se haluaa testata markkinoita ennen kuin se sitoutuu muihin vaihtoehtoisen energian malleihin. Jos Wisconsinissa toimivan Ariens Co:n kokemukset viime vuoden ankarasta talvesta ovat suuntaa antavia, Hondalla voi olla toivoa. Ariens toi myyntiin sähkökäyttöisen lumilingon, jonka hinta oli 60 prosenttia korkeampi kuin perinteisen mallin. Yhtiö myi rajallisen määrän sähkökäyttöisiä lumilinkooja loppuun runsaiden lumisateiden ja alan tiukan kapasiteetin keskellä. Stihl Inc, joka sanoo olevansa käsikäyttöisten ulkoilmakoneiden ykkösmyyjä, on myös laajentamassa toimintaansa. Sillä on uusi valikoima moottorisahoja, lehtipuhaltimia, rikkaruohonleikkureita ja pensasaitaleikkureita, jotka saavat virtansa litiumioniakuista. Tuotteet maksavat 30 prosenttia enemmän kuin perinteiset bensakäyttöiset versiot, ja vaikka kysyntä on aluksi ylittänyt odotukset, yhtiön mukaan on liian aikaista kertoa tarkempia myyntituloksia. MTD:n omistamalla Cub Cadetilla on esillä samanlainen litium-ionikäyttöinen tuotesarja kuin Stihlillä, mutta Salamon sanoi, että toistaiseksi kysyntää on ollut vain tietyiltä asiakkailta. Cub Cadet on kuitenkin valmis siirtymään jossakin vaiheessa, vaikka se tapahtuukin hitaasti, hän totesi.</w:t>
      </w:r>
    </w:p>
    <w:p>
      <w:r>
        <w:rPr>
          <w:b/>
        </w:rPr>
        <w:t xml:space="preserve">Tulos</w:t>
      </w:r>
    </w:p>
    <w:p>
      <w:r>
        <w:t xml:space="preserve">Lumi- ja nurmikkokoneissa bensiini on edelleen kuningas.</w:t>
      </w:r>
    </w:p>
    <w:p>
      <w:r>
        <w:rPr>
          <w:b/>
        </w:rPr>
        <w:t xml:space="preserve">Esimerkki 2.2592</w:t>
      </w:r>
    </w:p>
    <w:p>
      <w:r>
        <w:t xml:space="preserve">Hallinnon vanhempi virkamies kertoi suunnitelmasta nimettömänä ennen Trumpin vuoden 2019 talousarviosuunnitelman julkaisemista ensi viikolla. Lääkeyhtiöt maksavat nykyään alennuksia vakuutusyhtiöille ja apteekkien edunvalvojille, jotta niiden lääkkeet saisivat suuremman siivun markkinoista. Vakuutusyhtiöt käyttävät hyvityksistä saatavia säästöjä pitääkseen vakuutusmaksut paremmin hallinnassa. Trumpin ehdotuksen mukaan Medicaren suositun D-osan resepti-etuuden piiriin kuuluvat eläkeläiset voisivat osallistua alennuksiin yksittäisistä lääkkeistä, joita he ostavat apteekista. Trumpin talousarviossa laajennettaisiin myös Medicaren katastrofilääke-etuutta, jotta monille erittäin kalliille eläkeläisille ei tarvitsisi maksaa omavastuuosuuksia. Seniorit, joilla on korkeat lääkekustannukset, vastaavat tällä hetkellä edelleen 5 prosentista lääkkeidensä kustannuksista. Kun jotkin uudet lääkkeet maksavat 100 000 dollaria vuodessa tai enemmän, potilaiden kustannukset nousevat nopeasti. Valkoisen talon ehdotus asettaisi Trumpin keskelle lääkeyhtiöiden ja vakuutusyhtiöiden ja apteekkien etuuskäsittelijöiden välistä köydenvetoa, jossa pelissä on miljardeja dollareita. Vakuutusyhtiöiden ja apteekkien etuuskäsittelijöiden mukaan lääkekustannukset ovat niin korkeat siksi, että lääkeyhtiöt voivat veloittaa vapaasti sen, mitä markkinat sallivat. Lääketeollisuuden mukaan välittäjät ovat ongelma, koska ne pitävät lääkkeiden valmistajien maksamat alennukset sen sijaan, että ne siirtäisivät ne potilaille. Vakuutusyhtiöt väittävät, että alennukset siirretään eteenpäin siten, että kaikkien kuukausimaksut alenevat. Lääketeollisuuden etujärjestö Pharmaceutical Research and Manufacturers of America ei reagoinut asiaan välittömästi. Trumpin hallinnon uudet ehdotukset tulevat kongressin budjettisopimukseen sisältyvien Medicare-muutosten pitkän luettelon päälle. Medicare on hallituksen tärkein sairausvakuutusohjelma, joka kattaa noin 60 miljoonaa vanhusta ja vammaista. Lainsäätäjät siirtäisivät suuremman osan Medicaren lääkekustannuksista lääketeollisuudelle. He haluavat myös poistaa lääkkeiden kattavuusvajeen, joka tunnetaan nimellä "donitsin aukko", vuotta aiemmin kuin nykyisin on suunniteltu, eli vuonna 2019 vuoden 2020 sijasta. "Kaiken kaikkiaan tämä on mielestäni hyvä lakiehdotus Medicare-asiakkaiden kannalta", Medicare Rights Center -järjestön puheenjohtaja Joe Baker sanoi kongressin lainsäädännöstä. "Tämä kallistuu siihen suuntaan, että saadaan aikaan paljon hyviä asioita." Hänen ryhmänsä vastustaa kuitenkin säännöstä, joka nostaisi varakkaimpien eläkeläisten maksamia avohoitopalvelujen ja reseptilääkkeiden vakuutusmaksuja. Seuraavassa tarkastellaan joitakin tärkeimpiä Medicare-säännöksiä budjettisopimuksessa, jonka republikaanijohtajat yrittävät saada läpi kongressissa. Demokraatit ovat eri mieltä koko toimenpiteestä, mutta Medicare-säännökset näyttävät saavan tukea molemmilta puolueilta: - RESEPTILÄÄKKEET Alun perin "donitsin kuopan" kattavuusvajeessa olevat edunsaajat vastasivat lääkkeidensä kaikista kustannuksista, mutta entisen presidentin Barack Obaman aikana hyväksytty Affordable Care Act sulkee aukon asteittain. Budjettisopimus nopeuttaa aikataulua vuodella vuoteen 2019. Lääkevalmistajien on jo nyt annettava alennuksia kattavuusvajeen umpeen kuromiseksi umpeen, mutta budjettisopimus nostaa yritysten alennusten tasoa, mikä puolestaan alentaa valtion kustannuksia. Tämän pitäisi jarruttaa edunsaajien maksamia kuukausimaksuja. "Teoriassa, kun Medicaren menot laskevat, myös vakuutusmaksut laskevat", sanoi Tricia Neuman, puolueettoman Kaiser Family Foundationin Medicare-asiantuntija. Lääketeollisuus kritisoi ehdotusta ja sanoo, että se hyödyttää lähinnä vakuutusyhtiöitä, jotka toimivat etuuden tarjoavina välikätenä. Kattavuusvaje alkaa, kun edunsaajien lääkkeiden kokonaiskustannukset saavuttavat 3 750 dollaria. - BUDJETTISOPIMUKSELLA kumotaan pysyvästi rajoitukset terapiapalveluille, joita aivohalvauspotilaat ja suurista leikkauksista toipuvat ihmiset käyttävät yleisesti. Näihin palveluihin kuuluvat fysioterapia, toimintaterapia ja puheterapia. Aiempina vuosina kongressi oli rutiininomaisesti lykännyt ylärajojen soveltamista. Ryhmät, kuten AARP, vaativat rajoitusten täydellistä kumoamista. Se tulee voimaan tänä vuonna. __KORKEAMMAT MAKSUT RIKKAIMMILLE ELÄKELÄISILLE Avohoitopalvelujen ja reseptilääkkeiden maksut nousisivat noin 1 miljoonalle varakkaalle eläkeläiselle, joiden vuositulot ovat vähintään 500 000 dollaria yksityishenkilön osalta tai 750 000 dollaria pariskunnan osalta. Lainsäätäjät kannattavat ajatusta, että varakkaiden vakuutusmaksuja korotetaan, mutta lakimiehet ovat huolissaan siitä, että kongressi alkaa lopulta nostaa myös keskiluokkaisten eläkeläisten kustannuksia. __TELEMEDIINI JA KROONINEN HOITO Budjettisopimus laajentaa Medicaren mahdollisuuksia maksaa telelääketieteestä monissa eri tilanteissa, myös potilaille, joilla on aivohalvauksen oireita. Se sisältää myös senaatin kaksipuolueisen lakiehdotuksen, jonka tarkoituksena on parantaa kroonisista sairauksista, kuten sydänsairauksista, syövästä ja diabeteksesta kärsivien potilaiden hoidon koordinointia. -KUSTANNUSTENVALVONTAVIRASTO PERUUTETAAN Sopimuksella kumottaisiin riippumaton maksujen neuvoa-antava lautakunta (Independent Payment Advisory Board), joka on kohtuuhoitolain nojalla valtuutettu Medicaren kustannustenvalvontaviranomainen. Se oli alusta alkaen kiistanalainen, eikä Obaman Valkoinen talo edennyt lautakunnan perustamiseen.</w:t>
      </w:r>
    </w:p>
    <w:p>
      <w:r>
        <w:rPr>
          <w:b/>
        </w:rPr>
        <w:t xml:space="preserve">Tulos</w:t>
      </w:r>
    </w:p>
    <w:p>
      <w:r>
        <w:t xml:space="preserve">Trump pyrkii vähentämään Medicaren lääkekustannuksia.</w:t>
      </w:r>
    </w:p>
    <w:p>
      <w:r>
        <w:rPr>
          <w:b/>
        </w:rPr>
        <w:t xml:space="preserve">Esimerkki 2.2593</w:t>
      </w:r>
    </w:p>
    <w:p>
      <w:r>
        <w:t xml:space="preserve">Cumberlandin piirikunnan virkamiehet kertovat, että terveysministeriölle kerrottiin lauantaina, että yliopistoon liittyvä henkilö oli sairaalahoidossa "mahdollisen bakteerimeningiitti-infektion diagnoosin vuoksi". He eivät kertoneet, onko sairastunut henkilö opiskelija. Viranomaiset sanovat, että he koordinoivat koulun ja osavaltion kanssa antibioottien antamista kaikille, jotka olivat suorassa läheisessä kosketuksessa kyseiseen henkilöön. Yliopisto lähetti lauantaina koko kampuksen kattavan ilmoituksen. Aivokalvontulehdus on aivoja ja selkäydintä ympäröivien kalvojen infektio. Tartunnan aiheuttavat bakteerit voivat levitä suutelemalla, yskimällä ja juomien yhteiskäytön välityksellä. Tartunnan merkkejä ja oireita ovat korkea kuume, päänsärky, niskajäykkyys ja ihottuma.</w:t>
      </w:r>
    </w:p>
    <w:p>
      <w:r>
        <w:rPr>
          <w:b/>
        </w:rPr>
        <w:t xml:space="preserve">Tulos</w:t>
      </w:r>
    </w:p>
    <w:p>
      <w:r>
        <w:t xml:space="preserve">Viranomaiset tutkivat mahdollista aivokalvontulehdustapausta NC-yliopistossa.</w:t>
      </w:r>
    </w:p>
    <w:p>
      <w:r>
        <w:rPr>
          <w:b/>
        </w:rPr>
        <w:t xml:space="preserve">Esimerkki 2.2594</w:t>
      </w:r>
    </w:p>
    <w:p>
      <w:r>
        <w:t xml:space="preserve">Vuoden 2005 alussa Internetissä julkaistiin kuvia 10 kuukauden ikäisestä egyptiläisestä tytöstä nimeltä Manar Maged, joka oli syntynyt craniopagus parasiticus -nimisen hyvin harvinaisen synnynnäisen vian vuoksi, joka syntyy, kun alkio alkaa jakautua identtisiksi kaksosiksi, mutta ei saa prosessia päätökseen. Usein toinen, kehittymätön kaksonen muodostuu ylimääräiseksi raajaksi tai vartaloksi, mutta Magarin erittäin epätavallisessa tapauksessa se muodostui kalloon kiinnitettynä toisena päänä. Kaksonen pystyi räpäyttämään silmiään ja hymyilemään, mutta se ei kyennyt itsenäiseen elämään:    Helmikuun 19. päivänä 2005 Magar joutui 13 tunnin leikkaukseen, jossa 13-jäseninen kirurgiryhmä poisti hänen sinisikiöisen kaksosensa. Huhtikuun 2005 puolivälissä Reuters kertoi, että Manar oli siirretty pois tehohoidosta ja söi normaalisti:  "Hänet siirrettiin tavalliseen hoitoon kaksi viikkoa sitten, ja hän osoittaa hyviä merkkejä paranemisesta, sillä hän voi syödä normaalisti ilman letkua", sanoi Abla el-Alfy, Kairon pohjoispuolella sijaitsevan Benhan lastensairaalan lasten tehohoidon ylilääkäri. Hän sanoi, että Manarin äiti sai olla suoraan yhteydessä lapseensa oltuaan erossa lähes kaksi kuukautta 19. helmikuuta tehdyn leikkauksen jälkeen. "Manar ja hänen äitinsä lähentyvät hyvin", Alfy sanoi. Lääkärit ovat sanoneet, että Manarin tapaus oli äärimmäisen harvinainen ja että jo pelkkä leikkauksesta selviytyminen oli suuri saavutus. "Uskon, että hän voi lähteä sairaalasta heti, kun koemme, että hänen äitinsä pystyy huolehtimaan hänestä", Alfy sanoi ja lisäsi, että Magedin lääkitystä vähennetään. Manarille tehtiin viisi seuraavaa leikkausta, joissa asennettiin venttiilejä ylimääräisen nesteen poistamiseksi aivoista. Valitettavasti Manar Maged kuoli 25. maaliskuuta 2006, hieman yli vuosi alkuperäisen leikkauksen jälkeen ja vain muutama päivä ennen hänen 2-vuotissyntymäpäiväänsä. Niiden muutamien tuntien aikana, jotka hän oli sairaalassa ennen kuolemaansa, hänen todettiin kärsivän aivoinfektiosta, keuhkokuumeesta ja sydänongelmista. Hänen tilansa heikkeni nopeasti, kun hän ei reagoinut lääkitykseen.</w:t>
      </w:r>
    </w:p>
    <w:p>
      <w:r>
        <w:rPr>
          <w:b/>
        </w:rPr>
        <w:t xml:space="preserve">Tulos</w:t>
      </w:r>
    </w:p>
    <w:p>
      <w:r>
        <w:t xml:space="preserve">Valokuvissa näkyy egyptiläinen tyttö, jolla on toinen pää.</w:t>
      </w:r>
    </w:p>
    <w:p>
      <w:r>
        <w:rPr>
          <w:b/>
        </w:rPr>
        <w:t xml:space="preserve">Esimerkki 2.2595</w:t>
      </w:r>
    </w:p>
    <w:p>
      <w:r>
        <w:t xml:space="preserve">Lokakuussa 2019, 1980-luvulta lähtien Downin syndrooma -tietoisuuskuukautena vietetyn kuukauden aikana, Snopes sai kyselyjä Yhdysvaltain presidentille Donald Trumpille annetun lainauksen aitoudesta. Se jaettiin meemin muodossa sosiaalisessa mediassa seuraavasti:  "Ne, joilla luullaan olevan Downin oireyhtymä, ovat myös vaarassa joutua liian usein elämänsä keskeyttämisen kohteeksi ennen syntymää. Jokaisella ihmiselämällä on mittaamaton arvo, ja hallintoni jatkaa sen luontaisen totuuden omaksumista ja puolustamista, että kaikkia Jumalan lapsia tulisi rakastaa ja vaalia." Lainaus on oikein omistettu. Se koostuu kahdesta lauseesta, jotka on poimittu Trumpin 1. lokakuuta Downin syndrooma-tietoisuuskuukautta koskevasta presidentin viestistä, joka esitetään kokonaisuudessaan alla: Presidentin viesti Downin syndrooma-tietoisuuskuukaudesta, 2019 Annettu: Lokakuun 1. päivänä 2019 Downin syndrooma -tietoisuuskuukauden aikana Melania ja minä juhlimme yhdessä Downin syndroomaa sairastavien amerikkalaisten elämää ja saavutuksia. Kiitämme Downin oireyhtymää sairastavia henkilöitä heidän uskomattomasta panoksestaan perheilleen, yhteisöilleen ja suurelle kansakunnallemme, ja lupaamme antaa heille mahdollisuuden saavuttaa koko potentiaalinsa. Hallitukseni uudistaa myös sitoumuksensa kiinnittää huomiota ja syventää ymmärrystä haasteisiin, joita nämä merkittävät amerikkalaiset kohtaavat, mukaan lukien heidän kamppailunsa syrjintää vastaan. Myös ne, joilla luullaan olevan Downin syndrooma, ovat vaarassa joutua alttiiksi sille, että heidän elämänsä lopetetaan liian usein ennen syntymää. Vuosittain Yhdysvalloissa syntyy noin 6 000 vauvaa, joilla on Downin syndrooma. Vaikka nämä vastasyntyneet kohtaavat monia haasteita, amerikkalaiset innovaatiot ja tutkimus auttavat näitä kauniita sieluja elämään itsenäistä, täyttä ja onnellista elämää. Hallitukseni on sitoutunut edistämään Downin oireyhtymästä kärsivien henkilöiden mahdollisuuksia, jotta he voivat paremmin osallistua työelämään ja toteuttaa unelmiaan. Jokaisella ihmiselämällä on mittaamaton arvo, ja hallintoni jatkaa sen totuuden omaksumista ja puolustamista, että kaikkia Jumalan lapsia on rakastettava ja vaalittava. Tämä kuukausi tarjoaa amerikkalaisille tärkeän tilaisuuden vahvistaa sitoumuksemme sellaisen yhteiskunnan luomiseen, joka arvostaa ja kunnioittaa paremmin elämän arvokkuutta sen kaikissa kauniissa ja ihmeellisissä vaiheissa. Meidän on ponnisteltava sen varmistamiseksi, että Yhdysvallat osoittaa edelleen kunnioitusta ihmiselämää kohtaan - sekä syntynyttä että syntymätöntä. Yhdessä voimme luoda osallistavan kansakunnan, jossa Downin oireyhtymää sairastavat amerikkalaiset ovat tervetulleita kouluihin, työpaikoille ja yhteisöihin, jossa syrjintä ei enää voi heittää eriarvoisuuden varjoa. Downin syndroomaa sairastavat amerikkalaiset rikastuttavat maata uskomattomalla tavalla. Kansakuntana meitä inspiroi se henki ja riemu, jolla nämä arvokkaat amerikkalaiset elävät joka päivä. CDC:n (Centers for Disease Control) mukaan Yhdysvalloissa syntyy vuosittain noin 6 000 vauvaa (1 700:sta), joilla on Downin syndrooma, geneettinen sairaus, jossa ihmisellä on ylimääräinen kromosomi. Se vaikuttaa siihen, miten lapsen keho ja aivot kehittyvät, ja saattaa aiheuttaa sekä henkisiä että fyysisiä haasteita henkilöille, jotka ovat syntyneet Downin syndroomaan.</w:t>
      </w:r>
    </w:p>
    <w:p>
      <w:r>
        <w:rPr>
          <w:b/>
        </w:rPr>
        <w:t xml:space="preserve">Tulos</w:t>
      </w:r>
    </w:p>
    <w:p>
      <w:r>
        <w:t xml:space="preserve">"Yhdysvaltain presidentti Donald Trump sanoi, että ihmiset, joilla on Downin oireyhtymä, ""ovat vaarassa joutua liian usein elämänsä keskeyttämisen kohteeksi ennen syntymää"".</w:t>
      </w:r>
    </w:p>
    <w:p>
      <w:r>
        <w:rPr>
          <w:b/>
        </w:rPr>
        <w:t xml:space="preserve">Esimerkki 2.2596</w:t>
      </w:r>
    </w:p>
    <w:p>
      <w:r>
        <w:t xml:space="preserve">Samoa julisti viime kuussa kansallisen hätätilan ja määräsi, että kaikki 200 000 eteläisen Tyynenmeren saarivaltiossa asuvaa ihmistä on rokotettava. Hallitus on sulkenut kaikki koulut ja kieltänyt lapsia kokoontumasta julkisissa tilaisuuksissa. Lokakuun lopun jälkeen taudinpurkauksessa on kuollut 53 ihmistä, mukaan lukien yksi aikuinen ja kaksi vanhempaa teini-ikäistä. Suurin osa kuolleista on ollut vauvoja ja pikkulapsia, mukaan lukien 23 alle vuoden ikäistä lasta ja 25 1-4-vuotiasta lasta. Hallituksen mukaan yli 1 100 ihmistä on joutunut sairaalahoitoon taudin puhkeamisen jälkeen, ja noin 180 ihmistä on edelleen sairaalahoidossa. Sairaalahoidossa on 19 lasta, joiden tila on kriittinen. Samoan viranomaiset uskovat, että virus levisi ensimmäisenä Uudesta-Seelannista tulleen matkustajan mukana. Uuden-Seelannin pääministeri Jacinda Ardern sanoi maanantaina, että hänen maansa tekee kaikkensa auttaakseen epidemian hillitsemisessä, muun muassa lähettämällä yli 50 lääketieteen ammattilaista ja tuhansia rokotteita Samoaan. Myös muut maat, kuten Britannia, ovat lähettäneet ryhmiä ja tarvikkeita. Ardern sanoi, että tartuntamäärien luonnollinen käyrä tarkoittaa, että "joskus asiat voivat olla pahempia ennen kuin ne ovat parempia". Maailman terveysjärjestön ja Unicefin lukujen mukaan alle 30 prosenttia samoalaisista imeväisistä rokotettiin viime vuonna. Tätä alhaista osuutta pahensi lääketieteellinen onnettomuus, jossa kuoli kaksi vauvaa, joille oli annettu väärin sekoitettua rokotetta, mikä aiheutti laajempia viivästyksiä ja epäluottamusta rokotusohjelmaa kohtaan. Hallituksen mukaan noin 33 000 ihmistä rokotettiin ennen viime kuuta, ja sen jälkeen on rokotettu vielä 58 000 ihmistä. Maailman terveysjärjestö WHO on asettanut tavoitteeksi hävittää tuhkarokko suurimmasta osasta maailmaa ensi vuoteen mennessä. Sen mukaan tauti on täysin ehkäistävissä turvallisen rokotteen ansiosta, joka on ollut käytössä 1960-luvulta lähtien, ja että tuhkarokkokuolemat vähenivät maailmanlaajuisesti 84 prosentilla vuosina 2000-2016 noin 90 000:een vuodessa paremman rokottamisen ansiosta.</w:t>
      </w:r>
    </w:p>
    <w:p>
      <w:r>
        <w:rPr>
          <w:b/>
        </w:rPr>
        <w:t xml:space="preserve">Tulos</w:t>
      </w:r>
    </w:p>
    <w:p>
      <w:r>
        <w:t xml:space="preserve">50 lasta on kuollut tuhkarokkoon Samoalla, kun epidemia pahenee.</w:t>
      </w:r>
    </w:p>
    <w:p>
      <w:r>
        <w:rPr>
          <w:b/>
        </w:rPr>
        <w:t xml:space="preserve">Esimerkki 2.2597</w:t>
      </w:r>
    </w:p>
    <w:p>
      <w:r>
        <w:t xml:space="preserve">Asianajaja Will Managhan jätti oikeudenkäyntiasiakirjat, joiden mukaan 27-vuotias Tanner Hosek aikoi tunnustaa syyllisyytensä lievennettyyn tahalliseen henkirikokseen mielenterveyshäiriön vuoksi. Ruumiinavauksessa todettiin, että 65-vuotiasta Eric Hosekia oli puukotettu 10 kertaa. Tanner Hosekin muutoskuuleminen on määrä järjestää 7. marraskuuta. Hänen odotetaan saapuvan videon välityksellä Montanan osavaltion sairaalasta, jossa hän on ollut viime vuodesta lähtien. Oikeustietojen mukaan Tanner Hosek on pitkään kamppaillut mielenterveysongelmien kanssa, ja hänellä on diagnosoitu kaksisuuntainen mielialahäiriö ja skitsofrenia. Hän oli vanhempiensa holhouksessa isänsä kuollessa. Linda Hosek kertoi tutkijoille, että hänen poikansa oli ollut psykoottisessa tilassa kaksi viikkoa ennen puukotusta.</w:t>
      </w:r>
    </w:p>
    <w:p>
      <w:r>
        <w:rPr>
          <w:b/>
        </w:rPr>
        <w:t xml:space="preserve">Tulos</w:t>
      </w:r>
    </w:p>
    <w:p>
      <w:r>
        <w:t xml:space="preserve">Whitefishin mies pääsi sopimukseen isän puukotuksesta.</w:t>
      </w:r>
    </w:p>
    <w:p>
      <w:r>
        <w:rPr>
          <w:b/>
        </w:rPr>
        <w:t xml:space="preserve">Esimerkki 2.2598</w:t>
      </w:r>
    </w:p>
    <w:p>
      <w:r>
        <w:t xml:space="preserve">Helmikuussa 2020 saimme lukijoilta useita kyselyjä Yhdysvaltain presidenttiehdokkaan ja entisen New Yorkin pormestarin Mike Bloombergin lausunnoista, joissa miljardööri liikemies näytti sanovan, että hän voisi opettaa "kenet tahansa" maanviljelijäksi, mutta että tietotekniikka edellyttäisi enemmän älykkyyttä. Helmikuun 16. päivänä Wisconsinin republikaanivirkailija Anna Kelly julkaisi Twitterissä 60 sekunnin mittaisen pätkän Bloombergistä ja kirjoitti: "Miljardööri Bloomberg väittää, että hän "voisi opettaa kenet tahansa maanviljelijäksi", ja vihjaa jopa, että maanviljelijöillä ei ole samanlaisia "taitoja" tai "harmaita aivosoluja" kuin teknologia-alalla työskentelevillä. Tämä on niin alentavaa, elitististä ja ulkopuolisuutta, että se on kauhistuttavaa." Hänen postauksensa uudelleentwiittasi Donald Trump Jr, presidentti Donald Trumpin poika. Nuorempi Trump lisäsi: "Bloomberg ei kestäisi kolmea sekuntia maanviljelijänä... hänestä näkee, että hän todella vihaa tavallisia ahkeria amerikkalaisia. Hän ei koskaan taistele heidän puolestaan, koska hän ei voisi vähempää välittää heistä." Pätkässä Bloombergin kuulee sanovan: "Voisin opettaa kenet tahansa - jopa ihmisiä tässä huoneessa, ei millään pahalla - maanviljelijäksi. Se on [prosessi]: kaivetaan kuoppa, laitetaan siemen sinne, laitetaan multaa päälle, lisätään vettä, ja maissi kasvaa." Myöhemmin hän asettaa tämän työn luonteen vastakkain "tietotalouden" työn luonteen kanssa: "[...] Informaatiotalous on perustavanlaatuisesti erilainen, koska se perustuu siihen, että ihmiset korvataan teknologialla, ja taidot, jotka on opittava, ovat ajattelu ja analysointi, ja se on aivan eri tasolla. Sinulla on oltava erilaiset taidot, sinulla on oltava paljon enemmän harmaata massaa." Bloomberg ei kestäisi kolmea sekuntia maanviljelijänä... mutta kuten hänen vähemmistöjä koskevat kommenttinsa, voi sanoa, että hän todella vihaa tavallisia ahkeria amerikkalaisia. Hän ei koskaan taistele heidän puolestaan, koska hän ei voisi vähempää välittää heistä. https://t.co/03CmskF5Vn - Donald Trump Jr. (@DonaldJTrumpJr) 17. helmikuuta 2020 60 sekunnin mittainen klippi ja Bloombergin kommentit keräsivät laajaa huomiota ja saivat aikaan vihaista reaktiota joissakin oikeistolaisissa tarkkailijoissa. Fox Newsin haastattelussa Etelä-Dakotan republikaaninen kuvernööri Kristi Noem syytti Bloombergia "mahtipontisen tietämättömyyden" osoittamisesta kommenteissaan. Kellyn Twitter-viestiin sisältyvä videomateriaali, jota jaettiin sittemmin laajalti verkossa, oli aitoa eikä sitä ollut väärennetty. Vaikka se oli selvästi leikattu paljon pidemmästä videosta, sen poistaminen alkuperäisestä asiayhteydestään ei muuttanut olennaisesti sen sävyä tai tarkoitusta eikä riistänyt katsojalta asiayhteyttä, joka olisi voinut merkittävästi muuttaa tai vaikuttaa hänen käsitykseensä Bloombergin huomautuksista. Näin ollen väite, jonka mukaan Bloomberg oli sanonut voivansa "opettaa kenet tahansa maanviljelijäksi" ja että tietotekniikan työ vaatii "enemmän harmaata massaa", oli oikea. Alkuperäinen video nauhoitettiin Oxfordin yliopiston Saïd Business Schoolissa 17. marraskuuta 2016. Bloomberg esiintyi siellä osana koulun "Distinguished Speaker Seminar Series" -seminaarisarjaa. Koko video on katsottavissa YouTubessa, alla. Kun hän esitti huomautuksensa maataloudesta ja teknologiasta, Bloomberg vastasi yleisön jäsenen esittämään kysymykseen, joka koski yritysjohtajien roolia taloudelliseen eriarvoisuuteen liittyvien julkisten käsitysten käsittelemisessä tai lieventämisessä, erityisesti Trumpin vuoden 2016 vaalivoiton yhteydessä, joka oli tapahtunut vain päiviä aiemmin. Seuraavassa on kysymyksen täydellinen transkriptio ja Bloombergin koko vastaus. 60 sekunnin mittaisessa klipissä näkyvä katkelma on lihavoitu: Ewen Hollingsworth: Ewen Hollingsworth, suoritan täällä MBA-tutkintoa. Herra Bloomberg, Trump sai osakseen suuren epätasa-arvon tunteen, ei vain Yhdysvalloissa vaan kaikkialla maailmassa. Kuilu on ollut ja on kasvava, ja se on yhä suurempi, varakkaiden ja varattomien välillä. Mitä mieltä olette yritysjohtajista - mikä on heidän vastuunsa tämän kuilun poistamisessa ja ehkäpä Keski-Amerikan [lue: "Keski-Amerikan"] ja rannikoiden yhdistämisessä? Mike Bloomberg: M: No, ensinnäkin epäilen, oletteko oikeassa. Olemme viimeisten neljän vuosikymmenen aikana puolittaistaneet köyhyyden maailmassa, jos köyhyyttä mitataan ihmisillä, jotka menevät nukkumaan ilman kattoa päänsä päällä, ilman ateriaa vatsassaan ja jotka eivät osaa lukea. Yhteiskunta on siis edistynyt jonkin verran. Eliniänodote nousee, parannamme yhä useampia sairauksia, ja olemme hävittämässä - kiitos [Bill] Gatesin ja meidän pienen rahasumman - polion. Teemme siis joitakin asioita auttaaksemme. Toiseksi, 20 prosentin alin osa on paljon paremmassa asemassa kuin 20 prosentin alin osa aiemmin. Amerikan 20 prosentin alimmalla osalla - New Yorkin 20 prosentin alimmalla osalla - on 80 prosentilla autoja, 30 prosentilla on kaksi autoa, lähes kaikilla on kännykkä, kaikilla on 72-tuumainen televisio ja muuta sellaista. Tätä on siis jonkin verran, joten tässä on oltava varovainen. Ja muuten, ennen kuin käsittelemme peruskysymystä, jos köyhyyttä mitataan ylimmän 1 prosentin ja alimman 20 prosentin välillä, saadaan hyvin erilaisia lukuja kuin jos sitä mitataan 20 prosentilla ylhäältä alaspäin ja alimman 20 prosentin välillä. Hyvin alhaisen korkotason vuoksi käyttöomaisuuden arvo on noussut, sillä se on lähes aina hyvin varakkaiden omistuksessa, joten se on noussut - ehkä se johtuu ylimmästä 5 prosentista - mutta jos siitä tehdään oikaisu, köyhyys ei ole niin epäyhtenäistä kuin luulisi. Tällainen on siis todellinen maailma. Meillä on kuitenkin tuloerojen ongelma. Väittäisin, että tärkeämpää on koulutuksellinen eriarvoisuus. FT:n [Financial Times] etusivulla oli tänään juttu, jossa sanottiin, että kukaan Lontoon köyhistä kaupunginosista ei pääse tähän hienoon kouluun, yhteen maailman hienoimmista yliopistoista, ja nolla köyhistä kaupunginosista, ainakin oletan, että tilastot pitävät paikkansa, eivätkä he ole vain poimineet yhtä kaupunginosaa. Se on siis tärkeämpää kuin nettovarallisuus, koska se kertoo, millainen nuorten tulevaisuus on. Kaiken tämän sanottuani epätasa-arvo voidaan korjata. Rikkailta otetaan rahaa ja annetaan sitä köyhille. Olemme aina tehneet niin, meillä on kaikkialla maailmassa verojärjestelmä, joka on yleensä porrastettu yläpäässä, progressiivinen verojärjestelmä, joka ottaa rikkailta enemmän rahaa henkeä kohti ja jakaa sen uudelleen. Yliopistojen lukukausimaksut, ainakin Amerikassa, ovat Robin Hood -suunnitelma. Haluatte - lapset ovat aina väärällä puolella, he haluavat aina alhaisempia lukukausimaksuja, mutta ette halua, vaan haluatte nostaa lukukausimaksuja yliopistossa niin korkealle kuin mahdollista, jotta rikkaat maksaisivat enemmän rahaa, ja sitten käytätte ylimääräiset rahat niiden lasten tukemiseen, joilla ei ole rahaa. Jos vähennätte rikkailta otettavan rahan määrää, köyhät joutuvat kärsimään, eikä heitä auteta. Jotkin näistä asioista ovat siis hieman intuition vastaisia. Mutta rikkailta otetaan rahaa ja annetaan sitä köyhille, tehdään se epäitsekkäistä syistä, tehdään se siksi, että ei haluta köyhiä ovelle, ja siihen on monenlaisia syitä. Mielestäni teidän on kuitenkin ymmärrettävä, että ihmiset, jotka saavat tukea, haluavat arvokkaan työpaikan. He haluavat arvokkuutta, koska he ovat vastuussa perheestään ja pystyvät huolehtimaan siitä. Ja tämä on se pulma, joka meillä on edessämme, koska teknologia vähentää mahdollisuuksia antaa heille työpaikkoja. Me vain - yhä useammin, jos ajattelette asiaa, maatalousyhteiskunta kesti 3000 vuotta, ja voisimme opettaa prosesseja. Voisin opettaa kenelle tahansa - jopa tässä huoneessa oleville ihmisille, ei millään pahalla - maanviljelijän ammatin. Se on [prosessi]. Kaivatte kuopan, laitatte siemenen sinne, laitatte multaa päälle, lisäätte vettä, ja maissia kasvaa. Sen voisi oppia. Sitten on 300 vuotta teollista yhteiskuntaa. Laitat metallinpalasen sorviin, käännät kampia nuolen suuntaan ja saat työtä. Ja me loimme paljon työpaikkoja. [Jossain vaiheessa 98 prosenttia maailmasta työskenteli maataloudessa, nykyään vain 2 prosenttia Yhdysvalloissa. Nyt tulee tietotalous. Tietotalous on pohjimmiltaan erilainen, koska se perustuu siihen, että ihmiset korvataan teknologialla, ja taitoja, joita on opittava, ovat ajattelu- ja analysointitaidot. Ja se on aivan eri asia. Tarvitaan erilaisia taitoja ja paljon enemmän harmaata massaa. Ei ole selvää, että opettajat osaavat opettaa tai oppilaat osaavat oppia. Yhteiskunnan haasteena on siis löytää työpaikkoja näille ihmisille - joista voimme pitää huolta ja antaa heille katon pään päälle ja aterian vatsaan, kännykän ja auton ja sen sellaista. Mutta kaikkein tärkein asia, joka estää heitä jonain päivänä pystyttämästä giljotiinia, on työn arvokkuus. Kukaan ei ole vielä tänä päivänä keksinyt yksinkertaista ratkaisua siihen, miten luomme työpaikkoja, erityisesti ihmisille, jotka ovat jo lopettaneet koulunkäynnin. Voin kertoa teille, miten koulujärjestelmä korjataan niin, että lapsilla on paremmat taidot, enemmän kykyä arvostaa elämää ja työskennellä yhteistyössä ja kollektiivisesti sekä lukea ohjekirjaa ja noudattaa käskyjä. Mutta on hyvin vaikea selvittää, mistä he saavat työpaikkoja, ja niiden, jotka ovat jo työelämässä, on lähes mahdotonta saada heidät takaisin järjestelmään ja opettaa heille uusia taitoja. Se on hyvin vaikeaa, eikä kukaan ole osoittanut pystyvänsä siihen. On yksittäistapauksia, joissa heidät voidaan kouluttaa uudelleen, en halua liioitella sitä. Mutta hiilikaivosmies, josta puhuin Länsi-Virginiassa, ei aio muuttaa perheineen Kaliforniaan, jossa on aurinkoenergiantyöpaikkoja, ja vaikka hän pääsisi sinne, hän ei saa niitä työpaikkoja. Kukaan ei palkkaa vanhempaa ihmistä. Minusta on kiehtovaa, että vanhemmat ihmiset ovat aina halukkaita palkkaamaan nuorempia ihmisiä, kun taas nuoret ihmiset eivät ole halukkaita palkkaamaan vanhempia ihmisiä. Luulen, että he vain pelkäävät vanhempia ihmisiä, joilla saattaa olla taitoja, joita heillä ei ole, ja tiedättehän, he pilkkaavat heitä, he sanovat, etteivät he kykene muuttumaan ja ajattelemaan - mikään noista asioista ei pidä paikkaansa, on paljon vanhempia ihmisiä, jotka ovat todella fiksuja ja jotka todella pystyvät uusiin asioihin, jos heille annetaan siihen mahdollisuus. Mutta nuoret johtajat syrjivät vanhempien ihmisten palkkaamista. Se on mielestäni kohtuullisen hyvin dokumentoitu ja varmasti havaittavissa. Peruslähtökohtasi on siis, että asiat eivät ole niin huonosti, ne ovat paremmin kuin ennen, mutta se on suuri ongelma, eikä ongelma ole varallisuuden uudelleenjako, vaan työpaikka, jonne menet joka päivä. Ja te sanotte: "Mikä on yritysten vastuu?". Se ei ole yritysten tehtävä. Yritysten tehtävä on ottaa sijoittajien rahat ja maksimoida ne luomalla tuotteita, joita yleisö haluaa ja joista se on valmis maksamaan. Eikä niille voi sanoa, että heidän pitäisi mennä luomaan työpaikkoja tahallaan. Veropolitiikalla voidaan kannustaa siihen, ja se on yksi niistä asioista, joita pitäisi tehdä, ja sitten voidaan käyttää kaikkien yritysjohtajien kollektiivista viisautta pienten taskujen luomiseksi, ja se lisää paljon työpaikkoja. Niin minä tekisin heti. Veronne ovat sitä alhaisemmat, mitä enemmän ihmisiä palkkaatte, ja sitä korkeammat, mitä vähemmän ihmisiä palkkaatte. Ja antakaa kapitalismin toimia, koska hallitus ei pysty ratkaisemaan ongelmaa suoraan. Mutta jos se ei onnistu, kuka luo työpaikat? No jos se ei ole teollisuus, on vain yksi ryhmä jäljellä joka voi tehdä sen. Joten kun seuraavan kerran haluatte tehokkaampaa hallintoa, miettikää kahdesti. En ole varma, haluatteko tehokkaampaa hallintoa. 30-luvulla loimme tehottoman hallituksen. Laitoimme ihmiset töihin rakentamaan tarvitsemaamme infrastruktuuria. He eivät ehkä olleet - olisimme voineet antaa muiden tehdä sen tehokkaammin, mutta halusimme luoda työpaikkoja, ja niin teimme, ja se vei meidät - toinen maailmansota tosiaan vei meidät pois lamasta, mutta se vei meidät laman yli. Ja ehkä se on vastaus siihen, että sanomme, että hallituksen on luotava työpaikkoja, joita ei tarvita, eli työpaikkoja, jotka on esitettävä, mutta joita ei tarvita. Voimme säätää lain, jonka mukaan kaikki paperi on siirrettävä rakennuksen vasemmalta puolelta oikealle puolelle joka päivä ja takaisin. Selvä. Ja sitten hallitus palkkaa ihmisiä tekemään sen. Mutta se on parempi kuin se, että ihmiset ovat kaduilla, etsivät epätoivoisesti työtä eivätkä löydä sitä, [horjuttaen] yhteiskuntaa."</w:t>
      </w:r>
    </w:p>
    <w:p>
      <w:r>
        <w:rPr>
          <w:b/>
        </w:rPr>
        <w:t xml:space="preserve">Tulos</w:t>
      </w:r>
    </w:p>
    <w:p>
      <w:r>
        <w:t xml:space="preserve">"Vuonna 2016 Mike Bloomberg sanoi, että hän ""voisi opettaa kenet tahansa maanviljelijäksi"", mutta tietotekniikka vaatii ""paljon enemmän harmaata massaa"".</w:t>
      </w:r>
    </w:p>
    <w:p>
      <w:r>
        <w:rPr>
          <w:b/>
        </w:rPr>
        <w:t xml:space="preserve">Esimerkki 2.2599</w:t>
      </w:r>
    </w:p>
    <w:p>
      <w:r>
        <w:t xml:space="preserve">"Clifford Clark, joka painaa 485 kiloa, odottaa jonossa avoimessa casting-kutsussa kauden 11 ""The Biggest Loser"" televisio-ohjelmaan Broomfieldissä, Coloradossa 17. heinäkuuta 2010. REUTERS/Rick Wilking Liikalihavuus on nopeasti syrjäyttämässä tupakan tärkeimpänä yksittäisenä ehkäistävissä olevana kroonisten tarttumattomien tautien syynä, ja se lisää 7,8 miljoonaa diabetestapausta, 6,8 miljoonaa sydänsairaus- ja aivohalvaustapausta sekä 539 000 syöpätapausta Yhdysvalloissa vuoteen 2030 mennessä. Noin 32 prosenttia miehistä ja 35 prosenttia naisista on nykyisin lihavia Yhdysvalloissa, kertoo Claire Wangin johtama tutkimusryhmä New Yorkissa sijaitsevan Columbian yliopiston Mailman School of Public Health -yliopistosta. He julkaisivat tuloksensa neljän lihavuutta käsittelevän artikkelin erityissarjassa The Lancet -lehdessä. He varoittivat, että Isossa-Britanniassa liikalihavuus kasvaa vuoteen 2030 mennessä 41-48 prosenttiin miehillä ja 35-43 prosenttiin naisilla, kun se nyt on 26 prosenttia molemmilla sukupuolilla. "Seurauksena olisi 668 000 diabetestapausta, 461 000 sydänsairautta ja 130 000 syöpätapausta lisää, he kirjoittivat. Ylensyönnin ja riittämättömän liikunnan vuoksi liikalihavuus on nyt kasvava ongelma kaikkialla, ja asiantuntijat varoittavat sen aaltoilevista vaikutuksista terveyteen ja terveydenhuoltomenoihin. Lihavuus lisää muun muassa sydänsairauksien, aivohalvauksen, diabeteksen, erilaisten syöpien, verenpainetaudin ja korkean kolesterolin riskiä. Liikalihavuuden vuoksi Yhdysvallat voi odottaa käyttävänsä 2,6 prosenttia enemmän rahaa terveydenhuollon kokonaislaskuunsa eli 66 miljardia dollaria vuodessa, kun taas Britannian lasku kasvaa 2 prosenttia eli 2 miljardia dollaria vuodessa, Wang ja kollegat varoittivat. Japanissa ja Kiinassa yksi 20 naisesta on lihava, kun taas Alankomaissa yksi 10:stä, Australiassa yksi 4:stä ja Tongassa 7 10:stä, todetaan toisessa tutkimuksessa, jota johtivat Boyd Swinburn ja Gary Sacks WHO:n lihavuuden ehkäisyn yhteistyökeskuksesta Deakinin yliopistossa Melbournessa Australiassa. Maailmanlaajuisesti noin 1,5 miljardia aikuista on ylipainoisia ja 0,5 miljardia lihavaa, ja 170 miljoonaa lasta luokitellaan ylipainoisiksi tai lihaviksi. Lihavuus aiheuttaa monissa maissa 2-6 prosenttia terveydenhuollon kustannuksista. "Halvan, maukkaan ja energiatiheän ruoan lisääntynyt tarjonta, ruoan jakelun ja markkinoinnin parantuminen sekä kulutusta ja kasvua edistävät vahvat taloudelliset voimat ovat lihavuusepidemian keskeisiä aiheuttajia", Swinburn ja Sacks kirjoittavat. Terveysasiantuntijat kehottivat hallituksia johtamaan taistelua lihavuusepidemian kääntämiseksi. "Näihin kuuluvat epäterveellisten ruokien ja juomien (kuten sokerilla makeutettujen juomien) verottaminen ja lapsille suunnatun ruoka- ja juomamainonnan rajoittaminen televisiossa", kirjoitti Steven Gortmakerin johtama ryhmä Harvardin kansanterveyskoulusta, joka julkaisi sarjan neljännen artikkelin.""</w:t>
      </w:r>
    </w:p>
    <w:p>
      <w:r>
        <w:rPr>
          <w:b/>
        </w:rPr>
        <w:t xml:space="preserve">Tulos</w:t>
      </w:r>
    </w:p>
    <w:p>
      <w:r>
        <w:t xml:space="preserve">Liikalihavuus pahenee ja rasittaa terveydenhuoltokustannuksia.</w:t>
      </w:r>
    </w:p>
    <w:p>
      <w:r>
        <w:rPr>
          <w:b/>
        </w:rPr>
        <w:t xml:space="preserve">Esimerkki 2.2600</w:t>
      </w:r>
    </w:p>
    <w:p>
      <w:r>
        <w:t xml:space="preserve">He sanoivat, että vaihdevuosien jälkeiset naiset, jotka käyttivät Novartis AG NOVN.VX -lääkettä Femaraa yhdestä seitsemään vuotta sen jälkeen, kun he olivat lopettaneet viiden vuoden tamoksifeenihoidon, pienensivät syövän uusiutumisen riskiä 63 prosentilla. "Tuloksemme osoittavat ensimmäistä kertaa rintasyövän hoitohistoriassa, että anti-estrogeenin ottaminen missä tahansa vaiheessa näyttää vähentävän dramaattisesti uusiutumisriskiä", sanoo tohtori Paul Goss Massachusetts General Hospitalista, jonka tutkimus on julkaistu Journal of Clinical Oncology -lehdessä. Lääke, joka tunnetaan yleisesti nimellä letrotsoli, vähensi syövän leviämisriskiä muihin kehon osiin 61 prosentilla ja riskiä, että kasvain kehittyisi sairastumattomaan rintaan, yli 80 prosentilla. Letrotsoli kuuluu uuteen rintasyöpälääkkeiden luokkaan eli aromataasinestäjiin, jotka estävät syöpää aiheuttavan estrogeenin tuotantoa. Sitä suositellaan käytettäväksi vaihdevuodet ohittaneille naisille. Yleisimmin käytetty estrogeenin estolääke on tamoksifeeni, jonka on osoitettu vähentävän syövän uusiutumisriskiä lähes 50 prosenttia. AstraZenecan (AZN.L) Nolvadex-merkillä myymän ja myös geneerisenä lääkkeenä myytävän pillerin hyödyt vähenevät kuitenkin merkittävästi viiden vuoden kuluttua. Tamoksifeeni lisää myös aivohalvauksen ja kohdun limakalvosyövän aiheuttaman kuoleman riskiä. Yli puolet rintasyövän uusiutumisista ja kuolemantapauksista tapahtuu kuitenkin viiden tai useamman vuoden kuluttua tamoksifeenin lopettamisesta. "Lääkäreiden ja potilaiden on valitettavasti tärkeää tiedostaa, että tämäntyyppisen rintasyövän uusiutumisriski ei pääty viiteen vuoteen", Goss sanoi puhelinhaastattelussa. "Riski jatkuu ja hyöty on edelleen huomattava, jos hoito aloitetaan myöhään", Goss sanoi. Gossin havainnot perustuvat analyysiin 1 579 naisesta, jotka päättivät vaihtaa letrotsolin lumelääkkeeseen sen jälkeen, kun tutkimus oli keskeytetty. Heidän tuloksiaan verrattiin noin 800 naiseen, jotka jäivät lumelääkkeeseen. Lähes kolme vuotta tutkimuksen päättymisen jälkeen letrotsolin aloittaneilla oli vain 2 prosentin riski kasvaimen uusiutumiseen, kun taas niillä, jotka eivät valinneet hoitoa, riski oli lähes 5 prosenttia. Gossin mukaan tuloksia rajoittaa se, että naiset tekivät päätöksen siitä, ottavatko he lääkettä vai eivät. Hänen mukaansa tulokset ovat kuitenkin vahvat ja todennäköisesti muuttavat rintasyöpään sairastuneiden naisten hoitotapoja. "Hormoniriippuvaisen rintasyövän uusiutumisriski jatkuu loputtomiin, ja tuloksemme viittaavat siihen, että aromataasin esto on tehokas aina, kun se aloitetaan", sanoi Goss, joka on myös Harvardin lääketieteellisen tiedekunnan professori. Hänen mukaansa tutkimuksessa tarkasteltiin vain letrotsolin vaikutuksia, mutta hänen mukaansa tulokset koskevat todennäköisesti kaikkia aromataasinestäjiä. Pfizer Inc (PFE.N) valmistaa aromataasinestäjää nimeltä eksemestaani, jota se myy Aromasin-merkillä, ja AstraZeneca Plc (AZN.L) valmistaa anastrotsolia, jota myydään Arimidex-merkillä. Toinen lehdessä julkaistu tutkimus osoitti, että toisen eksemestaanin ottaminen pian tamoksifeenihoidon päättymisen jälkeen vähensi uusiutumisriskiä 56 prosenttia. Rintasyöpä on toiseksi yleisin syöpäkuolemien syy yhdysvaltalaisilla naisilla keuhkosyövän jälkeen. Maailmanlaajuisesti se tappaa vuosittain 500 000 ihmistä.</w:t>
      </w:r>
    </w:p>
    <w:p>
      <w:r>
        <w:rPr>
          <w:b/>
        </w:rPr>
        <w:t xml:space="preserve">Tulos</w:t>
      </w:r>
    </w:p>
    <w:p>
      <w:r>
        <w:t xml:space="preserve">Femara vähentää syövän uusiutumista, vaikka se aloitettaisiin myöhään.</w:t>
      </w:r>
    </w:p>
    <w:p>
      <w:r>
        <w:rPr>
          <w:b/>
        </w:rPr>
        <w:t xml:space="preserve">Esimerkki 2.2601</w:t>
      </w:r>
    </w:p>
    <w:p>
      <w:r>
        <w:t xml:space="preserve">"Artikkelissa esitetään "tavanomaisen" kolonoskopian ja CT-kolografian kustannukset. Artikkelissa todetaan, että ""suunnilleen sama määrä pitkälle edenneitä polyyppeja"" löydettiin kummassakin ryhmässä (verrattaessa virtuaalista ja tavanomaista kolonoskopiaa). Sen jälkeen artikkelissa ilmoitetaan niiden henkilöiden absoluuttinen määrä, joilla oli pitkälle edennyt polyyppi (myös ryhmien henkilöiden kokonaismäärä ilmoitetaan, jotta absoluuttinen prosenttiosuus voitaisiin laskea). Jutussa kuvataan myös, kuinka moni henkilö tarvitsi tavallisen kolonoskopian virtuaalisen kolonoskopian jälkeen ja kuinka moni henkilö päätti, että hänen polyyppiaan tarkkaillaan. Tarinassa kerrotaan ""tavallisen"" kolonoskopian haitat, mukaan luettuna niiden tutkimukseen osallistuneiden henkilöiden määrä, jotka kokivat suolen puhkeamisen, ja niiden henkilöiden määrä, jotka tarvitsivat myös leikkauksen suolen korjaamiseksi. Vähemmän objektiivisia haittoja, kuten hämmennystä tai epämukavuutta, ei raportoida, mutta niitä on myös vaikeampi mitata. Virtuaalisen kolonoskopian osalta jutussa viitataan huoleen siitä, että tietokonetomografiasta peräisin oleva säteily saattaa aiheuttaa haittaa. Siinä myös vihjataan, että koska virtuaalisessa kolonoskopiassa ei mitattu pienempiä kasvaimia, se voisi olla haitta, jos kyseinen kasvain kehittyisi syöväksi. Jutussa mainitaan myös, että virtuaalitestiä varten tarvitaan suolen esivalmistelu, mikä on usein ihmisten mielestä haitta. Jutussa ei mainita, että on täysin mahdollista ja jopa todennäköistä, että jos tavallinen paksusuolen tähystys tarvitaan, se tehdään todennäköisesti eri päivänä, jolloin suolen esivalmistelu on toistettava. Vaikka tutkimuksessa järjestettiinkin, että nämä tehtiin samana päivänä, tämä ei ole todennäköistä todellisuudessa. Artikkelissa ei mainita, minkä tyyppiseen tutkimukseen tulokset perustuvat. Tämä tutkimus ei ollut satunnaistettu tutkimus, mikä on tärkeää, eikä sitä käsitellä. Lukijat eivät tiedä, kuinka vahvoja nämä havainnot ovat tai eivät ole. Artikkelin antamat tiedot tilasta yleensä ovat oikeita eivätkä liioiteltuja. Artikkelia olisi kuitenkin voinut parantaa, jos siihen olisi sisällytetty keskustelu siitä, kuinka paljon paksusuolisyövän seulonnasta voi olla hyötyä keskivertoihmiselle. Vaikka on totta, että paksusuolisyövän seulonnalla voidaan vähentää mahdollisuutta sairastua tai kuolla paksusuolisyöpään, useimmat ihmiset eivät ole tietoisia siitä, että absoluuttinen riskin pieneneminen on melko vähäistä. Joillekin tämä suhteellisen pieni hyöty ei ehkä ole toimenpiteen riskien tai haittojen arvoinen. Kuten edellä. Käytetään useita lähteitä, joista ainakin kaksi ei näytä liittyvän tutkimukseen. Jutussa mainitaan myös tutkijoiden mahdolliset eturistiriidat. Muita seulontavaihtoehtoja ei käsitellä (kuten FOBT, sigmoidoskopia tai näiden kahden yhdistelmä). Lisäksi seulontaohjelman kuvauksessa on aina mahdollista jättää seulonta tekemättä, eikä sitä ole mainittu. Artikkelissa todetaan, että virtuaalinen kolonoskopia (tai CT-kolografia) on tällä hetkellä saatavilla joissakin sairaaloissa ja keskuksissa. Artikkelissa kuvataan myös, että monet, ellei jopa useimmat, vakuutusyhtiöt eivät tällä hetkellä maksa tätä. Jutussa ei anneta tietoa siitä, milloin virtuaalista kolonoskopiaa alettiin käyttää. Mutta ehkä tärkeämpää on se, että siinä tehdään selväksi, että virtuaalinen kolonoskopia olisi uusi vaihtoehto paksusuolen syövän seulontaan, josta on uutta näyttöä. Koska on tietolähteitä, jotka eivät liity tutkimukseen, näyttää siltä, että tämä tarina ei perustu lehdistötiedotteeseen."</w:t>
      </w:r>
    </w:p>
    <w:p>
      <w:r>
        <w:rPr>
          <w:b/>
        </w:rPr>
        <w:t xml:space="preserve">Tulos</w:t>
      </w:r>
    </w:p>
    <w:p>
      <w:r>
        <w:t xml:space="preserve">Tutkimukset puoltavat virtuaalista kolonoskopiaa.</w:t>
      </w:r>
    </w:p>
    <w:p>
      <w:r>
        <w:rPr>
          <w:b/>
        </w:rPr>
        <w:t xml:space="preserve">Esimerkki 2.2602</w:t>
      </w:r>
    </w:p>
    <w:p>
      <w:r>
        <w:t xml:space="preserve">Osavaltion kansanterveysvirasto kertoo, että sen lääkekannabistoimisto avaa hakemukset 19. joulukuuta. Uutistoimistot kertovat osavaltion tiedotteeseen viitaten, että hakemukset on jätettävä 18. helmikuuta mennessä, ja ne on toimitettava vain verkossa. Charleston Gazette-Mail -lehti kertoo, että vuonna 2017 perustetun lääkekannabisohjelman oli tarkoitus käynnistyä heinäkuussa. Viivästyksiin sisältyi osavaltion aarteen pankkitoimittajien kieltäytyminen marihuanavarojen käsittelystä liittovaltion lain kanssa ristiriitaisesti. Tänä vuonna hyväksytty kiertotie antoi luotto-osuuskunnille mahdollisuuden astua kuvioihin. Kannabistoimiston johtaja Jason Frame sanoi aiemmin, että hän halusi potilaiden pääsevän lääkkeen pariin ennen kesää 2021.</w:t>
      </w:r>
    </w:p>
    <w:p>
      <w:r>
        <w:rPr>
          <w:b/>
        </w:rPr>
        <w:t xml:space="preserve">Tulos</w:t>
      </w:r>
    </w:p>
    <w:p>
      <w:r>
        <w:t xml:space="preserve">W Virginia avaa lääketieteellisen marihuanan yrityshakemukset.</w:t>
      </w:r>
    </w:p>
    <w:p>
      <w:r>
        <w:rPr>
          <w:b/>
        </w:rPr>
        <w:t xml:space="preserve">Esimerkki 2.2603</w:t>
      </w:r>
    </w:p>
    <w:p>
      <w:r>
        <w:t xml:space="preserve">Koska mustajalkaisten punkkien määrä on tällä kaudella suuri, tutkijat New Yorkin Hudson Valleyn borrelioosin vaivaamassa osassa New Yorkia torjuvat punkkiongelmia kokonaisilla asuinalueilla sienisuihkeilla ja syöttilaatikoilla. 8,8 miljoonan dollarin viisivuotisessa hankkeessa pyritään selvittämään, voiko 24 Dutchessin piirikunnan asuinalueen punkkien, jotka tunnetaan myös hirvipunkkeina, torjunta vähentää merkittävästi borrelioosia ja muita punkkien välittämiä sairauksia. "Haluamme tehdä parempaa työtä ja todella poistaa uhan naapurustoista, paikoista, joissa ihmiset todella altistuvat tartunnan saaneille punkkeille", sanoi Richard Ostfeld, tauti-ekologi Cary Institute of Ecosystem Studies -instituutista Millbrookissa, noin 110 kilometriä New Yorkista pohjoiseen. Dutchessin piirikunta on metsien, kumpuilevien viljelysmaiden ja tiheiden asuinalueiden muodostama kokonaisuus, joka on jo pitkään ollut borrelioosin pesäke. Punkkitarkastukset ovat täällä tavallinen rutiini päivän päätteeksi, samoin kuin punkin puremiin liittyvien punaisten, maalinmuotoisten ihottumien varalta tehtävät tarkastukset. Ihmiset suihkuttavat punkkikarkotteita, käsittelevät vaatteensa hyönteismyrkyllä ja jopa suihkuttavat pihojaan. Ostfeld huomauttaa kuitenkin, että yksittäisten nurmikoiden ruiskuttaminen ei ole osoittautunut tehokkaaksi borrelioosin torjunnassa. Siksi hän laajentaa ruiskutusta yhdestä takapihasta moniin. Tick Project -hankkeessa on mukana yli 900 perhettä naapurustoissa, joissa on noin 30-50 osallistujaa. Pihoja käsitellään keväällä ja alkukesästä sienisuihkeella, joka tappaa punkkeja. Tutkijat asentavat myös syöttilaatikoita jyrsijöiden houkuttelemiseksi. Laatikossa oleva hyönteismyrkky tappaa hiirillä ja liito-oravilla olevat punkit, jotka ovat suurelta osin vastuussa siitä, että punkkeihin tarttuu Lymen tautia aiheuttava bakteeri. Tutkijat tarkastavat perheiden kanssa kauden aikana kahden viikon välein, onko kenelläkään talossa asuvalla, kissat ja koirat mukaan luettuina, ollut punkkeja kyseisenä aikana. Punkkiprojekti rahoitetaan pääasiassa viiden miljoonan dollarin avustuksella Steven &amp; Alexandra Cohenin säätiöltä, jonka hedge-rahaston johtaja ja hänen vaimonsa ovat perustaneet. Ostfeld sanoi, että vuosi 2021 on varattu tietojen analysointiin, ja hän uskoi, että he saavat jonkinlaisen käsityksen ensimmäisistä tuloksista vuoden kuluessa. Ostfeld ei paljasta, mitkä kaupunginosat ovat mukana tai ketkä osallistuvat, koska hän haluaa suojella yksityisyyttä ja pitää yllä hyviä suhteita osallistujiin. Red Hookin kylän pormestari Edward Blundell mainitsi haastattelussa suostuneensa osallistumaan tutkimukseen. Vaikka hän katsoi voivansa ryhtyä henkilökohtaisiin toimiin suojellakseen itseään borrelioosilta, hän olisi tyytyväinen, jos tutkimuksesta saataisiin jotain aikaan. "Annetaan tutkijoiden tutkia tätä ja annetaan heille minilaboratorio täällä, joten meistä tuntui, että meidän pihamme voisi olla minilaboratorio", Blundell sanoi. Punkkitutkijat sanovat, että tällaiset koko alueen kattavat tutkimukset ovat monimutkaisia ja vaikeita tehdä. Ne ovat kalliita. Kaikkien tarvittavien lupien saaminen voi olla vaikeaa. Lisäksi punkkien tiheyden vaihtelu tutkimusalueilla voi tehdä tutkimuksesta haastavaa. Rhode Islandin yliopiston puutiaiskohtaamisresurssikeskuksen johtaja Thomas Mather sanoi, että hyvin suunnitellun, riittävän suuren tutkimuksen toteuttaminen pätevien tulosten saamiseksi on puutiaistutkijoiden "Graalin malja". Phillip Baker, American Lyme Disease Foundationin toiminnanjohtaja, sanoi, että naapuruston lähestymistapa kuulostaa hyvältä, mutta huomautti, että punkit ovat sitkeitä loisia. "Punkkeja on ollut olemassa jo kauan, kauan aikaa", Baker sanoi, "eikä niistä eroon pääsemiseksi ole olemassa mitään todella helppoa lähestymistapaa." "Punkit ovat olleet olemassa jo pitkään", Baker sanoi.</w:t>
      </w:r>
    </w:p>
    <w:p>
      <w:r>
        <w:rPr>
          <w:b/>
        </w:rPr>
        <w:t xml:space="preserve">Tulos</w:t>
      </w:r>
    </w:p>
    <w:p>
      <w:r>
        <w:t xml:space="preserve">Rastikaupungit: Lyme-pyrkimykset: Tutkijat kohdistuvat lähiöihin Lyme-pyrkimyksissä.</w:t>
      </w:r>
    </w:p>
    <w:p>
      <w:r>
        <w:rPr>
          <w:b/>
        </w:rPr>
        <w:t xml:space="preserve">Esimerkki 2.2604</w:t>
      </w:r>
    </w:p>
    <w:p>
      <w:r>
        <w:t xml:space="preserve">Osavaltion ympäristö- ja terveysviranomaiset ilmoittivat tiistaina, että Rhode Islandin Westerlyssä sijaitsevan Chapman Swampin suolla pyydetty toinen hyttysnäyte oli positiivinen itäisen hevoseläinten enkefaliitin suhteen, ja Tivertonissa pyydetyt hyttyset ovat ensimmäiset Länsi-Niilin positiiviset hyttysnäytteet osavaltiossa tänä vuonna. Osavaltio ilmoitti viime viikolla, että West Warwickissa asuvan yli 50-vuotiaan miehen testitulos oli positiivinen itäisen hevosenkefaliitin osalta - ensimmäinen Rhode Islandin ihmisellä todettu tapaus sitten vuoden 2010 - ja Westerlyssä sijaitsevan kuuden kuukauden ikäisen hevosen testitulos oli positiivinen. Osavaltio on aloittanut hyttysten pyydystämisen viidessä muussa kunnassa, eli yhteensä 23 kunnassa. Ilmaruiskutukset on tarkoitus aloittaa Chapman Swampissa torstaina, jos sää sallii.</w:t>
      </w:r>
    </w:p>
    <w:p>
      <w:r>
        <w:rPr>
          <w:b/>
        </w:rPr>
        <w:t xml:space="preserve">Tulos</w:t>
      </w:r>
    </w:p>
    <w:p>
      <w:r>
        <w:t xml:space="preserve">Valtio raportoi uusista havainnoista hyttysten välittämistä sairauksista.</w:t>
      </w:r>
    </w:p>
    <w:p>
      <w:r>
        <w:rPr>
          <w:b/>
        </w:rPr>
        <w:t xml:space="preserve">Esimerkki 2.2605</w:t>
      </w:r>
    </w:p>
    <w:p>
      <w:r>
        <w:t xml:space="preserve">Lainsäätäjät allekirjoittivat vuoden 2020 vaaleja koskevat erityiset äänestyssäännökset hieman ennen määräaikaa, joka oli asetettu lakiesitysten hyväksymiselle epätavallisessa istunnossa, joka keskeytettiin useiksi viikoiksi COVID-19-virusta aiheuttavasta viruksesta aiheutuneiden huolien vuoksi. Äänestäjät voivat tällä hetkellä pyytää kirjeäänestystä vain, jos he esittävät perustelun sille, miksi he eivät voi äänestää henkilökohtaisesti. Sairaus on yksi vaihtoehto, mutta laissa ei ole selvää, kattaako sairaus myös terveet äänestäjät, jotka ovat huolissaan COVID-19:n tarttumisesta tai leviämisestä. Republikaanisen hallituksen jäsenelle Mike Parsonille lähetetyn lakiehdotuksen mukaan ihmiset, joita pidetään koronaviruksen riskiryhmään kuuluvina - 65-vuotiaat ja sitä vanhemmat, pitkäaikaisessa hoitolaitoksessa asuvat tai joilla on tiettyjä terveysongelmia - voisivat äänestää kirjeäänestyksenä ilman, että äänestyslippua tarvitsisi varmentaa notaarilla. Kaikki muut voisivat äänestää kirjeäänestyksessä, mutta heidän olisi saatava se oikeaksi. Lakiehdotus hyväksyttiin kahden puolueen tuella, mutta se sai ristiriitaisia arvioita molemmilta puolueilta. Republikaanien mukaan se ei sisällä riittävästi rajoituksia vaaliturvallisuuden varmistamiseksi, ja demokraattien mukaan siinä on liikaa sääntöjä. "Kun et halua mennä äänestämään, koska olet joko sairas tai pelkäät sairastuvasi, mutta sitten sinun on mentävä hakemaan notaari voidaksesi olla menemättä äänestämään, se ei oikeastaan korjaa ongelmaa", edustajainhuoneen demokraattinen vähemmistöjohtaja Crystal Quade sanoi. Perjantaina republikaaninen ulkoministeri Jay Ashcroft sanoi perjantaina, ettei hän enää tue toimenpidettä sen jälkeen, kun lainsäätäjät poistivat siitä kiistanalaisen kuvallisen henkilötodistuksen vaatimuksen. Lainsäätäjät palasivat Capitoliumiin käsittelemään osavaltion talousarviota ja muita politiikkoja muutama päivä ennen kuin Parson poisti osavaltion laajuisen kotiintulomääräyksensä toukokuun alussa. Yleisö sai tulla Capitoliumiin seuraamaan keskustelua, mutta heitä kehotettiin pysymään kotona, mikä sai jotkut lainsäätäjät huolestumaan siitä, että yleisö ei osallistu suurten poliittisten muutosten valmisteluun. Sekä lainsäätäjiltä että vierailijoilta kysyttiin terveydentilaa ja heidän lämpötilansa tarkistettiin ennen kuin he pääsivät rakennukseen. "Työ, jota teimme täällä tänään, oli mielestäni niin tärkeää, että lainsäätäjät päättivät tulla rakennukseen tekemään työtä", republikaanien edustajainhuoneen puhemies Elijah Haahr sanoi. "Ymmärrämme asiaan liittyvät riskit." Vain harvat lainsäätäjät käyttivät naamareita istunnon viimeisinä päivinä, ja lainsäätäjät istuivat usein lähellä toisiaan äänestäessään. Lainsäätäjiä painostettiin myös toimimaan rikoslainsäädännön parissa verisen vuoden 2019 ja väkivaltaisen vuoden 2020 alun jälkeen. Kahden miehen kuolema tiistai-iltana oli Kansas Cityn 63. ja 64. henkirikos tänä vuonna. St. Louisin poliisi ilmoitti perjantaihin mennessä 53 henkirikosta. Parsonin pöydälle menevä lakiesitys loisi ajoneuvon kaappauksen rikoksen, laajentaisi vaarallisina rikoksina pidettävien rikosten määrää, kieltäisi ehdollisen vankeuden joistakin rikoksista ja laajentaisi rikolliseksi katsottavan katujengin käsitettä sekä ankarampia rangaistuksia jengitoimintaan osallistumisesta. "Tämä auttaa saamaan väkivaltaisimmat taparikolliset pois kaduilta", republikaanien edustaja Nick Schroer sanoi. Lakiehdotus herätti närkästystä edustajainhuoneen lainsäätäjissä, joiden mukaan se saattaisi kääntää osavaltion vankilaväestön vähenemisen, kun rikosoikeudellista uudistusta on viime vuosina ajettu kahden puolueen voimin. "Se ei tee meistä turvallisempia", republikaanien edustaja Shamed Dogan sanoi pidemmistä vankeusrangaistuksista. "Se kuulostaa hyvältä kampanjamainoksissa, mutta se ei todellisuudessa lisää yleistä turvallisuutta. Tutkimukset ovat osoittaneet tämän kerta toisensa jälkeen." Pitkään jatkuneet pyrkimykset tehdä Missourista viimeinen osavaltio, joka ottaa käyttöön reseptilääketietokannan riippuvuutta aiheuttavien lääkkeiden seuraamiseksi, epäonnistuivat. Senaatin republikaaniset epäilijät eivät ilmaisseet kiinnostustaan tehdä kompromisseja edustajainhuoneen tukemasta lakiesityksestä perjantaina kahden GOP:n johtaman kamarin välisen riidan jälkeen. Kyse oli edustajainhuoneen säännöksestä, joka voisi estää tuulivoimalinjan rakentamisen ja joka livahti senaatin toiseen lakiesitykseen senaattoreiden huomaamatta. Senaattorit kumosivat torstaina kiireesti juuri hyväksymänsä lakiehdotuksen, mikä on hyvin epätavallinen toimenpide, kun he huomasivat muutoksen. Lainsäätäjien noin viisi kuukautta kestäneen istuntokauden aikana vain harvat lakiehdotukset pääsivät maaliin, noin 50, kun viime vuonna niitä oli yli 90. Republikaanijohtoinen lainsäädäntöelin onnistui tällä viikolla lähettämään äänestykseen uuden uudelleenjakosuunnitelman, jossa äänestäjiä pyydetään kumoamaan keskeiset osat toisesta uudelleenjakosuunnitelmasta, jonka he hyväksyivät vajaat kaksi vuotta sitten. Kannattajat halusivat saada tämän aikaan tänä vuonna, koska osavaltion edustajainhuoneen ja senaatin uudet piirit piirretään vuonna 2021. ___ Associated Pressin kirjoittaja David A. Lieb osallistui tähän raporttiin.</w:t>
      </w:r>
    </w:p>
    <w:p>
      <w:r>
        <w:rPr>
          <w:b/>
        </w:rPr>
        <w:t xml:space="preserve">Tulos</w:t>
      </w:r>
    </w:p>
    <w:p>
      <w:r>
        <w:t xml:space="preserve">Missourin lainsäätäjät hyväksyvät postitse äänestämisen viimeisenä työpäivänä.</w:t>
      </w:r>
    </w:p>
    <w:p>
      <w:r>
        <w:rPr>
          <w:b/>
        </w:rPr>
        <w:t xml:space="preserve">Esimerkki 2.2606</w:t>
      </w:r>
    </w:p>
    <w:p>
      <w:r>
        <w:t xml:space="preserve">"Takapihan kanojen kasvatus on tyydyttänyt joidenkin ruokahalujen ystävien kiintymystä erittäin paikallisiin kananmuniin ja vähärasvaisempaan lihaan kaupunkialueilla, kuten Atlantan metropolialueella, noin vuosikymmenen ajan. Nyt tautienvalvontakeskus varoittaa suositun trendin varjopuolista: salmonellatapaukset johtuvat siitä, että jotkut takapihan omistajat suutelevat ja halailevat parviaan. CDC:n havainnot herättivät jonkin verran mediahuomiota viime kuussa, ja PolitiFactin lukija, joka kuuli terveysvaroituksen NPR:n ""Morning Edition"" -ohjelmassa 16. heinäkuuta, pyysi meitä tutkimaan asiaa tarkemmin. Menimme suoraan lähteeseen, CDC:hen, jonka pääkonttori sijaitsee Atlantassa ja joka on tutkinut neljää viimeaikaista salmonellatapausta, joissa 29. heinäkuuta mennessä 218 ihmistä oli saanut tartunnan 41 osavaltiossa. Niistä viisi oli Georgiassa, 19 Alabamassa, 5 Pohjois-Carolinassa, 11 Etelä-Carolinassa ja 6 Tennesseessä. Viisikymmentä 218 ihmisestä on tarvinnut sairaalahoitoa salmonellan vuoksi, jonka pääasiallisia oireita ovat yleensä ripuli, kuume ja vatsakipu. Kuolemantapauksia ei ole raportoitu, CDC:n tiedottaja Kristen Nordlund sanoi. Mistä CDC:n virkamiehet sitten tarkalleen tietävät, että osa näistä tapauksista johtuu takapihan kasvattajista, jotka suutelevat ja halailevat elävää siipikarjaa? Tohtori Megin Nichols, CDC:n eläinlääkäri, kertoi PolitiFactille, että virasto on seurannut nousevia suuntauksia sekä tautitapausten että tartunnan saaneiden ihmisten määrässä viimeisten viiden vuoden aikana ja on pyrkinyt jäljittämään niiden syitä. "Olemme yrittäneet haastatella näitä ihmisiä selvittääksemme, miten he sairastuvat", Nichols sanoi. ""Olemme havainneet, että tietty osuus johtuu hyvin läheisestä kontaktista - mikä yllätti meidät täällä CDC:ssä.""" Salmonella on pöpö, joka elää luonnostaan kanojen, ankkojen ja monien muiden eläinten suolistossa. Se ei yleensä sairastuta lintuja, mutta ne voivat levittää bakteeria ulosteissaan ja jaloissaan, höyhenissään ja nokissaan, vaikka ne näyttäisivät puhtailta ja terveiltä, CDC sanoo. Mikrobeja voi joutua myös häkkeihin, häkkiin, rehuun, vesiastioihin, heinään, kasveihin ja alueelle, jossa linnut asuvat ja liikkuvat. Lisäksi bakteerit voivat levitä lintujen parissa työskentelevien tai niiden kanssa leikkivien henkilöiden käsiin, kenkiin ja vaatteisiin. Nichols kertoi, että vuosien 2008 ja 2014 välisenä aikana siipikarjanpoikien altistumisen vuoksi sairastuneista ihmisistä 49 prosenttia eli 196 ihmistä 400:sta kertoi halanneensa ja pitäneensä linnunpoikasia sylissään. Toinen 13 prosenttia eli noin 53 henkilöä ilmoitti suutelevansa linnunpoikasia, hän sanoi. Nämä ihmiset, joista monet olivat pieniä lapsia, sairastuivat ulosteen suullisen kosketuksen kautta, Nichols sanoi. Samoista haastatteluista kävi myös ilmi, että noin 46 prosenttia takapihan kasvattajista pitää elävää siipikarjaa kodeissaan, hän sanoi. Epidemiologiset, laboratorio- ja jäljitystulokset ovat yhdistäneet neljä viimeisintä ihmisten salmonellatartuntojen tautipesäkettä kosketukseen useiden hautomoiden poikasten, ankanpoikasten ja muun elävän siipikarjan kanssa. CDC:n verkkosivujen mukaan 140 äskettäin sairastunutta henkilöä on haastateltu, ja 117 eli 84 prosenttia heistä ilmoitti olleensa kosketuksissa elävään siipikarjaan sairauden alkamista edeltävällä viikolla. Nicholsin mukaan lisähaastatteluja ei ole vielä tehty sen selvittämiseksi, sisältyikö kosketukseen halailua ja suutelua. Yhä useammat ihmiset eri puolilla maata haluavat pitää elävää siipikarjaa - lähinnä kanoja, ankkoja, kalkkunoita ja hanhia - osana vihreämpää ja terveellisempää elämäntapaa. Paikallishallinnot, mukaan lukien useat Atlantan metropolialueella, ovat viime vuosina muuttaneet kaavoitusmääräyksiään tämän suuntauksen mukaisesti, ja takapihan siipikarjaa harrastavat ryhmät kokoontuvat alueella säännöllisesti keskustelemaan kanoista. Takapihan omistajat ovat kertoneet The Atlanta Journal-Constitutionin toimittajille, että hyötyjä ovat muun muassa tuoreet munat ja liha, puutarhojen lannoite ja valmiit hyönteisten torjunta-aineet. Jotkut sanovat antavansa kanoilleen nimet, vapaan liikkumisen talossa ja pihalla sekä halailevansa ja hemmottelevansa niitä kuin perheen lemmikkejä. Suurempi ongelma CDC:n mukaan salmonella, joka on nimetty bakteerin löytäneen amerikkalaisen tiedemiehen mukaan, aiheuttaa Yhdysvalloissa arviolta miljoona sairastumista vuodessa, 19 000 sairaalahoitoa ja 380 kuolemantapausta. Useimmat ihmiset sairastuvat ripuliin ja muihin sairauksiin 12-72 tunnin kuluessa tartunnasta ja toipuvat ilman hoitoa neljästä seitsemään päivässä. Se voi muuttua tappavaksi, jos se leviää suolistosta verenkiertoon ja sitten muihin kehon alueisiin. Nopea antibioottihoito on ratkaisevan tärkeää, ja vanhukset, imeväiset ja henkilöt, joiden immuunijärjestelmä on heikentynyt, sairastuvat todennäköisemmin vakavaan sairauteen. Suurimmassa viimeaikaisessa taudinpurkauksessa, joka tapahtui maaliskuun 2013 ja heinäkuun 2014 välisenä aikana, yli 600 ihmistä 29 osavaltiossa ja Puerto Ricossa sai tartunnan seitsemällä taudinpurkauskannalla. Taudinpurkaus liittyi CDC:n mukaan yhteen kanamerkkiin, jonka vuoksi yritys palautti yli 40 000 kiloa kanatuotteita. Takapihoilla tapahtuvaan kasvatukseen liittyvien salmonellatartuntojen ehkäisemiseksi CDC:n Nichols kannustaa useisiin järkeviin sääntöihin. Niihin kuuluu perusteellinen käsienpesu kanan kanssa kosketuksiin joutumisen jälkeen, elävän siipikarjan pitäminen poissa kotoa ja sen välttäminen, että lintujen nokkiin kosketaan läheisesti tai että ne joutuvat muuhun läheiseen kosketukseen, joka mahdollistaisi bakteerien nielemisen. Hän on yksi asiantuntijoista torstaina kello 19.00 järjestettävässä webinaarissa, jossa käsitellään takapihan lintujen bioturvallisuutta. Johtopäätöksemme CDC on antanut varoituksen takapihan kanojen suutelemisesta tai halailusta. Se on seurausta neljästä viimeaikaisesta salmonellatapauksesta, jotka 29. heinäkuuta mennessä olivat tartuttaneet 218 ihmistä 41 osavaltiossa. Niistä viisi oli Georgiassa. Sairastuneista 140 on haastateltu, ja 117 eli 84 prosenttia ilmoitti CDC:n verkkosivujen mukaan olleensa kosketuksissa elävään siipikarjaan sairauden alkamista edeltävällä viikolla. CDC:llä on todisteita myös vuosien 2008-2014 taudinpurkauksista. Tuona aikana he havaitsivat, että ihmisistä, jotka saivat salmonellatartunnan vauvojen siipikarjanlihalle altistumisen vuoksi, 49 prosenttia eli 196 ihmistä 400:sta kertoi, että he halailivat ja pitelivät linnunpoikasia. Toinen 13 prosenttia eli noin 53 henkilöä ilmoitti suutelevansa linnunpoikasia. Tämä on syy hälytyksen antamiseen."</w:t>
      </w:r>
    </w:p>
    <w:p>
      <w:r>
        <w:rPr>
          <w:b/>
        </w:rPr>
        <w:t xml:space="preserve">Tulos</w:t>
      </w:r>
    </w:p>
    <w:p>
      <w:r>
        <w:t xml:space="preserve">Varoitus: Kanojen suuteleminen ja halailu voi olla terveydelle vaarallista.</w:t>
      </w:r>
    </w:p>
    <w:p>
      <w:r>
        <w:rPr>
          <w:b/>
        </w:rPr>
        <w:t xml:space="preserve">Esimerkki 2.2607</w:t>
      </w:r>
    </w:p>
    <w:p>
      <w:r>
        <w:t xml:space="preserve">"Indianan uskonnonvapauslaki muuttui nopeasti poliittiseksi ja taloudelliseksi miinakentäksi republikaanien hallitukselle Mike Pencelle. Eräs aktivistiryhmä, US Uncut, käytti hetken hyväkseen ja heitti Pencen mieheksi, joka puolustaa uskontoa ja toimii samalla tavalla, joka ei vastaa kristillistä hyväntekeväisyyttä. Se julkaisi Facebook-sivullaan tämän kuvan, jota on sittemmin jaettu lähes 70 000 kertaa ja jossa Penceä verrataan Jeesukseen:  Halusimme tarkastella väitettä, jonka mukaan Pence tarjosi ""nollaa valtion rahoitusta kodittomien turvakodeille"". Vuonna 2014 Indianan asunnottomien määrä oli osavaltion vuosittaisen väestönlaskennan mukaan 5 971. Tästä väestöstä 5 568 asui hätämajoituksessa ja 403 kadulla. Kaiken kaikkiaan asunnottomien määrä väheni 12 prosenttia vuodesta 2013, kertoivat viranomaiset. Tarkastimme Pencen viimeisimmän talousarvion, eikä siitä löytynyt rahaa hätämajoitukseen. Asunnottomuuden ehkäisemistä koskevaan budjettikohtaan Pence pyysi nolla dollaria kaksivuotisen talousarvion molempina vuosina. Asunnottomien avustuksiin on varattu 1,17 miljoonaa dollaria, mutta ne ovat liittovaltion varoja. Ne tulevat McKinney-Vento-ohjelmasta, jota hallinnoi asunto- ja kaupunkikehitysministeriö. Asunnottomien mielenterveyspalveluihin on varattu myös miljoona dollaria, mutta nekin tulevat Washingtonista. "Osavaltio ei ole koskaan rahoittanut suoraan asunnottomien turvakoteja tai ohjelmia", sanoi Indianan asunto- ja yhdyskuntakehitysviranomaisen viestintäjohtaja Brad Meadows. Meadows lisäsi, että kaupungeilla on mahdollisuus käyttää paikallista rahaa asunnottomien hoitoon. Se ei kuitenkaan olisi silti osavaltion rahaa. Barb Anderson on asunnottomien turvakodin Haven Housen johtaja Jeffersonvillessä, Indonesiassa, ja pitkäaikainen asunnottomien puolestapuhuja. ""Olemme yrittäneet saada osavaltion rahoitusta turvakoteihin yli 25 vuoden ajan"", Anderson kertoi PunditFactille. ""Olemme pysyneet auki, mutta kukaan ei ole ottanut palkkaa neljään vuoteen.""" Pence ei siis ole pyytänyt rahoitusta kodittomien turvakoteihin, mutta on syytä huomata, että se ei ole läheskään ainutlaatuista Indianassa. Osavaltion budjetti on viime kädessä lainsäätäjän, ei kuvernöörin, työn tulos. Ja osavaltion rahoituksen puute on ollut johdonmukaista sekä republikaanien että demokraattien johdolla. (Indianan kuvernöörit olivat demokraatteja vuosina 1989-2005, minkä jälkeen he valitsivat republikaanien Mitch Danielsin ja sitten Pencen). Michael Stoops, National Coalition for the Homeless -asunnottomien etujärjestön yhteisöjärjestöjen johtaja, kertoi PunditFactille, että Indiana noudattaa monien maaseudun ja etelän osavaltioiden mallia. "He saavat liittovaltion asunnottomille tarkoitettuja dollareita ja välittävät ne kaupungeille ja piirikunnille", Stoops sanoi. ""He eivät käytä yhtään omia rahojaan.""" Otimme yhteyttä Indianan yliopiston Public Policy Instituten ja Indianapolisin asunnottomuuden torjuntaa ja ehkäisyä edistävän koalition henkilökuntaan, eivätkä hekään pystyneet tunnistamaan hätämajoitukseen meneviä osavaltion varoja. Indianan osavaltion asunnottomien suunnitteluneuvoston verkkosivulla sanotaan, että ensisijaisena tavoitteena on ""järjestelmällisesti ehkäistä ja lopettaa yhteisöjemme haavoittuvimmassa asemassa olevien asunnottomuus"". Neuvosto kirjoittaa: "Pelkkä asunnottomuuden hallinta ei ole kenenkään edun mukaista." Stoopsin mukaan monet osavaltiot käyttävät verorahojaan hätämajoitukseen. Siihen kuuluvat muun muassa Colorado, Ohio, Oregon ja Florida. "Florida on tehnyt näin vuodesta 1989", Stoops sanoi. Päätöksemme Aktivistiryhmä US Uncut sanoi, että kuvernööri Mike Pence ei ole rahoittanut asunnottomien turvakoteja lainkaan. Vaikka osavaltion budjetti ja yhteenvedot asiantuntijoilta ja henkilökunnalta, joihin otimme yhteyttä, vahvistivat tämän, kyse on oikeastaan enemmän Indianan osavaltion hallituksen lähestymistavasta kuin kenenkään tietyn henkilön lähestymistavasta. Asianajajien mukaan osavaltio ei ole koskaan rahoittanut asunnottomien turvakoteja, mikä on de facto politiikka, johon sisältyy sekä lainsäätäjien että entisten demokraattisten kuvernöörien suostumus.""</w:t>
      </w:r>
    </w:p>
    <w:p>
      <w:r>
        <w:rPr>
          <w:b/>
        </w:rPr>
        <w:t xml:space="preserve">Tulos</w:t>
      </w:r>
    </w:p>
    <w:p>
      <w:r>
        <w:t xml:space="preserve">"US Uncut sanoo, että Indianan kuvernööri Mike Pence ""ei tarjoa osavaltion rahoitusta asunnottomien turvakoteihin."""</w:t>
      </w:r>
    </w:p>
    <w:p>
      <w:r>
        <w:rPr>
          <w:b/>
        </w:rPr>
        <w:t xml:space="preserve">Esimerkki 2.2608</w:t>
      </w:r>
    </w:p>
    <w:p>
      <w:r>
        <w:t xml:space="preserve">Etelä-Italian maanviljelijät, jotka esittelevät tuotteitaan tällä viikolla lontoolaisilla ruokafestivaaleilla, sanovat, että heidän hamppupastansa, -öljynsä ja -leipänsä eivät saa sinua pilveen, mutta tarjoavat terveellisen ja maukkaan vaihtoehdon perinteiselle vehnälajikkeelle. "Hamppuruoka on todella luonnonmukaista", sanoi Marzio Ilario Fiore, 30, jonka Molisen alueella sijaitseva maatila tuottaa hamppuöljyä ja -jauhoja. "Hamppu ei vaadi torjunta-aineita, ei lannoitteita eikä vain kohtuullisia määriä vettä."    Kannabis yhdistetään useimmiten marihuanan psykoaktiivisiin vaikutuksiin, mutta joitakin kasvin kantoja voidaan viljellä myös ruoaksi. Hampuksi kutsuttuja korkeakasvuisia lajikkeita, jotka sisältävät vähäisiä määriä huumausainetta THC:tä, on jo pitkään viljelty elintarvikkeiden ja muiden tuotteiden tuottamiseksi. Italia poisti hampun viljelykiellon vuonna 1998. "Italian poliisin tarkastajat tarkastavat satoni säännöllisesti varmistaakseen, että THC:n pitoisuus on laissa sallitun rajan sisällä", Fiore sanoi. Hän on yksi noin 200 italialaisesta ruoka-alan käsityöläisestä, jotka ovat Lontoossa kolmipäiväisessä Bellavita Expo -tapahtumassa. Hän tarjosi hamppujauhoista valmistetun spagetin lisäksi maistiaisia hampputaraleista - kovista suolaisista kekseistä Etelä-Italiasta - ja hamppuöljystä, jolla on omaleimainen, pähkinäinen maku. Hampunsiemenet ovat yksi rikkaimmista kasviproteiinin lähteistä, ja niiden omega-rasvahappopitoisuudet ovat viljelijöiden mukaan suuret. Vaikka useimmat pastanvalmistajat eivät ole vielä uskaltautuneet hamppumarkkinoille, ne keksivät uusia tapoja esitellä tätä peruselintarviketta ja patentoivat uusia pastan muotoja ja kokoja. Esimerkiksi La Molisana esitteli neliönmuotoisen spagettilajikkeen, niin sanotun "spaghetto quadrato". Myös viinintuottajat etsivät tapoja erottaa tuotteensa muista, ja eräs tuottaja vanhentaa levän peittämiä pullojaan merenpohjassa jopa vuoden ajan ennen niiden myyntiä. "Valon puute ja vakiolämpötila yhdistettynä vuoroveden "hierovaan" vaikutukseen tuottavat loistavia tuloksia", sanoo Gianluca Grilli, Bellavitan parhaan juomayrityksen palkinnon (10 000 euroa) voittaneen Tenuta del Paguron perustaja. Tenuta del Paguro käyttää Adrianmereen vuonna 1965 uponneen Paguro-öljynporauslautan hylkyä viininsä varastointiin veden alla. Kolme punaviiniä ja yksi valkoviini valmistetaan Riolo Termessä, lähellä Ravennaa, Keski-Italiassa, ennen kuin ne lähetetään kypsymään aaltojen alle. Pullot myydään Italiassa 100-150 euron (110-160 dollarin) kappalehintaan, Grilli sanoi. Bellavita tarjosi eri puolilta Italiaa peräisin olevia roikkuvia salameja ja juustoja, muun muassa eteläisen Agerolese-lehmän maidosta valmistettua provolonea, suojattua eteläistä risteytystä, sekä laventelilla ja ruusupuuuutteella maustettuja keksejä nimeltä "Furezze" (venetsiankielisen murteen sfureso-sanasta, joka tarkoittaa "herkkua").</w:t>
      </w:r>
    </w:p>
    <w:p>
      <w:r>
        <w:rPr>
          <w:b/>
        </w:rPr>
        <w:t xml:space="preserve">Tulos</w:t>
      </w:r>
    </w:p>
    <w:p>
      <w:r>
        <w:t xml:space="preserve">Korkealla ruokalistalla: kannabis-spagetti on mukana italialaisissa ruokajuhlissa.</w:t>
      </w:r>
    </w:p>
    <w:p>
      <w:r>
        <w:rPr>
          <w:b/>
        </w:rPr>
        <w:t xml:space="preserve">Esimerkki 2.2609</w:t>
      </w:r>
    </w:p>
    <w:p>
      <w:r>
        <w:t xml:space="preserve">Curacaon terveysviranomaisista koostuva ryhmä aikoo nousta alukselle selvittääkseen, kuka aluksella on saattanut altistua tuhkarokkodiagnoosin saaneelle miehistön jäsenelle ja kuka aluksella on aiemmin rokotettu erittäin tarttuvaa tautia vastaan, virkamies sanoi. Tohtori Izzy Gerstenbluth, Curacaon biolääketieteellisen ja terveystutkimuslaitoksen epidemiologian päällikkö, sanoi, että matkustajat ja miehistö, jotka voivat todistaa, että heidät on jo rokotettu tai että he ovat sairastaneet tuhkarokkoa aiemmin, voivat todennäköisesti poistua laivasta "ja jatkaa omia asioitaan".  Muut eivät todennäköisesti saisi poistua alukselta itämisaikana - aikana, jolloin he voivat mahdollisesti tartuttaa taudin muihin, hän kertoi Reutersille puhelimitse. "Emme halua, että tauti leviää edelleen", Gerstenbluth sanoi. "Ei ole muuta keinoa kuin ... olla päästämättä alukselta ketään, joka saattaa olla saanut tartunnan."  Tartunta voi kestää jopa 21 päivää altistumisen jälkeen, ja tartunnan saaneiden henkilöiden tartuntakyky on korkeimmillaan neljästä päivästä ennen tuhkarokkoihottuman puhkeamista - kun henkilöllä on flunssan kaltaisia oireita - neljään päivään ihottuman ilmaantumisen jälkeen. Gerstenbluthin mukaan tartunnan saanut miehistön jäsen oli matkustanut Eurooppaan ja palasi alukselle 17. huhtikuuta, minkä jälkeen hän ilmoitti sairastuneensa 22. huhtikuuta. Hän jäi alukselle, kun useita päiviä myöhemmin otettu verinäyte oli positiivinen tuhkarokon suhteen, ja silloin alus oli jo matkalla St. Luciaan. Terveysviranomaiset asettivat aluksen karanteeniin sen saavuttua sinne 30. huhtikuuta, jolloin kukaan ei saanut poistua aluksesta. St. Lucian kerrottiin myös toimittaneen 100 annosta tuhkarokkorokotetta alukselle ennen kuin se lähti torstaina Curacaoon. Aluksella uskotaan olevan 318 matkustajaa ja miehistön jäsentä. Kyseessä on Panaman lipun alla purjehtiva risteilyalus, joka on merenkulun seurantatietojen mukaan SMV Freewinds, joka on skientologiakirkon omistaman ja operoiman 440-jalkaisen aluksen nimi. Kirkko kuvailee Freewindsia verkkosivuillaan kelluvaksi "uskonnolliseksi retriittikohteeksi, joka tarjoaa skientologian uskonnon kehittyneintä henkistä neuvontaa".   Se sanoo, että laiva sijaitsee Curacaolla, saarella, joka oli aikoinaan osa Alankomaiden Antilleja Venezuelan pohjoispuolella ja on nykyään itsenäinen valtio Alankomaiden kuningaskunnan sisällä. Scientologyn edustajat eivät ole vastanneet kommenttipyyntöihin. Vaikka tuhkarokkotartunnan saaneen miehistön jäsenen on oletettavasti pitänyt pysyä hytissään diagnoosin jälkeen, risteilyaluksen suhteellisen ahtaat sisätilat ja viruksen erittäin tarttuva luonne - se voi viipyä suljetussa tilassa kaksi tuntia - lisäävät riskiä altistumisesta muille, joilla ei ole immuniteettia, Gerstenbluth sanoi. Karanteenin asettaminen on tapahtunut tuhkarokon maailmanlaajuisen uusiutumisen keskellä, ja kansanterveysviranomaiset syyttävät sitä rokotusten vähenemisestä joissakin väestöryhmissä, mikä johtuu vääristä tiedoista rokotteen turvallisuudesta. Tuhkarokkotapausten määrä pelkästään Yhdysvalloissa on viime kuukausina noussut tällä viikolla yli 700:aan, mikä on 25 vuoden huippu. Los Angelesin terveysviranomaiset määräsivät viime kuussa karanteenin kahdelle yliopistokampukselle sen jälkeen, kun kumpikin oli ilmoittanut vähintään yhdestä vahvistetusta tapauksesta.</w:t>
      </w:r>
    </w:p>
    <w:p>
      <w:r>
        <w:rPr>
          <w:b/>
        </w:rPr>
        <w:t xml:space="preserve">Tulos</w:t>
      </w:r>
    </w:p>
    <w:p>
      <w:r>
        <w:t xml:space="preserve">Scientologyn risteilyalus joutuu uudelleen karanteeniin kotisatamassaan Curacaossa.</w:t>
      </w:r>
    </w:p>
    <w:p>
      <w:r>
        <w:rPr>
          <w:b/>
        </w:rPr>
        <w:t xml:space="preserve">Esimerkki 2.2610</w:t>
      </w:r>
    </w:p>
    <w:p>
      <w:r>
        <w:t xml:space="preserve">Ei keskustelua kustannuksista. Jutussa tehtiin riittävä yhteenveto tutkimuksessa ilmoitetuista hyödyistä ja asetettiin ne asiayhteyteen. Jutussa todettiin, että Folfirinox "aiheutti vakavia sivuvaikutuksia enemmän kuin tavanomainen solunsalpaajahoito", mutta niitä ei koskaan mainittu eikä määritetty määrällisesti. Lehtiartikkelissa kerrotaan esimerkiksi seuraavaa: Folfirinox-ryhmään kuuluvista 75:llä (46 %) oli neutropeniaa verrattuna 35:een gemsitabiiniryhmässä (21 %). 21:llä Folfirinox-ryhmään kuuluvista (13 %) oli ripulia verrattuna 3:een gemsitabiiniryhmässä (2 %). 15:llä Folfirinox-ryhmään kuuluvista (9 %) oli sensorista neuropatiaa verrattuna 0:aan gemsitabiiniryhmässä. Riittävä todistusaineiston arviointi, mukaan luettuna yhden riippumattoman asiantuntijan varoittava huomautus. Tässä jutussa ei ollut haimasyövän tautia. Kaksi riippumatonta lähdettä lainattiin. Hyvä lähdeaineisto. Jutussa keskitytään vertailemaan uutta lääkekombinaatiota nykyiseen vaihtoehtoon eli gemsitabiiniin. Juttu päättyi sopivasti tähän riippumattoman asiantuntijan näkökulmaan: "...lääkärit testaavat muita lääkeyhdistelmiä haimasyövän hoitoon. Hän toivoo, että nämä yhdistelmät toimivat yhtä hyvin tai paremmin kuin Folfirinox ja että niillä on vähemmän vakavia sivuvaikutuksia. Folfirinox "tulee olemaan yksi monista vaihtoehdoista" potilaille, Azad sanoo." Jutussa ei kerrottu lääkkeen saatavuudesta Yhdysvalloissa tai edes siitä, onko se FDA:n hyväksymä. Jutussa puhuttiin "uudesta... uudenlaisesta yhdistelmästä... näen, että siitä tulee hoitostandardi... siitä tulee yksi monista vaihtoehdoista", mutta mikään näistä kuvauksista ei selitä, onko se hyväksytty ja saatavilla nyt. Jutussa viitataan Folfirinoxiin uutena lääkkeenä ja uudenlaisena yhdistelmänä, mutta siinä esitetään myös riippumattoman asiantuntijan näkemys, jonka mukaan "lääkärit testaavat muita lääkeyhdistelmiä haimasyövän hoitoon. Hän toivoo, että nämä yhdistelmät toimivat yhtä hyvin tai paremmin kuin Folfirinox ja että niillä on vähemmän vakavia sivuvaikutuksia... ja että Folfirinox "tulee olemaan yksi monista vaihtoehdoista" potilaille."" On selvää, että juttu ei perustunut uutistiedotteeseen.</w:t>
      </w:r>
    </w:p>
    <w:p>
      <w:r>
        <w:rPr>
          <w:b/>
        </w:rPr>
        <w:t xml:space="preserve">Tulos</w:t>
      </w:r>
    </w:p>
    <w:p>
      <w:r>
        <w:t xml:space="preserve">Uusi lääke edistää haimasyövän torjuntaa</w:t>
      </w:r>
    </w:p>
    <w:p>
      <w:r>
        <w:rPr>
          <w:b/>
        </w:rPr>
        <w:t xml:space="preserve">Esimerkki 2.2611</w:t>
      </w:r>
    </w:p>
    <w:p>
      <w:r>
        <w:t xml:space="preserve">Demokraattisen osavaltion edustajan Wilson Stonen perheenjäsenet lähettivät sunnuntaina viestin hänen henkilökohtaiselle Facebook-sivulleen. Sen mukaan Stone "sai kohtauksen" opettaessaan pyhäkoulua. He sanoivat, että paikallisessa sairaalassa tehdyt testit "paljastivat jonkinlaisen aivokasvaimen" ja että lisää testejä on tarkoitus tehdä. "Hän muistutti meitä, että vaaleihin on kolme viikkoa tämän tiistain jälkeen ja että kaikkien on pidettävä hänen uudelleenvalintansa vahvana, kun hän toipuu!" perheenjäsenet kirjoittivat. Edustajainhuoneen demokraattipuolueen tiedottaja Brian Wilkerson vahvisti Facebook-tilin kuuluvan Stonelle. Stone kohtaa republikaanien Brian "Tiger" Gannin marraskuun 6. päivän vaaleissa. Gann sanoi rukoilevansa Stonen pikaista toipumista ja paluuta täyteen terveyteen. "Hän ja minä olemme kilpailussa vastustajia, mutta olemme veljiä Kristuksessa", Gann kirjoitti kampanjansa Facebook-sivulla. Stone on ollut lainsäätäjänä vuodesta 2009. Kun demokraatit olivat vallassa, Stonella oli epävirallinen tehtävä tehdä avausehdotus, jolla aloitettiin kunkin päivän istunto ja johon kuului myös poissaolevien lainsäätäjien vapauttaminen. Hänet valittiin edustajainhuoneen vähemmistöpuhemieheksi vuonna 2017, pian sen jälkeen kun demokraatit menettivät hallinnan edustajainhuoneessa ensimmäistä kertaa lähes vuosisataan. Viime kuussa osavaltion republikaanipuolueen virkamiehet tekivät Stonea vastaan eettisen valituksen siitä, että hän oli käyttänyt veronmaksajien rahoja äänikampanjointiin. Stone lähetti äänestäjilleen kyselyn, mikä on laillista. Kyselyssä oli kuitenkin rivi: "Pyydän äänenne ja tukenne." Stone pyysi anteeksi postitusta ja sanoi korvaavansa kustannukset osavaltiolle.</w:t>
      </w:r>
    </w:p>
    <w:p>
      <w:r>
        <w:rPr>
          <w:b/>
        </w:rPr>
        <w:t xml:space="preserve">Tulos</w:t>
      </w:r>
    </w:p>
    <w:p>
      <w:r>
        <w:t xml:space="preserve">Kentuckyn lainsäätäjä jatkaa kampanjaa aivokasvaimesta huolimatta.</w:t>
      </w:r>
    </w:p>
    <w:p>
      <w:r>
        <w:rPr>
          <w:b/>
        </w:rPr>
        <w:t xml:space="preserve">Esimerkki 2.2612</w:t>
      </w:r>
    </w:p>
    <w:p>
      <w:r>
        <w:t xml:space="preserve">Tässä artikkelissa käsitellään suppeaa väitettä, jonka mukaan Yhdysvaltain edustajainhuone määräsi tutkimuksen siitä, onko puolustusministeriö tehnyt kokeita punkkien tai hyönteisten käyttämisestä biologisina aseina. Tämä väite on totta: Kuten Roll Call kertoi ensimmäisen kerran 15. heinäkuuta 2019, määräys lisättiin vuoden 2020 puolustuslupalain muutokseen ja hyväksyttiin ääniäänestyksellä 11. heinäkuuta: Muutosehdotuksella yritetään vahvistaa tai kiistää raportit, joiden mukaan Pentagonin tutkijat - muun muassa Fort Detrickissä Marylandissa ja Plum Islandilla New Yorkissa - istuttivat tauteja hyönteisiin oppiakseen biologisten aseiden vaikutuksista ja tutkivat myös tällaisten hyönteisten käyttämistä biologisten aineiden levittämiseen. Tällaisen toimenpiteen perusteiden ymmärtämiseksi tarvitaan lyhyt katsaus Yhdysvaltojen biologisten aseiden tutkimukseen (ja siihen liittyviin kiistoihin). Yhdysvallat aloitti biologisten aseiden testaamisen ensimmäisen maailmansodan aikana, jolloin se tutki - mutta ei käyttänyt - risiiniä mahdollisena aseena. Vaikka presidentti Richard Nixon kielsi vuonna 1969 hyökkäysluonteisten biologisten aseiden tutkimuksen ja kehittämisen, toisen maailmansodan jälkeisenä aikana kokeiltiin merkittävästi bakteerien käyttöä sodankäynnissä, pääasiassa keinona häiritä vihollisen maataloutta, kuten puolueeton Nuclear Threat Initiative -järjestö kuvailee: Syyskuussa 1945 sotaministerille osoitetussa muistiossa esiteltiin yksityiskohtaisesti ohjelman saavutukset: Yhdysvallat oli käyttänyt koelaitoksia muun muassa Bacillus anthracis -bakteerin (pernarutto) ja Brucella melitensis -bakteerin (luomistauti) massatuotantoon; se oli kehittänyt ja testannut kenttätesteissä uuden rypälepommin; ja se oli rakentanut laitoksia useiden taudinaiheuttajien, myös viljelykasvien torjunta-aineiden, laajamittaista tuotantoa varten. [Biologiseen sodankäyntiin] liittyvä tutkimus- ja kehitystyö tapahtui suurelta osin Camp Detrickissä (myöhemmin Fort Detrick) Marylandissa. Myös Smithin tarkistuksessa mainitulla Plum Islandilla oli merkitystä Yhdysvaltojen biologisten aseiden tutkimuksessa. Long Islandin rannikon itäpäässä sijaitseva saari, joka on täysin Yhdysvaltain hallituksen omistuksessa, on ollut siviilivalvonnassa maatalousministeriön tutkimusasemana vuodesta 1954 lähtien. Vuonna 1993 tuli esiin raportteja, joiden mukaan Plum Islandilla oli aiemmin tehty biologisia aseita koskevaa tutkimusta, kuten New York Timesin vuonna 1998 julkaisemassa jutussa kerrottiin: Virkamiehet kiistivät vuosikymmeniä huhut biologisen sodankäynnin kokeista. Mutta vuonna 1993 Newsday kaivoi esiin aiemmin salaisia asiakirjoja suunnitelmista häiritä Neuvostoliiton taloutta levittämällä tauteja sikojen, karjan ja hevosten tappamiseksi. Useimmat tutkituista taudeista, kuten afrikkalainen sikarutto ja karjarutto, vaikuttavat vain karjaan. Mutta yhtä, Rift Valley -kuumetta, esiintyy myös ihmisillä. Virkamiesten mukaan sodankäyntisuunnitelmat päättyivät jo kauan sitten, ja nyt laboratorio keskittyy yksinomaan tautien ennaltaehkäisyyn. Omien huolenaiheidensa vuoksi venäläiset tutkijat tarkastivat keskuksen vuonna 1994. Yhdysvaltain biologisten aseiden tutkimukseen liittyvistä väitteistä äärimmäisimpiä ovat ne, joiden mukaan puutiaisten levittämän borrelioosin puhkeaminen 60-luvun lopulla ja 70-luvun alkupuolella - taudin ensimmäiset laajalle levinneet esiintymiset - ja sen myöhempi leviäminen suuressa osassa maata oli Yhdysvaltain hallituksen tahallisen tai tahattoman toiminnan tulosta. Lymen taudin aiheuttaa bakteeri, joka voi elää punkkien sisällä ja levitä eläimiin ja ihmisiin. Tämä väite esitettiin viimeksi kirjassa "Bitten: The Secret History of Lyme Disease and Biological Weapons", jonka on kirjoittanut tieteiskirjailija Kris Newby. Vaikka ajatus on tätä kirjaa vanhempi, Yhdysvaltain edustaja Chris Smith (R-N.J.) on maininnut "Bitten" -kirjan olleen merkittävä innoittaja tarkistukselle. Kirjan mukaan se "tuo esiin sen, että Yhdysvaltain armeija on tehnyt tuhansia kokeita, joissa tutkittiin punkkien ja punkkien levittämien tautien käyttöä biologisina aseina, ja joissakin tapauksissa nämä aineet ovat päässeet ympäristöön." Kirjassa esitetään myös, että "biologisten aseiden kokeiluihin liittyi tahallinen levittäminen tai onnettomuus", jolla oli "tahattomia seurauksia ympäristölle". Newby ehdottaa, että punkkien, joissa on tarttuvaa tautia, "vapauttaminen" olisi voinut tuoda borrelioosia Amerikkaan. Hän ehdottaa myös, että lääketieteellisesti kiistanalaista kroonista tai pysyvää borrelioosia voitaisiin selvittää arkistoista, jotka paljastavat, millaisia testejä tälle bakteeriperäiselle taudinaiheuttajalle on mahdollisesti tehty. Loppujen lopuksi "Bitten" perustuu kolmeen väitteeseen. Ensinnäkin, että yhdysvaltalaiset tutkijat ruiskuttivat tarttuvia tauteja punkkeihin ja muihin hyönteisiin. Toiseksi, että ensimmäinen suuri borrelioosiksi kutsutun taudin puhkeaminen 60- ja 70-luvun lopulla tapahtui sen jälkeen, kun tartunnan saaneita punkkeja oli päästetty väestön keskuuteen. Ja kolmanneksi, että aine, jolla kokeiltiin, oli - tai oli sukua - bakteeri, jonka tiedetään nykyään aiheuttavan Lymen tautia: Borrelia burgdorferi. Todisteet kustakin näistä pilarista tulevat suurimmaksi osaksi yhdestä ainoasta lähteestä - Yhdysvaltain terveysviraston (National Institutes of Health) tutkijalta, jonka mukaan kyseinen bakteerilaji on nimetty: William Burgdorfer. Tulkiten videotallennetta Burgdorferista vuonna 2013 elokuvaa varten tehdystä haastattelusta Newby kirjoittaa: [Burgdorfer] näytti sanovan, että borrelioosi ei ole luonnossa esiintyvä bakteeri, vaan se on saattanut irrota ja levitä ilmaston lämpenemisen, hirvien räjähdysmäisen lisääntymisen ja muiden ympäristömuutosten seurauksena. Se oli luotu armeijan bioaselaboratoriossa nimenomaan ihmisten vahingoittamista varten. Ja jotenkin se oli päässyt ulos. Nämä väitteet ovat kiistanalaisia, ja Newbyn keräämät Burgdorferin todistajanlausunnot - hänen elämänsä lopussa, kun hän kärsi Parkinsonin taudista ja diabeteksesta - eivät ole vakuuttavia, kuten Newby itse myöntää kirjan jälkisanoissa: Viiden vuoden tutkimustyön jälkeen en löytänyt todennettavissa olevia asiakirjoja, jotka vahvistaisivat [väitteen hirvieläinpunkkien leviämisestä Long Islandilla]. En ole varma, miksi Willy [Burgdorfer] kieltäytyi paljastamasta kaikkia yksityiskohtia ennen kuolemaansa. Hänen kuoltuaan ainoa tapa saada totuus selville on se, että ilmiantaja astuu esiin tai että salainen raportti julkaistaan. Pääongelma käsityksessä, jonka mukaan borrelioosi ei olisi "luonnossa esiintyvä bakteeri", on se, että punkkien sisällä elävien Borrelia-bakteerien esiintyminen juontaa juurensa ainakin miljoonia vuosia ennen kuin ihminen oli olemassa, jotta bakteerit olisi voitu lisätä punkkeihin. Esimerkiksi vuonna 2014 tutkijat löysivät Dominikaanisesta tasavallasta peräisin olevasta meripihkakappaleesta 15 miljoonaa vuotta vanhan punkkifossiilin, jossa oli todisteita Borrelia-bakteerin tartunnasta. Borrelia-bakteerien olemassaolo Yhdysvaltojen koillisosassa on vastaavasti ajoittunut ennen Yhdysvaltojen biologisia aseita koskevaa ohjelmaa. Yalen tutkijoiden tekemässä tutkimuksessa, jossa he vertasivat 30 vuoden aikana eri alueilta kerättyjä B. burgdorferi -bakteerin genomeja, laskettiin, että bakteeri on ollut Pohjois-Amerikassa pidempään kuin ihminen - ainakin 60 000 vuotta. Tämä tukee tieteellisesti hyväksytympää näkemystä borrelioosin esiintymisestä: se oli pitkään uinunut Yhdysvalloissa, kunnes ekologiset ja taloudelliset muutokset loivat olosuhteet, jotka mahdollistivat sen leviämisen, kuten Yalen kansanterveyskoulun raportissa selitetään kyseisestä tutkimustyöstä: [Nämä] havainnot selventävät, että bakteeri ei ole äskettäinen tunkeutuja. B. burgdorferin erilaisia linjoja on ollut Pohjois-Amerikassa jo pitkään, ja nykyinen borrelioosiepidemia on seurausta ekologisista muutoksista, jotka ovat mahdollistaneet peurojen, punkkien ja lopulta bakteerin tunkeutumisen. Hirvieläinten räjähdysmäinen leviäminen 1900-luvulla esikaupunkimaisemiin, joissa ei ole susipetoja ja joissa on tiukat metsästysrajoitukset, mahdollisti sen, että hirvipunkit tunkeutuivat nopeasti suurimpaan osaan Uutta Englantia ja Keskilänttä. Myös ilmastonmuutos on vaikuttanut asiaan. Lämpimät talvet nopeuttavat punkkien elinkaarta ja antavat niille mahdollisuuden selviytyä vuosittain arviolta 28 mailia pohjoisemmaksi. Punkit levittäytyivät esikaupunkimaisemiin, jotka ovat täynnä eläimiä, kuten valkojalkahiiriä ja punarintoja, jotka ovat erinomaisia isäntiä B. burgdorferille. Punkkien leviäminen elinympäristöihin, joissa on ihanteellisia isäntiä, mahdollisti bakteerin leviämisen. Laajempi kysymys siitä, onko Yhdysvallat koskaan "kokeillut" punkkeja yleensä, on kuitenkin saanut riippumatonta tukea Burgdorferin epämääräisten väitteiden lisäksi. Vuonna 2016 American Entomologist -lehden haastattelussa Georgian osavaltionyliopiston entomologi James H. Oliver, joka palveli Fort Detrickissä 50-luvulla työskennellen biologisten aseiden parissa, totesi seuraavaa: Siellä aloin työskennellä punkkien ja hyttysten parissa - miten niitä voitaisiin tuottaa paljon. Pudottamalla niitä lentokoneista. Kaikki oli hyvin salaista, hyvin salaista. Olen vieläkin varovainen puhumaan siitä, koska luulen, että minut saatetaan laittaa vankilaan, koska toimitan salaisuuksia. Se oli hullua aikaa. ... Teimme kaikenlaisia levitystestejä siitä, minne nämä aineet menevät, kun ne vapautetaan, ja mitkä tekijät aiheuttaisivat siirtymisen. Voimmeko pudottaa niitä lentokoneista ja miten saamme ötökät viholliselle? Kuten Roll Call -lehdessä kerrottiin, Smithin muutosehdotus edellyttäisi puolustusministeriön ylitarkastajalta raporttia tästä aiheesta: Tarkistuksessa ... sanotaan, että ylitarkastajan "on suoritettava selvitys siitä, onko puolustusministeriö kokeillut punkkien ja muiden hyönteisten käyttöä biologisena aseena vuosina 1950-1975". Jos vastaus on myöntävä, IG:n on toimitettava edustajainhuoneen ja senaatin asevoimien komiteoille raportti kokeiden laajuudesta ja siitä, "vapautuivatko tällaisissa kokeissa käytetyt punkit tai hyönteiset laboratorion ulkopuolelle vahingossa tai koesuunnittelun vuoksi".</w:t>
      </w:r>
    </w:p>
    <w:p>
      <w:r>
        <w:rPr>
          <w:b/>
        </w:rPr>
        <w:t xml:space="preserve">Tulos</w:t>
      </w:r>
    </w:p>
    <w:p>
      <w:r>
        <w:t xml:space="preserve">Yhdysvaltain edustajainhuone äänesti sen puolesta, että puolustusministeriö velvoitetaan paljastamaan, onko se koskaan käyttänyt punkkeja osana biologisia aseita koskevaa ohjelmaa.</w:t>
      </w:r>
    </w:p>
    <w:p>
      <w:r>
        <w:rPr>
          <w:b/>
        </w:rPr>
        <w:t xml:space="preserve">Esimerkki 2.2613</w:t>
      </w:r>
    </w:p>
    <w:p>
      <w:r>
        <w:t xml:space="preserve">Oaklandin piirikunnan terveysosasto ilmoitti keskiviikkona päivityksen maaliskuussa alkaneesta tautipesäkkeestä, joka alkoi, kun alueella vieraili sairastunut matkustaja New Yorkista. Neljäkymmentä Michiganin 44 vahvistetusta tuhkarokkotapauksesta sattui Oaklandin piirikunnassa, ja tartunnan saaneiden ikä vaihteli 8 kuukaudesta 63 vuoteen. Piirikunnan terveysosasto, Michiganin terveysministeriö ja muut tahot antoivat yli 3300 tuhkarokkorokotetta ja järjestivät 17 erityistä rokotusklinikkaa. Muita mahdollisia altistumispaikkoja oli Detroitissa, Michiganin keskiosissa ja Länsi-Michiganissa. Erittäin tarttuvan taudin tapausten määrä Michiganissa oli korkein sitten 65 tapauksen vuonna 1991.</w:t>
      </w:r>
    </w:p>
    <w:p>
      <w:r>
        <w:rPr>
          <w:b/>
        </w:rPr>
        <w:t xml:space="preserve">Tulos</w:t>
      </w:r>
    </w:p>
    <w:p>
      <w:r>
        <w:t xml:space="preserve">Terveysviranomaiset: Oaklandin piirikunnan tuhkarokkoepidemia on ohi.</w:t>
      </w:r>
    </w:p>
    <w:p>
      <w:r>
        <w:rPr>
          <w:b/>
        </w:rPr>
        <w:t xml:space="preserve">Esimerkki 2.2614</w:t>
      </w:r>
    </w:p>
    <w:p>
      <w:r>
        <w:t xml:space="preserve">Jutun toisessa kappaleessa käsitellään kustannuksia ja sitä, miten kustannukset voivat vaihdella sen mukaan, onko potilaalla vakuutus. Hyvin tehty. Tämä on todella tiukka juttu. Tarina tekee monia asioita hyvin. Siinä todetaan, että eräässä tutkimuksessa Xofluzan ja nykyisen flunssalääkkeen oseltamiviirin (tunnetaan paremmin nimellä Tamiflu) välillä ei ollut eroa. Siinä ei kuitenkaan varsinaisesti määritellä Xofluzaan liittyviä hyötyjä. Sen sijaan jutussa todetaan, että se "saattaa lievittää joitakin oireita ja lyhentää potilaiden sairauden kestoa". Hyväksymme koko jutussa käytetyn varovaisen kielenkäytön, mutta haluamme nähdä määrällisiä hyötyjä tapauksissa, joissa tiedot ovat saatavilla. Tässä tapauksessa New England Journal of Medicine -lehdessä syyskuussa julkaistussa artikkelissa kerrottiin, että Xofluza lyhensi "oireiden lievittymiseen kuluvaa aikaa" keskimäärin 25-38 tuntia lumelääkkeeseen verrattuna (ero riippui potilaan ikäryhmästä). Ergo, ei tyydyttävä luokitus tässä. Juttu käsittelee tätä asiaa suoraan, ja se ansaitsee meiltä tyydyttävän arvosanan. Yksi seikka, joka olisi tehnyt siitä vielä vahvemman, olisi ollut mainita, että Xofluzaa myyvä yritys varoittaa, että raskaana olevat naiset ja imettävät äidit saattavat haluta välttää lääkettä, koska ei tiedetä, voiko lääke vahingoittaa sikiötä tai siirtyisikö se imettävien äitien rintamaitoon. Jutussa kuvataan tukevat todisteet selkeästi ja tiiviisti. Tässä ei ole mitään tautien lietsontaa. Itse asiassa tarina tarjoaa hyvän taustatiedon influenssan aiheuttamista riskeistä. Jutussa on käytetty kahden FDA:n lähteen tietoja, mutta tiedot näyttävät olevan peräisin FDA:n lausunnosta. Lääkeyrityksiltä saadut tiedot on merkitty selvästi, mutta odotamme todella, että uutisjutuissa käytetään riippumattomien lähteiden tietoja - muutakin kuin mitä uutistiedotteessa on saatavilla. Jutussa käsitellään samankaltaisuuksia (ja eroja) muihin flunssan oireisiin vaikuttaviin lääkkeisiin, erityisesti oseltamiviiriin (Tamiflu). Jutussa todetaan, että Xofluza on saanut FDA:n hyväksynnän. Kuten edellä todettiin, lääkkeiden yhtäläisyydet ja erot nykyisiin lääkehoitovaihtoehtoihin esitettiin selkeästi. Uutisaiheena oli FDA:n hyväksyntä lääkkeelle, mikä myös tehdään selväksi. Työ menee paljon pidemmälle kuin mitä mistä tahansa uutistiedotteesta löytyy. Kiitämme erityisesti sitä, että jutussa käsitellään virusten kehittymistä vastustuskykyisiksi viruslääkkeille.</w:t>
      </w:r>
    </w:p>
    <w:p>
      <w:r>
        <w:rPr>
          <w:b/>
        </w:rPr>
        <w:t xml:space="preserve">Tulos</w:t>
      </w:r>
    </w:p>
    <w:p>
      <w:r>
        <w:t xml:space="preserve">F.D.A. hyväksyy uuden lääkkeen influenssaan</w:t>
      </w:r>
    </w:p>
    <w:p>
      <w:r>
        <w:rPr>
          <w:b/>
        </w:rPr>
        <w:t xml:space="preserve">Esimerkki 2.2615</w:t>
      </w:r>
    </w:p>
    <w:p>
      <w:r>
        <w:t xml:space="preserve">Jutussa ei anneta tietoja kustannuksista. Toivoisimme, että jutussa olisi kerrottu ainakin yhden näistä hoitomuodoista aiheutuvat vuotuiset kustannukset ja että jutussa olisi edes kommentoitu niitä korkeita kustannuksia, joita tyypillisestä lonkkamurtumasta toipuminen aiheuttaa tuhansille lonkkamurtumasta kärsiville iäkkäille naisille. Jutussa selitetään hyvin hyötyjen ja haittojen vastakkainasettelua ja siteerataan lääkäriä, joka on huolissaan siitä, että harvinaisten tapahtumien pelko saattaa estää naisia käyttämästä lääkkeitä, jotka voisivat pelastaa heidät tyypillisiltä lonkkamurtumilta. Kunpa artikkelissa otettaisiin vielä askel eteenpäin ja puhuttaisiin hoidon hyödyistä absoluuttisesti eikä suhteellisesti. Reutersin kilpailevassa artikkelissa absoluuttista hyötyä yritetään suhteuttaa toteamalla, että noin puolet osteoporoosia sairastavista saa murtuman elämänsä aikana. NPR analysoi hyvin JAMA-artikkelissa kuvattuja haittoja. Lisäpisteitä annetaan myös "lääkkeiden loman" käsitteestä, joka on hoitavien lääkäreiden käytännön reaktio näitä lääkkeitä koskeviin sekaviin löydöksiin. Se, että kyseessä oli tähän mennessä suurin tutkimus, on tärkeää, koska tarvitaan suuria ryhmiä, jotta voidaan arvioida harvinaisia tapahtumia, kuten näitä reisiluun murtumia. Tutkimuksessa käydään hyödyllistä keskustelua siitä, miten tutkimuksessa hahmoteltuja riskejä ja hyötyjä voidaan verrata toisiinsa. Jutussa vältetään pelottelua, ja siinä pyritään korostamaan epätavallisen reisimurtuman pientä absoluuttista riskiä. Jutussa olisi voitu jopa korostaa, miten tuhoisa tyypillinen lonkkamurtuma voi olla yksilölle ja yhteiskunnalle kokonaisuudessaan. CDC:n arvion mukaan joka neljäs lonkkamurtuman saanut kuolee vuoden kuluessa, ja joka viides viettää vähintään vuoden hoitokodissa. NPR tarjoaa meille kolme tuoretta lähdettä itse JAMA-artikkelin lisäksi. Yksi jutun vahvuuksista oli sen loppu, jossa luustospesialistin kanssa keskustellaan mahdollisuudesta ottaa lääkkeen "lomaa" ajoittain ja siitä, pitäisikö lääkkeen käytön väliaikaisesti keskeyttäneiden naisten aloittaa se uudelleen. Jutussa kuvataan lääkkeitä yleisesti saatavilla oleviksi. Lääkkeet eivät ole uusia, ja tarinassa sanotaan niin. On selvää, että juttu ei perustunut pelkästään tai suurelta osin uutistiedotteeseen.</w:t>
      </w:r>
    </w:p>
    <w:p>
      <w:r>
        <w:rPr>
          <w:b/>
        </w:rPr>
        <w:t xml:space="preserve">Tulos</w:t>
      </w:r>
    </w:p>
    <w:p>
      <w:r>
        <w:t xml:space="preserve">Heikkoja luita ehkäisevät lääkkeet liittyvät epätavallisiin murtumiin naisilla</w:t>
      </w:r>
    </w:p>
    <w:p>
      <w:r>
        <w:rPr>
          <w:b/>
        </w:rPr>
        <w:t xml:space="preserve">Esimerkki 2.2616</w:t>
      </w:r>
    </w:p>
    <w:p>
      <w:r>
        <w:t xml:space="preserve">"Elokuun 10. päivänä 2020 ilmestyi meemejä, joiden väitetään lainaavan Yhdysvaltain presidenttiä Donald Trumpia sanomalla, että vuoden 1917 "suuri pandemia" todennäköisesti lopetti toisen maailmansodan, koska "kaikki sotilaat sairastuivat": "Kyllä, hän todella sanoi niin" -lauseen lisäksi yllä olevassa meemissä luki: "Vuonna 1917 suuri pandemia ... todennäköisesti lopetti toisen maailmansodan, kaikki sotilaat sairastuivat." "Rakas professori Trump. Kyse oli vuodesta 1918 ja ensimmäisestä maailmansodasta. Älä yritä kuulostaa fiksulta. John Fugelsangin twiitti jaettiin Imguriin ja se keräsi katsojia; se oli yhtä suosittu Twitterissä:""Lähin asia on, uh, vuonna 1917, he sanovat, uh, Suuri... Suuri pandemia; &amp; se oli varmasti kauhea asia, jossa he menettivät 50-100 miljoonaa ihmistä; luultavasti lopetti toisen maailmansodan, kaikki sotilaat olivat sairaita. ""- Yhdysvaltain presidentti puhui juuri tämän lauseen- John Fugelsang (@JohnFugelsang) August 10, 2020Fugelsang kirjoitti: "Lähin asia on, uh, vuonna 1917, he sanovat, uh, The Great- the Great Pandemic; &amp; se oli varmasti kauhea asia, jossa he menettivät 50-100 miljoonaa ihmistä; luultavasti päättyi toinen maailmansota, kaikki sotilaat olivat sairaita."- Yhdysvaltain presidentti puhui juuri tämän lauseenPystyimme nopeasti paikallistamaan varsinaisen lainauksen. Trump kommentoi 10. elokuuta 2020:Lähimpänä on kuulemma vuosi 1917, suuri pandemia. Se oli varmasti kauhea asia, jossa menetettiin jostain 50-100 miljoonaa ihmistä, luultavasti lopetti toisen maailmansodan ... kaikki sotilaat olivat sairaita. Se oli kauhea tilanne.lyhyt video klipistä levisi myös Twitterissä:The President says the "1917 pandemic" ended the Second World War pic.twitter.com/jSltuSYim2- Acyn Torabi (@Acyn) August 10, 2020Trump viittasi oletettavasti vuoden 1918 espanjantautiepidemiaan, jonka lopullinen kuolonuhrien määrä on edelleen tuntematon:Did the Second Wave of the 1918 Spanish Influess Kill 20 to 30 Million, While the First Wave Killed 3 to 5 Million?Kuten USA Today (ja monet muut sivustot) totesivat, tuo pandemia tapahtui samaan aikaan kuin ensimmäinen maailmansota, ei toinen maailmansota, joka alkoi vasta kahden vuosikymmenen kuluttua ja päättyi vuonna 1945:Presidentti viittasi espanjantautiin, joka puhkesi vuonna 1918. Ensimmäiset tartunnat todettiin saman vuoden maaliskuussa, ja ne kestivät vuoteen 1920 asti. Toinen maailmansota alkoi vuonna 1939 ja päättyi vuonna 1945 akselivaltojen antautumiseen, tarkemmin sanottuna Japanin antautumiseen ehdoitta sen jälkeen, kun Yhdysvallat oli pudottanut atomipommit kahteen japanilaiskaupunkiin." Meemit pitävät paikkansa - Trump väitti virheellisesti, että "vuoden 1917 suuri pandemia" lopetti toisen maailmansodan, tarkoittaen todennäköisesti viitata ensimmäiseen maailmansotaan; hän lisäsi sittemmin, että taudinpurkaus lopetti sodan, koska kaikki sotilaat "sairastuivat"." "Kommentit"</w:t>
      </w:r>
    </w:p>
    <w:p>
      <w:r>
        <w:rPr>
          <w:b/>
        </w:rPr>
        <w:t xml:space="preserve">Tulos</w:t>
      </w:r>
    </w:p>
    <w:p>
      <w:r>
        <w:t xml:space="preserve">"Presidentti Trump sanoi, että ""suuri pandemia"" vuonna 1917 ""päätti toisen maailmansodan"", koska kaikki sotilaat ""sairastuivat"".</w:t>
      </w:r>
    </w:p>
    <w:p>
      <w:r>
        <w:rPr>
          <w:b/>
        </w:rPr>
        <w:t xml:space="preserve">Esimerkki 2.2617</w:t>
      </w:r>
    </w:p>
    <w:p>
      <w:r>
        <w:t xml:space="preserve">Joka viides ihminen juo liikaa alkoholia. NHS Digitalin kyselyssä 21 prosenttia yli 16-vuotiaista aikuisista Englannissa ilmoitti vuonna 2017 juovansa yleensä enemmän kuin suositellut 14 alkoholiyksikköä viikossa. Alkoholikuolemat Englannissa ennätyskorkealla tasolla, kun ne ovat nousseet 6 % vuodessa. Oikein niiden kuolemantapausten osalta, jotka ovat suoraa seurausta alkoholin väärinkäytöstä. Alkoholiin liittyvien kuolemantapausten määrä 100 000 asukasta kohti on kuitenkin pysynyt lähes samana viimeisten kymmenen vuoden aikana. Väite 1 3:sta</w:t>
      </w:r>
    </w:p>
    <w:p>
      <w:r>
        <w:rPr>
          <w:b/>
        </w:rPr>
        <w:t xml:space="preserve">Tulos</w:t>
      </w:r>
    </w:p>
    <w:p>
      <w:r>
        <w:t xml:space="preserve">Alkoholikuolemat Englannissa ennätyksellisen korkealla tasolla, kun ne ovat lisääntyneet 6 prosenttia vuodessa.</w:t>
      </w:r>
    </w:p>
    <w:p>
      <w:r>
        <w:rPr>
          <w:b/>
        </w:rPr>
        <w:t xml:space="preserve">Esimerkki 2.2618</w:t>
      </w:r>
    </w:p>
    <w:p>
      <w:r>
        <w:t xml:space="preserve">"Vaikka Wisconsinin demokraattinen senaattori Tammy Baldwin on ehdolla uudelleenvaaleihin vasta vuonna 2018, hän on silti mukana ainakin yhdessä vuoden 2016 kampanjan suurimmista kysymyksistä." "Tammy Baldwin on edelleen mukana. Tammikuussa hän oli mukana tukemassa lainsäädäntöä, jolla Yhdysvaltain tautienvalvonta- ja ehkäisykeskuksille osoitetaan 10 miljoonaa dollaria seuraavien viiden vuoden aikana ampuma-aseiden tutkimukseen. Edistääkseen lainsäädäntöään Baldwin twiittasi tämän 24. tammikuuta 2015 vedoten rajoituksiin, joita CDC voi tehdä: ""Yli 32 000 ihmistä kuolee vuosittain #GunViolence-tapauksissa. Silti @CDCgov on kielletty tutkimasta tapoja, joilla tätä voidaan ehkäistä.""" Mietimme, oliko Baldwin oikeassa. Aseväkivaltaa koskevat luvut Baldwinin tiimi viittasi CDC:n National Vital Statistics -tietokantaan varmuudeksi tilastolle, jonka mukaan 32 000 ihmistä kuolee aseväkivaltaan joka vuosi. Se on kattavin kansallisten tilastojen lähde, sillä se on väestölaskenta, jossa tiedot kerätään kuolintodistuksista. Raportin mukaan vuonna 2013, joka on viimeisin vuosi, jolta tiedot ovat saatavilla, oli 33 636 aseisiin liittyvää kuolemantapausta. Lisäksi vuosina 2009-2013 keskimäärin 32 100 ihmistä kuoli vuosittain aseisiin liittyviin vammoihin. Baldwin on siis oikeassa luvun kanssa. Noin kolmannes ampuma-asekuolemista on henkirikoksia, ja itsemurhien osuus on noin kaksi kolmasosaa kuolemantapauksista. PolitiFact Texas tutki vastaavanlaisen väitteen, jonka presidenttiehdokas Hillary Clinton esitti lokakuussa 2015: ""Menetämme keskimäärin 90 amerikkalaista joka päivä aseiden takia."". Väitteen tueksi otettiin CDC:n vuonna 2013 laskema ampuma-aseiden aiheuttamien kuolemantapausten määrä ja laskettiin keskiarvo vuoden ajalta. Clinton osui lukuun, mutta ei maininnut, että suurin osa näistä kuolemista on itsemurhia, ei henkirikoksia. Dickey-korjaus Väitteensä toisessa osassa Baldwin sanoi, että CDC:ltä on "kielletty tutkimasta tapoja ehkäistä" aseväkivaltaa. Hänen twiittinsä viittasi uutistiedotteeseen, jossa todisteena oli vuoden 1996 säädös. Uutistiedotteessa sanottiin osittain: ""Tällä hetkellä republikaanien määrärahojen lisäys vuodelta 1996 kieltää tällaisen kriittisen tutkimuksen rahoittamisen CDC:ssä, vaikka alkuperäisen lisäyksen laatija, entinen republikaani Jay Dickey, on sittemmin ilmoittanut vastustavansa sitä ja todennut, että lisäyksen tarkoituksena oli estää CDC:tä lobbaamasta asevalvontaa, ei tekemästä aseväkivaltatutkimusta."" Tätä vuoden 1996 lisäystä kutsutaan yleisesti Dickey Amendmentiksi. New England Journal of Medicine julkaisi 1990-luvun alussa tutkimuksen, jossa todettiin, että aseiden omistaminen lisäsi muista tekijöistä riippumatta riskiä kotona tapahtuvaan henkirikokseen. Tutkimuksen rahoitti CDC:n kansallinen vammojen ehkäisy- ja valvontakeskus. Tutkimuksen ja sitä seuranneen mediahuomion seurauksena kansallinen kivääriyhdistys National Rifle Association kampanjoi vammojen ehkäisykeskuksen lakkauttamisen puolesta. Vaikka keskus säilyi, vuoden 1996 talousarvioesityksen uudessa sanamuodossa sanottiin, että "yhtäkään tautien ehkäisyn ja valvonnan keskuksen (Centers for Disease Control and Prevention) vammojen ehkäisyyn ja valvontaan varattua määrärahaa ei saa käyttää aseiden käytön valvonnan edistämiseen." Lausunto oli tavallaan tarpeeton, sillä yleistä rahoitusta ei voi käyttää aseiden käytön edistämiseen. Kongressi vei CDC:n budjetista myös 2,6 miljoonaa dollaria - täsmälleen saman verran kuin edellisenä vuonna oli investoitu ampuma-asevammojen tutkimukseen. Vaikka asevalvonnan puolustamisen ja edistämisen kieltävä kieli ei nimenomaisesti kieltänyt CDC:tä tutkimasta aseväkivaltaa, CDC lopetti työn kuitenkin. Vammojen ehkäisyn ja valvonnan kansallisen keskuksen entinen johtaja Linda Degutis sanoi, että kongressin toiminta oli vahva viesti CDC:lle. ""Vaikka tuossa kielessä ei sanota, että tutkimus on kielletty"", Degutis sanoi, ""kaikki, jotka tekivät päätöksiä, tulkitsivat sen tarkoittavan, että aseväkivaltaa koskevaa tutkimusta ei saa tehdä""." Kieli ja rahoituksen puute ovat jatkuneet menoarvioesityksissä, ja ne on jopa laajennettu koskemaan National Institute of Healthia, toista terveysministeriön virastoa. ""Se vastaa kieltoa"", sanoi Harvardin yliopiston Injury Control Research Centerin johtaja David Hemenway. ""Se on hieman vivahteikkaampi kuin kielto, mutta periaatteessa sillä ei ole todellista eroa tutkimuksen kannalta.""". Vuoden 2013 joukkoampumisten jälkeen presidentti Barack Obama pyysi CDC:tä saamaan uutta rahoitusta aseväkivallan tutkimiseen. Kongressi ei myöntänyt varoja. Arvostelumme Baldwin sanoi ""yli 32 000 ihmistä kuolee #GunViolence joka vuosi. Silti @CDCgov on kielletty tutkimasta tapoja, joilla tätä voidaan ehkäistä.""" Saatavilla olevat kattavimmat tiedot tukevat väitteen ensimmäistä osaa, eli sitä, että yli 32 000 ihmistä kuolee vuosittain aseväkivallan seurauksena. Tutkimuskiellosta totean, että vaikka Dickey-lisäyksen kieli ei nimenomaisesti kiellä virastoa tekemästä tutkimusta, sen tulkinta kielsi käytännössä käytännön. Väitteestä, joka on täsmällinen, mutta vaatii selvennystä tai lisätietoja."</w:t>
      </w:r>
    </w:p>
    <w:p>
      <w:r>
        <w:rPr>
          <w:b/>
        </w:rPr>
        <w:t xml:space="preserve">Tulos</w:t>
      </w:r>
    </w:p>
    <w:p>
      <w:r>
        <w:t xml:space="preserve">Joka vuosi yli 32 000 ihmistä kuolee #GunViolence-iskuissa. Silti (Yhdysvaltain tautienvalvonta- ja ehkäisykeskuksia) kielletään tutkimasta tapoja, joilla tätä voitaisiin ehkäistä.</w:t>
      </w:r>
    </w:p>
    <w:p>
      <w:r>
        <w:rPr>
          <w:b/>
        </w:rPr>
        <w:t xml:space="preserve">Esimerkki 2.2619</w:t>
      </w:r>
    </w:p>
    <w:p>
      <w:r>
        <w:t xml:space="preserve">"Presidentti Donald Trump ja hänen hallintonsa terveydenhuollon huippuvirkamiehet ovat nyt avoimesti riidoissa hydroksiklorokiinista. Sekä National Institute of Allergy and Infectious Diseasesin johtaja Anthony Fauci että Valkoisen talon työryhmän koronavirustorjuntakoordinaattori Deborah Birx ovat sanoneet, että huolelliset tutkimukset osoittavat, ettei lääke nopeuta toipumista COVID-19-taudista, joka on koronaviruksen aiheuttama tauti. Silti 3. elokuuta Valkoisen talon tilaisuudessa Trump sanoi, että hän on käyttänyt hydroksiklorokiinia ja että sitä ""pidetään erittäin arvossa"". Trump sanoi, että lääke on poliittisesti myrkyllinen, koska hän kannattaa sitä. NBC:n Meet the Press -ohjelmassa apulaisterveysministeri Brett Giroir, joka valvoo virustestausta, sanoi, että on aika ""siirtyä eteenpäin"". ""On tehty viisi satunnaistettua, kontrolloitua, plasebokontrolloitua tutkimusta, jotka eivät osoita hydroksiklorokiinista olevan mitään hyötyä"", Giroir sanoi 2. elokuuta. ""Joten tällä hetkellä emme suosittele sitä hoitona." "" Pyysimme Giroirin toimistoa nimeämään ne viisi tutkimusta, joihin hän viittasi haastattelussa. Kaikissa niistä ei käytetty lumelääkettä, mutta kaikissa niissä potilaat jaettiin satunnaisesti hydroksiklorokiinihoitoa ja tavanomaista hoitoa antaviin ryhmiin. Lääke ei osoittautunut hyväksi yhdessäkään niistä. Ennen kuin teemme yhteenvedon tutkimuksista, lyhyesti siitä, miksi tällaisilla tutkimuksilla on merkitystä. Jos halutaan tietää, toimiiko lääke, ainoa ero lääkettä saavan ja sitä käyttämättömän potilaan välillä on - ei yllätys - itse lääke. Tämä on vaikeampaa kuin miltä näyttää. Ihmiset eivät ole identtisiä. Heitä voi punnita, tutkia heidän sairaushistoriaansa, tarkistaa heidän veren happipitoisuutensa ja lämpötilansa, ja silti jotain voi jäädä huomaamatta. Tässä kohtaa potilaat jaetaan satunnaisesti hoitoryhmiin ja ryhmiin, joissa hoitoa ei anneta. "Et tiedä kaikkia mahdollisia taustatekijöitä, ja satunnaistaminen auttaa suodattamaan pois kaiken tuon hälyn", sanoo Bostonin yliopiston tartuntatautien mallintaja Brooke Nichols. ""Se on paras tapa olla varma siitä, että ainoa vaikutus on lääkkeen vaikutus.""" Tietokoneohjelman antaminen potilaille estää myös lääkäreiden alitajuisia valintoja vääristämästä tuloksia. Koko lähestymistapa on suunniteltu ottamaan inhimilliset epäkohdat pois kuvasta. Inhimillisen tekijän minimoimiseksi potilaat jaetaan ryhmiin satunnaisesti, mutta potilaat ja terveydenhuollon työntekijät eivät myöskään tiedä, mihin ryhmään he kuuluvat. Kaikki saavat siis pillerin, mutta puolelle heistä pilleri saattaa olla pelkkää sokeria tai jotain yhtä neutraalia. Tämä neutraali pilleri on plasebo. "Se on tutkimuksen kultainen standardi", Nichols sanoi. "Ja vain yhden pykälän alempana on satunnaistettu, kontrolloitu tutkimus ilman lumelääkettä." Nichols sanoi, että plasebon puuttuminen saa suuremman merkityksen, kun plaseboa sisältämättömässä tutkimuksessa saadaan erilaisia tuloksia kuin plaseboa sisältävässä tutkimuksessa. ""Kun tulokset ovat yhteneväiset, sillä ei ole niin paljon merkitystä"", Nichols sanoi. Giroirin toimisto lähetti meille luettelon hänen tarkoittamistaan tutkimuksista. Niissä kaikissa käytettiin satunnaistettua kontrollitutkimusta. Kahdessa niistä käytettiin lumelääkettä ja kolmessa ei. Niissä kaikissa todettiin lääkkeen olevan tehoton. Tässä on Giroirin lista (sekä pari muuta, jotka löysimme itse): A Cluster-Randomized Trial of Hydroxychloroquine as Prevention of Covid-19 Transmission and Disease, MedRxIV, 26. heinäkuuta 2020. Ei lumelääkettä. Tässä Espanjasta tehdyssä tutkimuksessa pyrittiin selvittämään, ehkäisikö lääke tautia. Siihen osallistui noin 2300 ihmistä, jotka olivat altistuneet jollekin, jonka testi oli positiivinen virukselle. Satunnaistamisen jälkeen toinen ryhmä sai viikon ajan annoksen hydroksiklorokiinia, toinen ei. Erot olivat pieniä, liian pieniä ollakseen tilastollisesti merkittäviä. Hoitoryhmässä 5,7 prosenttia sairastui virukseen. Ryhmässä, jossa hoitoa ei annettu, sairastui 6,2 prosenttia. "Altistumisen jälkeinen hoito hydroksiklorokiinilla ei estänyt SARS-CoV-2:n aiheuttamaa tautia ja tartuntaa", kirjoittajat kirjoittivat. Hydroksiklorokiini atsitromysiinin kanssa tai ilman sitä lievässä tai keskivaikeassa Covid-19:ssä, New England Journal of Medicine, 23. heinäkuuta 2020. Ei lumelääkettä. Tässä Brasiliasta tehdyssä tutkimuksessa 665 potilasta (504:llä oli testeillä vahvistettu COVID-19) jaettiin kolmeen ryhmään: tavanomaiseen hoitoon, hydroksiklorokiiniin ja atsitromysiiniin sekä pelkkään hydroksiklorokiiniin. "Lievää tai keskivaikeaa COVID-19:tä sairastavien sairaalahoitopotilaiden keskuudessa hydroksiklorokiinin käyttö yksin tai yhdessä atsitromysiinin kanssa ei parantanut kliinistä tilaa 15 päivän kuluttua verrattuna standardihoitoon", kirjoittajat kirjoittivat. Hydroxychloroquine in Nonhospitalized Adults With Early COVID-19, Annals of Internal Medicine, 16. heinäkuuta 2020. Käytetty lumelääkettä. Tässä 491 potilasta Yhdysvalloissa ja Kanadassa käsittävässä tutkimuksessa käytettiin kahta ryhmää: toinen sai hydroksiklorokiinia ja toinen plaseboa. Osallistujat joko testattiin positiivisesti tai heillä oli COVID-19:n oireita ja he asuivat tai työskentelivät jonkun positiivisesti testatun kanssa. Heillä ei saanut olla oireita yli neljän päivän ajan. "Oletimme, että hydroksiklorokiinihoidon aloittaminen ensimmäisten oireiden ilmaantumispäivien aikana voisi muuttaa COVID-19:n kulkua vähentämällä oireiden vakavuutta ja kestoa ja estämällä sairaalahoitoa", kirjoittajat kirjoittivat. He havaitsivat, että oireiden vakavuus 14 päivän jälkeen ""ei eronnut hydroksiklorokiini- ja lumelääkeryhmien välillä"". Hydroksiklorokiinin käytöstä ei kliinistä hyötyä sairaalahoitoon joutuneille COVID-19-potilaille, Recovery Trial - University of Oxford, 5. kesäkuuta 2020. Ei lumelääkettä. Tässä Yhdistyneessä kuningaskunnassa tehdyssä tutkimuksessa yli 4600 COVID-19:n sairastanutta sairaalapotilasta jaettiin satunnaisesti hydroksiklorokiinihoitoryhmään ja tavanomaiseen hoitoryhmään. Tutkijat mittasivat kuolemantapauksia ja oireita 28 päivän kuluttua. Hoitoryhmässä 25,7 % kuoli, kun taas standardihoitoryhmässä vastaava luku oli 23,5 %. Tämä ei ollut tilastollisesti erilainen. Myöskään ""suotuisia vaikutuksia sairaalassaolon kestoon tai muihin lopputuloksiin ei ollut"". ""Vaikka on pettymys, että tämä hoito on osoittautunut tehottomaksi, se antaa meille mahdollisuuden keskittää hoito ja tutkimus lupaavampiin lääkkeisiin"", tutkijat kirjoittivat. Tietoja ei ole vielä julkaistu. A Randomized Trial of Hydroxychloroquine as Postexposure Prophylaxis for Covid-19, New England Journal of Medicine, 3. kesäkuuta 2020. Käytetty lumelääkettä. Tässä tutkimuksessa keskityttiin hydroksiklorokiiniin keinona välttää taudin sairastuminen. He jakoivat satunnaisesti 821 ihmistä, joilla ei ollut oireita - mutta jotka olivat viettäneet aikaa positiivisen testituloksen saaneen henkilön läheisyydessä - hoito- tai plaseboryhmään. Hydroksiklorokiiniryhmässä oli hieman pienempi todennäköisyys saada positiivinen testi kahden viikon kuluttua, 11,8 prosenttia verrattuna 14,3 prosenttiin lumelääkeryhmässä, mutta luvut olivat liian pieniä läpäistäkseen tilastollisen tarkastelun. Löysimme Grigoirin mainitsemien tutkimusten lisäksi kaksi muuta satunnaistettua kontrolloitua tutkimusta. Toisessa Espanjassa tehdyssä tutkimuksessa oli mukana 293 henkilöä, joilla oli todettu infektio, mutta jotka eivät olleet sairaalahoidossa. Siinä ei ollut lumelääkettä. Tutkimuksessa havaittiin, että hydroksiklorokiini ei vähentänyt sairaalahoidon riskiä eikä auttanut ihmisiä toipumaan nopeammin. Toukokuussa Shanghaissa Kiinassa tehdyssä varhaisessa tutkimuksessa 75 COVID-19-potilasta määrättiin hydroksiklorokiinihoitoryhmään ja toinen sai tavanomaista hoitoa. Siinä ei myöskään havaittu eroa toipumisen nopeudessa. Detroitissa on tehty yksi laaja tutkimus, jossa todettiin lääkkeen tehoavan. Kyseisen tutkimuksen potilastiedot kerättiin kuitenkin jälkikäteen, eikä siinä ollut satunnaistettua kontrolliprosessia. Giroirin mukaan oli viisi ""satunnaistettua, kontrolloitua, plasebokontrolloitua tutkimusta, jotka eivät osoita hydroksiklorokiinista olevan mitään hyötyä"". Hän on suurelta osin oikeassa. On tehty yli viisi satunnaistettua kontrolloitua tutkimusta, joissa hydroksiklorokiini on todettu tehottomaksi joko estämään viruksen tarttumista tai auttamaan sairastuneiden toipumista. Hän liioitteli niiden tutkimusten määrää, joissa käytettiin lumelääkettä - hänen luettelossaan kahdessa käytettiin lumelääkettä ja kolmessa ei. Tavoittamamme tartuntatautien mallintaja sanoi, että lumelääkkeet parantavat tutkimuksen laatua, mutta niiden puuttumisella on vähemmän merkitystä, jos tulokset ovat lumelääkekokeiden mukaisia."</w:t>
      </w:r>
    </w:p>
    <w:p>
      <w:r>
        <w:rPr>
          <w:b/>
        </w:rPr>
        <w:t xml:space="preserve">Tulos</w:t>
      </w:r>
    </w:p>
    <w:p>
      <w:r>
        <w:t xml:space="preserve">"On tehty viisi satunnaistettua, kontrolloitua, lumelääkekontrolloitua tutkimusta, jotka eivät ole osoittaneet hydroksiklorokiinista olevan hyötyä."</w:t>
      </w:r>
    </w:p>
    <w:p>
      <w:r>
        <w:rPr>
          <w:b/>
        </w:rPr>
        <w:t xml:space="preserve">Esimerkki 2.2620</w:t>
      </w:r>
    </w:p>
    <w:p>
      <w:r>
        <w:t xml:space="preserve">Terveysministeri Lorenzo González kertoi lauantaina, että viranomaiset löysivät kiireellisesti tarvittavia henkilökohtaisia suojavarusteita läheisellä Viequesin saarella sijaitsevasta sairaalasta, joka on edelleen suljettu sen jälkeen, kun neljännen luokan myrsky iski Yhdysvaltojen alueelle syyskuussa 2017. Hän sanoi, että varusteisiin kuuluu kasvonaamareita, käsineitä, kylpytakkeja ja kasvosuojia, jotka olivat hyvässä kunnossa ja jotka jaetaan terveydenhuoltolaitoksille. "Ne ovat erittäin hyödyllisiä tällä hetkellä", sanoi González, josta tuli tällä viikolla saaren uusin terveysministeri, kolmas kahden viikon aikana. Hän kertoi myös, että virkamiehet löysivät hiljattain varaston, jossa oli hurrikaani Marian aikana lahjoitettuja lääkkeitä ja lääkinnällisiä laitteita neljän miljoonan dollarin arvosta, ja että lähes kaikki niistä oli vanhentunut. Hän ei kertonut tarkemmin, mitä tavaroita löytyi. Puerto Rico on raportoinut 18 kuolemantapauksesta, jotka liittyvät COVID-19-tautiin, mukaan lukien sairaanhoitajan kuolema, ja yli 450 vahvistetusta tapauksesta, mukaan lukien useat poliisit, jotka vaativat terveydenhuoltohenkilöstön tavoin lisää henkilökohtaisia suojavarusteita. "Poliisit joutuvat nyt tekemään ylimääräistä työtä, eikä hallitus suojele meitä niin kuin sen pitäisi", sanoi poliisiliiton varapuheenjohtaja Gregorio Matías. Viequesin löytö närkästytti monia saarella, joka yhä kamppailee toipuakseen Mariasta ja useista voimakkaista maanjäristyksistä, jotka ovat koetelleet Puerto Ricon eteläistä aluetta viime kuukausina. González sanoi määränneensä tutkinnan siitä, miksi tarvikkeet hylättiin Viequesiin. Ilmoitus tuli kaksi kuukautta sen jälkeen, kun ryhmä puertoricolaisia löysi Puerto Ricon eteläosassa sijaitsevan hätätarvikkeita täynnä olevan varaston ja murtautui siihen samaan aikaan, kun paikalliset viranomaiset etsivät kiireellistä apua maanjäristysten runtelemille ihmisille. Maria-iskun jälkeen on tehty muitakin vastaavia löytöjä. González sanoi, että hallitus tarvitsee edelleen muita välineitä, kuten testipakkauksia ja hengityskoneita, ja totesi, että 3,2 miljoonan asukkaan saarella, jolla on paljon astmaa, on käytettävissä vain 500 laitetta. "Jos se on elämän ja kuoleman välinen ero, ihmisiä kuolee", hän sanoi. "Älkää suhtautuko tähän kevyesti." COVID-19:n hallituksen työryhmää johtava lääkäri on sanonut, että Yhdysvaltojen alueella tarvitaan vähintään 3 000 hengityskonetta, koska tapausten odotettu huippu on toukokuun alussa. Puerto Ricossa on meneillään kuukauden mittainen ulkonaliikkumiskielto, joka on yksi tiukimmista Yhdysvaltojen alueella, ja se on sulkenut muita kuin välttämättömiä yrityksiä ja kieltänyt ihmisiä menemästä ulos, ellei heidän ole pakko ostaa ruokaa, lääkkeitä tai käydä pankissa.</w:t>
      </w:r>
    </w:p>
    <w:p>
      <w:r>
        <w:rPr>
          <w:b/>
        </w:rPr>
        <w:t xml:space="preserve">Tulos</w:t>
      </w:r>
    </w:p>
    <w:p>
      <w:r>
        <w:t xml:space="preserve">Puerto Rico löytää suojaavan tarvikekätkön COVID-19:n keskellä.</w:t>
      </w:r>
    </w:p>
    <w:p>
      <w:r>
        <w:rPr>
          <w:b/>
        </w:rPr>
        <w:t xml:space="preserve">Esimerkki 2.2621</w:t>
      </w:r>
    </w:p>
    <w:p>
      <w:r>
        <w:t xml:space="preserve">Ihmiset osallistuvat YogaWorks-tunnille Santa Monicassa, Kaliforniassa tässä vuoden 2009 alussa otetussa kuvassa. REUTERS/Handout "Meillä on hyväkuntoisia ihmisiä ja huonokuntoisia ihmisiä, jotka liioittelevat", sanoi Geralyn Coopersmith, Equinox Fitness Training Instituten kansallinen johtaja. "Liikunta on kuin huume, jos sitä ei harrasta tarpeeksi, siitä ei ole mitään hyötyä, jos sitä harrastaa liikaa, siitä on ongelmia", hän sanoi. Sääriluut, kantapäät ja jännetuppitulehdukset ovat yleisiä ylikuormitusvammoja, joita Equinox-kuntokeskusten personal trainerien koulutusta valvova Coopersmith näkee. "Joinain päivinä pitäisi olla intensiivistä, joinain päivinä ei niin intensiivistä", hän sanoi. "Liikunta on stressitekijä. Jos sitä on liikaa, keho voi hajota."   Äärimmäinen väsymys, ärtyneisyys, mielialahäiriöt, kohonnut leposyke, kuume ja kyvyttömyys työskennellä aiemmalla tasolla ovat hänen mukaansa merkkejä siitä, että olet liioitellut. Kaliforniassa asuva ryhmäliikunnanohjaaja Amy Dixon on ottanut asiakkaidensa kanssa puheeksi ylikuntoilun aiheen, mutta hienovaraisesti ja vasta, kun he ovat valmiita kuuntelemaan. "Eräs nainen tuli sisään ennen (sisäpyöräily-)tuntiani", sanoi Dixon, joka on luonut "Give Me 10" -DVD-sarjan. "Näin hänet juoksumatolla tunnin ajan, sitten hän osallistui tunnilleni, ja sen jälkeen hän pyöräili pidempään tai meni elliptiselle (kouluttajalle) vielä 40 minuutiksi."   Dixon uskoo, että kun liikuntariippuvuutta kiusataan, paljastuu usein toinenkin riippuvuus. "Ehkä he ovat ahmimishaluisia tai juhlivat viikonloppuisin", hän sanoi. "Jos treenaat aamuin illoin, olet ylikuntoinen. Kehosi saa turpaansa."   Dixonille ja hänen kollegoilleen ylitreenaaminen on ammatillinen riski. "Monet ryhmäliikunnanohjaajat ja kouluttajat kuuluvat tähän kategoriaan, koska se on työtämme", hän sanoi. "Tunnen ohjaajia, jotka opettavat yli 30 tuntia viikossa."   Connecticutissa asuva liikuntafysiologi Tom Holland, joka on valmentanut ihmisiä aina vuorikiipeilystä maratonjuoksuun, on itse asiassa luopunut asiakkaistaan, jotka halusivat hänen painostavan heitä liian kovaa. "Minulla on paljon tyyppejä, jotka luulevat olevansa Lance Armstrongeja", sanoo Holland, joka on kirjoittanut kirjan Beat the Gym: Henkilökohtaisen valmentajan salaisuudet ilman valmentajan hintalappua" ja viittasi seitsenkertaiseen Tour de France -voittajaan. Hän sanoi, että suuri osa hänen työstään on sitä, että hän kertoo asiakkaille, mitä ei pidä tehdä. "Yritän estää heitä loukkaantumasta", hän sanoi. "Suunnittelen ohjelmat tapauskohtaisesti, mutta aina on lepopäivä. Kun asiakkaat haluavat poistaa sen, yritän selittää, että et tule terveemmäksi treenien aikana, vaan lepopäivien aikana."   American Council on Exercisen liikuntafysiologi Jessica Matthews sanoi, että hän on ohjannut useita ylikuntoisia asiakkaita psykologeille. "On hienoa tehdä yhteistyötä muiden ammattilaisten kanssa ja auttaa heitä (asiakkaita) tunnistamaan, että heillä saattaa olla ongelma", Kalifornian San Diegossa työskentelevä Matthews sanoi. Hänen mukaansa ylikuntoilun oireita voivat olla jatkuva päänsärky, unettomuus ja voimakas lihaskipu sekä heikentynyt suorituskyky. "Liikunnalla on niin monia hyötyjä, mutta jos he harrastavat liikuntaa liikaa, jopa suurimmat hyödyt, kuten positiivinen mieliala ja parempi uni, alkavat jäädä pois", hän sanoi. Coopersmith ilmaisee asian toisella tavalla: "Olemme ylimitoitettu yhteiskunta", hän sanoi, "mutta meidän ei pitäisi ylimitoittaa liikuntaa."</w:t>
      </w:r>
    </w:p>
    <w:p>
      <w:r>
        <w:rPr>
          <w:b/>
        </w:rPr>
        <w:t xml:space="preserve">Tulos</w:t>
      </w:r>
    </w:p>
    <w:p>
      <w:r>
        <w:t xml:space="preserve">Kun treenaaminen on liikaa hyvää.</w:t>
      </w:r>
    </w:p>
    <w:p>
      <w:r>
        <w:rPr>
          <w:b/>
        </w:rPr>
        <w:t xml:space="preserve">Esimerkki 2.2622</w:t>
      </w:r>
    </w:p>
    <w:p>
      <w:r>
        <w:t xml:space="preserve">"Puukotan jokaisen, joka tulee kotiini poliopisipisaroiden kanssa", Khan murahti ja kieltäytyi kuvaamasta tai valokuvaamasta, kun hän shoppaili kärpästen puhaltamassa basaarissa Peshawarin laitamilla, kaupungissa, joka on vuosien ajan ollut Pakistanin islamistisen militanttiuden etulinjassa. Vaarallinen vihamielisyys rokotusryhmiä kohtaan leimahti viime viikolla, kun kaupungin uskonnolliset kovan linjan kannattajat levittivät sosiaalisessa mediassa vääriä huhuja, joiden mukaan joitakin lapsia myrkytettäisiin ja he kuolisivat saastuneista poliorokotteista. Huhut levisivät kulovalkean tavoin ja aiheuttivat joukkopaniikkia luoteisessa Khyber Pakhtunkhwan maakunnassa. Joukot polttivat kylän terveyskeskuksen, tukkivat maantien ja heittivät autoja kivillä. Lääkintätyöntekijöitä ahdisteltiin ja uhkailtiin. Moskeijat ilmoittivat, että lapsilla oli kramppeja, oksentelua ja ripulia sen jälkeen, kun heille oli annettu "myrkyllisiä" poliotippoja. Sosiaalisessa mediassa kerrottiin, että jotkut lapset olivat kuolleet. Paniikkiin joutuneet vanhemmat kiidättivät lapsensa sairaaloihin, ja terveysviranomaiset joutuivat hukkumaan. Pelkästään Peshawarissa noin 45 000 lasta tuotiin sairaaloihin pahoinvoinnista ja huimauksesta valittaen. Viranomaiset kuvailivat tilannetta joukkohysteriaksi ja vakuuttivat, ettei kuolemantapauksia ollut vahvistettu. On helppo ruokkia piiritettynä olleiden yhteisöjen pelkoja, kuten Luoteis-Pakistanissa. Epäluottamus ulkopuolisia ja nykyaikaa kohtaan selittää pitkälti, miksi Pakistan ja naapurimaa Afganistan ovat kaksi maailman kolmesta maasta - Nigeria on kolmas - joissa polio on edelleen endeeminen. Jotkut muslimipapit ovat levittäneet tarinoita, joiden mukaan rokotteet ovat osa länsimaiden juonta tehdä muslimeista steriilejä, ja militantit ryhmät ovat tappaneet vuodesta 2012 lähtien lähes 100 terveydenhuollon työntekijää ja heidän vartijoitaan sillä verukkeella, että he voisivat olla länsimaiden vakoojia. Tappamiset lisääntyivät sen jälkeen, kun polion vastaiseen kampanjaan osallistunut peshawarilainen lääkäri auttoi Yhdysvaltain joukkoja jäljittämään ja eliminoimaan al-Qaida-johtaja Osama bin Ladenin vuonna 2011. Juuri loppuviikosta militantit ampuivat ja tappoivat lääkintätyöntekijän ja kaksi poliisia, jotka vartioivat muita rokotusryhmiä Khyber Pakhtunkhwan ja naapuriprovinssissa Baluchistanissa. Polion hävittämiskampanjan vastaiskujen laajuus on kuitenkin uusi asia hallituksen virkamiehille, jotka ovat huolissaan siitä, että kovan linjan vähemmistön epäluulot ja takapajuinen ajattelu ovat tarttuneet laajempaan yleisöön. "Epäluottamus, joka kohdistuu yhteen yhteiskuntaryhmään, joka kieltäytyy rokotuksista uskonnollisten vakaumustensa vuoksi, on siirtymässä muualle maahan, mitä ei ole aiemmin nähty", kertoi Babar Atta, hallituksen polion vastaisen taistelun ylin koordinaattori, Reutersille. Pakistanin hallitus järjestää joka vuosi valistuskampanjoita ja värvää muslimien uskonnollisia johtajia rauhoittelemaan ihmisiä, mutta epäilykset ovat edelleen olemassa. Viime viikolla levinneiden väärien huhujen vuoksi satojentuhansien lasten perheet Khyber Pakhtunkhwassa ja muualla kieltäytyivät osallistumasta viimeisimpään kampanjaan, jolla halvaantumista tai kuolemaa aiheuttava virus pyritään hävittämään. "Ei tippoja meille tulevaisuudessa!", kahdeksan lapsen isä Saif-ur-Rehman toisti huhuja, joiden mukaan rokotteet olisivat saastuneita tai vanhentuneita. "Jopa poikani sanoi: 'Seuraavan kerran, kun poliotipat tuodaan kouluun, nousen ylös ja juoksen pois koulusta'. Sanoin: 'Tee niin'."  Tutkimuksessa selvisi, että valheelliset tarinat olivat peräisin kahdesta koulusta Peshawarin laitamilla. Terveydenhuollon työntekijät, jotka yrittivät rokottaa Dar-ul-Qalamin ja Roza-tul-Atfaalin koulujen oppilaita, olivat maakunnan virkamiesten mukaan toistuvasti kieltäytyneet rokotuksista. Tutkijat tunnistivat ja pidättivät myös miehen, joka nähtiin videolla, jossa kymmeniä lapsia käskettiin poseeraamaan ikään kuin rokote olisi tehnyt heistä tajuttomia, Khyber Pakhtunkhwan korkein terveysviranomainen Farooq Jameel sanoi. Poliisi pidätti myös 16 muuta miestä, joista osa oli uhkaillut rokotusryhmiä kaduilla. Konservatiivisen islamistisen puolueen, jonka viranomaiset epäilivät olevan yhteydessä koulujen omistajiin, maakunnan johtaja kiisti kaikki yhteydet ja jatkoi rokotusohjelman tukemista. "Olen rokottanut omat lapseni ja annan heille poliorokotteen tiettyyn ikään asti, mutta ihmisillä on jonkin verran väärinkäsityksiä ja epäilyksiä poliorokotteesta, ja hallituksen on puututtava heidän huoliinsa", Khyber Pakhtunkhwan Jamat-e-Islami Pakistanin pääsihteeri Abdul Wasey sanoi Reutersille. Mutta vahinko on jo tapahtunut. Pakistan on ottanut valtavia edistysaskelia polion torjunnassa, mutta virkamiesten mukaan viimeisimmässä rokotuskampanjassa onnistuttiin rokottamaan 37,6 miljoonaa lasta, mutta 1,4 miljoonaa jäi suojaamatta. Viranomaiset peruivat viime viikolla rokotuskampanjan kaksipäiväisen jälki-istunnon, koska he pelkäsivät hyökkäyksiä terveydenhuoltohenkilöstöä vastaan. Taudin vastainen maailmanlaajuinen kampanja viime vuosikymmeninä on ollut suuri menestystarina, sillä Maailman terveysjärjestö WHO raportoi vain 33 poliotapausta maailmanlaajuisesti vuonna 2018. Suurin osa niistä oli kuitenkin Pakistanissa ja Afganistanissa, ja vaarana on, että niin kauan kuin yksikin lapsi pysyy tartunnan saaneena, virus voi levitä nopeasti poliovapaisiin maihin ja rokottamattomiin väestöihin. Polioon ei tunneta parannuskeinoa, mutta tauti voidaan ehkäistä, jos lapsille annetaan useita rokotuskertoja. Kotiäiti Nadia Gul kuuluu vapaaehtoisiin terveydenhuollon työntekijöihin, jotka muodostavat rokotusryhmät. Hänen lähiperheensä kaksi lasta on sairastunut polioon. Gul peitti kasvonsa hunnulla puhuakseen tuntemattomien kanssa, ja hän kertoi vaaroista, joita hän kohtaa huonosti koulutettujen vastustajien levittämien hirvittävien herjausten vuoksi, mutta hän ei suostu pelkäämään. "Meillä on pelkoja mielessämme ja sydämessämme, mutta emme menetä rohkeuttamme", Gul sanoi Reutersille. "Tavoitteenamme, kaikkien polion parissa työskentelevien tavoitteena on, että lopetamme tämän vitsauksen maassamme, jotta yksikään lapsi, Jumala varjelkoon, ei rampautuisi."</w:t>
      </w:r>
    </w:p>
    <w:p>
      <w:r>
        <w:rPr>
          <w:b/>
        </w:rPr>
        <w:t xml:space="preserve">Tulos</w:t>
      </w:r>
    </w:p>
    <w:p>
      <w:r>
        <w:t xml:space="preserve">Hirvittävät huhut lietsovat vihamielisyyttä Pakistanin polion vastaista taistelua kohtaan.</w:t>
      </w:r>
    </w:p>
    <w:p>
      <w:r>
        <w:rPr>
          <w:b/>
        </w:rPr>
        <w:t xml:space="preserve">Esimerkki 2.2623</w:t>
      </w:r>
    </w:p>
    <w:p>
      <w:r>
        <w:t xml:space="preserve">Hän on pulassa, koska hän kieltäytyi kahden peräkkäisen presidentinvaalikeskustelun aikana jatkuvasti sanomasta, nostaisiko hän keskiluokan veroja Medicare for All -nimisen yleisen sairausvakuutussuunnitelman rahoittamiseksi. Kun Warren ei myönnä, että veroja korotettaisiin lähes varmasti useiden tulonsaajien osalta, hän välttää tulemasta karikatyyriksi demokraatista, joka haluaa korottaa veroja. Mutta hän uhkaa myös horjuttaa mielikuvaa, jonka hän on luonut suorapuheisesta entisestä professorista, joka on valmis tarttumaan mihin tahansa asiaan pyrkiessään suojelemaan keskiluokkaa yritysten ja rikkaiden ylilyönneiltä. Warrenin progressiivinen kilpailija Bernie Sanders on sanonut, että keskiluokan veroja olisi nostettava, jotta Medicare for All voitaisiin maksaa. Muut Valkoiseen taloon pyrkivät sanoivat keskiviikkona, että Warrenin pitäisi olla yhtä suora. "En kiusaa Elizabeth Warrenia, mutta tämä on naurettavaa", sanoi entinen varapresidentti Joe Biden, joka on tällä hetkellä Warrenin pääkilpailija demokraattien ehdokkuudesta. Warrenin "on kerrottava totuus" tai kohdattava kysymyksiä hänen halukkuudestaan "olla avoin ja rehellinen amerikkalaisille". Minnesotan senaattori Amy Klobuchar sanoi, että Warrenin "on tultava esiin ja kerrottava", miten hän maksaisi uuden sairausvakuutusjärjestelmän. "Olen varma, että hän tekee sen lopulta", Klobuchar sanoi. Indianan South Bendin pormestari Pete Buttigieg toisti tämän ajatuksen kampanjapolulla Amesissa Iowassa. "Kaikkien pitäisi olla valmiita puolustamaan suunnitelmiaan", hän sanoi keskiviikkona. "Meitä palvelee hyvin se, että olemme hyvin selvillä siitä, miten suunnitelmamme toimii ja että se on maksettu." Warrenin mukaan asiantuntijat eivät ymmärrä asiaa keskittymällä veroihin sen sijaan, että he keskittyisivät siihen, mitä amerikkalaiset maksavat terveydenhuollostaan. Hän vaatii, että vakuutusmaksujen ja omavastuumaksujen poistaminen Medicare for All -ohjelmassa alentaisi kaikkien muiden paitsi varakkaiden amerikkalaisten kokonaiskustannuksia. Hänen tärkeimpien kannattajiensa mukaan hänen pitäisi jatkaa tämän viestin painostamista. "Demokraattiset äänestäjät arvostavat suuresti sitä, että hän haluaa alentaa terveydenhuoltokustannuksia ja että hän ei tartu syöttiin eikä anna republikaaneille ja vakuutusyhtiöille mahdollisuutta tv-mainoksiin, joiden avulla he haluavat huijata äänestäjiä", sanoi Adam Green, liberaaliaktivisti ja Warrenin läheinen liittolainen. Silti Medicare for All -järjestelmän maksamista koskevien yksityiskohtien puuttuminen on hankalaa, sillä Warren on tunnetusti ehdokas, jolla on "suunnitelma" kaikkeen ja joka ylpeänä hikoilee pienimmistäkin yksityiskohdista. Terveydenhuollon osalta hän sanoo olevansa "Bernien puolella" ja viittaa vermonttilaiseen senaattoriin, joka on laatinut Medicare for All -lain kongressissa. Warrenin kampanjan mukaan kukaan ei vielä tiedä Medicare for Allin lopullista hintaa, mutta Warren "tutkii edelleen Sandersin aiemmin ehdottamia tulovaihtoehtoja" ja on ollut hyvin johdonmukainen ja selkeä sanoessaan, että hän aikoo maksaa sen noudattamalla periaatetta, jonka mukaan keskiluokkaisten perheiden kokonaiskustannuksia alennetaan ja rikkaiden ja suuryritysten kustannuksia nostetaan. Demokraattien presidenttiehdokkaat pyrkivät perinteisesti kaikin keinoin välttämään ajatusta, että heidän puolueensa olisi verotusmyönteinen. Mutta verojen korottamista koskeva suorasukaisuus ei välttämättä ole vaalitappio, kunhan niiden vaikutus on kohdennettu. Presidentti Barack Obama valittiin uudelleen vuonna 2012, kun hän lupasi korottaa suurituloisten veroja ja teki sen sallimalla aiempien varakkaiden veronalennusten raukeamisen. Warrenin lupaukset 2 prosentin varallisuusverosta kotitalouksille, joiden nettovarallisuus on yli 50 miljoonaa dollaria, herättävät hänen tilaisuuksissaan "2 senttiä!" -huutoja ja vahvistavat hänen mainettaan talouspopulistina. Warrenin lupaamat avokätiset edut - jotka ylittävät muut maat, joissa on julkista terveydenhuoltoa - edellyttäisivät kuitenkin historiallisen suuria veronkorotuksia, jotta jokaiselle Yhdysvalloissa asuvalle voitaisiin taata hoito kehdosta hautaan. Tämä vaikeuttaa ohjelman rahoittamista yritysten ja varakkaiden veronkorotuksilla. Commonwealth Fundin ja Urban Instituten keskiviikkona julkaisemassa tutkimuksessa arvioidaan, että hallitus tarvitsisi 2,7 biljoonan dollarin lisätulot, jos Medicare for All toteutettaisiin täysimääräisesti ensi vuonna. Se on yli puolet liittovaltion nykyisestä talousarviosta, ja Washington ottaa jo nyt runsaasti lainaa täyttääkseen velvoitteensa. "Kyse on valtavasta veronkorotuksesta", sanoi Urban Instituten terveysekonomisti John Holahan. "Jos se kohdistetaan vain pieneen ihmisryhmään, miten nämä luvut saadaan aikaan?" Tuloluokkien kohdentaminen tarkoittaa myös sitä, että on pakko valita voittajat ja häviäjät - ja henkilön terveydentila voi kulloinkin määrittää, mille puolelle tilikirjaa hän päätyy. "Suurten terveydenhuoltouudistussuunnitelmien onnistuminen tai epäonnistuminen riippuu aina siitä, ketkä voittaisivat ja ketkä häviäisivät, eikä meillä ole Medicare for All -suunnitelmista yksityiskohtaisia tietoja, joiden perusteella voisimme arvioida sitä", sanoi Larry Levitt, Kaiser Family Foundationin johtava terveyspolitiikan asiantuntija. Medicare for Allin kannatus on laskenut hieman vuoden alusta, vaikka Warren ja Sanders ovatkin puolustaneet sitä. Kaiser Foundationin lokakuussa tekemän kyselyn mukaan 51 prosenttia amerikkalaisista kannattaa suunnitelmaa, kun taas 73 prosenttia sanoi kannattavansa julkista vaihtoehtoa, joka kilpailisi yksityisen sairausvakuutuksen kanssa. Demokraattien keskuudessa julkisen vaihtoehdon kannatus on ylittänyt Medicare for All -ohjelman kannatuksen 85 prosentilla ja 71 prosentilla. Maltillisemmat demokraattiset ehdokkaat, kuten Biden ja Buttigieg, kannattavat julkista vaihtoehtoa. Yhdysvalloissa on perinteisesti maksettu sosiaalivakuutusohjelmia laajapohjaisilla veroilla. Medicaren rahoitus koostuu palkkaverosta, valtiovarainministeriön yleisestä rahastosta ja eläkeläisten maksamista vakuutusmaksuista. Sanders on esittänyt joitakin vaihtoehtoja Medicare for All -ohjelmalle, mukaan lukien työnantajilta perittävän palkkaveron, yli 29 000 dollaria nelihenkisestä perheestä ansaitsevien kotitalouksien "premium"-veron ja varakkaiden verojen korotuksen - mikä on pidemmälle kuin Warren on mennyt selittäessään, mistä rahoitus tulee. Warrenin oman yksityiskohtaisemman terveydenhuoltoa koskevan ehdotuksen julkaiseminen voisi ainakin alkaa käsitellä näitä kysymyksiä. Hänen neuvonantajansa ovat kuitenkin jo pitkään olleet sitä mieltä, että vaikka hän voi lopulta tehdä niin, se ei ole välttämätöntä. "Hänen suunnitelmansa ei ole akateeminen versio, vaan hänen henkilökohtainen tarinansa kamppailusta, joka liittyy hänen suunnitelmansa todellisiin vaikutuksiin jokapäiväisissä perheissä", Green sanoi. "Medicare for All -ohjelmassa on kyse periaatteista, ei mikromekanismeista sen toteuttamiseksi." ___ Associated Pressin kirjoittajat Emily Swanson Washingtonissa, Hunter Woodall Keenessä, N.H:ssa, Thomas Beaumont Amesissa, Iowassa, ja Julie Carr Smyth Columbuksessa, Ohiossa, osallistuivat tähän raporttiin.</w:t>
      </w:r>
    </w:p>
    <w:p>
      <w:r>
        <w:rPr>
          <w:b/>
        </w:rPr>
        <w:t xml:space="preserve">Tulos</w:t>
      </w:r>
    </w:p>
    <w:p>
      <w:r>
        <w:t xml:space="preserve">Warren, ehdokas, jolla on vastaukset, väistelee veronkorotuskysymystä.</w:t>
      </w:r>
    </w:p>
    <w:p>
      <w:r>
        <w:rPr>
          <w:b/>
        </w:rPr>
        <w:t xml:space="preserve">Esimerkki 2.2624</w:t>
      </w:r>
    </w:p>
    <w:p>
      <w:r>
        <w:t xml:space="preserve">HIIT voi räjäyttää kaloreita, rakentaa lihaksia ja lisätä kestävyyttä vaikuttavalla tehokkuudella vain 20 minuutissa päivässä, mutta kuntoilijoiden mukaan juju on löytää oikea intensiteettitaso mukavuusalueen ulkopuolelta. Sean Bartram, High Intensity Interval Training for Women -kirjan kirjoittaja, sanoo, että tuon tason löytämiseksi ihmisten pitäisi miettiä, miltä tuntuu, kun raivotautinen koira jahtaa heitä. "Se on juuri sen alapuolella", hän sanoi. "Saadaksesi maksimaalisen hyödyn sinun täytyy työntää kehosi paikkaan, joka on melkein epämukava."   American College of Sports Medicine ennustaa HIIT:n olevan huippukuntotrendi vuonna 2015. Bartram sanoi, että ihmiset ovat kiinnostuneita siitä sen tehokkuuden ja lähes loputtoman harjoitusvalikoiman vuoksi. Purskahdukset voivat olla sprinttiä tai pistehyppyjä ja palautuminen voi olla lepoa tai hitaampia liikkeitä, hän selitti. "Voit vuorotella 30 sekunnin sprinttiä 30 sekunnin kävelyn kanssa tai tehdä sarjan kehonpainoharjoitteita, kuten punnerruksia, tekemällä kutakin 30 sekunnin ajan 10 sekunnin lepotauolla välissä", hän sanoi. Tohtori Michele Olson, liikuntatieteen professori Auburnin yliopistossa Montgomeryssa Alabamassa, sanoi, että kyseessä ei ole korkean intensiteetin harjoitus, ellei sykettä nosteta lähelle 90+ prosenttia maksimista. "Monet ihmiset luulevat harrastavansa HIIT-harjoittelua, mutta todellisuudessa he tekevät perinteistä intervalliharjoittelua, jossa syke on noin 75-85 prosenttia maksimisykkeestä", hän sanoi. Maksimisyke on American Heart Associationin mukaan noin 220 miinus ikä. Olson sanoi, että oikein tehtynä HIIT voi tehostaa vatsarasvan menettämistä ja saada aikaan suotuisia muutoksia kolesteroli- ja insuliinitasoissa. "On olemassa tutkimustuloksia, jotka osoittavat, että voit lyhentää harjoitusajan lähes puoleen", hän sanoi. Noin 20 minuutin HIIT-harjoittelulla voi saada samanlaisia hyötyjä kuin 35-40 minuutin kohtuullisella, tasaisella sydämenliikunnalla, hän lisäsi ja huomautti, että harjoittelun tason on oltava intensiivinen. Hayley Zawadzki, New York Health and Racquet Club -kuntokeskusten personal training manager, ehdottaa, että kaikkien HIIT-treenin aloittavien tulisi teettää kuntoanalyysi. "Jos sinulla on aiemmin ollut korkea verenpaine tai lääkkeitä, et voi ponnistaa absoluuttiseen maksimiin", hän sanoi.</w:t>
      </w:r>
    </w:p>
    <w:p>
      <w:r>
        <w:rPr>
          <w:b/>
        </w:rPr>
        <w:t xml:space="preserve">Tulos</w:t>
      </w:r>
    </w:p>
    <w:p>
      <w:r>
        <w:t xml:space="preserve">Avain korkean intensiteetin intervalliharjoitteluun löytyy mukavuusalueen ulkopuolelta.</w:t>
      </w:r>
    </w:p>
    <w:p>
      <w:r>
        <w:rPr>
          <w:b/>
        </w:rPr>
        <w:t xml:space="preserve">Esimerkki 2.2625</w:t>
      </w:r>
    </w:p>
    <w:p>
      <w:r>
        <w:t xml:space="preserve">Kesäkuussa 2016 sosiaalisessa mediassa julkaistiin suosittuja viestejä, joissa väitettiin, että "meritäitäitä" oli vallannut Floridan rannat. Koska termi "meritäi" ei ole laajalti levinnyt varsinkaan pohjoisissa osavaltioissa asuvien sosiaalisen median käyttäjien keskuudessa, näihin viesteihin suhtauduttiin epäilevästi. Viestit olivat kuitenkin peräisin aidoista uutisartikkeleista: Purppuranpunaisia lippuja on ilmestynyt kaikkialle Floridan rannikolle, sillä lähes näkymätön riesa aiheuttaa päänvaivaa rannalla kävijöille. Meritäitäitä, jotka tunnetaan myös rantatäinä, on vahvistettu South Waltonin ja Santa Rosan rannoilla, ja ne saattavat siirtyä länteen kohti Alabamaa. Meritäitäitä on lähes mahdotonta nähdä veden alla, joten niitä on vaikea jäljittää. Niiden tiedetään jäävän uimapukujen alle ja ärsyttävän ihoa aiheuttaen ihottumaa, joka tunnetaan nimellä merimatolaisten purkaus. Väite, että nämä otukset ovat "vallanneet" Yhdysvaltojen etelärannikon, on liioiteltu, ja se on saattanut saada jotkut uskomaan, että kyseessä on uusi ilmiö. Itse asiassa termiä "meritäitä" on käytetty ainakin 1950-luvulta lähtien, vaikka tutkijat käyttivätkin mieluummin termiä "merikylpijän purkaus", koska meressä on olemassa myös merilude, joka ei liity asiaan: Termi "meritäi" syntyi ilmeisesti 1950-luvulla, ja paikalliset yhdysvaltalaiset asukkaat käyttivät sitä kuvaamaan tätä sairautta. Tämä suosittu termi säilyi, vaikka tutkijat pyrkivät estämään tällaisen sopimattoman nimityksen käytön. Meritäi on itse asiassa pieni loinen, joka vaikuttaa kaloihin. Vaikka termi "meritäi" voi viitata useiden pistävien merieläinten toukkamuotoon, meriapila on yleisesti sormustinmeduusan toukkien aiheuttama: Meriapila on ihottuma, joka syntyy, kun uimari joutuu merieläinten toukkien piston kohteeksi. Tilalla on monia nimiä, kuten sealice, pika-pika, merimyrkytys, merirotat ja meren kutina. Kaksi merieläintyyppiä, jotka yleensä aiheuttavat tämän ihottuman, ovat: Sormustinmeduusa (Linuche unguiculata). Niitä esiintyy kausittain Floridan rannikon edustalla ja Karibialla. Meduusat lisääntyvät Karibialla koko kesän ajan, ja niiden määrä on suurimmillaan toukokuussa. Toukat ovat tuskin näkyviä, ja ne näyttävät hienoksi jauhetun pippurin kaltaisilta.</w:t>
      </w:r>
    </w:p>
    <w:p>
      <w:r>
        <w:rPr>
          <w:b/>
        </w:rPr>
        <w:t xml:space="preserve">Tulos</w:t>
      </w:r>
    </w:p>
    <w:p>
      <w:r>
        <w:t xml:space="preserve">"Floridan rannoille on levinnyt "meritäitä"."</w:t>
      </w:r>
    </w:p>
    <w:p>
      <w:r>
        <w:rPr>
          <w:b/>
        </w:rPr>
        <w:t xml:space="preserve">Esimerkki 2.2626</w:t>
      </w:r>
    </w:p>
    <w:p>
      <w:r>
        <w:t xml:space="preserve">Yhdistelmäkuva uusista graafisista savukepakkauksista, jonka Yhdysvaltain elintarvike- ja lääkevirasto julkaisi 21. kesäkuuta 2011, näyttää monipuolisen kokoelman hengityskoneessa olevasta miehestä, sairaat keuhkot ja ruumiit olivat yksi uusittujen Yhdysvaltain tupakkatuotteiden etikettien graafisista kuvista, jotka terveydenhuollon virkamiehet, jotka toivovat varoitusten auttavan tupakoitsijoita lopettamaan, esittelivät. REUTERS/U.S. Food and Drug Administration/Handout Yhdysvaltain piirituomari Richard Leon asettui maanantaina tupakkayhtiöiden puolelle ja myönsi väliaikaisen kieltotuomion. Hän sanoi, että ne todennäköisesti voittaisivat kanteessaan, jossa ne haastavat vaatimuksen perustuslain vastaisena, koska se pakottaa sananvapauteen ensimmäisen perustuslain muutoksen vastaisesti. Food and Drug Administration julkaisi kesäkuussa yhdeksän uutta varoitusta, jotka tulevat voimaan syyskuussa 2012. Kyseessä on ensimmäinen muutos savukkeiden varoitusmerkintöihin 25 vuoteen. Savukepakkauksissa on jo nyt Yhdysvaltain pääterveyslääkärin tekstivaroitukset. Uusien varoitusten on katettava savukepakkausten etu- ja takapuolen yläpuoli ja 20 prosenttia painetuista mainoksista, ja niissä on oltava värigrafiikkaa, joka kuvaa tupakoinnin terveysvaikutuksia, kuten sairaita keuhkoja, kuolleita ruumiita ja mätäneviä hampaita. Kongressi antoi FDA:lle ohjeet uusien merkintöjen käyttöönotosta osana vuoden 2009 lainsäädäntöä, jonka mukaan virasto vastaa tupakkatuotteiden sääntelystä. "Graafisten kuvien koko- ja näyttövaatimukset ovat kaikkea muuta kuin kapea-alaisesti räätälöityjä", Leon kirjoitti 29-sivuisessa lausunnossaan. Vaikka kongressi määräsi uusien varoitusten koon ja sijoittelun ennen kuin se antoi FDA:lle tehtäväksi toteuttaa toimeksianto, se ei anna tälle vaatimukselle mahdollisuutta automaattisesti läpäistä perustuslain vaatimuksia, Leon sanoi. Myöskään kuvien sisältö ei todennäköisesti selviäisi perustuslain mukaisista vaatimuksista, koska FDA ei myöskään yrittänyt räätälöidä niitä suppeasti, tuomari sanoi. Tupakkakanne on viimeisin yritys, jolla yritykset pyrkivät puolustamaan oikeuttaan sananvapauteen. Kyseessä on korkean profiilin oikeustaistelu, joka saattaa päätyä Yhdysvaltain korkeimpaan oikeuteen. Reynolds American Inc:n R.J. Reynolds -yksikkö, Lorillard Inc, Liggett Group LLC ja Commonwealth Brands Inc, jonka omistaa brittiläinen Imperial Tobacco Group Plc, haastoivat FDA:n oikeuteen elokuussa. Ne väittivät, että uudet graafiset varoitukset pakottavat ne "harjoittamaan tupakoinnin vastaista edunvalvontaa" hallituksen puolesta, mikä loukkaa niiden oikeutta sananvapauteen. Obaman hallinto voi muun muassa valittaa Leonin päätöksestä tai FDA voi yrittää kirjoittaa säännöt uudelleen. FDA:n tiedottaja Stephanie Yao sanoi, että virasto ei kommentoi ehdotettuja, vireillä olevia tai käynnissä olevia oikeudenkäyntejä. Oikeusministeriön tiedottaja Charles Miller sanoi, että ministeriö on tietoinen päätöksestä ja tutkii sitä parhaillaan. Valkoinen talo ilmaisi pettymyksensä päätökseen. "Tupakkayhtiöiden ei pitäisi estää terveen järjen mukaisia toimenpiteitä, jotka auttavat estämään lapsia tupakoimasta. Luotamme siihen, että tupakkayhtiöiden yritys estää näiden varoitusten eteneminen epäonnistuu lopulta", Valkoisen talon tiedottaja Nick Papas sanoi. Tupakka on Yhdysvalloissa suurin ehkäistävissä olevien kuolemantapausten aiheuttaja, ja tautien valvonta- ja ehkäisykeskuksen mukaan se aiheuttaa joka viidennen kuolemantapauksen vuosittain. Noin 21 prosenttia Yhdysvaltojen aikuisista tupakoi, mikä on vähän muuttunut vuodesta 2004. Maailmanlaajuisesti tupakka tappaa vuosittain lähes 6 miljoonaa ihmistä, mukaan lukien yli 600 000 tupakoimatonta, kertoo Maailman terveysjärjestö WHO, joka on toistuvasti vaatinut graafisten kuvien lisäämistä tupakka-askeihin ja todennut, että kuvalliset varoitukset todella toimivat. Tupakkateollisuus oli pyytänyt Leonia estämään FDA:n uudet vaatimukset, kunnes niiden perustuslainmukaisuudesta on tehty lopullinen päätös. Se väitti tarvitsevansa nopean päätöksen, koska sen olisi aloitettava marraskuussa tai joulukuussa ja käytettävä miljoonia dollareita vaatimusten noudattamiseen. Oikeusministeriön lakimiehet olivat väittäneet, että rahamäärä oli vain pieni osa yritysten liikevaihdosta, joten niille ei aiheutuisi korvaamatonta vahinkoa ilman väliaikaista kieltoa. Hallituksen lakimiesten mukaan merkinnät kertovat tupakoinnin vaaroista tehokkaammin kuin pelkät sanat, ja niitä tarvitaan, jotta yhä useammat ihmiset, erityisesti teini-ikäiset, eivät enää tupakoisi. Tuomari Leon sanoi, että kuvat herättivät tunnereaktion sen sijaan, että ne olisivat antaneet vain tosiasioihin perustuvaa ja kiistatonta tietoa, ja ylittivät rajan yrityksen mainonnan käyttämiseen hallituksen edunvalvontaan. Lorillardia edustava tunnettu lakimies Floyd Abrams, joka edustaa Lorillardia ensimmäisen perustuslain muuttamisesta, kutsui Leonin päätöstä "vahvistukseksi sille vakiintuneelle ensimmäisen perustuslain muutoksen periaatteelle, jonka mukaan hallitus ei voi pakottaa puhetta kaupallisella alalla".   Hän sanoi, että tapaus on vasta alkuvaiheessa ja että on "hyvät mahdollisuudet", että se päätyy lopulta Yhdysvaltain korkeimpaan oikeuteen. Dow Jonesin tupakkaindeksi, jonka osia ovat muun muassa Altria, Lorillard ja Reynolds American, oli iltapäivällä vain 0,05 prosenttia korkeammalla, kun Yhdysvaltain laajemmat osakeindeksit kävivät vaihtelevaa kauppaa sijoittajien seuratessa huolestuneina Euroopan velkaongelmia. Altria Group ei ole mukana oikeusjutussa. Juttu on R.J. Reynolds Tobacco Co et al vastaan U.S. Food and Drug Administration et al, U.S. District Court for the District of Columbia, No. 11-cv-1482.</w:t>
      </w:r>
    </w:p>
    <w:p>
      <w:r>
        <w:rPr>
          <w:b/>
        </w:rPr>
        <w:t xml:space="preserve">Tulos</w:t>
      </w:r>
    </w:p>
    <w:p>
      <w:r>
        <w:t xml:space="preserve">Yhdysvaltalainen tuomari estää savukkeiden graafiset varoitukset.</w:t>
      </w:r>
    </w:p>
    <w:p>
      <w:r>
        <w:rPr>
          <w:b/>
        </w:rPr>
        <w:t xml:space="preserve">Esimerkki 2.2627</w:t>
      </w:r>
    </w:p>
    <w:p>
      <w:r>
        <w:t xml:space="preserve">"Kuka tahansa meistä voi käyttää rahastoa välittömien toimien kustannusten kattamiseen", pääministeri Narendra Modi sanoi alueellisille johtajille videokonferenssin välityksellä ja lisäsi, että Intia tarjoaa myös nopean toiminnan ryhmiä ja muuta asiantuntemusta kriisin hoitamiseksi. Modi sanoi, että Etelä-Aasian alueellisen yhteistyön liittoon (SAARC) kuuluvissa maissa, Afganistanissa, Bangladeshissa, Bhutanissa, Intiassa, Malediiveilla, Nepalissa, Pakistanissa ja Sri Lankassa on alle 150 tapausta, mutta tuleva tilanne on epävarma. "Tämän vuoksi olisi erittäin arvokasta, että me kaikki jakaisimme näkemyksemme", Modi sanoi SAARC-maiden johtajille. Sunnuntaina Intian liittovaltion terveysministeriö ilmoitti, että koronavirustartuntojen määrä oli noussut 107:ään eli 23:lla edellispäivästä, ja pahiten tartunnoista oli kärsinyt läntinen osavaltio, jossa sijaitsee maan talouspääkaupunki. Ministeriön tietojen mukaan Maharashtran osavaltiossa oli nyt 31 vahvistettua koronavirustapausta, ja paikalliset viranomaiset ovat sulkeneet kouluja, oppilaitoksia ja ostoskeskuksia useimmissa kaupungeissa, myös Mumbain talouskeskuksessa. "Luku voi nousta, koska odotamme testituloksia ihmisiltä, jotka olivat läheisessä yhteydessä positiivisen testituloksen saaneiden potilaiden kanssa", sanoi osavaltion terveysviranomainen, joka kieltäytyi antamasta nimeään, koska hänellä ei ole lupaa puhua tiedotusvälineille. Mumbaissa Bollywood-elokuvateollisuuden - joka on yksi maailman suurimmista - ammattiliitot ilmoittivat keskeyttävänsä työnsä maaliskuun loppuun asti. "Emme voi ottaa mitään riskejä", Intian elokuvatuottajien liiton (Producers Guild of India) toimitusjohtaja Kulmeet Makkar sanoi Reutersille ja lisäsi, että Mumbaissa on noin 200 000 ihmistä, jotka työskentelevät suoraan elokuvateollisuuden palveluksessa. Intiassa, jossa asuu 1,3 miljardia ihmistä, on tähän mennessä selvitty paremmin kuin muualla Aasiassa, Euroopassa ja Pohjois-Amerikassa, sillä virus on aiheuttanut vain kaksi kuolemantapausta. Asiantuntijoiden mukaan Intian jo nyt ylikuormittunut terveydenhuoltojärjestelmä ei kuitenkaan pystyisi selviytymään vakavien tapausten lisääntymisestä. Intia on jo keskeyttänyt useimpien viisumien myöntämisen maahan ja sulkenut monia maaraja-alueita naapurimaidensa kanssa pyrkiessään estämään koronaviruksen leviämisen.</w:t>
      </w:r>
    </w:p>
    <w:p>
      <w:r>
        <w:rPr>
          <w:b/>
        </w:rPr>
        <w:t xml:space="preserve">Tulos</w:t>
      </w:r>
    </w:p>
    <w:p>
      <w:r>
        <w:t xml:space="preserve">Intia ehdottaa alueellista rahastoa koronaviruksen torjumiseksi, koska tapauksia on yli 100.</w:t>
      </w:r>
    </w:p>
    <w:p>
      <w:r>
        <w:rPr>
          <w:b/>
        </w:rPr>
        <w:t xml:space="preserve">Esimerkki 2.2628</w:t>
      </w:r>
    </w:p>
    <w:p>
      <w:r>
        <w:t xml:space="preserve">Näin varoittaa Institution of Mechanical Engineers (IME), josta tuli keskiviikkona viimeisin ryhmä, joka korosti sääntelyn epävarmuuden ongelmaa, kun Yhdistynyt kuningaskunta eroaa Euroopan unionista. Kuten Reuters kertoi viime kuussa, ilmailu- ja avaruusteollisuudesta lääketeollisuuteen ja kemianteollisuuteen suuntautuvat teollisuudenalat pelkäävät, että brexit voi luoda sääntelytyhjiön. Uudessa raportissaan IME kehotti Britannian hallitusta yhdenmukaistamaan brexitin jälkeiset sääntönsä EU:n lääkinnällisiä laitteita koskevien säännösten kanssa - tähän luokkaan kuuluu kaikkea sydänstenteistä kävelyn apuvälineisiin - tai vaarana on miljardien punnan vientitappiot. "EU:sta eroaminen ilman, että Yhdistyneen kuningaskunnan lääketieteellisen teknologian teollisuus kärsii huomattavaa pitkän aikavälin vahinkoa, erityisesti pienille yrityksille, on valtava haaste", sanoi IME:n terveydenhuollon johtaja Helen Meese. "Osana Yhdistyneen kuningaskunnan brexit-sopimusta on elintärkeää, että Yhdistynyt kuningaskunta pystyy säilyttämään jatkuvuuden EU:n CE-sertifiointimenettelyjen kanssa ja mahdollistamaan brittiläisten valmistajien lääkinnällisten laitteiden viennin 100 miljardin euron Euroopan lääkintäteknologiamarkkinoille."  EU:n CE-merkintäjärjestelmä tarjoaa lääkinnällisille laitteille yhden ainoan validoinnin koko 28 maan alueella samalla tavalla kuin Euroopan lääkevirasto antaa EU:n laajuisen luvan lääkkeille. Brittiläiset yritykset jäisivät tämän järjestelmän ulkopuolelle Brexitin jälkeen, ellei Yhdistyneen kuningaskunnan ja EU:n välillä päästäisi sopimukseen jonkinlaisesta vastavuoroisesta tunnustamisesta. Britannian lääketieteellisen teknologian alan vuotuinen liikevaihto on IME:n mukaan 17 miljardia puntaa (22 miljardia dollaria), ja 3 000 yritystä tukee 90 000 työpaikkaa.</w:t>
      </w:r>
    </w:p>
    <w:p>
      <w:r>
        <w:rPr>
          <w:b/>
        </w:rPr>
        <w:t xml:space="preserve">Tulos</w:t>
      </w:r>
    </w:p>
    <w:p>
      <w:r>
        <w:t xml:space="preserve">Brexitin sääntelyn epävarmuus "uhkaa Yhdistyneen kuningaskunnan lääketieteellistä teknologiaa".</w:t>
      </w:r>
    </w:p>
    <w:p>
      <w:r>
        <w:rPr>
          <w:b/>
        </w:rPr>
        <w:t xml:space="preserve">Esimerkki 2.2629</w:t>
      </w:r>
    </w:p>
    <w:p>
      <w:r>
        <w:t xml:space="preserve">Oikeudenkäynti on ensimmäinen usean kantajan oikeudenkäynti oikeudenkäynnissä, joka koskee sitä, onko Roundupin vaikuttava aine glyfosaatti syöpää aiheuttava, ja se on ensimmäinen oikeudenkäynti Kalifornian ulkopuolella. Se käydään St. Louisissa, jossa Monsanton pääkonttori sijaitsi ennen kuin Bayer osti yhtiön 63 miljardin dollarin kaupassa vuonna 2018. Kolme peräkkäistä valamiehistöä totesi yhtiön olevan vastuussa syövän aiheuttamisesta, ja kullekin kantajalle myönnettiin kymmenien miljoonien dollarien vahingonkorvaukset. Bayer valittaa näistä tuomioista. Tuomioistuimen nimittämä sovittelija Ken Feinberg on arvioinut Roundup-syöpään liittyvien korvausvaatimusten esittäjien määräksi yli 75 000, kun taas Bayer sanoi, että tuomioistuimessa sille toimitettuja korvausvaatimuksia on alle 50 000. Bayerin osakekurssi on romahtanut elokuussa 2018 annetun ensimmäisen tuomion jälkeen, mutta osake nousi perjantaina 3 prosenttia sen jälkeen, kun Bloomberg kertoi mahdollisesta tuomioistuimen ulkopuolisesta ratkaisusta joidenkin kantajien kanssa, joka voisi johtaa noin 10 miljardin dollarin kokonaismaksuun. Vaikka kauppiaat sanoivat markkinoiden pitävän ajatuksesta, että Bayer sopisi oikeudenkäynnin, jotkut varoittivat, että kattavan sopimuksen mahdollisuus on edelleen epävarma. Analyytikot ovat arvioineet mahdollisen sovinnon suuruudeksi 8-12 miljardia dollaria. Useimmat kantajien asianajajat ovat suostuneet lykkäämään oikeudenkäyntejä neuvottelujen ajaksi, mutta jotkut ovat päättäneet jatkaa asiakkaidensa oikeudenkäyntiä. Missourin osavaltion St. Louisin kaupungin 22. tuomiopiirin piirituomioistuimessa käsiteltävän jutun on määrä kestää useita viikkoja, ja molemmat osapuolet esittävät asiantuntijatodistajien välityksellä laajoja tieteellisiä todisteita. Bayer kiistää kaikki väitteet siitä, että Roundup tai glyfosaatti aiheuttaisi syöpää, ja sanoo, että vuosikymmeniä kestäneet riippumattomat tutkimukset ovat osoittaneet, että maailman laajimmin käytetty rikkaruohojen torjunta-aine on turvallista ihmisille, ja toteaa, että sääntelyviranomaiset ympäri maailmaa ovat hyväksyneet tuotteen. "Loppujen lopuksi tässä oikeudenkäynnissä on otettava huomioon tieteellinen painoarvo, ja luotamme edelleen laajaan tieteelliseen tietopohjaan ja viranomaisarviointeihin, jotka tukevat glyfosaattipohjaisten rikkakasvien torjunta-aineidemme turvallisuutta ja sitä, että ne eivät aiheuta syöpää", yhtiö sanoi lausunnossaan. Molemmat osapuolet ovat aiemmin lykänneet useita oikeudenkäyntejä sovintoneuvottelujen nopeuttamiseksi. St. Louisin oikeudenkäynnissä keskeisenä osapuolena oleva The Miller Firm LLC pyrkii lisäämään painetta Bayeria kohtaan. Tapauksessa on kyse louisianalaisen Bryce Batisten, floridalaisen Ann Meeksin, pennsylvanialaisen Glen Ashelmanin ja St. Louisissa asuvan Christopher Waden kanteista. Kaikilla neljällä on diagnosoitu non-Hodgkinin lymfooma, verisolusyöpä, jonka kantajat väittävät Roundupin aiheuttaneen. Joidenkin lakiasiantuntijoiden mukaan Bayer voisi hyötyä kotiedusta St. Louisin oikeudenkäynnissä, jossa Monsantolla on vuosisataiset juuret. Kaupungin valamiehistöt ovat kuitenkin tunnettuja myös siitä, että ne jakavat valtavia vahingonkorvauksia suuryrityksille.</w:t>
      </w:r>
    </w:p>
    <w:p>
      <w:r>
        <w:rPr>
          <w:b/>
        </w:rPr>
        <w:t xml:space="preserve">Tulos</w:t>
      </w:r>
    </w:p>
    <w:p>
      <w:r>
        <w:t xml:space="preserve">Bayerilla on edessään neljäs yhdysvaltalainen Roundup-syöpäkoe Monsanton kotikaupungissa.</w:t>
      </w:r>
    </w:p>
    <w:p>
      <w:r>
        <w:rPr>
          <w:b/>
        </w:rPr>
        <w:t xml:space="preserve">Esimerkki 2.2630</w:t>
      </w:r>
    </w:p>
    <w:p>
      <w:r>
        <w:t xml:space="preserve">Teksasin kuvernööri Greg Abbott twiittasi 5. helmikuuta 2019 linkin Britannian yleisradioyhtiöksi (BBC) naamioituneelle roskauutissivustolle, jossa oli väärä otsikko "ILLEGAL IMMIGRANT RAPED HIS ONE MONTH OLD DAUGHTER, LEFT HER WITH 45 BROKEN BONES.". KARKOTTAKAA KAIKKI LAITTOMAT MAAHANMUUTTAJAT": Tätä ällöttävää raiskausta ei suvaita Texasissa. Emme karkota häntä, jotta hän palaisi takaisin. Sen sijaan hän viettää seuraavat 244 vuotta vankilassa - mikä tarkoittaa elinkautista. Siitä ei tule miellyttävää oleskelua. #txlege https://t.co/7AN5BHANwH - Greg Abbott (@GregAbbott_TX) 6. helmikuuta 2019 Vaikka Abbottin kommentti "Emme karkota häntä" oli totta, se ei ollut siitä syystä, jota hän näytti uskovan. Teksasin rikosoikeudellisen osaston (TDCJ) viestintäjohtaja Jeremy Desel kertoi meille sähköpostitse, että TDCJ:n tietojen mukaan Patricio Medina, mies, joka tuomittiin pikkutyttärensä raiskauksesta, oli itse asiassa Yhdysvaltain kansalainen eikä "laiton maahanmuuttaja". Abbottin twiitti linkitti artikkelin huonomaineiselta "BBC-edition.com"-sivustolta, joka otti harhaanjohtavasti haltuunsa oikean BBC:n identiteetin, plagioi CBS Newsin raportin kauhistuttavasta rikoksesta ja kaunisteli raporttia väärällä otsikolla laittomasta maahanmuuttajasta hyväksikäyttötarkoituksessa. 10. lokakuuta 2018 27-vuotias Patricio Medina Wacosta, Texasista, tuomittiin yhteensä 244 vuoden vankeusrangaistukseen tyttärensä, joka oli tuolloin kuukauden ikäinen, seksuaalisesta hyväksikäytöstä. TDCJ:n vankitietojen mukaan Medinan vankilatuomio perustui viiteen raiskaukseen liittyvään syytekohtaan. Paikallisten uutisten mukaan Medina myönsi vuonna 2014 pahoinpidelleensä lasta seksuaalisesti metamfetamiinin vaikutuksen alaisena. Lapsi kärsi hyväksikäytön seurauksena 45 murtunutta luuta, ja hän asuu nyt adoptioperheessä, jossa hänen kerrotaan voivan hyvin. Kuvernööri Abbottin epätarkasta twiitistä huomautti aluksi paikallinen Houstonin televisioasema KRIV. Toimittaja Maria Salazar kertoi 12. helmikuuta 2019 tehdyssä läpikäynnissä, että Abbottin twiitin sisältämät tiedot eivät näyttäneet hänen mielestään oikeilta, eikä hän löytänyt mitään uskottavaa tietoa siitä, että Medina olisi paperiton. Niinpä hän otti yhteyttä TDCJ:hen, joka vahvisti, että Medina oli itse asiassa Yhdysvaltain kansalainen. "Jos viettäisit ehkä viisi sekuntia tällä sivustolla, tietäisit, että jokin on vialla", hän sanoi väärennetystä BBCweb-sivustosta 12. helmikuuta 2019 julkaistussa raportissa: FOX 26 News odottaa yhä #Texasin kuvernööri @GregAbbott_TX:n vastausta kommentilla sen jälkeen, kun @MSalazarNews totesi, että hän jakoi linkin artikkeliin, joka tunnisti virheellisesti tuomitun miehen maahanmuuttostatuksen. https://t.co/zBhFL5BTgO pic.twitter.com/zi33DxEICP - FOX26Houston (@FOX26Houston) 12. helmikuuta 2019 Lähetimme Abbottin toimistolle kysymyksiä, joissa kysyimme, oliko hän tietoinen siitä, että hän edisti vääriä tietoja, ja miksi hän ei ollut vastannut KRIV:n raporttiin, jossa hän siteerasi väärennettyä verkkosivustoa. Emme ole vielä saaneet vastausta, ja vaikka Abbott lähetti harhaanjohtavan twiitin yli kaksi viikkoa ennen tätä kirjoitusta, hän ei ollut vielä korjannut tietuetta.</w:t>
      </w:r>
    </w:p>
    <w:p>
      <w:r>
        <w:rPr>
          <w:b/>
        </w:rPr>
        <w:t xml:space="preserve">Tulos</w:t>
      </w:r>
    </w:p>
    <w:p>
      <w:r>
        <w:t xml:space="preserve">Texasin kuvernööri Greg Abbott julkaisi twiitin, jossa hän väitti virheellisesti, että tuomittu lapsenraiskaaja oli laiton maahanmuuttaja.</w:t>
      </w:r>
    </w:p>
    <w:p>
      <w:r>
        <w:rPr>
          <w:b/>
        </w:rPr>
        <w:t xml:space="preserve">Esimerkki 2.2631</w:t>
      </w:r>
    </w:p>
    <w:p>
      <w:r>
        <w:t xml:space="preserve">Hänen kaksi yritystään laatia lainsäädäntöä Obaman lain korvaamiseksi ovat kaatuneet republikaanien tuen puutteeseen. Republikaanien vastustus näyttää todennäköisesti tuomitsevan äänestyksen ensi viikolla hänen C-suunnitelmastaan eli lakiehdotuksesta, jolla yksinkertaisesti kumottaisiin suuri osa Obaman laista. Matkan varrella konservatiivinen senaattori Ron Johnson (R-Wis.) syytti McConnellia "vakavasta luottamuksen rikkomisesta", kun hän kertoi maltillisille, että ehdotettuja Medicaid-rahoituksen leikkauksia ei tehtäisi. Hänen Kentuckyn republikaanikollegansa, senaattori Rand Paul oli jatkuva piikki ja McConnellin ponnistelujen äänekkäin vastustaja. Utahin senaattori Mike Lee (R-Utah) antoi puoluejohtajille vain vähän ennakkosanoja, kun hän ja senaattori Jerry Moran (R-Kansas) hylkäsivät lakiehdotuksen myöhään maanantaina, mikä käytännössä tappoi sen yön pimeydessä. "Tämä on ollut hyvin, hyvin haastava kokemus meille kaikille", McConnell sanoi tiistaina toimittajille. McConnell kohtasi vaikean ympäristön. Kyselytutkimukset ovat jatkuvasti osoittaneet, että Obaman laki oli paljon suositumpi kuin GOP:n pyrkimys sen kumoamiseen, mikä teki hänen lakiesityksestään vaikeasti myytävän kollegoille. Presidentti Donald Trumpin surkeat kannatusluvut ja siksakkimäinen sitoutuminen eivät ole auttaneet. Ja koska McConnellilla oli edessään katkeamaton demokraattinen vastustus, hänen piti voittaa vähintään 50 senaattoria 52:sta GOP-senaattorista, mikä on 0,962 lyöntikeskiarvo, jota hän ei ole pystynyt saavuttamaan. "Mitchillä on kova, kova työ, ja rehellisesti sanottuna annan hänelle paljon armoa tässä asiassa. Hän voi tehdä vain niin paljon", sanoi senaattori Jeff Flake, R-Ariz. Demokraatit, jotka usein vastahakoisesti ihmettelevät McConnellin liikkeitä, odottivat, että hän vetäisi jäniksen tyhjästä hatusta, joka osoittautui tyhjäksi. He sanoivat, että hän ylitti kyntensä muuttamalla Obaman lakia muokkaavan lakiehdotuksen sellaiseksi, joka myös leikkaa lähes 1 biljoonan dollarin veroja vuosikymmenen aikana ja leikkaa lähes 800 miljardia dollaria köyhien, vammaisten ja vanhainkotipotilaiden terveydenhuolto-ohjelmasta Medicaidista. He sanovat, että hän pakotti itsensä pakkopaitaan, kun hän kiirehti täyttämään puolueensa seitsemän vuotta sitten antaman ylimitoitetun lupauksen kumota Obaman laki. Tämä osoittautui vaivalloiseksi tehtäväksi, joka suututti kymmenet miljoonat säädöksestä hyötyneet ihmiset, varsinkin kun McConnell teki suuren osan työstään suljettujen toimiston ovien takana. "En tunne mitään sympatiaa häntä kohtaan", sanoi senaattori Richard Durbin (Illinoisin osavaltio), puolueensa senaatin kakkosjohtaja. "Oletan, että hän tunsi velvollisuudekseen republikaanijohtajana" pyrkiä Obaman lain kumoamiseen. Hän sanoi kuitenkin, että McConnellin olisi pitänyt tietää, että "Amerikan terveydenhuoltojärjestelmän kirjoittaminen uudelleen lennosta ja salassa ei toimi". McConnell näytti yrittävän kääntää sitruunat limonadiksi, kun ensi viikolla todennäköisesti hylätään Obaman lain yksinkertainen kumoaminen. Häviämällä GOP:n johtajat lähettäisivät konservatiivisille äänestäjille viestin siitä, että he yrittivät pyyhkiä lain pois, ja samalla republikaanisenaattoreille, että ääniä ei ole ja on aika siirtyä eteenpäin. Senaattorina 33 vuotta toiminut 75-vuotias McConnell on tunnettu siitä, että hän osaa tehdä kompromisseja, joilla vältetään uhkaavat poliittiset katastrofit. Hän teki useita tällaisia sopimuksia Obaman Valkoisessa talossa viettämien vuosien aikana, muun muassa merkittäviä budjettisopimuksia vuosina 2011 ja 2013. Mutta kun Donald Trump voitti presidenttikunnan ja republikaanit saivat edustajainhuoneen ja senaatin hallintaansa tänä vuonna, McConnellin tehtäväksi tuli hyökätä. Hän on erityisesti senaatin GOP-puolueen pelinrakentaja Obaman lain kumoamiseksi. Lain purkaminen ei kuitenkaan tule tapahtumaan ainakaan lähitulevaisuudessa. Arvioidessaan demokraattien olevan haluttomia auttamaan heitä Obaman lain romuttamisessa - mitä he olivatkin - McConnell sivuutti heidät alusta alkaen. Tämä taktiikka jätti huomiotta hänen omat neuvonsa vuoden 2016 muistelmateoksessaan "The Long Game", jossa hän kritisoi demokraatteja siitä, että he olivat hyväksyneet Obaman vuoden 2010 lain "ottamatta huomioon vastapuolen näkemyksiä". "Kun sinulla on vain 52 ääntä ja yrität tehdä lakiehdotuksen vain republikaanien kanssa, asetut lähes mahdottomaan tehtävään", sanoi senaatin vähemmistöjohtaja Chuck Schumer, D-N.Y. McConnellin uusin lakiehdotus leikkaisi Medicaidia, antaisi vakuutusyhtiöiden myydä vakuutuksia, joiden kattavuus on mitätön, ja peruuttaisi Obaman terveydenhuoltoalalle asettamat verot. GOP:n äänten saaminen sille on Rubikin kuution kaltainen ongelma, koska konservatiiveilla ja maltillisilla on toisensa poissulkevia vaatimuksia, kuten Medicaidin leikkaaminen tai kuluttajia suojelevien Obaman säännösten poistaminen. "Ensimmäisen ja toisen kauden typerykset luulevat tietävänsä ratkaisun kaikkeen", sanoi senaatin entinen enemmistöjohtaja Trent Lott (R-Miss), joka jäi eläkkeelle vuonna 2007. "Tästä olisi aina tullut vaikea prosessi, enkä ole varma, miten olisimme hoitaneet sen toisin", sanoi senaatin senaatin GOP-puolueen kakkosjohtaja John Cornyn Texasista. Liikekonservatiivit, jotka ovat usein syyttäneet McConnellia siitä, ettei hän ole tarpeeksi aggressiivinen heidän asioittensa puolestapuhuja, syyttävät häntä. "Mitchcare romahtaa", luki McConnellin kanssa yhteenotossa olleen Senaatin konservatiivien rahastoa johtavan Ken Cuccinellin lausunnossa. Cuccinelli kutsui lakiehdotuksen kaatumista "noloksi tappioksi ihmiselle, joka esittää itseään strategisena nerona".</w:t>
      </w:r>
    </w:p>
    <w:p>
      <w:r>
        <w:rPr>
          <w:b/>
        </w:rPr>
        <w:t xml:space="preserve">Tulos</w:t>
      </w:r>
    </w:p>
    <w:p>
      <w:r>
        <w:t xml:space="preserve">Mureneva terveydenhuoltolaki heikentää McConnellin kuvaa huipputaktikkona.</w:t>
      </w:r>
    </w:p>
    <w:p>
      <w:r>
        <w:rPr>
          <w:b/>
        </w:rPr>
        <w:t xml:space="preserve">Esimerkki 2.2632</w:t>
      </w:r>
    </w:p>
    <w:p>
      <w:r>
        <w:t xml:space="preserve">Georgian kansanterveysministeriö sanoi maanantaina, että perheen tapaukset näyttävät saaneen alkunsa osavaltion ulkopuolelle suuntautuneen matkan aikana. Kaksi muuta Cobbin piirikunnassa asuvaa perhettä on sairastunut, ja kaikki 11 ihmistä olivat joko rokottamattomia tai heillä ei ollut selvää rokotustilaa. Terveydenhuollon virkamiehet sanovat, että he jatkavat sellaisten ihmisten ilmoittamista, jotka ovat saattaneet altistua ja joilla voi olla lisääntynyt riski sairastua virukseen. Tuhkarokko on erittäin tarttuva. Yhdysvalloissa tauti on puhjennut uudelleen, ja sitä ovat kiihdyttäneet rokottamattomien yhteisöjen taudinpurkaukset.</w:t>
      </w:r>
    </w:p>
    <w:p>
      <w:r>
        <w:rPr>
          <w:b/>
        </w:rPr>
        <w:t xml:space="preserve">Tulos</w:t>
      </w:r>
    </w:p>
    <w:p>
      <w:r>
        <w:t xml:space="preserve">Georgian viranomaiset tunnistavat tuhkarokkotapauksen todennäköisen lähteen.</w:t>
      </w:r>
    </w:p>
    <w:p>
      <w:r>
        <w:rPr>
          <w:b/>
        </w:rPr>
        <w:t xml:space="preserve">Esimerkki 2.2633</w:t>
      </w:r>
    </w:p>
    <w:p>
      <w:r>
        <w:t xml:space="preserve">Yhdysvaltain Fish and Wildlife Service ja osavaltion maa- ja luonnonvaraministeriö hyväksyivät Auwahi Wind Energyn pyynnön lisätä sallittujen lepakoiden kuolemien määrää 140:een vuoteen 2037 mennessä, kertoi The Maui News perjantaina. Auwahi Wind Energy toimitti liittovaltion ja osavaltion virastoille muutokset satunnaiseen ottolupaan ja elinympäristön suojelusuunnitelmaan, kertoivat viranomaiset. Määrä on suurempi kuin 21 lepakon määrä, joka oli alkuperäisessä, vuonna 2012 saadussa luvassa. Department of Land and Natural Resources hyväksyi lopullisen ympäristövaikutusten arvioinnin, osavaltion osasto kertoi. Liittovaltion päätös on kuitenkin julkaistava Federal Register -lehdessä, jotta siitä tulee lopullinen. Auwahi oli yksi neljästä Havaijin tuulivoimahankkeesta, jotka hakivat liittovaltion lupaa, viranomaiset kertoivat. Sen hakemus laadittiin ja allekirjoitettiin 3. syyskuuta. Liittovaltion viraston odotetaan antavan erilliset lopulliset päätökset kustakin neljästä hakemuksesta julkaisemalla ne Federal Registerissä, mutta päätöksiä ei ole vielä julkaistu. Auwahi totesi alkuperäisessä hakemuksessaan, että tuulivoimaloiden lepakoille aiheuttama riski Havaijilla "oli suurelta osin tuntematon ja aliarvioitu". Asiantuntijat vahvistivat, ettei ole riittävästi tietoa, jotta voitaisiin määrittää tuulivoimaloiden vaikutusta lepakkokantoihin kokonaisuudessaan. "Pidämme varmasti silmällä todellisia lepakkolukuja ja vastustamme sallittujen lepakkolukujen lisäämistä, koska tiedossa on toimintamuutoksia, jotka vähentäisivät lepakkolukuja nollaan tai lähelle sitä", sanoi Rob Weltman, Sierra Club Mauin ryhmän puheenjohtaja. Auwahi kokeili turbiinien nopeuksien muuttamista, ja Sierra Clubin virkamiesten mukaan tietyillä nopeuksilla kuolleiden määrä väheni. Auwahi on tehnyt työtä lepakoiden elinympäristön metsittämiseksi Mauilla, sponsoroinut U.S. Geological Survey -järjestön lepakkotutkimusta, suorittanut petojen valvontaa ja petolintujen kolojen seurantaa sekä rahoittanut kansallispuiston lepakko-aitoja, yhtiö kertoi. American Electric Power osti Länsi-Mauin tuulipuiston Sempra Renewablesilta aiemmin tänä vuonna, kertoivat viranomaiset. ___ Tiedot: The Maui News, http://www.mauinews.com.</w:t>
      </w:r>
    </w:p>
    <w:p>
      <w:r>
        <w:rPr>
          <w:b/>
        </w:rPr>
        <w:t xml:space="preserve">Tulos</w:t>
      </w:r>
    </w:p>
    <w:p>
      <w:r>
        <w:t xml:space="preserve">Havaijin tuulivoimapuiston sallitaan lisätä tahattomia lepakkokuolemia.</w:t>
      </w:r>
    </w:p>
    <w:p>
      <w:r>
        <w:rPr>
          <w:b/>
        </w:rPr>
        <w:t xml:space="preserve">Esimerkki 2.2634</w:t>
      </w:r>
    </w:p>
    <w:p>
      <w:r>
        <w:t xml:space="preserve">Demokraattinen kuvernööri Tom Wolf esitteli aloitteen, joka sisältää lisää resursseja ja julkisen tiedotuskampanjan, ja sanoi, että lähestymistapa on saanut innoituksensa samankaltaisesta strategiasta, jota osavaltio on käyttänyt vastauksena opioidikriisiin. "Mielenterveytensä kanssa kamppaileville meillä on yksi viesti: mielenterveydelläsi on väliä, ja on ok hakea apua", Wolf sanoi. Wolf sanoi, että aloite saattaa tarvita lisärahoitusta, mutta sanoi, että tiedonkeruuvaiheessa on luultavasti liian aikaista hakea rahaa lainsäätäjältä ensi kuussa pidettävässä kuvernöörin vuosittaisessa budjettipuheessa. "Haluan lopettaa hiljaisuuden, koska haluan lopettaa leimautumisen", Wolf sanoi tiedotustilaisuudessa. "Toinen askel tässä on tietenkin varmistaa, että jokainen pennsylvanialainen saa tarvitsemansa hoidon." Kampanja, "Reach Out PA: Your Mental Health Matters", sisältää uusien osavaltion säädösten kehittämisen sairausvakuutuksen kattavuudesta, fyysisen ja käyttäytymisterveyden palveluiden koordinoinnin, mielenterveyspalveluita tarjoavien henkilöiden palkkauksen ja muiden tekijöiden analysoinnin sekä keinojen etsimisen, jotta kouluihin saataisiin lisää sosiaalityöntekijöitä. Wolf järjestää perjantaina Muhlenberg Collegessa Allentownissa keskustelun mielenterveysongelmista osana pyrkimystä vähentää leimautumista, joka voi olla esteenä mielenterveyshoidolle. Ohjelman muita näkökohtia ovat muun muassa useampien osavaltion työntekijöiden kouluttaminen itsemurhien ehkäisyyn, sotilas- ja veteraaniasiainministeriön resurssien arviointi posttraumaattisen stressihäiriön ja itsensä vahingoittamisen osalta sekä dementiaa koskevan tiedotuksen ja koulutuksen laajentaminen ikääntymisosastolla. Pennsylvanian piirikunnanvaltuutettujen yhdistys (County Commissioners Association of Pennsylvania) oli tyytyväinen siihen, että Wolf on keskittynyt mielenterveyteen, mutta sanoi, että valtion taloudellinen tuki on jäänyt jälkeen, kun palvelujen kysyntä on kasvanut. Toimitusjohtaja Lisa Schaefer sanoi, että palveluiden, vuodeosastojen ja muiden toimien rahoittaminen on hänen ryhmänsä ensisijainen tavoite, mutta kehotti osavaltiota jatkossakin antamaan piirikunnille joustovaraa siitä, miten rahaa käytetään Medicaid-edunsaajien mielenterveys- ja huume- ja alkoholipalveluihin.</w:t>
      </w:r>
    </w:p>
    <w:p>
      <w:r>
        <w:rPr>
          <w:b/>
        </w:rPr>
        <w:t xml:space="preserve">Tulos</w:t>
      </w:r>
    </w:p>
    <w:p>
      <w:r>
        <w:t xml:space="preserve">Kuvernööri esittelee toimia mielenterveyspalvelujen vahvistamiseksi.</w:t>
      </w:r>
    </w:p>
    <w:p>
      <w:r>
        <w:rPr>
          <w:b/>
        </w:rPr>
        <w:t xml:space="preserve">Esimerkki 2.2635</w:t>
      </w:r>
    </w:p>
    <w:p>
      <w:r>
        <w:t xml:space="preserve">Branagh ja Friel olivat yksi 11 voittajasta ja ohjelmasta, jotka edustivat kahdeksaa maata: Belgia, Kanada, Ranska, Saksa, Norja, Turkki, Yhdistynyt kuningaskunta ja Yhdysvallat. Palkinnot jakaa vuosittain International Academy of Television Arts &amp; Sciences, joka edustaa yli 60 maata ja 500 yritystä kaikilta tv-alan sektoreilta, mukaan lukien internet- ja mobiiliteknologia. Illan juontajana toimi iranilais-amerikkalainen koomikko-näyttelijä Maz Jobrani, joka näyttelee CBS:n komediasarjassa "Superior Donuts". "Kansainväliset Emmyt ovat kuin television MM-kisat", Jobrani sanoi, "ja kuten MM-kisat, monet amerikkalaiset eivät tiedä, että niitä järjestetään. Juontajina olivat muun muassa Kevin McKidd ("Greyn anatomia"), talk show -veteraani Larry King, Freddy Rodriguez ("Bull") ja Melissa Villasenor ("Saturday Night Live"). Branagh voitti roolistaan ruotsalaisena etsivänä Kurt Wallanderina BBC:n suositussa draamasarjassa "Wallander", joka on saanut amerikkalaisia seuraajia julkisen television Masterpiece-ohjelmassa. Friel palkittiin suorituksestaan ylikonstaapeli Marcella Backlandina brittisarjassa "Marcella" (joka on katsottavissa Netflixissä). Muita voittajia ovat mm: Taide: "Hip-Hop Evolution" (Kanada). Komedia: "Alan Partridge's Scissored Isle" (Yhdistynyt kuningaskunta). Dokumentti: "EXODUS: Our Journey to Europe" (Yhdistynyt kuningaskunta). Draamasarja: "Mammon II" (Norja). Muu kuin englanninkielinen amerikkalainen prime time -ohjelma: "Sr. Avila" (HBO Latin America). Muu kuin käsikirjoitettu viihde: "Sorry Voor Alles" ("Anteeksi siitä"), (Belgia). Lyhytmuotoinen sarja: "Braunin perhe (Saksa). Telenovela: "Kara Sevda" ("Endless Love"), (Turkki). TV-elokuva tai minisarja: "(Ranska). Lisäksi Emmy Director Award -palkinto myönnettiin Emilio Azcarraga Jeanille, maailman suurimman espanjankielisen sisällöntuottajan sekä Meksikon suurimman yleisradioyhtiön ja maksutelevisioyhtiön Grupo Televisan johtajalle. Paikalla ei ollut Kevin Spacey, joka oli ilmoitettu vuoden 2017 kansainvälisen Emmy Founders Award -palkinnon saajaksi. Hänen palkintonsa peruttiin viime kuussa sen jälkeen, kun syytökset aiemmasta seksuaalisesta väärinkäytöksestä tulivat julkisuuteen. "Akatemia katsoi, että viimeaikaisten tapahtumien valossa emme voi antaa palkintoa hänelle", Akatemian toimitusjohtaja Bruce L. Paisner kertoi avauspuheenvuorossaan. ___ Online: https://www.iemmys.tv</w:t>
      </w:r>
    </w:p>
    <w:p>
      <w:r>
        <w:rPr>
          <w:b/>
        </w:rPr>
        <w:t xml:space="preserve">Tulos</w:t>
      </w:r>
    </w:p>
    <w:p>
      <w:r>
        <w:t xml:space="preserve">Branagh, Friel kansainvälisten Emmy-palkintojen voittajien joukossa.</w:t>
      </w:r>
    </w:p>
    <w:p>
      <w:r>
        <w:rPr>
          <w:b/>
        </w:rPr>
        <w:t xml:space="preserve">Esimerkki 2.2636</w:t>
      </w:r>
    </w:p>
    <w:p>
      <w:r>
        <w:t xml:space="preserve">Kahden keskiviikkona julkaistun tutkimuksen mukaan näiltä ennen nykyaikaa eläneiltä ihmisiltä peräisin olevalla DNA:lla voi olla merkitystä hiusten ja ihon ulkonäön sekä tiettyjen sairauksien riskin kannalta. Vaikka neandertalinihmiset kuolivat sukupuuttoon 28 000 vuotta sitten Euroopassa, jopa viidennes heidän DNA:sta on säilynyt ihmisen genomissa kymmeniä tuhansia vuosia sitten tapahtuneen risteytymisen vuoksi, todettiin toisessa tutkimuksessa, vaikka yhdellä yksilöllä on vain noin kaksi prosenttia luolamiehen DNA:ta. "Kaksi prosenttia sinun neandertalinihmisen DNA:ta saattaa olla erilaista kuin minun kaksi prosenttia neandertalinihmisen DNA:ta, ja se on eri paikoissa perimässä", sanoi geneetikko Joshua Akey, joka johti yhtä tutkimuksista. Kun kaikki tämä yhdistetään satoja ihmisiä käsittävään tutkimukseen, "voidaan saada talteen huomattava osa neandertalinajan perimästä".  Molemmat tutkimukset vahvistivat aiemmat havainnot siitä, että itäaasialaisten genomissa on enemmän neandertalinistien DNA:ta kuin eurooppalaisten. Akeyn ja Benjamin Vernot'n Science-lehdessä verkossa julkaistun analyysin mukaan tämä voi olla 21 prosenttia enemmän. Silti "enemmän" on suhteellinen termi. Harvardin lääketieteellisen tiedekunnan geneetikkojen Nature-lehdessä julkaiseman artikkelin mukaan Pekingissä ja Etelä-Kiinassa asuvien han-kiinalaisten sekä Tokiossa asuvien japanilaisten genomista noin 1,4 prosenttia on peräisin neandertalilaisilta, kun taas eurooppalaisten genomista 1,1 prosenttia. Antropologit suhtautuivat löydöksiin varovaisesti. Alle puolen tusinasta neandertalinistien fossiilista on saatu geneettistä materiaalia, sanoi Erik Trinkaus Washingtonin yliopistosta St. Louisissa, yksi maailman johtavista varhaisten ihmisten asiantuntijoista. Tämän pienen otoksen käyttäminen päätelmiin siitä, kuinka paljon neandertalinihmisen DNA:ta on jäljellä nykypäivän perimässä, on siksi kyseenalaista, hän sanoi. Harvardin tutkimusryhmä havaitsi, että koska neandertalinihmisiä ei koskaan ollut Afrikassa, afrikkalaisilla ja niillä, joiden esi-isät juontavat juurensa Afrikkaan, ei ole juuri lainkaan neandertalinihmisen DNA:ta. Paleoantropologit päättelevät fossiilisten todisteiden perusteella, että ihmisen esi-isät alkoivat vaeltaa pois ihmiskunnan synnyinmaasta jo miljoona vuotta sitten, ja 500 000-200 000 vuotta sitten heistä kehittyi Länsi-Euroopassa vankka, isokulmainen Homo neanderthalensis. Siitä lähtien, kun tutkijat poimivat DNA:ta neandertalilaisten jäänteistä, he ovat tienneet, että nykyihmiset kantavat pätkiä luolamiehen geeneistä, noin 2-3 prosenttia. Tämä vahvisti sen, että neandertalilaiset ja nykyihmiset risteytyivät keskenään todennäköisesti 40 000-80 000 vuotta sitten pian sen jälkeen, kun jälkimmäiset saapuivat Afrikasta Eurooppaan. Uudet tutkimukset lisäävät yksityiskohtia siitä, kuinka paljon ja millaista DNA:ta me perimme. "Tarina ihmisen varhaisesta evoluutiosta on jo itsessään kiehtova, mutta sillä on myös kauaskantoisia seurauksia nykyihmisen genomin järjestäytymisen ymmärtämiselle", Irene Eckstrand National Institutes of Healthin National Institute of General Medical Sciences -laitokselta, joka rahoitti tutkimusta osittain, sanoi lausunnossaan. "Jokainen paljastamamme osa tästä tarinasta kertoo meille enemmän esi-isiemme geneettisestä panoksesta nykyihmisen terveyteen ja sairauksiin."  Harvardin tutkimusryhmä käytti uudenlaista geneettistä algoritmia arvioidakseen todennäköisyyttä, että tietty geneettinen muunnos on peräisin neandertalilaisilta. Periaatteessa he lähtivät liikkeelle 50 000 vuotta vanhan neandertalilaisen genomista ja määrittivät, esiintyikö siitä osia myös joissakin ei-afrikkalaisissa mutta ei Saharan eteläpuolisissa afrikkalaisissa. Algoritmi tunnisti neandertalilaisen DNA:n jäänteitä, joita kutsutaan alleeleiksi, geeneissä, jotka liittyvät tyypin 2 diabetekseen, Crohnin tautiin, lupukseen, sappikirroosiin ja tupakointikäyttäytymiseen. "Mutta emme voi sanoa, vaikuttavatko neandertalinihmisen alleelit sairauksiin", sanoo Harvardin Sriram Sankararaman, Nature-lehden artikkelin pääkirjoittaja. Alueet, joilla "neandertalinajan syntyperä on lisääntynyt, ovat yleensä sitä korkeammalla, mitä kauemmas geeneistä mennään", ja ne istuvat sen sijaan perimän alueilla, jotka eivät varsinaisesti tuota proteiineja, entsyymejä ja muita kehon toimivia molekyylejä. Neandertalin DNA sijaitsee kuitenkin joidenkin geenien sisällä, kuten keratiinin, kuituproteiinin, joka tekee ihosta, hiuksista ja kynsistä sitkeitä ja voi olla hyödyksi kylmemmissä ympäristöissä, sillä se tarjoaa paksumman eristyksen. Neandertalin DNA:n kestävyys viittaa siihen, että luolamiesperintömme oli sopeutuva, luonnonvalinnan valitsema, jotta se säilyisi perimässämme sukupolvesta toiseen, koska se toi selviytymisetua sitä kantaville yksilöille. Harvardin tutkimusryhmä analysoi 1 004 ihmisen genomit arvioidakseen, mitkä väestöt saivat enemmän tai vähemmän neandertalinihmisen DNA:ta. He vahvistivat vuonna 2013 tehdyn tutkimuksen, jonka mukaan itäaasialaisten genomista löytyi enemmän kuin eurooppalaisten genomista. Mutta he kaivautuivat myös syvemmälle. Puertoricolaisilla ja espanjalaisilla on vähiten neandertalinuslaista DNA:ta, 1,05 prosenttia ja 1,07 prosenttia. Tämä on outoa, koska neandertalinihmiset tekivät viimeisen taistelukenttänsä Iberian niemimaalla ja kuolivat siellä lopullisesti sukupuuttoon 28 000 vuotta sitten. Kaikissa populaatioissa neandertalilaisen DNA:n määrä on huomattavan alhainen X-kromosomin alueilla ja kiveksille ominaisissa geeneissä. Neandertalin geenien vähäisyys kiveksissä toimivien geenien joukossa viittaa siihen, että risteytyminen ei ollut menestyksekästä: Se tuotti elinkelpoisia lapsia, mutta urokset olivat hedelmättömiä. Vaikka Washingtonin tutkijoiden mukaan jopa 20 prosenttia neandertalinihmisen DNA:sta säilyy nykyajan genomissa, laajat alueet jälkimmäisestä ovat neandertalinihmisen autiomaita. Niiden joukossa on kromosomi 7:n alue, joka sisältää geenin nimeltä FOXP2. "FOXP2:n on aiemmin todettu liittyvän puheeseen ja kieleen, ja se saattaa olla esimerkki geenistä, joka vaikuttaa ainutlaatuiseen ihmisen ominaisuuteen, minkä vuoksi näiltä alueilta ei löydy neandertalinajan sekvenssejä", Akey sanoo.</w:t>
      </w:r>
    </w:p>
    <w:p>
      <w:r>
        <w:rPr>
          <w:b/>
        </w:rPr>
        <w:t xml:space="preserve">Tulos</w:t>
      </w:r>
    </w:p>
    <w:p>
      <w:r>
        <w:t xml:space="preserve">Nykyaikaiset ihmiset ovat tutkimusten mukaan enemmän neandertalinihmisiä kuin aiemmin luultiin.</w:t>
      </w:r>
    </w:p>
    <w:p>
      <w:r>
        <w:rPr>
          <w:b/>
        </w:rPr>
        <w:t xml:space="preserve">Esimerkki 2.2637</w:t>
      </w:r>
    </w:p>
    <w:p>
      <w:r>
        <w:t xml:space="preserve">Tiedot 236 potilaan tutkimuksesta, joka kesti 13 viikkoa ja jossa verrattiin Cymbaltan tehoa lumelääkkeeseen, esiteltiin Euroopan neurologiyhdistysten liiton vuosittaisessa kongressissa Madridissa. Lilly kertoi, että 31 prosentilla Cymbaltaa käyttäneistä potilaista kipu väheni 50 prosenttia vakiomuotoisella kipuasteikolla mitattuna verrattuna 19 prosenttiin lumelääkettä saaneista potilaista. Huomattavasti useammat Cymbalta-potilaat kuitenkin keskeyttivät tutkimuksen haittavaikutusten vuoksi, joita olivat muun muassa pahoinvointi, suun kuivuminen, väsymys, ripuli, liiallinen hikoilu, huimaus ja ummetus. Lillyn mukaan haittavaikutukset olivat samankaltaisia kuin aiemmissa tutkimuksissa, joissa Cymbalta-valmistetta on käytetty muihin sairauksiin. Lillyn suurimpiin tuotteisiin kuuluvan Cymbaltan maailmanlaajuinen myynti kasvoi toisella neljänneksellä 26 prosenttia 654 miljoonaan dollariin, mihin vaikuttivat sen muut hyväksytyt käyttötarkoitukset fibromyalgian ja yleistyneen ahdistuneisuushäiriön hoidossa. Lääke toimii maksimoimalla aivojen kahden viestikemikaalin, serotoniinin ja noradrenaliinin, määrää.</w:t>
      </w:r>
    </w:p>
    <w:p>
      <w:r>
        <w:rPr>
          <w:b/>
        </w:rPr>
        <w:t xml:space="preserve">Tulos</w:t>
      </w:r>
    </w:p>
    <w:p>
      <w:r>
        <w:t xml:space="preserve">Lillyn masennuslääke lievittää selkäkipuja tutkimuksessa.</w:t>
      </w:r>
    </w:p>
    <w:p>
      <w:r>
        <w:rPr>
          <w:b/>
        </w:rPr>
        <w:t xml:space="preserve">Esimerkki 2.2638</w:t>
      </w:r>
    </w:p>
    <w:p>
      <w:r>
        <w:t xml:space="preserve">ICRC:n YK-tarkkailija Robert Mardini kertoi toimittajille, että vaikka Jemenissä on tapahtunut taistelujen rauhoittumista, mikä on myönteinen uutinen, arabimaailman köyhimmässä valtiossa vallitsee "erittäin vaikea humanitaarinen tilanne". Hänen mukaansa Jemenin on vastattava myös kymmeniin tuhansiin koleratapauksiin ja malariaan, ja sen lisäksi denguetapaukset ovat lisääntyneet. Taizissa on raportoitu yli 3 500 denguetapausta, Mardini sanoi. Hodeidassa, jossa sijaitsee maan tärkein satama, ICRC kuuli, että 50 ihmistä kuoli lokakuun lopulla ja marraskuun alussa denguekuumeeseen ja malariaan, ja paikallinen päämaja ilmoitti, että denguekuumeen sairastuneita on 2 000 ja malariaa sairastavia lähes 3 000 ihmistä. "Voitte siis kuvitella, että väkivaltaisuuksien ja taistelujen vuoksi tämän epidemian hallitseminen on suuri haaste", Mardini sanoi. Lisäksi hän sanoi, että Jemenin viime vuoden "näyttävä" koleraepidemia ei ole vielä ohi, sillä tammikuun ja syyskuun välisenä aikana raportoitiin yli 56 000 tapausta. Euroopan komission humanitaarisen avun toimisto ECHO ilmoitti maanantaina, että 10 ihmistä kuoli denguekuumeeseen Taizin kuvernementissa viime viikolla, ja paikalliset terveysviranomaiset odottavat kuolemantapausten määrän lisääntyvän. Torstaihin mennessä ECHOn mukaan kuvernementissa oli ilmoitettu 7 970 denguekuumetapausta. Sen mukaan 3 215 tapausta oli vahvistettu ja 103 potilasta oli tarkkailussa hallituksen sairaaloissa. Denguekuume on kivulias ja invalidisoiva sairaus, jonka aiheuttavat seisovassa vedessä lisääntyvien hyttysten levittämät virukset. Malarian aiheuttaa loinen, jota myös hyttyset levittävät, ja koleran aiheuttaa bakteerien saastuttama ruoka tai juomavesi. Mardini sanoi, että Jemenissä esiintyy endeemisesti dengueta ja malariaa, vaikka viime vuosina niiden esiintyvyys on ollut "erittäin vähäistä". Mutta nyt malaria ja dengue ovat jälleen tulossa esiin, koska maan terveydenhuoltojärjestelmä on heikko ja koska maan vesihuollossa ja sanitaatiossa on ongelmia, hän sanoi. Jemenin konflikti alkoi, kun Iranin tukemat huthit, jotka hallitsevat suurta osaa maan pohjoisosasta, valtasivat pääkaupungin Sanaan vuonna 2014. Saudien johtama liittouma, joka on liittoutunut kansainvälisesti tunnustetun hallituksen kanssa, on taistellut houtheja vastaan vuodesta 2015 lähtien. Jemenin taistelut ovat tappaneet tuhansia siviilejä ja aiheuttaneet maailman pahimman humanitaarisen kriisin, jonka seurauksena miljoonat ihmiset kärsivät elintarvike- ja sairaanhoitopulasta ja joka on ajanut maan nälänhädän partaalle.</w:t>
      </w:r>
    </w:p>
    <w:p>
      <w:r>
        <w:rPr>
          <w:b/>
        </w:rPr>
        <w:t xml:space="preserve">Tulos</w:t>
      </w:r>
    </w:p>
    <w:p>
      <w:r>
        <w:t xml:space="preserve">Punainen Risti raportoi uudesta denguekuumeen puhkeamisesta Jemenissä.</w:t>
      </w:r>
    </w:p>
    <w:p>
      <w:r>
        <w:rPr>
          <w:b/>
        </w:rPr>
        <w:t xml:space="preserve">Esimerkki 2.2639</w:t>
      </w:r>
    </w:p>
    <w:p>
      <w:r>
        <w:t xml:space="preserve">Hän ja hänen kollegansa ovat kuitenkin kehittämässä jotain aivan muuta: hiivaa, joka toimii ihmisen DNA:n palasilla. Tutkijat ovat jo pitkään pystyneet tekemään tiettyjä muutoksia DNA-koodiin. Nyt he ottavat radikaalimman askeleen eli aloittavat alusta ja rakentavat uudelleen suunniteltuja elämänmuotoja tyhjästä. New Yorkin yliopistossa työskentelevä Boeke johtaa kansainvälistä ryhmää, johon kuuluu 11 laboratoriota neljästä maanosasta ja joka työskentelee hiivan perimän "uudelleenkirjoittamiseksi" maaliskuussa julkaistun yksityiskohtaisen suunnitelman mukaisesti. Heidän työnsä on osa rohkeaa ja kiistanalaista pyrkimystä luoda räätälöityjä DNA-koodeja, joita voidaan lisätä eläviin soluihin niiden toiminnan muuttamiseksi tai jopa sairauksien hoitamiseksi. Se voisi myös jonain päivänä auttaa tutkijoita luomaan täysin uusia organismeja, mikä olisi syvällistä ja järkyttävää. Genomi on elävän olennon koko geneettinen koodi. Boeke sanoi, että jos oppii valmistamaan sellaisen tyhjästä, se tarkoittaa, että "voi todella rakentaa jotain täysin uutta". Tutkimus saattaa paljastaa perussääntöjä, jotka ohjaavat genomien rakennetta ja toimintaa. Mutta se avaa myös oven elämälle, jolla on uusia ja hyödyllisiä ominaisuuksia, kuten mikrobeja tai nisäkässoluja, jotka pystyvät nykyisiä paremmin pumppaamaan lääkkeitä lääketehtaissa, tai uusia rokotteita. Boeke sanoo, että oikeilla muutoksilla hiiva saattaisi tuottaa tehokkaasti uusia biopolttoaineita. Jotkut tutkijat katsovat kauemmas tulevaisuuteen ja näkevät esimerkiksi puita, jotka puhdistavat vesivaroja, ja kasveja, jotka havaitsevat räjähteitä lentokentillä ja ostoskeskuksissa. Horisontissa on myös ihmisen DNA:n uudelleensuunnittelu. Tutkijat korostavat, ettei tarkoituksena ole tehdä geneettisesti muunneltuja ihmisiä. Sen sijaan synteettistä DNA:ta laitettaisiin soluihin, jotta ne pystyisivät esimerkiksi pumppaamaan paremmin lääkevalkuaisaineita tai jotta voitaisiin kehittää kantasoluja turvallisemmaksi lähteeksi laboratoriossa kasvatettaville kudoksille ja elimille, joita voidaan siirtää potilaille. Jotkut ovat pitäneet ajatusta ihmisen DNA:n uudelleenmuokkaamisesta hämmentävänä, ja tutkijat aikovat saada ohjeita eetikoilta ja yleisöltä ennen kuin he kokeilevat sitä. Silti DNA:n uudelleensuunnittelu on joidenkin mielestä hälyttävää. Northwestern-yliopistossa työskentelevä, tätä työtä seurannut bioetiikan asiantuntija Laurie Zoloth on huolissaan sellaisten organismien luomisesta, joiden "ominaisuuksia emme voi täysin tuntea". Hänen mukaansa työ häiritsisi ihmisiä, jotka uskovat, että elämän luominen tyhjästä antaisi ihmisille perusteetonta valtaa. "Kyse ei ole vain tieteellisestä hankkeesta", Zoloth sanoi sähköpostitse. "Se on eettisesti, moraalisesti ja teologisesti merkittävä ehdotus." Uudelleen kirjoitettua DNA:ta on jo käytetty viruksissa ja bakteereissa. Australialaiset tutkijat ilmoittivat hiljattain rakentaneensa laboratoriossa esimerkiksi zikaviruksen genomin ymmärtääkseen sitä paremmin ja saadakseen vihjeitä uusia hoitoja varten. Harvardin yliopistossa Jeffrey Way ja Pamela Silver pyrkivät kehittämään vaaratonta salmonellakantaa, jota voitaisiin käyttää rokotteena salmonellan ja E. coli -bakteerin aiheuttamia ruokamyrkytyksiä sekä shigellaksi kutsuttua ripulia aiheuttavaa tautia vastaan. Keskeinen tavoite on estää kantaa muuttumasta haitalliseksi, koska se ottaa DNA:ta muista bakteereista. Tämä edellyttää sen perimän muuttamista 30 000 kohdassa. "Ainoa käytännöllinen tapa tehdä se", Way sanoo, "on syntetisoida se tyhjästä". Genomin uudelleensuunnittelun huippu on kuitenkin hiiva. Sen genomi on suurempi ja monimutkaisempi kuin tähän mennessä muutetut virus- ja bakteerikoodit. Se on kuitenkin hyvin tunnettu, ja hiiva vaihtaa mielellään ihmisen tekemää DNA:ta omaansa. Hiivan genomin uudelleenkirjoittaminen on silti valtava urakka. Se on kuin ketju, jossa on 12 miljoonaa kemiallista lenkkiä, jotka tunnetaan kirjaimilla A, C, G ja T. Se on alle sadasosa ihmisen genomin koosta, jossa on 3,2 miljardia lenkkiä. Työ on silti niin suuri, että Boeken laboratorio ja tutkijat Yhdysvalloissa, Australiassa, Kiinassa, Singaporessa ja Yhdistyneessä kuningaskunnassa jakavat työn keskenään. Kun uusi hiivan genomi on valmis, tutkijat ovat lisänneet, poistaneet tai muuttaneet noin miljoona DNA-kirjainta. Boeke vertaa genomia kirjaan, jossa on monta lukua, ja tutkijat ovat tulossa ulos uudella painoksella, jonka luvut antavat kirjalle mahdollisuuden tehdä jotain, mihin se ei aiemmin pystynyt. Hiivan DNA:n tietyn osan uudelleen suunnittelemiseksi tutkijat aloittavat sen koodikirjainten järjestyksestä - luonnon omasta reseptistä. He lataavat tämän sekvenssin tietokoneeseen ja käskevät tietokonetta tekemään tietynlaisia muutoksia. Yksi muutos voi esimerkiksi antaa heille mahdollisuuden järjestää geenien järjestystä uudelleen, mikä saattaa paljastaa strategioita, joiden avulla hiiva kasvaa paremmin, sanoo NYU:n tutkija Leslie Mitchell. Kun muutokset on tehty, uutta sekvenssiä käytetään mallina. Se lähetetään yritykselle, joka valmistaa uuden sekvenssin sisältäviä DNA-kappaleita. Sitten nämä lyhyet palaset yhdistetään laboratoriossa yhä pidemmiksi säikeiksi. Hankkeessa on tähän mennessä rakennettu noin kolmannes hiivan genomista. Boeke toivoo, että loppuosa rakennuksesta saadaan valmiiksi vuoden loppuun mennessä. Hänen mukaansa uuden DNA:n testaaminen ja ongelmien korjaaminen sekä eri osien yhdistäminen täydelliseksi synteettiseksi genomiksi vievät kuitenkin kauemmin. Viime vuonna Boeke ja muut ilmoittivat erillisestä hankkeesta, jota nyt kutsutaan Genome Project-write tai GP-write -nimellä. Sen päätavoitteena on alentaa suurten genomien, myös ihmisen genomien, rakentamisen ja testaamisen kustannuksia yli 1000-kertaiseksi 10 vuoden kuluessa. Hankkeelle haetaan edelleen rahoitusta. Tällä välin GP-write-ohjelman johtajat ovat aloittaneet keskustelut eettisistä, oikeudellisista ja sosiaalisista kysymyksistä. He ymmärtävät, että ajatus ihmisen genomin tekemisestä on arkaluonteinen. "Ajatus siitä, että voisimme itse asiassa kirjoittaa ihmisen genomin, on yhtä aikaa jännittävä joillekin ja vähemmän jännittävä toisille", Boeke sanoi. "Joten ymmärrämme, että tämä vaatii paljon keskustelua." ___ Seuraa Malcolm Ritteriä osoitteessa @MalcolmRitter. Hänen viimeaikaiset työnsä löytyvät täältä. ___ Tämä Associated Pressin sarja on tuotettu yhteistyössä Howard Hughes Medical Institute's Department of Science Educationin kanssa. AP on yksin vastuussa kaikesta sisällöstä.</w:t>
      </w:r>
    </w:p>
    <w:p>
      <w:r>
        <w:rPr>
          <w:b/>
        </w:rPr>
        <w:t xml:space="preserve">Tulos</w:t>
      </w:r>
    </w:p>
    <w:p>
      <w:r>
        <w:t xml:space="preserve">Tutkijat rakentavat DNA:ta tyhjästä muuttaakseen elämän luonnetta.</w:t>
      </w:r>
    </w:p>
    <w:p>
      <w:r>
        <w:rPr>
          <w:b/>
        </w:rPr>
        <w:t xml:space="preserve">Esimerkki 2.2640</w:t>
      </w:r>
    </w:p>
    <w:p>
      <w:r>
        <w:t xml:space="preserve">Kahvin hinnasta ei ollut mainintaa, mutta se ei ole tämän jutun kannalta erityisen oleellinen seikka. Artikkelissa kerrottiin, että neljän kahdeksan unssin kahvikupillisen juominen vähensi diabeteksen riskiä 30 prosenttia. Suhteellisen vähenemisen sijaan artikkelissa olisi pitänyt mainita absoluuttinen väheneminen. Kahvia juovilla naisilla tyypin II diabeteksen sairastumisriski oli 6,05 prosenttia, kun taas 4-5 kupillista kahvia päivässä juovilla naisilla se oli 4,30 prosenttia. Suhteellinen ero kuulostaa aina vakuuttavammalta; absoluuttinen ero on luultavasti se, mikä on katsojille merkityksellisintä. Tässä tapauksessa 30 prosentin suhteellinen ero vastasi alle 2 prosentin absoluuttista eroa. Mahdollisista haitoista, joita lisääntyneestä kahvin kulutuksesta voisi aiheutua, ei ollut mainintaa. Artikkelissa olisi voitu mainita huoli unihäiriöistä, sydämentykytyksestä, lisääntyneestä virtsaamistiheydestä ja hermostuneisuudesta. Jutussa käsitellyn tutkimuksen (prospektiivinen epidemiologinen tutkimus) rakenteen vuoksi ei ole mahdollista päätellä, että kofeiinittoman kahvin kulutuksen lisääminen vähentäisi tyypin II diabeteksen riskiä. Tämä tärkeä seikka käsiteltiin yhdessä jutussa esitetyistä lääkärisitaateista. Spekulaatioita siitä, mitä kofeiinittomassa kahvissa oli, joka johti tyypin II diabeteksen riskin pienenemiseen, ei perusteltu hyvin. Lukuun ottamatta sitä, että artikkelissa maalattiin ehkä hieman liian ruusuinen kuva kaikista mahdollisista hyödyistä, joita kahvin nauttimisesta voisi saada, siinä ei harjoitettu tautien lietsontaa. Siinä ei esitetty mitään tietoja tyypin II diabeteksen esiintyvyydestä. Jutussa olisi voitu mainita, että tyypin II diabeteksesta on tullut melko yleinen ja kansanterveydellinen ongelma. Vaikuttaa siltä, että juttu perustuu Archives of Internal Medicine -lehdessä julkaistuun tutkimukseen sekä yhden lääkärin ja yhden tutkijan kommentteihin. Olisi varmasti ollut parempi todella mainita, missä tutkimus on julkaistu, eikä viitata siihen "tänään julkaistuna tutkimuksena". Olisi myös ollut parempi antaa meille jonkinlaista perspektiiviä annettujen sitaattien arvosta antamalla hieman taustaa kahdesta haastatellusta henkilöstä. Siitä huolimatta annamme jutulle tunnustusta siitä, että siinä on erilaisia näkökulmia. Kirjoituksessa ei mainittu muita elämäntapastrategioita, joita yksilö voisi noudattaa tyypin II diabeteksen riskin pienentämiseksi. Tämä on erityisen tärkeä kansanterveydellinen viesti. Kohtuullisen päivittäisen liikunnan, kuten kävelyn, on myös osoitettu vähentävän tyypin II diabeteksen riskiä. Jutussa ei ole kyse hoidosta sinänsä, vaan kahvin juomisen vaikutuksista, jotka ovat helposti kaikkien saatavilla. Juttu kertoo varsin selvästi kahvin laajasta saatavuudesta ja käytöstä. On olemassa yhä enemmän kirjallisuutta, joka viittaa siihen, että kahvin juominen voi pienentää tyypin II diabeteksen riskiä. Jutussa käsiteltiin viimeisintä tällaista näyttöä ja tehtiin selväksi, että tämä on osa kasvavaa "kiehtovampaa näyttöä". Ei ole todisteita siitä, että tämä juttu olisi perustunut yksinomaan tai suurelta osin uutistiedotteeseen.</w:t>
      </w:r>
    </w:p>
    <w:p>
      <w:r>
        <w:rPr>
          <w:b/>
        </w:rPr>
        <w:t xml:space="preserve">Tulos</w:t>
      </w:r>
    </w:p>
    <w:p>
      <w:r>
        <w:t xml:space="preserve">Kahvin havaittiin vähentävän diabetesriskiä</w:t>
      </w:r>
    </w:p>
    <w:p>
      <w:r>
        <w:rPr>
          <w:b/>
        </w:rPr>
        <w:t xml:space="preserve">Esimerkki 2.2641</w:t>
      </w:r>
    </w:p>
    <w:p>
      <w:r>
        <w:t xml:space="preserve">Lautakunnan saamien vetoomusten toisella kierroksella ehdotettuihin ehtoihin kuuluu myös jalkapalloon liittyvä sairaus: Cincinnati Bengalsin tai Cleveland Brownsin kannattaja, sillä molemmat joukkueet ovat pettymyskauden jälkeen. Älkää odottako, että tämä ehdotus pääsee kovin pitkälle, kun lautakunnan valiokunta tarkastelee vetoomuksia ensi kuussa. Lautakunnan jäsenet tarkastelevat lääketieteellisiltä asiantuntijoilta saatuja tietoja ja tieteellistä näyttöä ennen kuin he päättävät, lisätäänkö jokin sairaus luetteloon. Lautakunta vastaanotti 28 vetoomusta mahdollisista uusista kelpoisuusehdoista viimeisimmän vetoomusajanjakson aikana - paljon vähemmän kuin ensimmäisellä kierroksella - mutta se ei ole vielä julkaissut yksityiskohtaisia tietoja siitä, kuka kunkin vetoomuksen jätti ja mitä perusteluja he esittivät. Luettelossa on jo sellaisia sairauksia kuin aids, syöpä, epilepsia ja Alzheimerin tauti. Viime vuonna lautakunta hylkäsi vetoomukset ahdistuneisuus- ja autismikirjon häiriöiden lisäämiseksi.</w:t>
      </w:r>
    </w:p>
    <w:p>
      <w:r>
        <w:rPr>
          <w:b/>
        </w:rPr>
        <w:t xml:space="preserve">Tulos</w:t>
      </w:r>
    </w:p>
    <w:p>
      <w:r>
        <w:t xml:space="preserve">Vetoomuksessa ehdotetaan lääkemarihuanaa Brownsin ja Bengalsin faneille.</w:t>
      </w:r>
    </w:p>
    <w:p>
      <w:r>
        <w:rPr>
          <w:b/>
        </w:rPr>
        <w:t xml:space="preserve">Esimerkki 2.2642</w:t>
      </w:r>
    </w:p>
    <w:p>
      <w:r>
        <w:t xml:space="preserve">Moncef Slaoui, GlaxoSmithKlinen entinen johtaja, johtaa "Operation Warp Speed" -operaatiota, jolla Trump pyrkii hallinnon virkamiehen mukaan nopeuttamaan COVID-19-rokotteen kehitysprosessia. Slaoui toimii vapaaehtoisena, ja häntä avustaa armeijan kenraali Gustave Perna, Yhdysvaltain armeijan materiaalikomentajan komentaja. Presidentti ja Valkoisen talon avustajat toivovat voivansa tuottaa rokotteita koronavirusta vastaan nopeammin kuin mitä monet tutkijat pitävät realistisena. Hallitus pyrkii saamaan 300 miljoonaa annosta jaettavaksi amerikkalaisille vuoden loppuun mennessä, koska se uskoo, että luotettava rokote on ainoa keino edistää talouden elpymistä. "Operaatio Warp Speed toimii pitkälti riippumattomasti Valkoisen talon koronavirustyöryhmästä, joka on myös siirtämässä painopistettään rokotteiden kehittämiseen. Aloitetta edistää Valkoisen talon vanhempi neuvonantaja Jared Kushner, ja siihen osallistuu virkamiehiä puolustusministeriöstä ja terveysministeriöstä. Tiistaina tohtori Anthony Fauci, hallituksen infektiotautien huippuasiantuntija, sanoi, että rokotetta ei ole saatavilla ensi lukuvuoden alkuun mennessä. "Ajatus siitä, että hoitoja tai rokotetta olisi saatavilla, jotta opiskelijat voisivat palata syyslukukaudelle, olisi hieman liian kaukana", hän sanoi, "jopa sillä nopeudella, jolla etenemme".</w:t>
      </w:r>
    </w:p>
    <w:p>
      <w:r>
        <w:rPr>
          <w:b/>
        </w:rPr>
        <w:t xml:space="preserve">Tulos</w:t>
      </w:r>
    </w:p>
    <w:p>
      <w:r>
        <w:t xml:space="preserve">Trump nimittää entisen lääkejohtajan rokotetsaariksi.</w:t>
      </w:r>
    </w:p>
    <w:p>
      <w:r>
        <w:rPr>
          <w:b/>
        </w:rPr>
        <w:t xml:space="preserve">Esimerkki 2.2643</w:t>
      </w:r>
    </w:p>
    <w:p>
      <w:r>
        <w:t xml:space="preserve">Ensimmäisessä tutkimuksessa, jossa tarkasteltiin lapsuudessa tapahtuneen kiusaamisen vaikutuksia varhaisaikuisuuteen, tutkijat totesivat, että kiusaamisen vaikutukset ovat "pysyviä ja laajalle levinneitä", ja nuorena kiusatuilla ihmisillä on todennäköisemmin huonompi fyysinen ja psyykkinen terveys ja heikompi kognitiivinen toimintakyky 50-vuotiaana. "Kiusaamisen vaikutukset näkyvät yhä lähes neljä vuosikymmentä myöhemmin ... ja niiden terveydelliset, sosiaaliset ja taloudelliset seuraukset ulottuvat pitkälle aikuisuuteen", sanoi Ryu Takizawa, joka johti tutkimusta Lontoon King's Collegen psykiatrian laitoksessa. American Journal of Psychiatry -lehdessä perjantaina julkaistut tulokset ovat peräisin brittiläisestä National Child Development Study -tutkimuksesta, joka sisältää tietoja kaikista Englannissa, Skotlannissa ja Walesissa syntyneistä lapsista yhden viikon aikana vuonna 1958. Mukana oli 7 771 lasta, joiden vanhemmat antoivat tietoja lapsensa altistumisesta kiusaamiselle 7- ja 11-vuotiaana. Lapsia seurattiin, kunnes he täyttivät 50 vuotta. Kiusaamiselle on ominaista, että samanikäiset lapset tekevät toistuvasti loukkaavia tekoja, joiden uhri kokee vaikeaksi puolustautua. Yli neljäsosaa tutkimukseen osallistuneista lapsista - 28 prosenttia - oli kiusattu satunnaisesti, ja 15 prosenttia oli kiusattu usein - luvut olivat tutkijoiden mukaan samankaltaisia kuin Britanniassa nykyään. Tutkimuksessa, jossa otettiin huomioon muita tekijöitä, kuten lapsuuden ÄO, tunne-elämän ja käyttäytymisen ongelmat sekä vanhempien vähäinen osallistuminen, havaittiin, että lapsuudessa usein kiusatuilla henkilöillä oli suurempi riski sairastua mielenterveyshäiriöihin, kuten masennukseen, ahdistuneisuuteen ja itsemurha-ajatuksiin. Kiusaamisen uhrit olivat myös todennäköisemmin alhaisemman koulutustason omaavia, heillä oli harvemmin parisuhdetta ja he raportoivat todennäköisemmin heikommasta elämänlaadusta. Kiusatuilla miehillä oli myös suurempi todennäköisyys olla työttömänä ja ansaita vähemmän. Louise Arseneault, joka on myös King'sin psykiatrian laitokselta ja joka myös työskenteli tutkimuksen parissa, sanoi, että tutkimustulokset osoittavat, kuinka tärkeää on "päästä eroon käsityksestä, jonka mukaan kiusaaminen on vain väistämätön osa aikuistumista".  "Opettajien, vanhempien ja poliittisten päättäjien pitäisi olla tietoisia siitä, että koulun leikkikentällä tapahtuvilla asioilla voi olla pitkäaikaisia seurauksia", hän sanoi.</w:t>
      </w:r>
    </w:p>
    <w:p>
      <w:r>
        <w:rPr>
          <w:b/>
        </w:rPr>
        <w:t xml:space="preserve">Tulos</w:t>
      </w:r>
    </w:p>
    <w:p>
      <w:r>
        <w:t xml:space="preserve">Neljäkymmentä vuotta myöhemmin kiusaaminen vaikuttaa terveyteen ja vaurauteen.</w:t>
      </w:r>
    </w:p>
    <w:p>
      <w:r>
        <w:rPr>
          <w:b/>
        </w:rPr>
        <w:t xml:space="preserve">Esimerkki 2.2644</w:t>
      </w:r>
    </w:p>
    <w:p>
      <w:r>
        <w:t xml:space="preserve">Jos kuolet ennenaikaisesti, voitko lähettää tuhkasi haluamallesi henkilölle? Entä jos haluaisit lähettää tuhkasi vähiten suosikkiedustajallesi vastalauseena lainsäädännölle, jonka hän on laatinut tai jonka puolesta hän on äänestänyt? Teoriassa on jo nyt mahdollista lähettää tuhkatut jäännöksesi kongressiin, mutta ajatus on saanut vetovoimaa poliittisena protestina sen jälkeen, kun amerikkalainen terveydenhuoltolaki hyväksyttiin edustajainhuoneessa 4. toukokuuta 2017. Pian sen hyväksymisen jälkeen 20-vuotias Zoey Jordan Salsbury paljasti luoneensa "Mail Me to the GOP" -verkkosivuston, joka tarjoaa käyttäjille apua paperitöiden tekemisessä, jotta he voisivat lähettää tuhkansa "GOP:n kongressin jäsenelle" kuollessaan. Sivustolla on myös linkit verkossa järjestettyyn varainkeruuseen, jolla pyritään syrjäyttämään lakiesityksen puolesta äänestäneet kongressin jäsenet. Salsbury, American Universityn juniori, joka voitti viime vuonna ystävänsä kanssa presidentin vapaaehtoispalvelupalkinnon verkkotyöskentelystään, elää masennuksen ja ahdistuksen kanssa, ja hänellä diagnosoitiin myös fibromyalgia marraskuussa 2016. Hän kertoi meille: Minulla on useita ennestään olemassa olevia sairauksia, joihin en voi vaikuttaa. Ne ovat asioita, joiden kanssa olen syntynyt. Ja kun sinulla on kroonisia sairauksia, ystävystyt muiden kroonisesti sairaiden kanssa. Minulla on ystäviä, joiden näen kamppailevan kalliin hoidon kanssa, vaikka heillä olisi vakuutus. Tiedän, että he kuolevat, jos senaatti hyväksyy lakiehdotuksen. Tiedän, että minä kuolen, jos minulla ei ole varaa psyyken- ja kipulääkkeisiini. Ja halusin, että GOP näkee sen. Sivustolla kysytään käyttäjiltä: "Miksi sinä kuolet republikaanien terveydenhuoltolakiesityksen takia?" ja pyydetään heitä lähettämään vastauksia. Salsburyn mukaan 8. toukokuuta 2017 mennessä hieman yli 1 100 ihmistä oli ilmoittautunut osallistumaan prosessiin ja lisäsi: "Olen varma, että joukossa on muutama trolli, mutta sen perusteella, mitä olen selannut ja nähnyt, suurin osa on aitoja." Hän sanoi kuitenkin, että hän ei aio henkilökohtaisesti lähettää polttohaudattuja jäännöksiä, vaan aikoo auttaa ihmisiä työskentelemään kiinteistösuunnittelijan kanssa, jotta he voivat tehdä omia järjestelyjään, jos he päättävät toteuttaa postuumisti annettavan protestilausuman. Mutta kun hänen sivustonsa on saanut enemmän ilmoituksia, Salsbury sanoi, että hänen palvelimensa on kaatunut useita kertoja. Hän kertoi meille: Olen todella iloinen, että se on saanut niin paljon huomiota. Toivon todella, että se vaikuttaa senaatin GOP-jäseniin. Jotkut oikeistolaiset blogit ovat ottaneet sen esille, mikä on tehnyt Twitter-maininnoistani ja Facebook-viestistäni melkoisen painajaisen, mutta on kaiken vihan arvoista, jos edes yksi senaatin jäsen äänestää lakiesitystä vastaan sen takia. Yhdysvaltain postilaitos sallii tuhkattujen jäännösten lähettämisen, kunhan ne lähetetään paketissa, jossa on pehmuste sekä sisä- ja ulkopakkaus. Salsbury sanoi tekevänsä lisää tutkimusta "tuhkan lähettämisen laillisuudesta lainsäätäjälle sen jälkeen, kun senaatti ottaa asian käsiteltäväksi. "Juuri nyt haluan keskittyä siihen, että tämä lakiehdotus kuolee senaatissa sen sijaan, että me kuolemme", Salsbury kertoi meille. Senaattori Susan Collins (R-Maine) on sanonut, että hänen kollegansa aloittaisivat "tyhjästä" sen sijaan, että he harkitsisivat lakiehdotuksen edustajainhuoneen versiota. Otimme yhteyttä USPS:ään ja pyysimme kommenttia mahdollisista erityismääräyksistä, jotka koskevat Capitoliumiin lähetettävää postia, mutta emme ole vielä saaneet vastausta.</w:t>
      </w:r>
    </w:p>
    <w:p>
      <w:r>
        <w:rPr>
          <w:b/>
        </w:rPr>
        <w:t xml:space="preserve">Tulos</w:t>
      </w:r>
    </w:p>
    <w:p>
      <w:r>
        <w:t xml:space="preserve">Jos kuolet, voit lähettää tuhkasi lainsäätäjille viimeisenä protestina.</w:t>
      </w:r>
    </w:p>
    <w:p>
      <w:r>
        <w:rPr>
          <w:b/>
        </w:rPr>
        <w:t xml:space="preserve">Esimerkki 2.2645</w:t>
      </w:r>
    </w:p>
    <w:p>
      <w:r>
        <w:t xml:space="preserve">Ei enää. Yli puolet sokeriruo'osta Brasilian tärkeimmällä sokerintuotantoalueella Sao Paulon osavaltiossa korjattiin koneilla kaudella 2009/10. Tämä on historiallinen ennätys, joka lupaa suurempaa tehokkuutta tulevina vuosina. Siirtyminen tapahtuu niin nopeasti, että joillakin tuottajilla on neljän kuukauden jonotuslista oikeiden laitteiden saamiseksi. Siirtyminen, jonka taustalla on sekä lisääntynyt kilpailu että Brasilian tiukentuneet ympäristölait, on ollut siunaus monikansallisille laitevalmistajille, jotka toimittavat tuotteita maailman johtavalle sokerintuottajalle ja Yhdysvaltojen jälkeen toiseksi suurimmalle etanolin tuottajalle. "Brasilian markkinat ovat kuumat", sanoo Jose Emilio dos Santos, Tratorag Comercio e Representacaon johtaja, John Deere -jälleenmyyjä, joka toimii Piracicabassa, keski-eteläisen sokeriruokoviljelyalueen sydämessä Sao Paulon osavaltiossa. "Monet tuottajat haluavat ostaa uuden koneellisen harvesterin."   Cosan, maailman suurin sokerin ja etanolin tuottaja, käytti viime vuonna 30,5 miljoonaa reaista (17,3 miljoonaa dollaria) koneellistamiseen ja odottaa kouluttavansa 180-200 harvesterinkuljettajaa vuodessa seuraavien neljän vuoden aikana, sanoi yhtiön henkilöstöjohtaja Luis Carlos Veguin. Teknologian käyttöönotto suurissa yrityksissä on pakottanut monet pienemmät tuottajat seuraamaan esimerkkiä. Vuoden 2010 ensimmäisten kuuden kuukauden aikana Brasiliassa myytiin 3 186 erityyppistä harvesteria, kun vastaava luku vuonna 2006 oli 478. Tämä on ajoneuvojen valmistajien järjestön Anfavean lukujen mukaan enemmän kuin vuonna 2006. Siirtyminen ei hyödytä vain yrityksiä. Izaura Freitas Souza, 39, on käyttänyt machetea sokeriruo'on sadonkorjuussa 15-vuotiaasta lähtien, ja kerran hän melkein katkaisi isovarpaansa pellolla. Nykyään Souza ajaa sadonkorjuukonetta Cosanin palveluksessa Piracicabassa ja sanoo, että hänen tulonsa ovat kolminkertaistuneet 1 800 reaiseen kuukaudessa, minkä ansiosta hän voi säästää talon ostamiseen. "Työ on nyt siistiä", hän sanoo, "ilman fyysistä rasitusta."   Alkuinvestointi harvesteriin on kallis, mutta ajan mittaan se on halvempi vaihtoehto ruumiilliselle työlle, koska palkat ovat nousseet Brasilian talouden mukana, Veguin sanoi. John Deeren uusi sokeriruokoharvesteri maksaa keskimäärin 880 000 realia, kertoi traktorikauppias dos Santos. Yrityksen tärkein kilpailija Brasiliassa on Case IH, joka on CNH Globalin tytäryhtiö. Pienemmillä sokeriruo'ontuottajilla, joilla ei ole varaa alkuinvestointiin, tilanne voi olla vakava. Koska he eivät pysty kilpailemaan isompien toimijoiden tehokkuuden kanssa, jotkut heistä ovat joutuneet solmimaan kumppanuuksia Cosanin tai Bungen tai Julio Simoesin kaltaisten logistiikkayritysten kanssa. "Pankit vaativat takauksia, ja harvesterin hinta on melko korkea", dos Santos sanoi. "Kaikki tuottajat eivät voi tarjota riittäviä vakuuksia."   Koneellistamista kiirehditään ympäristölainsäädännön vuoksi, jonka mukaan Sao Paulon osavaltiossa sokeriruo'on leikkaaminen käsin lopetetaan vuoteen 2017 mennessä. Ennen käsin tapahtuvan sadonkorjuun aloittamista työntekijät sytyttävät pellot tuleen aluskasvillisuuden poistamiseksi ja käärmeiden ja hyönteisten karkottamiseksi. Polttamisen vähentäminen on tuottajien ensisijainen tavoite, koska menetelmä on tahra muuten vaikuttaville ympäristötodistuksille - brasilialainen sokeriruo'osta valmistettu etanoli on noin kuusi kertaa energiatehokkaampaa kuin sen yhdysvaltalainen maissista valmistettu vastine - ja tuottajat ovat ottaneet käyttöön tiukempia aikatauluja. "Meillä on 100 prosentin tavoite polton poistamiseksi (Sao Paulon osavaltion koneellistamiseen soveltuvilla alueilla) vuodeksi 2014", sanoi Antonio de Padua Rodrigues, johtaja Unica-järjestössä, joka on sokeriruokoalan järjestö. Ruoko- ja sokeriruo'ontuottajat pelkäävät, että ympäristösyitä saatetaan käyttää tosiasiallisina kaupan esteinä, joilla estetään brasilialaisen sokerin ja etanolin pääsy vähemmän kilpailukykyisille kotimarkkinoille Euroopassa ja Pohjois-Amerikassa. Tämä on tärkeää, kun Brasilia pyrkii laajentumaan merentakaisille markkinoille. Maan sokeriruokosato 2010/11 on yhdeksäs peräkkäinen ennätyssato, ja se kasvaa 10 prosenttia edellisvuodesta, hallituksen hankintavirasto Conabin mukaan. Koneellistaminen vaikuttaa kuitenkin pahiten sokeriruo'on leikkureihin, joista monet ovat vaarassa menettää työpaikkansa, jos he eivät pääse kouluttautumaan uudelleen. Unican mukaan harvesteri korvaa päivässä noin 100 ruokoaleikkuria, ja se luo 30 työpaikkaa operaattoreiden ja huoltoryhmien muodossa. Operaattoriharjoittelijan on oltava lukutaitoinen ja hänellä on oltava ajokortti, mikä sulkee pois monet leikkurit. Vaikka hallitus ja tuottajat ovat korostaneet uudelleenkoulutusta, Unican lukujen mukaan Sao Paulon osavaltiossa oli vuonna 2010 140 000 käsityönä työskentelevää sokeriruo'on leikkuria, kun vuonna 2006 heitä oli 190 000. Tämä määrä on vähentynyt. Jopa sadonkorjuukoneen kuljettaja Souza kaipaa yritystä pelloille. "Tauoilla kaikki vitsailivat", hän sanoi. "Harvesterissa voin vain nauraa muistoille."   (Toimittaneet Brian Winter ja Kieran Murray)</w:t>
      </w:r>
    </w:p>
    <w:p>
      <w:r>
        <w:rPr>
          <w:b/>
        </w:rPr>
        <w:t xml:space="preserve">Tulos</w:t>
      </w:r>
    </w:p>
    <w:p>
      <w:r>
        <w:t xml:space="preserve">Machetesta koneeseen Brasilian sokeriruokopelloilla.</w:t>
      </w:r>
    </w:p>
    <w:p>
      <w:r>
        <w:rPr>
          <w:b/>
        </w:rPr>
        <w:t xml:space="preserve">Esimerkki 2.2646</w:t>
      </w:r>
    </w:p>
    <w:p>
      <w:r>
        <w:t xml:space="preserve">Vaikka Michael Jackson oli harvoin pitkään poissa julkisuudesta, vuoden 2002 lopulla ja vuoden 2003 alussa häneen kiinnitettiin tavallista enemmän huomiota tiedotusvälineissä. Myönnettäköön, että hänen syvään juurtunut taipumuksensa outoon käytökseen (naamioiden käyttäminen julkisuudessa, kauneusleikkaukset kerta toisensa jälkeen niin, että hänen nenänsä huhuttiin olevan putoamassa pois, yhden poikansa nimeäminen Prince Michaeliksi ja toisen Prince Michael II:ksi, jatkuvat kuiskaukset hänen seksuaalisesta hyväksikäytöstään nuoriin poikiin, elämä hänen fantasiakodissaan Neverland Ranchilla Santa Ynezin alueella) pitivät hänet jatkuvasti valokeilassa, mutta kaksi mediatapahtumaa sai julkisuuden hellittämättömän kaaren valon palamaan hieman kirkkaammin 2000-luvun alussa: Tammikuussa 2003 televisiossa esitettiin brittiläinen dokumentti Jacksonin omituisesta yksityiselämästä (kuukautta myöhemmin seurasi "Michael Jackson, Unmasked", televisiokanavan erikoisohjelma, jossa tutkittiin poptähden uraa hänen kasvoihinsa tehtyjen muutosten kautta), ja marraskuussa 2002 sattui tapaus, joka herätti vanhempien raivon kaikkialla maailmassa, kun Jackson roikotti vauvapoikaansa Prince Michael II:ta neljännen kerroksen parvekkeelta hotellin parvekkeelta Berliinissä. Kolmas tapaus lisäsi tätä häikäisyä: 13-vuotiaan "J. Chandlerin" vuonna 1993 Michael Jacksonia vastaan nostetussa kanteessa antaman lausunnon julkaiseminen, jossa hän väitti laulajan ahdistelleen häntä seksuaalisesti. Tuo kanne sovittiin tuomioistuimen ulkopuolella tammikuussa 1994 tuntemattomasta rahasummasta (arviolta 15-40 miljoonasta dollarista, joka on tavalliselle ihmiselle hämmästyttävä summa, mutta Jacksonille, jonka omaisuudeksi arvioitiin tuolloin 1,7 miljardia dollaria, pisara ämpärissä). Jacksonia vastaan ei nostettu rikossyytteitä, ja molemmat osapuolet allekirjoittivat salassapitosopimuksen sovinnon ehtona. Helmikuussa 2003 The Smoking Gun -paljastussivusto julkaisi nelisivuisen ilmoituksen, joka käynnisti vuoden 1993 kanteen Jacksonia vastaan. Siinä "J. Chandler", joka itse kuvaili itseään 13-vuotiaaksi pojaksi, joka oli tuolloin kahdeksannella luokalla, kertoi yksityiskohtaisesti suhteestaan laulajaan ja heidän ystävyytensä (joka alkoi toukokuussa 1992 ja päättyi heinäkuussa 1993) laajenemisesta seksuaaliseen kanssakäymiseen. Sen lisäksi, että poika luetteli graafisia yksityiskohtia seksuaalisista kohtaamisista, joita heidän välillään tapahtui useaan otteeseen, hän antoi lausuntoja Jacksonin itkusta, kun nuori yritti pysäyttää tiettyjä toimia. Penetraatio ei näytä kuuluneen pojan esittämiin väitteisiin, mutta suuseksiä ja käsin tapahtuvaa seksiä kyllä:  Michael Jackson sai minut imemään toista nänniä ja vääntämään toista nänniä, kun Michael Jackson masturboi. Erään kerran, kun Michael Jackson ja minä olimme sängyssä yhdessä, Michael Jackson tarttui pakaraani ja suuteli minua samalla kun hän laittoi kielensä korvaani. Sanoin hänelle, etten pidä siitä. Michael Jackson alkoi itkeä. Emme aio toistaa koko juttua täällä, mutta kopio tästä lausunnosta on nähtävissä The Smoking Gunin arkistossa. Helmikuun alussa 2003 esitetyssä brittidokumentissa tuolloin 44-vuotias Jackson kiisti jälleen kerran olleensa koskaan sopimattomissa suhteissa lapsiin, vaikka myönsikin jakaneensa sänkynsä poikien kanssa.</w:t>
      </w:r>
    </w:p>
    <w:p>
      <w:r>
        <w:rPr>
          <w:b/>
        </w:rPr>
        <w:t xml:space="preserve">Tulos</w:t>
      </w:r>
    </w:p>
    <w:p>
      <w:r>
        <w:t xml:space="preserve">Michael Jacksonin vuonna 1993 väitetysti ahdisteleman 13-vuotiaan pojan antama oikeudessa annettu lausunto on tullut julki. </w:t>
      </w:r>
    </w:p>
    <w:p>
      <w:r>
        <w:rPr>
          <w:b/>
        </w:rPr>
        <w:t xml:space="preserve">Esimerkki 2.2647</w:t>
      </w:r>
    </w:p>
    <w:p>
      <w:r>
        <w:t xml:space="preserve">Tämä on lähtökohta, jonka perusteella hiljattain hyväksyttiin merkittävä lääke, ensimmäinen syöpähoito, joka perustuu kasvaimen genetiikkaan sen sijaan, että se perustuisi siihen kehon osaan, johon se iski ensimmäisenä. Nyt tuhannet potilaat, joiden syöpä pahenee tavanomaisesta hoidosta huolimatta, voivat kokeilla tätä immunoterapiaa - kunhan kasvaimen geenitestaus osoittaa, että he ovat ehdokkaita. "Se on kuin lottokuponki", sanoo Johns Hopkinsin syöpälääkäri, tohtori Dung Le, joka auttoi osoittamaan Keytruda-immunoterapian uuden käyttötavan. "Meidän on keksittävä, miten löydämme nämä potilaat, koska se on heille niin suuri mahdollisuus." Nykyään lääkärit diagnosoivat kasvaimet sen mukaan, mistä ne ovat peräisin - rintasyöpä rintasyövässä, paksusuolisyöpä paksusuolessa - ja käyttävät hoitoja, jotka on testattu erityisesti kyseistä elintä varten. Sitä vastoin Food and Drug Administration nimesi Keytrudan ensimmäiseksi "kudosdiagnostiseksi" hoidoksi, joka on tarkoitettu aikuisille ja lapsille. Syy: Näennäisesti toisiinsa liittymättömissä syövissä on toisinaan yhteinen geneettinen vika, jota kutsutaan epäsuhdan korjausvirheeksi. Pienistä tutkimuksista huolimatta FDA piti vakuuttavana näyttöä siitä, että osalla potilaista tämä vika voi tehdä kiinteistä kasvaimista alttiita immunoterapialle, jota lääkärit eivät muuten olisi kokeilleet. "Luulimme, että nämä kasvaimet olisivat vaikeimmin hoidettavia. Mutta se on kuin Akilleen kantapää", sanoi Hopkinsin syöpägenetiikan tutkija Bert Vogelstein. Viime kuussa FDA:n komissaari Scott Gottlieb kertoi senaatin alakomitealle, että hänen virastonsa aikoo yksinkertaistaa lääkekehitystä sellaisten sairauksien osalta, joilla "on kaikilla samanlainen geneettinen sormenjälki, vaikka niiden kliininen ilmaisu on hieman erilainen". Vielä on liian aikaista tietää, onko tarkkuusimmunoterapiana kutsutulla lääkkeellä pysyviä hyötyjä, mutta tässä on katsaus tieteeseen. KUKA ON EHDOKAS? Hopkinsin arvion mukaan noin 4 prosenttia syövistä on yhteensopimattomuuskorjauksen puutteita, mikä saattaa tarkoittaa 60 000 potilasta vuodessa. Yleisesti saatavilla olevat 300-600 dollaria maksavat testit voivat kertoa, ketkä ovat kelvollisia. FDA:n mukaan virhe on yleisempi paksusuolen, kohdun limakalvon ja ruoansulatuskanavan syövissä, mutta sitä esiintyy satunnaisesti myös eräissä muissa syövissä. "Kysykää: 'Onko minut testattu tämän varalta?'", Le neuvoo potilaita. MUTAATIOITA JA MUITA MUTAATIOITA Useimmissa kasvaimissa on noin 50 mutaatiota eri geeneissä, Vogelstein sanoi. Melanoomissa ja keuhkosyövissä, joita auringonvalo ja tupakansavu kiihdyttävät, niitä voi olla kaksi kertaa enemmän. Mutta kasvaimissa, joissa on epäsuhdan korjauksen vika, voi olla 1 500 mutaatiota. Miksi? Kun DNA kopioi itseään, säikeet asettuvat joskus väärään pariin, jolloin niihin jää kirjoitusvirhe - epäsuhta. Normaalisti elimistö tarkistaa ja korjaa nämä virheet. Ilman tätä oikolukua mutaatioita kertyy, mutta ne eivät välttämättä aiheuta syöpää vaan ovat sivullisia kasvavassa kasvaimessa. Immuunijärjestelmäsi voisi olla tehokas syöväntaistelija, paitsi että liian usein kasvaimet suojaavat itseään. Merckin Keytruda ja muut niin sanotut tarkistuspisteiden estäjät voivat estää yhden näistä suojista, jolloin immuunisolut voivat tunnistaa kasvaimen vieraaksi hyökkääjäksi ja hyökätä. Tähän asti nämä immunoterapiat on hyväksytty vain muutamiin valikoituihin syöpiin - Keytruda tuli markkinoille melanooman hoitoon vuonna 2014 - ja ne toimivat uskomattoman hyvin joillakin potilailla, mutta epäonnistuvat monilla muilla. On tärkeää tietää, kuka on hyvä kandidaatti, kun kyse on lääkkeistä, jotka voivat maksaa 150 000 dollaria vuodessa ja aiheuttaa joskus vakavia sivuvaikutuksia. Vuonna 2012 Hopkinsin lääkärit, jotka testasivat erilaisia immunoterapioita, havaitsivat, että lähestymistapa epäonnistui yhtä lukuun ottamatta kaikilla 20 paksusuolen syöpäpotilaalla. Kun hämmentyneet onkologit kertoivat Vogelsteinille, "lamppu syttyi". Sillä yhdellä potilaalla, joka pärjäsi hyvin, oli epäsuhteen korjauksen vika ja "mieletön" määrä kasvainmutaatioita. Mitä enemmän mutaatioita on, sitä suurempi on mahdollisuus, että ainakin yksi niistä tuottaa vieraan näköistä proteiinia, joka on majakka immuunisoluille, Vogelstein selitti. Oli aika nähdä, voisivatko myös muut syöpätyypit reagoida. MITÄ TIETOJA? Vahvimmassa tutkimuksessa, joka julkaistiin Science-lehdessä, testattiin 86 tällaista potilasta, joilla oli kymmenkunta erilaista syöpää, mukaan lukien joitakin, jotka olivat siirtyneet saattohoitoon. Puolet sai kasvaimensa ainakin kutistumaan merkittävästi, ja 18:lla syöpä muuttui havaitsemattomaksi. Ei ole selvää, miksi toinen puoli ei reagoinut. Tutkijat löysivät kolmelta potilaalta viitteitä siitä, että uusia mutaatioita voisi muodostua, jotka voisivat vastustaa hoitoa. Kahden vuoden Keytruda-infuusioiden jälkeen 11 "täydellisesti vastanneista" on kuitenkin lopettanut lääkkeen käytön ja on ollut syöpättömiä keskimäärin kahdeksan kuukauden ajan. Catherine "Katie" Rosenbaum, 67, on yksi näistä onnistujista. Eläkkeellä olevalle opettajalle poistettiin kohtu, kun kohdun limakalvosyöpä iski ensimmäisen kerran, mutta viisi vuotta myöhemmin kasvaimet palasivat ja levittäytyivät lantioon ja paksusuoleen. Hän kokeili hoitoa toisensa jälkeen, kunnes vuonna 2014 hänen lääkärinsä kehotti Hopkinsin tutkimukseen. Rosenbaum matkusti junalla Richmondista, Virginiasta, Baltimoreen infuusioihin kahden viikon välein ja sitten, joidenkin väsymyksen ja ripulin sivuvaikutusten jälkeen, kerran kuukaudessa. Sitten sivuvaikutukset hellittivät ja hänen kasvaimensa alkoivat hävitä. Vuoden kuluttua tutkimuksesta hän oli niin terve, että hän pystyi uimaan kilometrin Swim Across America -syöpärahankeräyksessä. "Mikään muu ei ollut toiminut, joten voisimme kai sanoa, että se oli viimeinen toivo", Rosenbaum sanoi ja haluaa nyt, että muut potilaat tietävät tästä vaihtoehdosta. ___ Tämä Associated Pressin sarja on tuotettu yhteistyössä Howard Hughes Medical Institute's Department of Science Educationin kanssa. AP on yksin vastuussa kaikesta sisällöstä.</w:t>
      </w:r>
    </w:p>
    <w:p>
      <w:r>
        <w:rPr>
          <w:b/>
        </w:rPr>
        <w:t xml:space="preserve">Tulos</w:t>
      </w:r>
    </w:p>
    <w:p>
      <w:r>
        <w:t xml:space="preserve">Kasvaingeenitestejä kehotetaan kertomaan, kohdistuuko lääke syöpään.</w:t>
      </w:r>
    </w:p>
    <w:p>
      <w:r>
        <w:rPr>
          <w:b/>
        </w:rPr>
        <w:t xml:space="preserve">Esimerkki 2.2648</w:t>
      </w:r>
    </w:p>
    <w:p>
      <w:r>
        <w:t xml:space="preserve">"Artikkelissa ei mainita kustannuksia. Jutussa ilmoitetaan niiden lasten absoluuttiset osuudet, jotka olivat ylipainoisia tai lihavia 5 tai 7-vuotiaina. Vertailtaviin ryhmiin kuuluivat niiden äitien lapset, joilla oli normaalit verensokeriarvot, niiden äitien lapset, joilla oli diabetesdiagnoosi ja jotka saivat hoitoa, ja niiden äitien lapset, joilla oli korkeat verensokeriarvot ja jotka eivät saaneet hoitoa. Tosin ei ole täysin selvää, kumpi ryhmä todella sai hoitoa. Tutkimuksessa ei mainita korkean verensokerin hoidon haittoja, joita voisivat mahdollisesti olla vakavat matalan verensokerin jaksot (jos hoitona käytetään insuliinia). Olisi myös ollut hyödyllistä kertoa enemmän elämäntapa-/ravitsemusinterventioista ja todeta, että niiden ei ole todettu aiheuttavan haittaa, vaikka materiaalisen stressin/huolenpidon vaikutuksia ja verensokerin seurannan kustannuksia ei ole tutkittu hyvin. Jutusta ei käy selvästi ilmi, millaiseen näyttöön tulokset perustuvat. Ei esimerkiksi selviä, ovatko tulokset peräisin satunnaistetusta tutkimuksesta (kultainen standardi) vai jostain muusta tutkimusasetelmasta. Tarkkasilmäinen lukija voi ehkä päätellä, että kyseessä ei ole satunnaistettu kliininen tutkimus lausunnosta, jonka mukaan tiedot ""analysoitiin"", mutta ei myöskään tiedetä, oliko tutkimusasetelma prospektiivinen vai retrospektiivinen, mikä lisäisi tietoa tutkimuksen vahvuudesta. Myöskään sitä, että emme itse asiassa tiedä, mitä hoitoa naiset todellisuudessa saivat, ei käsitellä selkeästi. Raskausdiabeteksesta ei ole mitään ilmeistä kaunistelua tai virheellistä väittämää. Artikkelissa annetaan lyhyt mutta tarkka kuvaus siitä, mitä se on. Johtolause ""naiset, jotka sairastuvat diabetekseen raskauden aikana"" on hieman harhaanjohtava, koska ilman selvennystä raskausdiabeteksen usein ohimenevästä luonteesta lukijat voisivat luulla, että sillä tarkoitetaan tyypin II diabetesta - naisia, jotka sairastuvat diabetekseen ja sairastavat sitä edelleen. Olisi parempi määritellä ja käyttää termiä raskausdiabetes tai raskausdiabetes paljon aikaisemmin. Tässä on lainaus Northwesternin yliopiston tutkijalta, joka ei ilmeisesti liity uusimpiin tuloksiin. Jutussa mainitaan raskausdiabeteksen hoitokeinoja, kuten ruokavalio, liikunta ja insuliini, jotka ovat asianmukaisia. Artikkelissa ei mainita vaihtoehtoa olla hoitamatta (varsinkaan alemmalla alueella), jota jotkut kannattavat. Jos oletetaan, että "hoito" tarkoittaa tässä tapauksessa "liikuntaa, erityisruokavaliota tai insuliinia", artikkeli antaa ymmärtää, että nämä ovat käytettävissä. Useimmat, elleivät kaikki, ymmärtävät, että korkean verensokerin hoito on helposti saatavilla. Uutta on se, että niiden naisten hoito, joiden verensokeri on korkea, mutta ei tarpeeksi korkea diabeteksen diagnoosiin, voi hyötyä myös liikunnasta, ruokavaliosta tai insuliinista. Tärkeämpää tässä tutkimuksessa on se, että ""hoito"" on johdettu Kaiserissa käytetyistä toimintamalleista, eikä yksilötason tietoja ole saatavilla sen selvittämiseksi, saivatko ne naiset, jotka kuuluivat ryhmään, jolle olisi annettu neuvontaa/interventiota raskausdiabeteksen varalta, tosiasiassa neuvontaa tai ryhtyivätkö he toimiin sen perusteella. Näin ollen ""hoidettu ryhmä"" on itse asiassa ne, jotka täyttivät raskausdiabeteksen kriteerit National Diabetes Data Groupin kriteerien mukaan - he ovat siis oikeastaan hoitoon oikeutettu ryhmä, jonka joukosta jokin (todennäköisesti suuri) ryhmä sai jotain täysin määrittelemätöntä hoitoa. Raskausdiabeteksen hoito ei ole uutta, vaikka jutussa ei tätä nimenomaisesti mainita. Jutusta käy ilmi, että diabeteksen diagnosointi ja hoito nykyistä alhaisemmilla verensokerin raja-arvoilla saattaa olla hyödyksi lapsille, vaikka lisätutkimuksia tarvitaankin. Se, että diagnosoitaisiin ja hoidettaisiin enemmän raskaana olevia naisia, joilla on korkea verensokeri ja jotka eivät välttämättä täytä perinteistä diabetesdiagnoosia, olisi uutta, ja tästä käydään jonkin verran keskustelua. Koska jutussa käytettiin ainakin yhtä riippumatonta näkökulmaa, se ei näytä perustuneen pelkästään tai suurelta osin uutistiedotteeseen."</w:t>
      </w:r>
    </w:p>
    <w:p>
      <w:r>
        <w:rPr>
          <w:b/>
        </w:rPr>
        <w:t xml:space="preserve">Tulos</w:t>
      </w:r>
    </w:p>
    <w:p>
      <w:r>
        <w:t xml:space="preserve">Diabeteksen hoito raskauden aikana vähentää lihavien lasten riskiä</w:t>
      </w:r>
    </w:p>
    <w:p>
      <w:r>
        <w:rPr>
          <w:b/>
        </w:rPr>
        <w:t xml:space="preserve">Esimerkki 2.2649</w:t>
      </w:r>
    </w:p>
    <w:p>
      <w:r>
        <w:t xml:space="preserve">Charleston Gazette-Mail -lehti kertoo, että Yhdysvaltain piirituomari Joseph R. Goodwin kumosi viime viikolla Oak Hill Hometown Pharmacya vastaan langetetun kilpailukiellon, josta Yhdysvaltain syyttäjä Mike Stuart oli ilmoittanut elokuussa. Goodwinin mukaan liittovaltion syyttäjät eivät pystyneet osoittamaan, että apteekki olisi aiheuttanut kansanterveydellisen riskin. Stuartin mukaan apteekki oli täyttänyt noin 2 000 reseptiä laajalti väärinkäytetystä lääkkeestä, jota käytetään opioidiriippuvuuden hoitoon. Hänen mukaansa yli puolet resepteistä oli peräisin osavaltion ulkopuoliselta klinikalta ja lähes kaikki reseptit oli maksettu käteisellä. Länsi-Virginia on ylivoimaisesti maan kärjessä huumeiden yliannostuskuolemien määrässä. ___ Tiedot ovat peräisin: The Charleston Gazette-Mail, http://wvgazettemail.com.</w:t>
      </w:r>
    </w:p>
    <w:p>
      <w:r>
        <w:rPr>
          <w:b/>
        </w:rPr>
        <w:t xml:space="preserve">Tulos</w:t>
      </w:r>
    </w:p>
    <w:p>
      <w:r>
        <w:t xml:space="preserve">Apteekkien toiminnan keskeyttäminen lopetetaan huumeiden runtelemassa Länsi-Virginiassa.</w:t>
      </w:r>
    </w:p>
    <w:p>
      <w:r>
        <w:rPr>
          <w:b/>
        </w:rPr>
        <w:t xml:space="preserve">Esimerkki 2.2650</w:t>
      </w:r>
    </w:p>
    <w:p>
      <w:r>
        <w:t xml:space="preserve">Elokuun 4. päivänä 2020 sosiaalisessa mediassa kiersi väitetty valokuva ensimmäisestä koulupäivästä Paulding Countyssa, Georgiassa - siinä näkyi koulun tiheään ahdettu käytävä ja vain muutama naamioitunut oppilas:Sama kuva jaettiin Redditin r/trashy-, r/pics- ja r/awfuleverything-verkoissa:Ensimmäinen koulupäivä Paulding Countyssa, GA:ssa pics:Ensimmäinen koulupäivä Paulding Countyssa, GA:ssa awfuleverything:Ensimmäinen koulupäivä Paulding Countyssa, GA:ssa awfuleverything:Se jaettiin myös Twitterissä. ja Imgur:This is the first day of school in Paulding County, Georgia. pic.twitter.com/fzdidaAABM- 🇯🇲Black🇭🇹Aziz🇳🇬aNANsi🇹🇹 (@Freeyourmindkid) August 4, 2020Paulding County, Georgia:First day of school.4 naamioita - jos zoomaat sisään - ja nolla sosiaalista etäisyyttä.tämä tulee päättymään huonosti... pic.twitter.com/pGUwzRr6VN- Rex Chapman🏇🏼 (@RexChapman) August 4, 2020Paulding County School Districtin Facebook-sivulla ja Twitterissä jaetun linkin mukaan virallinen ensimmäinen koulupäivä kyseisessä piirikunnassa oli 3. elokuuta 2020:Koulupiiri on päivittänyt Back to School Q&amp;A -palstaansa, jossa on lisäkysymyksiä virtuaaliakatemian jonotuslistasta ja muista aiheista. Lataa täältä: https://t.co/u7DkkYutP2- Paulding County BOE (@pauldingboe) August 4, 2020Näyttäisi siltä, että kuva on peräisin Instagram-tililtä, joka on sittemmin tehty yksityiseksi varhain aamulla 3. elokuuta 2020 jaetulla twiitillä:Ensimmäinen päivä 10. luokalla, 7. luokalla, 5. luokalla ja ensimmäinen päivä 6. luokan luonnontieteiden opettajana. Varokaa Pauldingin piirikunnan kouluja, nämä 4 tulevat tappamaan sen tänä vuonna! Here is to a safe.... https://t.co/A5c1CR6167- Jamie Corn (@cornjd219) August 3, 2020Toisessa näkyvässä iteraatiossa oli mukana juorusivusto TMZ, mutta he eivät antaneet tietoa kuvan lähteestä. 11Alive.com-sivuston artikkelissa ei ollut suoraan kyseistä kuvaa, mutta se sisälsi raportointia Paulding Countyn koulunkäyntiarviosta. 11Alive.comin artikkelin otsikko "Students who want virtual learning are forced into in-person school because of waiting list" (Virtuaaliopetusta haluavat oppilaat joutuvat koulunkäyntiin jonotuslistan vuoksi) osoitti, että perheet, jotka halusivat valita virtuaaliopetuksen, eivät aina voineet valita tätä vaihtoehtoa. Odotuslistalla ollessaan oppilaiden oli osallistuttava kouluun henkilökohtaisesti: Heiltä ei vaadita [naamioiden käyttämistä], vaikka North Paulding High Schoolin rehtori lähetti vanhemmille kirjeen, jossa hän kertoi, että koulun jalkapallojoukkueen jäsenet olivat saaneet positiivisen testituloksen ja että myös heidän lapsensa olivat saattaneet altistua.Koulujärjestelmän toimintaperiaatteissa, jotka on julkaistu koulujärjestelmän verkkosivustolla, sanotaan osittain, että "kouluissa käytetään sosiaalista etäisyyttä, kun se on mahdollista ja käytännöllistä". Mitä tulee naamareihin, koulut "rohkaisevat oppilaita, opettajia ja bussinkuljettajia käyttämään naamaria... kasvonaamarin käyttäminen on henkilökohtainen valinta....."[...]Koulujärjestelmän tiedottaja vahvistaa, että oppilaiden, jotka ovat jonotuslistalla kotona tapahtuvaan verkko-opiskeluun, on oltava sillä välin koulussa." Tiedottajan mukaan 70 prosenttia Paulding Countyn 31 000 oppilaan vanhemmista on päättänyt lähettää lapsensa takaisin kouluun, jotta he voivat osallistua henkilökohtaiseen opetukseen. Tämä on lähes 22 000 oppilasta. Oppilaista 30 prosentin eli noin 9 000 oppilaan vanhemmat valitsivat kotona tapahtuvan verkko-opiskelun. Tietoja siitä, kuinka moni näistä 9 000 oppilaasta on jonotuslistalla verkko-opiskeluvaihtoehtoa varten, ei ollut heti saatavilla.Vaikka emme pystyneet vahvistamaan "ensimmäinen koulupäivä Pauldingissa, Georgiassa" -kuvauksen alkuperäistä lähdettä, sitä alettiin levittää noin 3. elokuuta 2020 - jolloin koulu avattiin virallisesti Pauldingin piirikunnassa. Raporttien mukaan verkko-opetuksen jonotuslistan vuoksi monien koulujen oppilaiden oli osallistuttava opetukseen henkilökohtaisesti.Elokuun 5. päivänä 2020 BuzzFeed News raportoi, että sen lisäksi, että he pystyivät vahvistamaan, että kuva (ja muut sen kaltaiset) ovat todellisia, tilanne koulussa on vielä hälyttävämpi kuin kuva antaa ymmärtää: North Paulding High School, noin tunnin ajomatkan päässä Atlantan ulkopuolella, avattiin uudelleen maanantaina huolimatta taudinpurkauksesta lukion jalkapallojoukkueen jäsenten keskuudessa, joista monet, kuten Facebook-video osoittaa, treenasivat yhdessä täpötäydessä sisätiloissa sijaitsevassa kuntosalissa viime viikolla osana painonnostoa koskevaa varainkeräystä.Muutaman päivän sisällä harjoituksesta useat North Pauldingin pelaajat olivat saaneet positiivisen testituloksen koronaviruksesta. Koulun vanhemmille ilmoitettiin asiasta vain tunteja ennen ensimmäistä koulupäivää, ja useat North Pauldingin opettajat kertovat, että koulun henkilökunnan keskuudessa on positiivisia testejä, mukaan lukien henkilökunnan jäsen, joka oli kosketuksissa useimpien koulun opettajien kanssa oireillessaan viime viikolla. Opettajien ja henkilökunnan mukaan koulu ei vahvista koronavirustartuntoja koulupiirin työntekijöiden keskuudessa yksityisyyden suojaan vedoten.Olemme ottaneet yhteyttä koulupiiriin kommenttia varten ja päivitämme tätä juttua, kun saamme vastauksen.Päivitys 6.8.2020, klo 8.10: Muutimme arvosanan "Totta" -arvosanaksi ja lisäsimme koulua koskevia tietoja. -bbKommentit</w:t>
      </w:r>
    </w:p>
    <w:p>
      <w:r>
        <w:rPr>
          <w:b/>
        </w:rPr>
        <w:t xml:space="preserve">Tulos</w:t>
      </w:r>
    </w:p>
    <w:p>
      <w:r>
        <w:t xml:space="preserve">Valokuvassa näkyy täpötäysi lukion käytävä ensimmäisenä koulupäivänä Pauldingin piirikunnassa Georgiassa elokuussa 2020.</w:t>
      </w:r>
    </w:p>
    <w:p>
      <w:r>
        <w:rPr>
          <w:b/>
        </w:rPr>
        <w:t xml:space="preserve">Esimerkki 2.2651</w:t>
      </w:r>
    </w:p>
    <w:p>
      <w:r>
        <w:t xml:space="preserve">Koronaviruksen leviämisen hillitsemiseksi toteutetun valtakunnallisen lukituksen jälkeen 42-vuotias myyjä on kuitenkin ryhtynyt valmistamaan muovisia kasvosuojia etulinjan hoitohenkilökunnalle. "Olin kerran itsekin potilas, ja minusta tuntuu, että perheeni on lääkäreille paljon velkaa", sanoi Linh, joka sai sairaalahoitoa muutama vuosi sitten veritautiin liittyvän sairauden vuoksi. "Haluan tehdä nämä suojat, jotta he pysyisivät terveinä. Jos ne ovat terveitä, ne voivat suojella meitä". Viime viikolla Vietnamissa aloitettiin 15 päivän mittainen sosiaalinen etäisyyskampanja viruksen leviämisen hidastamiseksi, jonka aikana useimmat muut kuin välttämättömät yritykset, myös Linhin koju, on suljettu. Terveysministeriön mukaan Vietnamissa on raportoitu 241 koronavirustapausta eikä yhtään kuolemantapausta. Aggressiivinen kontaktien jäljittäminen ja joukkokaranteeniohjelma ovat auttaneet pitämään luvun alhaisena. Kun sulku alkoi, Linh kokosi ryhmän perheenjäseniä, ystäviä ja myyjäkavereita ryhtyäkseen valmistamaan kasvosuojia. Niitä voidaan käyttää kasvosuojien lisäksi suojaamaan hoitohenkilökuntaa paremmin tartunnan saaneiden potilaiden päästämiltä pieniltä virusta kantavilta pisaroilta. Linh ja hänen vapaaehtoisjoukkonsa tekivät muutamassa päivässä lähes 1 000 kasvosuojaa ja jakoivat niitä ainakin kolmeen läheiseen sairaalaan. Linh kertoi hyödyntäneensä kokemustaan hattujen myyjänä, kun hän vuorasi suojat mukavilla pehmusteilla. Hän katseli mediaraportteja lääkäreistä Yhdysvalloissa ja konsultoi siellä sairaanhoitajana työskentelevää ystäväänsä muotoilun viimeistelemiseksi, hän sanoi. Viimeistely? Tarra, jossa on tärkeä viesti Vietnamin hoitohenkilökunnalle: "Taistele Covid-19-tautia vastaan". "Jatkakaa uskomista, sillä me olemme aina kanssanne". (Tämä juttu on korjattu päivämäärän mukaan).</w:t>
      </w:r>
    </w:p>
    <w:p>
      <w:r>
        <w:rPr>
          <w:b/>
        </w:rPr>
        <w:t xml:space="preserve">Tulos</w:t>
      </w:r>
    </w:p>
    <w:p>
      <w:r>
        <w:t xml:space="preserve">Vietnamilainen hattumyyjä turvautuu kotitekoisiin kasvosuojiin virustorjunnassa.</w:t>
      </w:r>
    </w:p>
    <w:p>
      <w:r>
        <w:rPr>
          <w:b/>
        </w:rPr>
        <w:t xml:space="preserve">Esimerkki 2.2652</w:t>
      </w:r>
    </w:p>
    <w:p>
      <w:r>
        <w:t xml:space="preserve">Sopimus julkistetaan tiistaina Madridissa järjestettävän YK:n ilmastokokouksen yhteydessä, päivää ennen kuin uusi Euroopan komissio esittelee "European Green Deal" -politiikkansa, jonka tavoitteena on tehdä Euroopasta ensimmäinen ilmastoneutraali maanosa. Konsortioon kuuluvat EDF, Voith ja General Electric Hydro sekä yliopistoja eri puolilta Eurooppaa. Vesivoima voi toimia jättimäisenä akkuna, joka varastoi energiaa tasapainottamaan uusiutuvien energialähteiden ajoittaista vaihtelua. Kun suuryritykset ponnistelevat päästöjen vähentämiseksi, metallien jalostajat, kuten Norsk Hydro, käyttävät vesivoimaa valmistamaan tuotteita, joita ne voivat markkinoida vihreinä. Jotkut ympäristöaktivistit ovat varoittaneet vesivoiman laajentamisesta, koska se vaikuttaa luonnon monimuotoisuuteen ja jokijärjestelmiin. Monet analyytikot sanovat kuitenkin, että kaikki ratkaisut ovat tarpeen, jos EU:lla on mitään toiveita hiilidioksidipäästöjen neutraloimisesta vuosisadan puoliväliin mennessä, jolloin investoinnit nousevat biljooniin euroihin. Sopimuksen mukaan XFLEX HYDRO -hanke saa varoja sen tutkimiseen, miten vesivoima voi vakauttaa vaihtelevia uusiutuvia energialähteitä, kuten tuuli- ja aurinkovoimaa, Euroopan komissio totesi lausunnossaan. Konsortion testaamiin teknologioihin kuuluu muun muassa akku-turbiinihybridi, jolla parannetaan uusiutuvien energialähteiden integrointia Euroopan sähköverkkoon.</w:t>
      </w:r>
    </w:p>
    <w:p>
      <w:r>
        <w:rPr>
          <w:b/>
        </w:rPr>
        <w:t xml:space="preserve">Tulos</w:t>
      </w:r>
    </w:p>
    <w:p>
      <w:r>
        <w:t xml:space="preserve">Tutkimus yhdistää ADHD-lääkkeen parempiin koetuloksiin</w:t>
      </w:r>
    </w:p>
    <w:p>
      <w:r>
        <w:rPr>
          <w:b/>
        </w:rPr>
        <w:t xml:space="preserve">Esimerkki 2.2653</w:t>
      </w:r>
    </w:p>
    <w:p>
      <w:r>
        <w:t xml:space="preserve">Kaksi ihmistä löysi pojan muovipussiin käärittynä tiistaina iltapäivällä Stocktonista, noin 80 kilometriä Sacramentosta etelään. Poliisit löysivät myöhemmin pojan 15-vuotiaan äidin, kun he tutkivat asuinkompleksia, mutta on epäselvää, asuuko hän siellä, Stocktonin poliisilaitoksen tiedottaja Joseph Silva sanoi. Eräs kerrostalon asukas kuuli huutoja ja ilmoitti asiasta isännöitsijälle, joka veti lapsen ulos rakennuksen roskiksesta, Silva sanoi. Poika, joka painoi 2,9 kiloa ja oli 20 tuumaa (51 senttimetriä) pitkä, oli vielä napanuorassaan ja hänet vietiin sairaalaan, jossa hän voi hyvin keskiviikkona, Silva sanoi. On epäselvää, kuinka kauan lapsi oli roskiksessa, kun lämpötila alueella nousi 102 asteeseen (39 celsiusastetta). Roskakori oli puun alla. Poliisilaitos sai useita viestejä sosiaalisen median kautta, joissa kysyttiin, miten lapsi voitaisiin adoptoida, Silva sanoi. "Ohjaamme nuo puhelut lastensuojelupalveluille", jotka huolehtivat poikavauvasta, Silva sanoi. Huoneistonhoitajat kertoivat KTXL-TV:lle, että he huomasivat teiniäidin kävelevän kompleksiin tiistaiaamuna eivätkä tunnistaneet häntä yhdeksi heidän vuokralaisistaan. Kukaan ei vastannut yksikössä, josta hänet löydettiin. Kukaan lähistöllä asuvista ei voinut kertoa KTXL:lle, kuka siellä asui. Etsivät yrittävät yhä selvittää hänen yhteyttään rakennukseen, Silva sanoi. Silva kutsui pojan löytänyttä asukasta ja talon isännöitsijää sankareiksi ja sanoi, että he todennäköisesti estivät vastasyntyneen kuoleman. "Jos he eivät olisi ryhtyneet toimiin niin nopeasti, tästä tapauksesta olisi voinut tulla tragedia", hän sanoi. Asukas Troy Cooper kertoi Stockton Record -lehdelle, että hän oli palaamassa kotiin ystävän luota, kun hän kuuli, mikä kuulosti kissanpennun ja vauvan itkulta samaan aikaan. Jokin kehotti häntä tutkimaan asiaa, ja silloin hän näki jonkin liikkuvan roskiksen sisällä. Cooper ei päässyt roskikseen, joten hän soitti paikan päällä toimivalle John Pedebonelle. "Yritin kuunnella, ja näin, että pussi liikkui", Pedebone kertoi. "Ensimmäinen ajatukseni oli, että se oli luultavasti koira, mutta kun kuuntelin tarkkaan, kuulin vauvan." Pedebone, jolla on neljä lasta, sanoi, että isänä hänestä jäi surullinen ja hämmentynyt olo, mutta häntä lohdutti tieto siitä, että vauva voi hyvin. "Toivottavasti", hän sanoi, "kaikki menee hyvin". Pedebone ei heti vastannut Associated Pressin viestiin, jossa pyydettiin kommenttia.</w:t>
      </w:r>
    </w:p>
    <w:p>
      <w:r>
        <w:rPr>
          <w:b/>
        </w:rPr>
        <w:t xml:space="preserve">Tulos</w:t>
      </w:r>
    </w:p>
    <w:p>
      <w:r>
        <w:t xml:space="preserve">Teiniä syytetään vastasyntyneen jättämisestä roskikseen.</w:t>
      </w:r>
    </w:p>
    <w:p>
      <w:r>
        <w:rPr>
          <w:b/>
        </w:rPr>
        <w:t xml:space="preserve">Esimerkki 2.2654</w:t>
      </w:r>
    </w:p>
    <w:p>
      <w:r>
        <w:t xml:space="preserve">Kathryn Carl, opettaja Klukwanin kylässä Alaskassa noin 64 kilometrin päässä epikenteristä, kertoi, että 6,2 magnitudin järistys ravisteli hänet hereille kello 4.30. Carl luuli, että hänen 80-kiloinen karjalankarhukoiransa oli hypännyt sängylle. "Se istui siinä", Carl sanoi. "Se tiesi siitä ennen meitä." Useat jälkijäristykset, mukaan lukien 6,3 magnitudin järistys kello 6.18, estivät Carlia nukkumasta rauhallisesti. Klukwanin koulun oppilaat, jossa Carl toimii rehtorina, suhtautuivat järistykseen rauhallisesti. Se ei ollut edes keskustelun pääaihe. "He ovat menossa kalaan", Carl sanoi. "He valmistautuvat huligaaniretkelle." Hooliganit ovat eräänlaisia muikkuja. Ensimmäinen maanjäristys iski noin 134 kilometriä Whitehorsen lounaispuolella Kanadassa. Whitehorsen kaupungin infrastruktuurin ja toimintojen vt. johtaja Richard Graham kertoi, että viranomaiset tarkastivat sen jälkeen tärkeimmät rakenteet. He eivät havainneet vaurioita, mutta joutuivat asettamaan liikennevalot uudelleen, koska järistys katkaisi sähköt osissa Yukonin pääkaupunkia. Atco Electric Yukonin johtaja Jay Massie sanoi, että ensimmäinen järistys sulki yhden kolmesta suuresta Whitehorsen sähköasemasta ja vaikutti 8 000 asiakkaaseen. Sähköt saatiin melkein palautettua, kun lyhyempi, 6,3 magnitudin jälkijäristys vaikutti asemaan uudelleen. Useimpien asiakkaiden sähköt saatiin palautettua kahdessa tunnissa. Massie oli valmistautumassa viemään tytärtään uimaopetukseen, kun ensimmäinen järistys iski. Se alkoi hitaasti, voimistui ja herätti kaikki hänen kotonaan, hän sanoi. "Se herätti jopa teini-ikäisen tyttäreni, mikä on hyvin vaikeaa", hän sanoi. Järistys tuntui Alaskan pääkaupungissa Juneaussa, noin 216 kilometriä etelään. Se herätti osavaltion edustajan Charisse Millettin unestaan ja pudotti muovisia astioita tiskipöydältä. "Olen nyt hereillä ja superväsynyt", sanoi Anchoragen republikaanien edustaja, joka on kokenut osansa maanjäristyksistä, mutta on tottunut siihen, että ne ovat lyhyempiä. Ei ole harvinaista, että jälkijäristys on suurempi kuin laukaiseva järistys, vaikka yleensä seuraavat järistykset ovat pienempiä, Yhdysvaltain geologian tutkimuskeskuksen geofyysikko Amy Vaughan sanoi. Muut jälkijäristykset olivat voimakkuudeltaan 2-5 magnitudia. Vaughan sanoi, että alkuperäinen matala järistys saattoi aiheuttaa vahinkoa, mutta syrjäinen sijainti vähensi suurten ongelmien mahdollisuutta. Juneaun hätäohjelmien johtaja Tom Mattice sanoi, ettei hän saanut ilmoituksia vahingoista. Myös edustaja Scott Kawasaki, joka kertoi nukkuvansa Capitolin toimistossaan vähintään kaksi kertaa viikossa saadakseen työnsä tehtyä, heräsi. Fairbanksin demokraatti sanoi yrittäneensä nukahtaa sohvalle, kun toinen järistys iski. Hänen Twitterissä julkaisemassaan videossa näkyi, kuinka pöydällä olevassa energiajuomapullossa oleva neste tärisi. Hän sanoi, että hänelle tuli mieleen Capitolin äskettäinen remontti, jonka tarkoituksena on vahvistaa sitä maanjäristyksiä vastaan. "Ajattelin kaikkea sitä rakennustyötä, joka tehtiin Capitolissa, erityisesti seismistä valvontaa varten", hän sanoi. "Olen siis iloinen, ettei Capitol pudonnut kanavaan." Skagwayn poliisin hätäkeskuspäivystäjä Jaimie Lawson sanoi, että 55 mailin (89 kilometrin) päässä järistyksestä sijaitsevaan kaupunkiin ei ole tullut ilmoituksia alkuperäisen järistyksen aiheuttamista vahingoista tai loukkaantumisista. Tietokoneet liikkuivat ympäriinsä asuntoautossa, jossa poliisin toiminnot sijaitsevat 800 asukkaan laaksokaupungissa, hän sanoi, ja se oli ensimmäinen maanjäristys, jonka hän tunsi ja jonka vuoksi hänen oli pakko nousta seisomaan saadakseen suuntaa. Heath Scott, poliisipäällikkö Hainesissa, joka sijaitsee noin 96,5 kilometriä kaakkoon järistyksen epikenteristä, sanoi, että järistys pudotti kuvakehyksen hänen arkistokaapistaan. Hän ei nähnyt vaurioita kiertäessään 2 500 asukkaan kaupunkia. Geologisen tutkimuksen verkkosivusto kirjasi satoja ilmoituksia ihmisistä, jotka tunsivat järistyksen.</w:t>
      </w:r>
    </w:p>
    <w:p>
      <w:r>
        <w:rPr>
          <w:b/>
        </w:rPr>
        <w:t xml:space="preserve">Tulos</w:t>
      </w:r>
    </w:p>
    <w:p>
      <w:r>
        <w:t xml:space="preserve">Järistys lähellä Kanadan rajaa ravistelee Yukonia, Kaakkois-Alaskaa.</w:t>
      </w:r>
    </w:p>
    <w:p>
      <w:r>
        <w:rPr>
          <w:b/>
        </w:rPr>
        <w:t xml:space="preserve">Esimerkki 2.2655</w:t>
      </w:r>
    </w:p>
    <w:p>
      <w:r>
        <w:t xml:space="preserve">The Seattle Times kertoo, että lapsi oli alakouluikäinen ja kuoli Pierce County -sairaalassa 15. joulukuuta Public Health - Seattle &amp; King County -järjestön lausunnon mukaan. Kolme King Countyn aikuista on myös kuollut tämän poikkeuksellisen aikaisin alkaneen ja erityisesti lapsiin vaikuttavan influenssakauden alettua, kertoivat terveysviranomaiset. Terveydenhuoltopäällikkö Jeff Duchin sanoi, että tällä hetkellä vallitseva kanta on influenssa B -virus. Viranomaiset kehottavat ihmisiä ottamaan rokotuksen. Duchinin mukaan influenssan oireiden ilmaantumisen jälkeen on saatavilla myös viruslääkkeitä, jotka voivat estää sairastumista tai komplikaatioiden kehittymistä. Duchin kieltäytyi sanomasta, oliko kuollut lapsi rokotettu, mutta sanoi, että joka vuosi 80-90 prosenttia influenssaan kuolleista lapsista ei ole rokotettu. Julkisen terveydenhuollon arvioiden mukaan King Countyssa on vuosittain 70-500 influenssakuolemaa. Julkisen terveydenhuollon mukaan flunssaan sairastuneet ihmiset voivat olla tartuntakykyisiä päivää ennen oireiden kehittymistä ja jopa viikon ajan sairastumisen jälkeen. Oireita ovat muun muassa kuume, yskä, heikkous ja vartalokivut.</w:t>
      </w:r>
    </w:p>
    <w:p>
      <w:r>
        <w:rPr>
          <w:b/>
        </w:rPr>
        <w:t xml:space="preserve">Tulos</w:t>
      </w:r>
    </w:p>
    <w:p>
      <w:r>
        <w:t xml:space="preserve">King Countyn lapsi kuolee influenssaan.</w:t>
      </w:r>
    </w:p>
    <w:p>
      <w:r>
        <w:rPr>
          <w:b/>
        </w:rPr>
        <w:t xml:space="preserve">Esimerkki 2.2656</w:t>
      </w:r>
    </w:p>
    <w:p>
      <w:r>
        <w:t xml:space="preserve">Kahvin kaltaisen hyvin tunnetun aineen kustannuksista ei tarvitse juurikaan keskustella. Jutussa kuvataan hyvin vertailuryhmät: kahvista pidättäytyvät, kevyet juojat (1-6 kupillista viikossa) ja runsaammat juojat (&gt;2 kupillista päivässä). Kuolleisuusluvut esitettiin kuitenkin suhteellisena riskinä. Kuinka moni yli 18 000 koehenkilöstä kuoli keskimäärin 16 vuoden seuranta-aikana? Miltä "18 % pienempi todennäköisyys kuolla" näyttää absoluuttisina lukuina? Kahvilla on haittavaikutuksia, kuten unettomuutta, ahdistuneisuuden lisääntymistä ja refluksin laukeamista tietyillä ihmisillä. Jutussa ei kuitenkaan mainita kahvin haittoja. Jutussa tehdään selväksi, kuinka suuri tutkimus oli, mitkä olivat sen menetelmät ja että muut varhaisen kuoleman suuret riskitekijät, kuten tupakointi, otettiin huomioon. Jutussa tehdään myös selväksi, että kukaan ei suosittele kahvin juomista keinona ehkäistä kroonisia sairauksia, jotka johtavat varhaiseen kuolemaan. Lisäksi siinä varoitetaan selkeästi havainnointitutkimusten rajoituksista: "Vaikka näihin kahteen tutkimukseen osallistui satojatuhansia ihmisiä, niitä ei suunniteltu osoittamaan, että kahvinjuonnin lisääminen aiheuttaisi ihmisten pidemmän eliniän; se vaatisi satunnaistetun tutkimuksen." Toimittajien on kuitenkin tärkeää välttää kielenkäyttöä, joka vähättelee tätä tärkeää viestiä. Otsikossa, jossa annetaan ymmärtää, että kahvi on "hyväksi sinulle", tehdään selvä syy-seuraus-hyppy. Eikä "saattaa" kaltaisen suojasanan käyttö seuraavassa lauseessa riitä kumoamaan selvää syy-seuraus-epäselvyyttä - eli sitä, että kahvi "pidentää" elämääsi. "Parasta kahvitottumuksessasi saattaa olla se, että se pidentää elämääsi vähentämällä riskiäsi kuolla sydänsairauksiin, diabetekseen tai jopa syöpään." Arvostelemme tämän hyvin marginaalisesti tyydyttäväksi, jossa on parantamisen varaa. Esimerkiksi BBC:n uutisointi onnistui paremmin havainnollisen näytön vivahteiden kuvaamisessa, alkaen otsikosta: "Kahvinjuojat elävät pidempään - ehkä." Tässä ei ole mitään pelon lietsontaa. Juttu sisältää näkökulman pääkirjoitukseen, joka liittyy Annals of Internal Medicine -lehdessä julkaistuihin tutkimuksiin. Se riittää tyydyttävään arvosanaan. Useampiin lähteisiin vetoaminen ja alan asiantuntijoiden kanssa keskusteleminen olisi saattanut tuoda esiin lisää lukijoiden kanssa jakamisen arvoisia näkemyksiä. Jutussa tehdään selväksi, että väitetty hyöty - kuolleisuuden väheneminen - ei ole syy juoda kahvia. Sen sijaan havainnot viittaavat siihen, ettei kahvinjuonnilla ole sellaisia pitkäaikaisia vaikutuksia, joiden pitäisi pelottaa kahvinjuojat pois tottumuksestaan. Joka tapauksessa tilanne ei vaadi vertailua vaihtoehtoisiin keinoihin elää pidempään. Arvioimme tämän Ei sovellettavissa. Kahvia on niin laajalti saatavilla, ettei asiaa tarvitse tuoda esiin. Jutussa tehdään selväksi, miten National Cancer Instituten tutkimus laajentaa kahvin terveysvaikutuksia koskevaa aiempaa tutkimusta, joka on tehty pääasiassa valkoihoisilla eurooppalaista syntyperää olevilla koehenkilöillä tehdyistä tutkimuksista, koskemaan monikansallista väestöä. Juttu ei näytä perustuvan uutistiedotteeseen.</w:t>
      </w:r>
    </w:p>
    <w:p>
      <w:r>
        <w:rPr>
          <w:b/>
        </w:rPr>
        <w:t xml:space="preserve">Tulos</w:t>
      </w:r>
    </w:p>
    <w:p>
      <w:r>
        <w:t xml:space="preserve">Kaksi suurta tutkimusta tukee väitettä, että kahvi - jopa kofeiiniton - on hyväksi sinulle</w:t>
      </w:r>
    </w:p>
    <w:p>
      <w:r>
        <w:rPr>
          <w:b/>
        </w:rPr>
        <w:t xml:space="preserve">Esimerkki 2.2657</w:t>
      </w:r>
    </w:p>
    <w:p>
      <w:r>
        <w:t xml:space="preserve">Näiden läpinäkyvien hampaiden luonne oli ollut mysteeri tähän asti. Tutkijat kuvailivat keskiviikkona, mikä tekee näistä hampaista niin läpinäkyvät, ja sanoivat, että ne on tehty samasta perusmateriaalista kuin ihmisen hampaat, mutta se on järjestetty dramaattisesti uudelleen. Tutkijat tutkivat Aristostomias scintillans -nimistä sudenkalalajia, joka pyydettiin noin 1 000 metrin syvyydestä Tyynessä valtameressä Kalifornian rannikon edustalla. Tämä lyijykynän kokoinen laji yltää 25 senttimetrin (10 tuuman) pituiseksi, mutta sillä on pienestä koostaan huolimatta runsaasti scifi-hirviöominaisuuksia. Sillä on musta, pitkänomainen, ankeriasta muistuttava ruumis, jonka alaleuasta roikkuu pitkä, lihaisa säie, jota kutsutaan barbeliksi ja jonka päässä on fotofooriksi kutsuttu bioluminesenssielin saaliin houkuttelemiseksi. Sillä on myös kaksi riviä fotofooreja pitkin vartalonsa pituutta. Sen pitkät, terävät hampaat ovat suuret suhteessa sen ruumiin kokoon. Sen kasvot muistuttavat Alien-elokuvien olentoja, ja se on samalla tavalla ilkeä. Sen hampaat, kuten meidänkin hampaamme, koostuvat ulommasta kiilteen kerroksesta ja sisemmällä olevasta kovasta, tiiviistä luisesta kudoksesta, jota kutsutaan dentiiniksi. Mutta siinä on eräs käänne. Kiille koostuu nanokokoisista kiteistä, jotka on upotettu ympäröivään rakenteeseen. Dentiini koostuu kollageeniksi kutsutun proteiinin nanokokoisista kuiduista, jotka on päällystetty luissa ja hampaissa yleisesti esiintyvän hydroksiapatiitti-nimisen mineraalin kiteisellä muodolla. Nämä ominaisuudet estävät lähes mustassa valossa olevaa valoa heijastumasta hampaan pinnasta, mikä lisää sen salamyhkäisyyttä muiden kalojen ja katkarapujen metsästyksessä. "Siten suu on näkymätön ja saalis jää helpommin kiinni", sanoo materiaalitutkija Marc Andre Meyers Kalifornian yliopistosta San Diegosta, joka johti Matter-lehdessä julkaistua tutkimusta. "Aluksi luulimme, että hampaat on tehty jostain muusta, tuntemattomasta materiaalista", Meyers sanoi. "Huomasimme kuitenkin, että ne on tehty samoista materiaaleista kuin ihmisen hampaat: hydroksiapatiitista ja kollageenista. Niiden rakenne eroaa kuitenkin merkittävästi muiden kalojen ja nisäkkäiden rakenteesta. Tämä oli meille yllätys: samat rakennuspalikat, erilaiset mittakaavat ja hierarkiat. Luonto on nerokkuudessaan hämmästyttävä."  Pienellä määrällä muita kaloja, kuten merikrotilla ja luukkukalalla, on läpinäkyvät hampaat. "Näitä ei ole vielä tutkittu, mutta epäilen, että niillä on samanlainen rakenne", Meyers sanoi.</w:t>
      </w:r>
    </w:p>
    <w:p>
      <w:r>
        <w:rPr>
          <w:b/>
        </w:rPr>
        <w:t xml:space="preserve">Tulos</w:t>
      </w:r>
    </w:p>
    <w:p>
      <w:r>
        <w:t xml:space="preserve">Tutkijat ratkaisevat arvoituksen lohikäärmeestä, jolla on läpinäkyvät hampaat.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docId:2C947E07818B2423403EF813CCEFEEDB</keywords>
  <dc:description>generated by python-docx</dc:description>
  <lastModifiedBy/>
  <revision>1</revision>
  <dcterms:created xsi:type="dcterms:W3CDTF">2013-12-23T23:15:00.0000000Z</dcterms:created>
  <dcterms:modified xsi:type="dcterms:W3CDTF">2013-12-23T23:15:00.0000000Z</dcterms:modified>
  <category/>
</coreProperties>
</file>