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5.2200</w:t>
      </w:r>
    </w:p>
    <w:p>
      <w:r>
        <w:t xml:space="preserve">Jotta moraaliset tunteet voidaan perustaa tekstiin, käytämme Moral Foundations Dictionary BIBREF27 - sanakirjaa. MFD on psykolingvistinen resurssi, joka liittää kuhunkin MFT-kategoriaan joukon alkusanoja, jotka ovat sanoja, jotka tarjoavat todisteita vastaavasta moraalikategoriasta tekstissä. Toteuttaaksemme kehyksemme ensimmäisen tason ja havaitakseen moraalisen relevanssin, täydennämme moraalisesti relevantteja siemensanoja vastaavalla joukolla siemensanoja, jotka lähentelevät moraalista epärelevanssia, joka perustuu valenssin käsitteeseen eli ärsykkeen miellyttävyyden tai epämiellyttävyyden asteeseen. Viittaamme BIBREF-tietokannan28 keräämiin noin 14 000 englanninkielisen sanan emotionaaliseen valenssiluokitukseen ja valitsemme moraalisesti merkityksettömien siemensanojen joukkoon sanat, joilla on neutraalimmat valenssiluokitukset ja jotka eivät esiinny MFD:ssä, jotta moraalisesti merkityksellisten ja moraalisesti merkityksettömien sanojen kokonaismäärä olisi yhtä suuri. Jaamme historiallisen ajan vuosikymmenen mittaisiin jaksoihin ja käytämme kahta BIBREF30:n tarjoamaa upotussarjaa, jotka on koulutettu eri englannin kielen historiallisella korpuksella: Google N-grams BIBREF31: korpus $8.5 \times 10^{11}$ merkkejä, jotka on kerätty englanninkielisestä kirjallisuudesta (Google Books, kaikki genret) ajanjaksolta 1800-1999.COHA BIBREF32: pienempi korpus, jossa on 4,1 \times 10^8$ merkkejä teoksista, jotka on valittu siten, että ne ovat genreiltään tasapainoisia ja edustavat amerikanenglantia vuosina 1810-2009.</w:t>
      </w:r>
    </w:p>
    <w:p>
      <w:r>
        <w:rPr>
          <w:b/>
        </w:rPr>
        <w:t xml:space="preserve">Tulos</w:t>
      </w:r>
    </w:p>
    <w:p>
      <w:r>
        <w:t xml:space="preserve">Mitä tietokokonaisuuksia käytetään asiakirjassa?</w:t>
      </w:r>
    </w:p>
    <w:p>
      <w:r>
        <w:rPr>
          <w:b/>
        </w:rPr>
        <w:t xml:space="preserve">Esimerkki 5.2201</w:t>
      </w:r>
    </w:p>
    <w:p>
      <w:r>
        <w:t xml:space="preserve">Rakensimme siemenleksikon, joka koostuu 15 positiivisesta sanasta ja 15 negatiivisesta sanasta, kuten kohdassa SECREF27 esitetään. </w:t>
      </w:r>
    </w:p>
    <w:p>
      <w:r>
        <w:rPr>
          <w:b/>
        </w:rPr>
        <w:t xml:space="preserve">Tulos</w:t>
      </w:r>
    </w:p>
    <w:p>
      <w:r>
        <w:t xml:space="preserve">Kuinka suuri on koulutuksessa käytettävä siemenleksikko?</w:t>
      </w:r>
    </w:p>
    <w:p>
      <w:r>
        <w:rPr>
          <w:b/>
        </w:rPr>
        <w:t xml:space="preserve">Esimerkki 5.2202</w:t>
      </w:r>
    </w:p>
    <w:p>
      <w:r>
        <w:t xml:space="preserve">Käytimme neljää luokittelualgoritmia: 1) Logistinen regressio, jota käytetään perinteisesti tunnetilaluokittelussa. Kolme muuta algoritmia, jotka ovat suhteellisen uusia ja jotka ovat osoittaneet hyviä tuloksia tunteiden luokittelun tyyppisissä ongelmissa, ovat seuraavat: 2) Naïve Bayes ja SVM (NBSVM), 3) Extreme Gradient Boosting (XGBoost) ja 4) FastText-algoritmi ja kaksisuuntainen LSTM (FastText-BiLSTM).</w:t>
      </w:r>
    </w:p>
    <w:p>
      <w:r>
        <w:rPr>
          <w:b/>
        </w:rPr>
        <w:t xml:space="preserve">Tulos</w:t>
      </w:r>
    </w:p>
    <w:p>
      <w:r>
        <w:t xml:space="preserve">Mitä uusimpia malleja kokeissa käytetään?</w:t>
      </w:r>
    </w:p>
    <w:p>
      <w:r>
        <w:rPr>
          <w:b/>
        </w:rPr>
        <w:t xml:space="preserve">Esimerkki 5.2203</w:t>
      </w:r>
    </w:p>
    <w:p>
      <w:r>
        <w:t xml:space="preserve">Parantaaksemme mallimme suorituskykyä entisestään otamme käyttöön sisäisesti merkittyjä tietoja, joita käytämme BERT:n hienosäätöön. Sukupuolen luokittelutehtävää varten merkitsemme manuaalisesti 1 100 käyttäjää käsittävän sisäisen tietokokonaisuuden, johon kuuluu 550 naiskäyttäjää ja 550 mieskäyttäjää. Saamme 162 829 twiittiä indeksoimalla 1 100 käyttäjän aikajanat. Murteiden tunnistustehtävää varten otamme satunnaisesti 20 000 twiittiä kutakin luokkaa varten sisäisestä tietokokonaisuudesta, joka on merkitty kultaisesti samoilla 15 luokalla kuin jaettu tehtävä.</w:t>
      </w:r>
    </w:p>
    <w:p>
      <w:r>
        <w:rPr>
          <w:b/>
        </w:rPr>
        <w:t xml:space="preserve">Tulos</w:t>
      </w:r>
    </w:p>
    <w:p>
      <w:r>
        <w:t xml:space="preserve">Mitä sisäisiä tietoja käytetään?</w:t>
      </w:r>
    </w:p>
    <w:p>
      <w:r>
        <w:rPr>
          <w:b/>
        </w:rPr>
        <w:t xml:space="preserve">Esimerkki 5.2204</w:t>
      </w:r>
    </w:p>
    <w:p>
      <w:r>
        <w:t xml:space="preserve">Lisäksi voidaksemme hyödyntää useita vastaustyylejä samassa järjestelmässä, mallimme ottaa käyttöön vastauksen alkuun keinotekoisen merkin, joka vastaa kohdetyyliä ( $y_1$ ), kuten BIBREF14 . Testaushetkellä käyttäjä voi määritellä ensimmäisen merkin, joka ohjaa vastaustyylejä.</w:t>
      </w:r>
    </w:p>
    <w:p>
      <w:r>
        <w:rPr>
          <w:b/>
        </w:rPr>
        <w:t xml:space="preserve">Tulos</w:t>
      </w:r>
    </w:p>
    <w:p>
      <w:r>
        <w:t xml:space="preserve">Ottaako heidän mallinsa syötteenä myös odotetun vastaustyylin?</w:t>
      </w:r>
    </w:p>
    <w:p>
      <w:r>
        <w:rPr>
          <w:b/>
        </w:rPr>
        <w:t xml:space="preserve">Esimerkki 5.2205</w:t>
      </w:r>
    </w:p>
    <w:p>
      <w:r>
        <w:t xml:space="preserve">Ensinnäkin tarkastelemme WeedsPrec BIBREF8, joka kuvaa INLINEFORM0:n piirteitä, jotka sisältyvät laajemman termin piirteiden INLINEFORM1 : DISPLAYFORM0joukkoon. Toiseksi tarkastelemme invCL BIBREF11, joka ottaa käyttöön distributiivisen poissulkemisen käsitteen mittaamalla myös sitä, missä määrin laajempi termi sisältää konteksteja, joita suppeampi termi ei käytä. Vaikka useimmat valvomattomat distributiiviset lähestymistavat perustuvat DIH:hen, tarkastelemme myös distributiivista SLQS-mallia, joka perustuu vaihtoehtoiseen informatiivisuushypoteesiin BIBREF10 , BIBREF4 . Täydellisyyden vuoksi otamme myös kosinin samankaltaisuuden perustasona mukaan arviointiimme.</w:t>
      </w:r>
    </w:p>
    <w:p>
      <w:r>
        <w:rPr>
          <w:b/>
        </w:rPr>
        <w:t xml:space="preserve">Tulos</w:t>
      </w:r>
    </w:p>
    <w:p>
      <w:r>
        <w:t xml:space="preserve">Mitä jakomenetelmiä he harkitsivat?</w:t>
      </w:r>
    </w:p>
    <w:p>
      <w:r>
        <w:rPr>
          <w:b/>
        </w:rPr>
        <w:t xml:space="preserve">Esimerkki 5.2206</w:t>
      </w:r>
    </w:p>
    <w:p>
      <w:r>
        <w:t xml:space="preserve">Ensimmäinen tehtävämme on hiljattain käyttöön otettu visuaalisen kysymysten vastaamisen haaste (VQA) BIBREF22 . Seuraavat kokeet keskittyvät GeoQA:han, joka on maantieteellinen kysymysvastaustehtävä, jonka Krish2013Grounded esitteli ensimmäisen kerran.</w:t>
      </w:r>
    </w:p>
    <w:p>
      <w:r>
        <w:rPr>
          <w:b/>
        </w:rPr>
        <w:t xml:space="preserve">Tulos</w:t>
      </w:r>
    </w:p>
    <w:p>
      <w:r>
        <w:t xml:space="preserve">Mitä vertailutietoaineistoja he käyttävät?</w:t>
      </w:r>
    </w:p>
    <w:p>
      <w:r>
        <w:rPr>
          <w:b/>
        </w:rPr>
        <w:t xml:space="preserve">Esimerkki 5.2207</w:t>
      </w:r>
    </w:p>
    <w:p>
      <w:r>
        <w:t xml:space="preserve">Vertailemme seuraaviin perustasoihin:(1) Naive: 2) mSDA BIBREF7 : Tämä on uusin menetelmä, joka perustuu diskreetteihin syöttöominaisuuksiin. 1000 parasta sanasäkkiominaisuutta pidetään pivot-ominaisuuksina. Asetamme pinottujen kerrosten lukumääräksi 3 ja korruptoitumistodennäköisyydeksi 0,5. (3) NaiveNN: Tämä on lähdealueelle koulutettu ei-domain-adaptiivinen CNN, joka on muunnelma mallistamme asettamalla INLINEFORM0 , INLINEFORM1 ja INLINEFORM2 nollaksi. 4) AuxNN BIBREF4 : Tämä on aputehtäviä hyödyntävä neuraalimalli, jolla on saavutettu huipputason tuloksia toimialueiden välisessä tunteiden luokittelussa. Tässä mallissa käytetty lauseenkooderi on sama kuin meidän.(5) ADAN BIBREF16 : Tässä menetelmässä hyödynnetään adversarial training -harjoittelua toimialueiden välisten representaatioerojen vähentämiseksi. Alkuperäisessä artikkelissa käytetään kooderina yksinkertaista feedforward-verkkoa. Oikeudenmukaisen vertailun vuoksi korvaamme sen CNN-pohjaisella koodaajallamme. Koulutamme 5 iteraatiota diskriminaattorille kutakin kooderin ja tunneluokittelijan iteraatiota kohden, kuten heidän artikkelissaan ehdotetaan. 6) MMD: MMD:tä on käytetty laajalti kuvien toimialue-erojen minimoimiseen. Näissä töissä BIBREF9 , BIBREF13 , syvien CNN:ien muunnelmia käytetään kuvien koodaamiseen ja useiden kerrosten MMD:t minimoidaan yhdessä. NLP:ssä useampien CNN-kerrosten lisääminen ei välttämättä ole kovin hyödyllistä, joten näitä kuviin liittyvistä tehtävistä peräisin olevia malleja ei voida suoraan soveltaa ongelmaamme. Vertaillaksemme MMD-pohjaiseen menetelmään koulutamme mallin, joka yhdessä minimoi luokitteluhäviön INLINEFORM0 lähdealueella ja MMD:n INLINEFORM1:n ja INLINEFORM2:n välillä. MMD:n laskemiseen käytämme Gaussin RBF:ää, joka on yleinen valinta ominaistaitojen ytimeksi.</w:t>
      </w:r>
    </w:p>
    <w:p>
      <w:r>
        <w:rPr>
          <w:b/>
        </w:rPr>
        <w:t xml:space="preserve">Tulos</w:t>
      </w:r>
    </w:p>
    <w:p>
      <w:r>
        <w:t xml:space="preserve">Mitkä ovat perusmenetelmät?</w:t>
      </w:r>
    </w:p>
    <w:p>
      <w:r>
        <w:rPr>
          <w:b/>
        </w:rPr>
        <w:t xml:space="preserve">Esimerkki 5.2208</w:t>
      </w:r>
    </w:p>
    <w:p>
      <w:r>
        <w:t xml:space="preserve">Macaw tukee myös Wizard of Oz -tutkimuksia tai välittäjiin perustuvia tiedonhakututkimuksia. Macaw'n arkkitehtuuri tällaista asetelmaa varten on esitetty kuvassa FIGREF16. Kuten kuvassa näkyy, etsijä on vuorovaikutuksessa todellisen keskustelukäyttöliittymän kanssa, joka tukee multimodaalista ja sekamuotoista vuorovaikutusta useilla laitteilla. Välittäjä (tai ohjattava) vastaanottaa etsijän viestin ja suorittaa Macaw'n avulla erilaisia tiedonhakutoimia. Kaikki hakijan ja välittäjän sekä välittäjäjärjestelmän vuorovaikutukset kirjataan ylös lisäanalyysiä varten.</w:t>
      </w:r>
    </w:p>
    <w:p>
      <w:r>
        <w:rPr>
          <w:b/>
        </w:rPr>
        <w:t xml:space="preserve">Tulos</w:t>
      </w:r>
    </w:p>
    <w:p>
      <w:r>
        <w:t xml:space="preserve">Mikä on Wizard of Oz -asetelma?</w:t>
      </w:r>
    </w:p>
    <w:p>
      <w:r>
        <w:rPr>
          <w:b/>
        </w:rPr>
        <w:t xml:space="preserve">Esimerkki 5.2209</w:t>
      </w:r>
    </w:p>
    <w:p>
      <w:r>
        <w:t xml:space="preserve">Arviointimittarit. Strategian muotoilukyvyn arvioimiseksi otamme käyttöön mittarin nimeltä Coverage( INLINEFORM0 ), joka määritellään osuutena kaikista kyselydatatapauksista, joille LiLi on onnistuneesti muotoillut strategioita, jotka johtavat voittoon. Jos LiLi voittaa kaikissa tietyn tietokokonaisuuden jaksoissa, INLINEFORM1 on 1,0. Arvioidaksemme ennustuskykyä käytämme Avg. MCC:tä ja keskimääräistä +ve F1-pistemäärää.</w:t>
      </w:r>
    </w:p>
    <w:p>
      <w:r>
        <w:rPr>
          <w:b/>
        </w:rPr>
        <w:t xml:space="preserve">Tulos</w:t>
      </w:r>
    </w:p>
    <w:p>
      <w:r>
        <w:t xml:space="preserve">Mitä mittareita käytetään sen toteamiseksi, että tämä tekee chat-roboteista asiantuntevampia ja parempia oppimaan ja keskustelemaan? </w:t>
      </w:r>
    </w:p>
    <w:p>
      <w:r>
        <w:rPr>
          <w:b/>
        </w:rPr>
        <w:t xml:space="preserve">Esimerkki 5.2210</w:t>
      </w:r>
    </w:p>
    <w:p>
      <w:r>
        <w:t xml:space="preserve">BIBREF-ohjelmassa14 arvioidaan useita sanojen upottamismalleja, jotka on koulutettu suurella portugalinkielisellä korpuksella.  Ehdotuksessa käytetään julkisessa BIBREF-tietokannassa14 saatavilla olevaa word2vec-mallia, ja siinä analysoidaan samankaltaisimmat analogiat, jotka on luotu ennen ja jälkeen BIBREF3 :n soveltamisen. </w:t>
      </w:r>
    </w:p>
    <w:p>
      <w:r>
        <w:rPr>
          <w:b/>
        </w:rPr>
        <w:t xml:space="preserve">Tulos</w:t>
      </w:r>
    </w:p>
    <w:p>
      <w:r>
        <w:t xml:space="preserve">Mihin sanojen upotukset koulutettiin?</w:t>
      </w:r>
    </w:p>
    <w:p>
      <w:r>
        <w:rPr>
          <w:b/>
        </w:rPr>
        <w:t xml:space="preserve">Esimerkki 5.2211</w:t>
      </w:r>
    </w:p>
    <w:p>
      <w:r>
        <w:t xml:space="preserve">Menetelmässämme otamme kuvan syötteenä ja luomme luonnollisen kysymyksen tulosteena.</w:t>
      </w:r>
    </w:p>
    <w:p>
      <w:r>
        <w:rPr>
          <w:b/>
        </w:rPr>
        <w:t xml:space="preserve">Tulos</w:t>
      </w:r>
    </w:p>
    <w:p>
      <w:r>
        <w:t xml:space="preserve">Mikä on differentiaaliverkon tulo?</w:t>
      </w:r>
    </w:p>
    <w:p>
      <w:r>
        <w:rPr>
          <w:b/>
        </w:rPr>
        <w:t xml:space="preserve">Esimerkki 5.2212</w:t>
      </w:r>
    </w:p>
    <w:p>
      <w:r>
        <w:t xml:space="preserve">Pidämme arabian eri variantteja eri aloina, ja siksi otamme käyttöön yksinkertaisen mutta tehokkaan "alaan kuuluvan" harjoittelutoimenpiteen, jossa esiharjoittelemme BERT:n tietosarjalla, joka on lähempänä tehtäväaluetta (koska se sisältää murteellista twiittidataa).</w:t>
      </w:r>
    </w:p>
    <w:p>
      <w:r>
        <w:rPr>
          <w:b/>
        </w:rPr>
        <w:t xml:space="preserve">Tulos</w:t>
      </w:r>
    </w:p>
    <w:p>
      <w:r>
        <w:t xml:space="preserve">Mitä toimialueen sisäisiä tietoja käytetään esivalmennuksen jatkamiseen?</w:t>
      </w:r>
    </w:p>
    <w:p>
      <w:r>
        <w:rPr>
          <w:b/>
        </w:rPr>
        <w:t xml:space="preserve">Esimerkki 5.2213</w:t>
      </w:r>
    </w:p>
    <w:p>
      <w:r>
        <w:t xml:space="preserve">Tässä jaksossa keskustelemme keskustelujärjestelmien nykytilasta kolmesta näkökulmasta: vuorovaikutustyypit, arkkitehtuurityypit ja konteksti päättelyn tyypit. ELIZA BIBREF11 oli yksi ensimmäisistä luonnollisen kielen käsittelyä varten luoduista ohjelmistoista.  Heti ELIZAn jälkeen tuli PARRY, jonka kehitti Kenneth Colby, joka on psykiatri Stanfordin yliopistossa 1970-luvun alussa. A.L.I.C.E. (Artificial Linguistic Internet Computer Entity) BIBREF12 ilmestyi vuonna 1995, mutta nykyisessä versiossa käytetään AIML:ää, XML-kieltä, joka on suunniteltu ärsyke-vastaus-keskustelurobottien luomiseen BIBREF13 . Cleverbot (1997-2014) on brittiläisen tekoälytutkijan Rollo Carpenterin kehittämä chatrobotti. </w:t>
      </w:r>
    </w:p>
    <w:p>
      <w:r>
        <w:rPr>
          <w:b/>
        </w:rPr>
        <w:t xml:space="preserve">Tulos</w:t>
      </w:r>
    </w:p>
    <w:p>
      <w:r>
        <w:t xml:space="preserve">Mikä on asiakirjassa kuvatun tekniikan taso?</w:t>
      </w:r>
    </w:p>
    <w:p>
      <w:r>
        <w:rPr>
          <w:b/>
        </w:rPr>
        <w:t xml:space="preserve">Esimerkki 5.2214</w:t>
      </w:r>
    </w:p>
    <w:p>
      <w:r>
        <w:t xml:space="preserve">Saimme hytissä olevasta aineistostamme 1260 yksilöllistä lausetta, joissa oli AMIE-komentoja. Laajensimme tätä aineistoa Amazon Mechanical Turkin kautta ja saimme 3347 lausumaa, joissa oli aikomuksia. Tarkoitusten ja lähtöaikojen merkinnät saadaan transkriptoiduista lausahduksista kolmen merkitsijän enemmistöäänestyksellä.</w:t>
      </w:r>
    </w:p>
    <w:p>
      <w:r>
        <w:rPr>
          <w:b/>
        </w:rPr>
        <w:t xml:space="preserve">Tulos</w:t>
      </w:r>
    </w:p>
    <w:p>
      <w:r>
        <w:t xml:space="preserve">Mikä on niiden keräämän aineiston koko?</w:t>
      </w:r>
    </w:p>
    <w:p>
      <w:r>
        <w:rPr>
          <w:b/>
        </w:rPr>
        <w:t xml:space="preserve">Esimerkki 5.2215</w:t>
      </w:r>
    </w:p>
    <w:p>
      <w:r>
        <w:t xml:space="preserve">Olemme myös sisällyttäneet järjestelmän harjoitteluun NIST:n tarjoaman 2472 puhelun merkitsemättömän joukon sekä pienistä (cebuano ja mandariini) että suurista (tagalog ja kantoninkiina) kielistä.</w:t>
      </w:r>
    </w:p>
    <w:p>
      <w:r>
        <w:rPr>
          <w:b/>
        </w:rPr>
        <w:t xml:space="preserve">Tulos</w:t>
      </w:r>
    </w:p>
    <w:p>
      <w:r>
        <w:t xml:space="preserve">Mitkä ovat ne uudet kielet, joita SRE painottaa?</w:t>
      </w:r>
    </w:p>
    <w:p>
      <w:r>
        <w:rPr>
          <w:b/>
        </w:rPr>
        <w:t xml:space="preserve">Esimerkki 5.2216</w:t>
      </w:r>
    </w:p>
    <w:p>
      <w:r>
        <w:t xml:space="preserve">Tutkimuksemme vahvisti BT:n tehokkuuden, mutta ehdotti myös huomattavasti halvempia tapoja parantaa perustason suorituskykyä käyttämällä kohteen hieman muunneltua kopiota sen täyden BT:n sijasta. </w:t>
      </w:r>
    </w:p>
    <w:p>
      <w:r>
        <w:rPr>
          <w:b/>
        </w:rPr>
        <w:t xml:space="preserve">Tulos</w:t>
      </w:r>
    </w:p>
    <w:p>
      <w:r>
        <w:t xml:space="preserve">miksi heidän tekniikkansa ovat halvempia toteuttaa?</w:t>
      </w:r>
    </w:p>
    <w:p>
      <w:r>
        <w:rPr>
          <w:b/>
        </w:rPr>
        <w:t xml:space="preserve">Esimerkki 5.2217</w:t>
      </w:r>
    </w:p>
    <w:p>
      <w:r>
        <w:t xml:space="preserve">Arvioinnin tulokset esitetään taulukossa TABREF42, jossa ne on esitetty [0,1] välille normalisoituina promedioina ja niiden estimaattisena poistona $\sigma $.</w:t>
      </w:r>
    </w:p>
    <w:p>
      <w:r>
        <w:rPr>
          <w:b/>
        </w:rPr>
        <w:t xml:space="preserve">Tulos</w:t>
      </w:r>
    </w:p>
    <w:p>
      <w:r>
        <w:t xml:space="preserve">Mitä arviointimittareita he tarkastelivat?</w:t>
      </w:r>
    </w:p>
    <w:p>
      <w:r>
        <w:rPr>
          <w:b/>
        </w:rPr>
        <w:t xml:space="preserve">Esimerkki 5.2218</w:t>
      </w:r>
    </w:p>
    <w:p>
      <w:r>
        <w:t xml:space="preserve"> TransE-malli Upotusmallit Rakenteeton malli BIBREF22 TransH-malli BIBREF26 DISTMULT BIBREF45 ConvE BIBREF51 ja ConvKB BIBREF52 Polkujen järjestysalgoritmi (PRA) BIBREF21</w:t>
      </w:r>
    </w:p>
    <w:p>
      <w:r>
        <w:rPr>
          <w:b/>
        </w:rPr>
        <w:t xml:space="preserve">Tulos</w:t>
      </w:r>
    </w:p>
    <w:p>
      <w:r>
        <w:t xml:space="preserve">Mitä malleja tämä yleiskatsaus kattaa?</w:t>
      </w:r>
    </w:p>
    <w:p>
      <w:r>
        <w:rPr>
          <w:b/>
        </w:rPr>
        <w:t xml:space="preserve">Esimerkki 5.2219</w:t>
      </w:r>
    </w:p>
    <w:p>
      <w:r>
        <w:t xml:space="preserve">Piirsimme häirintätapausten jakautumisen kunkin luokitteluulottuvuuden mukaan (kuvio KUVIO 19). Kuvassa esitetään tilastoja, jotka tarjoavat tärkeää näyttöä häirinnän laajuudesta ja jotka voivat toimia perustana tehokkaammille toimenpiteille, joita viranomaiset aina edunvalvontajärjestöistä poliittisiin päättäjiin asti voivat kehittää. Se tarjoaa näyttöä joidenkin yleisesti oletettujen häirintää koskevien tekijöiden tueksi: Ensinnäkin osoitamme, että häirintää esiintyy useammin yöaikaan kuin päiväsaikaan. Toiseksi se osoittaa, että tuntemattomien tuntemattomien henkilöiden (joita ei ole esitetty kuvassa) lisäksi konduktöörit ja kuljettajat ovat ahdistelijoiden listan kärjessä, ja seuraavina tulevat ystävät ja sukulaiset. Lisäksi havaittiin, että häiritsijöiden iän ja häirintäpaikan, yhden tai useamman häiritsijän ja paikan sekä iän ja yhden tai useamman häiritsijän välillä on vahva korrelaatio (kuvio FIGREF20).  Havaitsimme myös, että suurin osa nuorista tekijöistä harjoitti häirintää kaduilla. Nämä havainnot viittaavat siihen, että nuoriin miehiin ja poikiin, joihin ikätoverit helposti vaikuttavat, kohdistuvat toimet saattavat olla tehokkaimpia, kun koulutus toteutetaan vertaisilta toisille. Ne osoittavat myös, missä tällaisia toimia voitaisiin toteuttaa, kuten kouluissa ja kaduilla.  Sitä vastoin havaitsimme, että aikuiset seksuaalisen häirinnän tekijät toimivat todennäköisemmin yksin. Suurin osa aikuisista häiritsijöistä harjoitti häirintää julkisissa liikennevälineissä. Nämä erot aikuisten häirintätoimissa ja -paikoissa tarkoittavat, että toimenpiteissä olisi otettava huomioon nämä tekijät. Esimerkiksi lisäämällä turvatoimia liikennevälineissä keskeisinä aikoina ja paikoissa. Lisäksi havaitsimme, että häirinnän muotojen ja iän, yhden tai useamman häiritsijän, häiritsijätyypin ja sijainnin välillä oli korrelaatioita (kuvio KUVIO 21). Esimerkiksi nuoret häiritsijät syyllistyvät aikuisiin verrattuna todennäköisemmin sanalliseen häirintään kuin fyysiseen häirintään. Koskettelua tai näpistelyä harjoitti useammin yksittäinen häiritsijä kuin häiritsijöiden ryhmät. Sen sijaan kommentointia tapahtui useammin, kun häiritsijät olivat ryhmissä. Lopuksi todettakoon, että julkisissa liikennevälineissä ihmiset joutuivat useimmin siveettömien kosketusten kohteeksi sekä kanssamatkustajien että konduktöörien ja kuljettajien toimesta. Häirinnän luonne ja tapahtumapaikka ovat erityisen merkittäviä, kun kehitetään strategioita, joiden avulla häirinnän kohteeksi joutuneet tai häirinnän todistajat voivat reagoida ja hallita häirinnän jokapäiväistä uhkaa. Jotkin strategiat toimivat parhaiten esimerkiksi julkisissa liikennevälineissä, jotka ovat suljettuja ja jaettuja tiloja, kun taas toiset strategiat saattavat olla tehokkaampia avoimessa katutilassa.</w:t>
      </w:r>
    </w:p>
    <w:p>
      <w:r>
        <w:rPr>
          <w:b/>
        </w:rPr>
        <w:t xml:space="preserve">Tulos</w:t>
      </w:r>
    </w:p>
    <w:p>
      <w:r>
        <w:t xml:space="preserve">Mitä malleja tarinoista löytyi?</w:t>
      </w:r>
    </w:p>
    <w:p>
      <w:r>
        <w:rPr>
          <w:b/>
        </w:rPr>
        <w:t xml:space="preserve">Esimerkki 5.2220</w:t>
      </w:r>
    </w:p>
    <w:p>
      <w:r>
        <w:t xml:space="preserve">Pyrimme siis poistamaan kielikohtaisen informaation representaatioista keskittämällä kunkin kielen lauseiden representaatiot siten, että niiden keskiarvo on vektoriavaruuden alkupisteessä.</w:t>
      </w:r>
    </w:p>
    <w:p>
      <w:r>
        <w:rPr>
          <w:b/>
        </w:rPr>
        <w:t xml:space="preserve">Tulos</w:t>
      </w:r>
    </w:p>
    <w:p>
      <w:r>
        <w:t xml:space="preserve">Ovatko kielikohtaiset ja kielineutraalit osat epäjohdonmukaisia?</w:t>
      </w:r>
    </w:p>
    <w:p>
      <w:r>
        <w:rPr>
          <w:b/>
        </w:rPr>
        <w:t xml:space="preserve">Esimerkki 5.2221</w:t>
      </w:r>
    </w:p>
    <w:p>
      <w:r>
        <w:t xml:space="preserve">Tässä työssä kehitämme tekniikan, jolla olemassa oleva esivalmennettu malli voidaan nopeasti siirtää englannista muille kielille energiatehokkaasti BIBREF8. </w:t>
      </w:r>
    </w:p>
    <w:p>
      <w:r>
        <w:rPr>
          <w:b/>
        </w:rPr>
        <w:t xml:space="preserve">Tulos</w:t>
      </w:r>
    </w:p>
    <w:p>
      <w:r>
        <w:t xml:space="preserve">Kuinka paljon muuta kuin englanninkielistä harjoitusdataa järjestelmä käyttää?</w:t>
      </w:r>
    </w:p>
    <w:p>
      <w:r>
        <w:rPr>
          <w:b/>
        </w:rPr>
        <w:t xml:space="preserve">Esimerkki 5.2222</w:t>
      </w:r>
    </w:p>
    <w:p>
      <w:r>
        <w:t xml:space="preserve">Tässä tutkimuksessa keskitytään Switchboard-300:een, joka on 300 tunnin mittainen englanninkielinen puheentunnistustehtävä.</w:t>
      </w:r>
    </w:p>
    <w:p>
      <w:r>
        <w:rPr>
          <w:b/>
        </w:rPr>
        <w:t xml:space="preserve">Tulos</w:t>
      </w:r>
    </w:p>
    <w:p>
      <w:r>
        <w:t xml:space="preserve">Kuinka suuri Switchboard-300-tietokanta on?</w:t>
      </w:r>
    </w:p>
    <w:p>
      <w:r>
        <w:rPr>
          <w:b/>
        </w:rPr>
        <w:t xml:space="preserve">Esimerkki 5.2223</w:t>
      </w:r>
    </w:p>
    <w:p>
      <w:r>
        <w:t xml:space="preserve">Koska menetelmämme ei käytä loukkaavien sanojen siemenluetteloa, se ei ole aiheen, kohteen tai murteen mukaan puolueellinen. Menetelmämme avulla merkitsimme 10 000 arabiankielisen twiitin aineiston loukkaavuuden perusteella, ja loukkaavien twiittien osuus oli noin 19 prosenttia twiiteistä. Lisäksi merkitsimme twiitit mauttomiksi tai vihapuheiksi. Tämä on toistaiseksi suurin saatavilla oleva tietokokonaisuus, jonka aiomme asettaa julkisesti saataville yhdessä annotaatio-ohjeiden kanssa. Käytämme tätä tietokokonaisuutta arabialaisen loukkaavan kielen luonnehtimiseen selvittääksemme, mitkä aiheet, murteet ja käyttäjien sukupuoli ovat eniten yhteydessä loukkaavan kielen käyttöön. </w:t>
      </w:r>
    </w:p>
    <w:p>
      <w:r>
        <w:rPr>
          <w:b/>
        </w:rPr>
        <w:t xml:space="preserve">Tulos</w:t>
      </w:r>
    </w:p>
    <w:p>
      <w:r>
        <w:t xml:space="preserve">Millä tavoin hyökkäävä aineisto ei ole aiheen, murteen tai kohteen mukaan puolueellinen?</w:t>
      </w:r>
    </w:p>
    <w:p>
      <w:r>
        <w:rPr>
          <w:b/>
        </w:rPr>
        <w:t xml:space="preserve">Esimerkki 5.2224</w:t>
      </w:r>
    </w:p>
    <w:p>
      <w:r>
        <w:t xml:space="preserve">Meillä on kaksi pääkäyttöliittymää, jotka mahdollistavat ihmisen ja tietokoneen välisen vuorovaikutuksen. Ristikkäismallien välinen vuorovaikutus, jossa kone tekee kaiken sävellystyön ja näyttää kolme erilaista versiota tarinasta, jotka on kirjoitettu kolmella eri mallilla, jotta ihminen voi vertailla niitä keskenään. Käyttäjä ohjaa luomista antamalla aiheen tarinan kirjoittamiselle ja säätämällä dekoodausparametreja uutuuden eli monimuotoisuuden hallitsemiseksi. Toinen käyttöliittymä on mallin sisäinen vuorovaikutus, jossa ihminen voi valita mallin, jonka kanssa hän haluaa olla vuorovaikutuksessa (mahdollisesti valittuaan sen ristikkäismallin kautta), ja tehdä yhteistyötä kaikissa vaiheissa parempien tarinoiden luomiseksi yhdessä.</w:t>
      </w:r>
    </w:p>
    <w:p>
      <w:r>
        <w:rPr>
          <w:b/>
        </w:rPr>
        <w:t xml:space="preserve">Tulos</w:t>
      </w:r>
    </w:p>
    <w:p>
      <w:r>
        <w:t xml:space="preserve">Miten ihmisen vuorovaikutus kuluu mallissa?</w:t>
      </w:r>
    </w:p>
    <w:p>
      <w:r>
        <w:rPr>
          <w:b/>
        </w:rPr>
        <w:t xml:space="preserve">Esimerkki 5.2225</w:t>
      </w:r>
    </w:p>
    <w:p>
      <w:r>
        <w:t xml:space="preserve">Korpuksemme käsittää yhteensä 6 127 tieteellistä kokonaisuutta, joista 2 112 on prosessi-, 258 menetelmä-, 2 099 materiaali- ja 1 658 datayksikköä. </w:t>
      </w:r>
    </w:p>
    <w:p>
      <w:r>
        <w:rPr>
          <w:b/>
        </w:rPr>
        <w:t xml:space="preserve">Tulos</w:t>
      </w:r>
    </w:p>
    <w:p>
      <w:r>
        <w:t xml:space="preserve">Kuinka suuri tietokokonaisuus on?</w:t>
      </w:r>
    </w:p>
    <w:p>
      <w:r>
        <w:rPr>
          <w:b/>
        </w:rPr>
        <w:t xml:space="preserve">Esimerkki 5.2226</w:t>
      </w:r>
    </w:p>
    <w:p>
      <w:r>
        <w:t xml:space="preserve">DQA:ssa neljä osallistujaa vastasi kuhunkin kysymykseen, joten otimme kysymyskohtaiseksi tulokseksi INLINEFORM0-, INLINEFORM1- ja INLINEFORM2-arvojen keskiarvon neljältä arvioijalta. Osallistujien yksityiskohtaiset vastaukset ovat saatavilla verkossa. Arvioidaksemme sekä DQA-kokeiden osallistujien että QALD-järjestelmän antamien vastausten oikeellisuutta käytämme klassisia tiedonhaun mittareita tarkkuus (P), palautus (R) ja F1. INLINEFORM0 mittaa annettujen relevanttien (oikeiden) vastausten (kohteiden) osuutta kaikista annetuista vastauksista (vastauskohteista).</w:t>
      </w:r>
    </w:p>
    <w:p>
      <w:r>
        <w:rPr>
          <w:b/>
        </w:rPr>
        <w:t xml:space="preserve">Tulos</w:t>
      </w:r>
    </w:p>
    <w:p>
      <w:r>
        <w:t xml:space="preserve">Testaavatko ne lähestymistapojensa toimivuutta ihmisten tekemien arvioiden avulla?</w:t>
      </w:r>
    </w:p>
    <w:p>
      <w:r>
        <w:rPr>
          <w:b/>
        </w:rPr>
        <w:t xml:space="preserve">Esimerkki 5.2227</w:t>
      </w:r>
    </w:p>
    <w:p>
      <w:r>
        <w:t xml:space="preserve">Title-to-Story-järjestelmä on perustaso, joka syntyy suoraan aiheesta.</w:t>
      </w:r>
    </w:p>
    <w:p>
      <w:r>
        <w:rPr>
          <w:b/>
        </w:rPr>
        <w:t xml:space="preserve">Tulos</w:t>
      </w:r>
    </w:p>
    <w:p>
      <w:r>
        <w:t xml:space="preserve">Mitkä ovat perustasot?</w:t>
      </w:r>
    </w:p>
    <w:p>
      <w:r>
        <w:rPr>
          <w:b/>
        </w:rPr>
        <w:t xml:space="preserve">Esimerkki 5.2228</w:t>
      </w:r>
    </w:p>
    <w:p>
      <w:r>
        <w:t xml:space="preserve">Kuten E. Tongin ym. työssä ( BIBREF9 ), me esivalmennamme sanojen upotukset käyttämällä skip-gram-mallia BIBREF4, jota sovelletaan escort-mainoksista saatuihin merkitsemättömiin tietoihin, mutta menemme kuitenkin pidemmälle analysoimalla emojien upotuksia ja laajennamme näin ihmiskaupan sanastoa.</w:t>
      </w:r>
    </w:p>
    <w:p>
      <w:r>
        <w:rPr>
          <w:b/>
        </w:rPr>
        <w:t xml:space="preserve">Tulos</w:t>
      </w:r>
    </w:p>
    <w:p>
      <w:r>
        <w:t xml:space="preserve">Käytetäänkö niissä esivalmisteltuja sanasulkeumia?</w:t>
      </w:r>
    </w:p>
    <w:p>
      <w:r>
        <w:rPr>
          <w:b/>
        </w:rPr>
        <w:t xml:space="preserve">Esimerkki 5.2229</w:t>
      </w:r>
    </w:p>
    <w:p>
      <w:r>
        <w:t xml:space="preserve">Käytämme tietokokonaisuuksissa Karpathyn ja Fei-Fein jakoa MS-COCO-tietokokonaisuudelle BIBREF10 .</w:t>
      </w:r>
    </w:p>
    <w:p>
      <w:r>
        <w:rPr>
          <w:b/>
        </w:rPr>
        <w:t xml:space="preserve">Tulos</w:t>
      </w:r>
    </w:p>
    <w:p>
      <w:r>
        <w:t xml:space="preserve">Minkä tietokokonaisuuden/korpuksen perusteella tätä työtä arvioidaan?</w:t>
      </w:r>
    </w:p>
    <w:p>
      <w:r>
        <w:rPr>
          <w:b/>
        </w:rPr>
        <w:t xml:space="preserve">Esimerkki 5.2230</w:t>
      </w:r>
    </w:p>
    <w:p>
      <w:r>
        <w:t xml:space="preserve">Monitehtäväiset BERT-mallimme sisältävät kuusi erilaista arabian kielen luokittelutehtävää. Tekijän profilointi ja petoksen havaitseminen arabiaksi (APDA). LAMA+DINA Tunteiden havaitseminen. Arabian kielisten twiittien tunneanalyysi.</w:t>
      </w:r>
    </w:p>
    <w:p>
      <w:r>
        <w:rPr>
          <w:b/>
        </w:rPr>
        <w:t xml:space="preserve">Tulos</w:t>
      </w:r>
    </w:p>
    <w:p>
      <w:r>
        <w:t xml:space="preserve">Mitä tehtäviä käytetään monitehtäväisessä oppimisasetelmassa?</w:t>
      </w:r>
    </w:p>
    <w:p>
      <w:r>
        <w:rPr>
          <w:b/>
        </w:rPr>
        <w:t xml:space="preserve">Esimerkki 5.2231</w:t>
      </w:r>
    </w:p>
    <w:p>
      <w:r>
        <w:t xml:space="preserve">Tavoitteenamme oli luoda kysymyksiä ilman malleja ja mahdollisimman vähällä ihmisen osallistumisella käyttämällä koneoppimismuuntajia, joiden on osoitettu kouluttautuvan nopeammin ja paremmin kuin RNN:t. Tällaisesta järjestelmästä olisi hyötyä opettajille, sillä se säästäisi aikaa tietokilpailujen ja testien tuottamiseen.</w:t>
      </w:r>
    </w:p>
    <w:p>
      <w:r>
        <w:rPr>
          <w:b/>
        </w:rPr>
        <w:t xml:space="preserve">Tulos</w:t>
      </w:r>
    </w:p>
    <w:p>
      <w:r>
        <w:t xml:space="preserve">Mikä on työn motivaatio? Miksi kysymysten laatiminen on tärkeä tehtävä?</w:t>
      </w:r>
    </w:p>
    <w:p>
      <w:r>
        <w:rPr>
          <w:b/>
        </w:rPr>
        <w:t xml:space="preserve">Esimerkki 5.2232</w:t>
      </w:r>
    </w:p>
    <w:p>
      <w:r>
        <w:t xml:space="preserve">Sememit ovat sanojen merkitysten semanttisia minimiyksiköitä, ja kunkin sanan merkityksen merkitys koostuu tyypillisesti useista sememeistä, kuten kuvassa 1 on esitetty.</w:t>
      </w:r>
    </w:p>
    <w:p>
      <w:r>
        <w:rPr>
          <w:b/>
        </w:rPr>
        <w:t xml:space="preserve">Tulos</w:t>
      </w:r>
    </w:p>
    <w:p>
      <w:r>
        <w:t xml:space="preserve">Mikä on sememi?</w:t>
      </w:r>
    </w:p>
    <w:p>
      <w:r>
        <w:rPr>
          <w:b/>
        </w:rPr>
        <w:t xml:space="preserve">Esimerkki 5.2233</w:t>
      </w:r>
    </w:p>
    <w:p>
      <w:r>
        <w:t xml:space="preserve">Tässä artikkelissa ehdotamme yksinkertaista ja tehokasta menetelmää affektiivisten tapahtumien oppimiseen, joka vaatii vain hyvin pienen siemenleksikon ja suuren raakakorpuksen. Kuten kuvassa KUVIO 1 havainnollistetaan, keskeinen ajatuksemme on, että voimme hyödyntää diskurssisuhteita BIBREF4 levittääksemme polariteettia tehokkaasti siemenpredikaateista, jotka ilmoittavat suoraan henkilön tunteista (esim. "olla iloinen" on positiivinen).</w:t>
      </w:r>
    </w:p>
    <w:p>
      <w:r>
        <w:rPr>
          <w:b/>
        </w:rPr>
        <w:t xml:space="preserve">Tulos</w:t>
      </w:r>
    </w:p>
    <w:p>
      <w:r>
        <w:t xml:space="preserve">Miten heidän mallinsa oppii käyttämällä lähinnä raakadataa?</w:t>
      </w:r>
    </w:p>
    <w:p>
      <w:r>
        <w:rPr>
          <w:b/>
        </w:rPr>
        <w:t xml:space="preserve">Esimerkki 5.2234</w:t>
      </w:r>
    </w:p>
    <w:p>
      <w:r>
        <w:t xml:space="preserve">Saatujen tietojen perusteella olemme parantaneet huomattavasti XNLI:n huipputasoa Translate-Test- ja Zero-Shot-menetelmien osalta.</w:t>
      </w:r>
    </w:p>
    <w:p>
      <w:r>
        <w:rPr>
          <w:b/>
        </w:rPr>
        <w:t xml:space="preserve">Tulos</w:t>
      </w:r>
    </w:p>
    <w:p>
      <w:r>
        <w:t xml:space="preserve">Onko parannus uusimpaan tekniikkaan verrattuna tilastollisesti merkittävä?</w:t>
      </w:r>
    </w:p>
    <w:p>
      <w:r>
        <w:rPr>
          <w:b/>
        </w:rPr>
        <w:t xml:space="preserve">Esimerkki 5.2235</w:t>
      </w:r>
    </w:p>
    <w:p>
      <w:r>
        <w:t xml:space="preserve">Lähtötilanteessa arvioimme syötemerkit yksinkertaisesti IOC:ksi BIBREF12 -julkaisussa kuvattujen oikeinkirjoitusominaisuuksien perusteella.</w:t>
      </w:r>
    </w:p>
    <w:p>
      <w:r>
        <w:rPr>
          <w:b/>
        </w:rPr>
        <w:t xml:space="preserve">Tulos</w:t>
      </w:r>
    </w:p>
    <w:p>
      <w:r>
        <w:t xml:space="preserve">Mitä käytetään perustasona?</w:t>
      </w:r>
    </w:p>
    <w:p>
      <w:r>
        <w:rPr>
          <w:b/>
        </w:rPr>
        <w:t xml:space="preserve">Esimerkki 5.2236</w:t>
      </w:r>
    </w:p>
    <w:p>
      <w:r>
        <w:t xml:space="preserve">. Vastaamme useisiin eri haasteisiin: Twitterin asiakaspalvelusta ei ole saatavilla dialogitekojen annotoitua dataa, dialogitekojen annotointi on subjektiivinen tehtävä, olemassa olevat taksonomiat eivät kaappaa hienojakoista tietoa, jonka uskomme olevan arvokasta tehtävämme kannalta, ja vaikka twiitit ovatkin luonteeltaan tiiviitä, ne koostuvat usein päällekkäisistä dialogitekoista, jotka kuvaavat niiden koko tarkoitusta.</w:t>
      </w:r>
    </w:p>
    <w:p>
      <w:r>
        <w:rPr>
          <w:b/>
        </w:rPr>
        <w:t xml:space="preserve">Tulos</w:t>
      </w:r>
    </w:p>
    <w:p>
      <w:r>
        <w:t xml:space="preserve">Mitkä dialogitekstit sopivat paremmin Twitter-verkkoon?</w:t>
      </w:r>
    </w:p>
    <w:p>
      <w:r>
        <w:rPr>
          <w:b/>
        </w:rPr>
        <w:t xml:space="preserve">Esimerkki 5.2237</w:t>
      </w:r>
    </w:p>
    <w:p>
      <w:r>
        <w:t xml:space="preserve">Taulukossa TABREF19 esitetään ehdotetun järjestelmämme vertailu SemEval 2016 Task 6:n nykyiseen huippuluokan järjestelmään sentimenttitietokannan osalta. BIBREF7 käytti ominaisuuksiin perustuvaa SVM:ää, BIBREF39 käytti avainsanasääntöjä, LitisMind luotti ulkoisen datan hashtag-sääntöihin, BIBREF38 hyödynsi sentimenttiluokittelijoiden ja -sääntöjen yhdistelmää, kun taas BIBREF37 käytti maksimieentropialuokittelijaa, jossa oli toimialuekohtaisia ominaisuuksia. Vertaamme järjestelmäämme myös BIBREF15:n ehdottamiin uusimpiin järjestelmiin tunneaineistossa. Vertailu on esitetty taulukossa TABREF22. BIBREF15:n käyttämät viisi yksittäistä järjestelmää olivat Maximum Entropy, SVM, LSTM, Bi-LSTM ja CNN.</w:t>
      </w:r>
    </w:p>
    <w:p>
      <w:r>
        <w:rPr>
          <w:b/>
        </w:rPr>
        <w:t xml:space="preserve">Tulos</w:t>
      </w:r>
    </w:p>
    <w:p>
      <w:r>
        <w:t xml:space="preserve">Mikä on edellinen uusin malli?</w:t>
      </w:r>
    </w:p>
    <w:p>
      <w:r>
        <w:rPr>
          <w:b/>
        </w:rPr>
        <w:t xml:space="preserve">Esimerkki 5.2238</w:t>
      </w:r>
    </w:p>
    <w:p>
      <w:r>
        <w:t xml:space="preserve">Käytämme Ultrax Typically Developing -tietokokonaisuutta (UXTD) julkisesti saatavilla olevasta UltraSuite-tietokannasta BIBREF19 . Tämä tietokokonaisuus sisältää synkronoituja akustisia ja ultraäänitietoja 58 tyypillisesti kehittyvältä 5-12-vuotiaalta lapselta (31 naista, 27 miestä). Tiedot linjattiin puhelintasolla BIBREF19 , BIBREF25 -julkaisuissa kuvattujen menetelmien mukaisesti. Tiedot tallennettiin Ultrasonix SonixRP -laitteella käyttäen Articulate Assistant Advanced (AAA) -ohjelmistoa INLINEFORM0 121 kuvaa sekunnissa 135 näkökentän alueella. Yksi ultraäänikehys koostuu 412 kaikupalautteesta jokaiselta 63 skannauslinjalta (63x412 raakakehystä).</w:t>
      </w:r>
    </w:p>
    <w:p>
      <w:r>
        <w:rPr>
          <w:b/>
        </w:rPr>
        <w:t xml:space="preserve">Tulos</w:t>
      </w:r>
    </w:p>
    <w:p>
      <w:r>
        <w:t xml:space="preserve">Mitkä ovat tietokokonaisuuden ominaisuudet?</w:t>
      </w:r>
    </w:p>
    <w:p>
      <w:r>
        <w:rPr>
          <w:b/>
        </w:rPr>
        <w:t xml:space="preserve">Esimerkki 5.2239</w:t>
      </w:r>
    </w:p>
    <w:p>
      <w:r>
        <w:t xml:space="preserve">Tässä artikkelissa kuvaamme ja arvioimme Nefnir BIBREF0 , uuden avoimen lähdekoodin lemmatizer-ohjelman islannin kielelle. Nefnir käyttää suffiksien korvaussääntöjä, jotka on johdettu (opittu) Database of Modern Icelandic Inflection (DMII) BIBREF1 -tietokannasta, joka sisältää yli 5,8 miljoonaa taivutusmuotoa.</w:t>
      </w:r>
    </w:p>
    <w:p>
      <w:r>
        <w:rPr>
          <w:b/>
        </w:rPr>
        <w:t xml:space="preserve">Tulos</w:t>
      </w:r>
    </w:p>
    <w:p>
      <w:r>
        <w:t xml:space="preserve">Miten korvaussäännöt on rakennettu?</w:t>
      </w:r>
    </w:p>
    <w:p>
      <w:r>
        <w:rPr>
          <w:b/>
        </w:rPr>
        <w:t xml:space="preserve">Esimerkki 5.2240</w:t>
      </w:r>
    </w:p>
    <w:p>
      <w:r>
        <w:t xml:space="preserve">Jos sana kuuluu johonkin näitä käsitteitä edustavaan sanaryhmään, muutettu kustannustermi suosii kyseisen sanan upotusvektorin ulottuvuuden arvon kasvattamista sen käsitteen mukaan, johon kyseinen sana kuuluu. </w:t>
      </w:r>
    </w:p>
    <w:p>
      <w:r>
        <w:rPr>
          <w:b/>
        </w:rPr>
        <w:t xml:space="preserve">Tulos</w:t>
      </w:r>
    </w:p>
    <w:p>
      <w:r>
        <w:t xml:space="preserve">Millä ulottuvuudella semanttisesti toisiinsa liittyvät sanat saavat suurempia arvoja?</w:t>
      </w:r>
    </w:p>
    <w:p>
      <w:r>
        <w:rPr>
          <w:b/>
        </w:rPr>
        <w:t xml:space="preserve">Esimerkki 5.2241</w:t>
      </w:r>
    </w:p>
    <w:p>
      <w:r>
        <w:t xml:space="preserve">Tarkemmin tarkasteltuna suorituskyvyn heikkeneminen käännetyn ja alkuperäisen japanin kielen välillä johtui usein käännöksistä, jotka olivat kohtuullisia, mutta eivät olleet johdonmukaisia merkintöjen kanssa. Esimerkiksi käännettäessä ensimmäistä esimerkkiä kuvassa FIGREF2 molemmat konekäännökset kuvaavat "UTF8min風邪", joka tarkoittaa kylmää (sairautta), muotoon "UTF8min寒さ", joka tarkoittaa kylmää (alhainen lämpötila). Toinen esimerkki on, jossa japaninkielinen pseudotwiitti "UTF8min花粉症の時期はすごい疲れる。" annettiin englanninkielisen pseudotwiitin "Allergy season is so exhausting." rinnalla. Tässä japaninkielinen sana heinänuhasta "UTF8min花粉症。" on manuaalisesti yhdistetty englanninkieliseen vähemmän täsmälliseen sanaan "allergies"; konekäännös yhdistetään takaisin japaninkieliseksi käyttämällä sanaa "allergies" i."UTF8minアレルギー" katakana-aakkosilla (katakanaa käytetään ilmaisemaan vieraista kielistä johdettuja sanoja), koska käsitteelle "allergiat" ei ole olemassa kanji-merkkiä.</w:t>
      </w:r>
    </w:p>
    <w:p>
      <w:r>
        <w:rPr>
          <w:b/>
        </w:rPr>
        <w:t xml:space="preserve">Tulos</w:t>
      </w:r>
    </w:p>
    <w:p>
      <w:r>
        <w:t xml:space="preserve">Onko olemassa mitään selitystä sille, miksi jokin kieliparin valinta on parempi kuin toinen?</w:t>
      </w:r>
    </w:p>
    <w:p>
      <w:r>
        <w:rPr>
          <w:b/>
        </w:rPr>
        <w:t xml:space="preserve">Esimerkki 5.2242</w:t>
      </w:r>
    </w:p>
    <w:p>
      <w:r>
        <w:t xml:space="preserve">Perusarvot. Käytämme yhtä vahvaa ei-DNN-perusversiota, NBSVM:ää (unigrammi- tai bigrammiominaisuuksilla) BIBREF23 ja kuutta DNN-perusversiota. Ensimmäinen DNN-perustapaus on CNN BIBREF25, joka ei käsittele meluisia merkintöjä. Muut viisi baselinea on suunniteltu käsittelemään meluisia merkintöjä.Vertailutulokset esitetään taulukossa TABREF12. Tuloksista voidaan tehdä seuraavat havainnot. (1) NetAb-mallimme saavuttaa parhaat ACC- ja F1-arvot kaikissa tietokokonaisuuksissa paitsi negatiivisen luokan F1-arvossa Laptopissa.</w:t>
      </w:r>
    </w:p>
    <w:p>
      <w:r>
        <w:rPr>
          <w:b/>
        </w:rPr>
        <w:t xml:space="preserve">Tulos</w:t>
      </w:r>
    </w:p>
    <w:p>
      <w:r>
        <w:t xml:space="preserve">Arvioidaanko mallia CNN-perustason perusteella?</w:t>
      </w:r>
    </w:p>
    <w:p>
      <w:r>
        <w:rPr>
          <w:b/>
        </w:rPr>
        <w:t xml:space="preserve">Esimerkki 5.2243</w:t>
      </w:r>
    </w:p>
    <w:p>
      <w:r>
        <w:t xml:space="preserve">Malliamme voidaan pitää koodaaja-dekooderi-rakenteen avulla laajennuksena BIBREF18:n ainesosien jäsennysmallista, kuten kuvassa KUVA 4 on esitetty. Erona on se, että meidän mallissamme sekä konstituentti- että riippuvuusjäsennys käyttävät samaa merkkien esitystä ja yhteisiä itsehuomautuskerroksia, ja kummallakin on omat yksilölliset itsehuomautuskerroksensa ja myöhemmät käsittelykerroksensa. Malliimme kuuluu neljä moduulia: merkkien esitys, itsehuomion koodaaja, konstituentti- ja riippuvuusjäsennyksen purkukooderi. Constituent Parsing Decoder Dependency Parsing Decoder (riippuvuusjäsennyksen jäsennyksen dekooderi).</w:t>
      </w:r>
    </w:p>
    <w:p>
      <w:r>
        <w:rPr>
          <w:b/>
        </w:rPr>
        <w:t xml:space="preserve">Tulos</w:t>
      </w:r>
    </w:p>
    <w:p>
      <w:r>
        <w:t xml:space="preserve">Mitä malleja käytetään vaalipiiri- ja riippuvuusanalyysin suorittamiseen?</w:t>
      </w:r>
    </w:p>
    <w:p>
      <w:r>
        <w:rPr>
          <w:b/>
        </w:rPr>
        <w:t xml:space="preserve">Esimerkki 5.2244</w:t>
      </w:r>
    </w:p>
    <w:p>
      <w:r>
        <w:t xml:space="preserve"> Annotoinnissa käytettiin portugalin kielen vapaasti saatavilla olevia työkaluja.</w:t>
      </w:r>
    </w:p>
    <w:p>
      <w:r>
        <w:rPr>
          <w:b/>
        </w:rPr>
        <w:t xml:space="preserve">Tulos</w:t>
      </w:r>
    </w:p>
    <w:p>
      <w:r>
        <w:t xml:space="preserve">Ovatko merkinnät automaattisia vai manuaalisesti luotuja?</w:t>
      </w:r>
    </w:p>
    <w:p>
      <w:r>
        <w:rPr>
          <w:b/>
        </w:rPr>
        <w:t xml:space="preserve">Esimerkki 5.2245</w:t>
      </w:r>
    </w:p>
    <w:p>
      <w:r>
        <w:t xml:space="preserve">. Voidaan havaita, että perusmalliin verrattuna tarkkuus parani 7,36 % ja F1-pistemäärä 9,69 %. </w:t>
      </w:r>
    </w:p>
    <w:p>
      <w:r>
        <w:rPr>
          <w:b/>
        </w:rPr>
        <w:t xml:space="preserve">Tulos</w:t>
      </w:r>
    </w:p>
    <w:p>
      <w:r>
        <w:t xml:space="preserve">Kuinka suuria parannuksia saadaan aikaan pienissä epätasapainoisissa tietokokonaisuuksissa, kun lauseiden esitystapaa parannetaan aihekohtaisella tiedolla?</w:t>
      </w:r>
    </w:p>
    <w:p>
      <w:r>
        <w:rPr>
          <w:b/>
        </w:rPr>
        <w:t xml:space="preserve">Esimerkki 5.2246</w:t>
      </w:r>
    </w:p>
    <w:p>
      <w:r>
        <w:t xml:space="preserve">Esikoulutus. Keräämme kolmen vuoden verkkouutisartikkelit kesäkuusta 2016 kesäkuuhun 2019. Suodatamme pois artikkelit, jotka ovat päällekkäisiä arviointitietojen kanssa media-alan ja aikavälien osalta. Tämän jälkeen suoritamme useita tietojen puhdistusstrategioita.</w:t>
      </w:r>
    </w:p>
    <w:p>
      <w:r>
        <w:rPr>
          <w:b/>
        </w:rPr>
        <w:t xml:space="preserve">Tulos</w:t>
      </w:r>
    </w:p>
    <w:p>
      <w:r>
        <w:t xml:space="preserve">Millä he esivalmensivat mallin?</w:t>
      </w:r>
    </w:p>
    <w:p>
      <w:r>
        <w:rPr>
          <w:b/>
        </w:rPr>
        <w:t xml:space="preserve">Esimerkki 5.2247</w:t>
      </w:r>
    </w:p>
    <w:p>
      <w:r>
        <w:t xml:space="preserve">Käytämme neljää järjestelmää arvioidaksemme tämän tietokokonaisuuden vaikeusastetta.  Kaksi ensimmäistä ovat tiedonhakujärjestelmä ja sanojen yhdistämismenetelmä, jotka noudattavat BIBREF26 Clark2016CombiningRS:n malleja. Nämä ovat naiiveja perusjärjestelmiä, jotka eivät analysoi kysymystä, mutta saattavat kuitenkin löytää suuresta tekstikorpuksesta jonkin signaalin, joka auttaa arvaamaan oikean vastauksen. Kolmas on CCG-tyylinen sääntöpohjainen semanttinen jäsentäjä, joka on kirjoitettu nimenomaan kitkakysymyksiä varten (QuaRel INLINEFORM0 -osajoukko), mutta ennen tietojen keräämistä. Viimeinen on uusinta tekniikkaa edustava neuraalinen semanttinen jäsentäjä. Kuvaamme lyhyesti kutakin vuorollaan.</w:t>
      </w:r>
    </w:p>
    <w:p>
      <w:r>
        <w:rPr>
          <w:b/>
        </w:rPr>
        <w:t xml:space="preserve">Tulos</w:t>
      </w:r>
    </w:p>
    <w:p>
      <w:r>
        <w:t xml:space="preserve">Mitä valmiita työkaluja he käyttävät QuaRelissa?</w:t>
      </w:r>
    </w:p>
    <w:p>
      <w:r>
        <w:rPr>
          <w:b/>
        </w:rPr>
        <w:t xml:space="preserve">Esimerkki 5.2248</w:t>
      </w:r>
    </w:p>
    <w:p>
      <w:r>
        <w:t xml:space="preserve">Esittelemme uuden mallin vaikeuksien ennustamista varten, jossa yhdistyvät oppimamme representaatiot, jotka on saatu valmiiksi koulutetun "universaalin" lauseenkoodaajan BIBREF6 avulla, ja lauseenkoodaaja, joka on opetettu alusta alkaen tätä tehtävää varten. Yhteensä tämä johti 57 505 lauseen ja 2 428 lauseen muodostamiseen harjoitus- ja testijoukon tiivistelmissä.</w:t>
      </w:r>
    </w:p>
    <w:p>
      <w:r>
        <w:rPr>
          <w:b/>
        </w:rPr>
        <w:t xml:space="preserve">Tulos</w:t>
      </w:r>
    </w:p>
    <w:p>
      <w:r>
        <w:t xml:space="preserve">Kuinka paljon dataa tarvitaan tehtäväkohtaisen koodaimen kouluttamiseen?</w:t>
      </w:r>
    </w:p>
    <w:p>
      <w:r>
        <w:rPr>
          <w:b/>
        </w:rPr>
        <w:t xml:space="preserve">Esimerkki 5.2249</w:t>
      </w:r>
    </w:p>
    <w:p>
      <w:r>
        <w:t xml:space="preserve">UTD:n haasteiden analyysiJärjestelmämme perustuu ZRToolsin (ainoa tietojemme mukaan vapaasti saatavilla oleva UTD-järjestelmä) tuottamaan pseudotekstiin, joka asettaa useita haasteita MT:lle.  Väärien sanojen osoittaminen klusteriinSen vuoksi, että UTD on valvomaton, löydetyt klusterit ovat kohinaisia.  Sanojen jakaminen eri klustereihinVaikka suurin osa UTD-tapauksista on eri puhujien välisiä, puhujien välisten tapausten muistaminen on heikompaa kuin saman puhujan tapausten. Tämän seurauksena sama sana eri puhujilta esiintyy usein useissa klustereissa, mikä estää mallia oppimasta hyviä käännöksiä. UTD on harva, joten sen kattavuus on heikko Havaitsimme, että ZRToolsin löytämät mallit vastaavat vain 28 prosenttia äänitteistä. Tämä alhainen kattavuus pienentää harjoitusaineiston kokoa, vaikuttaa kohdistuksen laatuun ja vaikuttaa haitallisesti käännökseen, joka on mahdollista vain silloin, kun pseudotermit ovat läsnä.</w:t>
      </w:r>
    </w:p>
    <w:p>
      <w:r>
        <w:rPr>
          <w:b/>
        </w:rPr>
        <w:t xml:space="preserve">Tulos</w:t>
      </w:r>
    </w:p>
    <w:p>
      <w:r>
        <w:t xml:space="preserve">mitä haasteita on havaittu?</w:t>
      </w:r>
    </w:p>
    <w:p>
      <w:r>
        <w:rPr>
          <w:b/>
        </w:rPr>
        <w:t xml:space="preserve">Esimerkki 5.2250</w:t>
      </w:r>
    </w:p>
    <w:p>
      <w:r>
        <w:t xml:space="preserve">Ensimmäisessä NLI-tehtävien kanssa suoritettavassa karkeasuuntautumisvaiheessa käytämme MultiNLI BIBREF15- ja SNLI BIBREF16 -tietokantoja toimialueen ulkopuolisina lähtötietoaineistoina. </w:t>
      </w:r>
    </w:p>
    <w:p>
      <w:r>
        <w:rPr>
          <w:b/>
        </w:rPr>
        <w:t xml:space="preserve">Tulos</w:t>
      </w:r>
    </w:p>
    <w:p>
      <w:r>
        <w:t xml:space="preserve">Mitä toimialueen ulkopuolisia tietokokonaisuuksia kirjoittajat käyttivät karkeasuuntausvaiheessa?</w:t>
      </w:r>
    </w:p>
    <w:p>
      <w:r>
        <w:rPr>
          <w:b/>
        </w:rPr>
        <w:t xml:space="preserve">Esimerkki 5.2251</w:t>
      </w:r>
    </w:p>
    <w:p>
      <w:r>
        <w:t xml:space="preserve">Arvioimme LAN-mallimme tehokkuutta kahdessa tyypillisessä tietämysgraafin täydennystehtävässä eli linkkien ennustamisessa ja triplettien luokittelussa.</w:t>
      </w:r>
    </w:p>
    <w:p>
      <w:r>
        <w:rPr>
          <w:b/>
        </w:rPr>
        <w:t xml:space="preserve">Tulos</w:t>
      </w:r>
    </w:p>
    <w:p>
      <w:r>
        <w:t xml:space="preserve">Mitä tietämysgraafin täydennystehtäviä he kokeilevat?</w:t>
      </w:r>
    </w:p>
    <w:p>
      <w:r>
        <w:rPr>
          <w:b/>
        </w:rPr>
        <w:t xml:space="preserve">Esimerkki 5.2252</w:t>
      </w:r>
    </w:p>
    <w:p>
      <w:r>
        <w:t xml:space="preserve">Tehtävässä 1 on kaksi yläluokkaa, nimittäin rupattelu ja tehtäväkeskeinen vuoropuhelu.</w:t>
      </w:r>
    </w:p>
    <w:p>
      <w:r>
        <w:rPr>
          <w:b/>
        </w:rPr>
        <w:t xml:space="preserve">Tulos</w:t>
      </w:r>
    </w:p>
    <w:p>
      <w:r>
        <w:t xml:space="preserve">Kuinka monta aikomusta oli luokiteltu?</w:t>
      </w:r>
    </w:p>
    <w:p>
      <w:r>
        <w:rPr>
          <w:b/>
        </w:rPr>
        <w:t xml:space="preserve">Esimerkki 5.2253</w:t>
      </w:r>
    </w:p>
    <w:p>
      <w:r>
        <w:t xml:space="preserve">Tietokokonaisuutemme sisältää Yhdysvalloissa maaliskuussa 2010 kerättyjä tviittejä "ObamaCare"-ohjelmasta. </w:t>
      </w:r>
    </w:p>
    <w:p>
      <w:r>
        <w:rPr>
          <w:b/>
        </w:rPr>
        <w:t xml:space="preserve">Tulos</w:t>
      </w:r>
    </w:p>
    <w:p>
      <w:r>
        <w:t xml:space="preserve">Mitä twiittaustietokokonaisuutta käytetään?</w:t>
      </w:r>
    </w:p>
    <w:p>
      <w:r>
        <w:rPr>
          <w:b/>
        </w:rPr>
        <w:t xml:space="preserve">Esimerkki 5.2254</w:t>
      </w:r>
    </w:p>
    <w:p>
      <w:r>
        <w:t xml:space="preserve">FEVER-tietokannan BIBREF0 (FEVER fact extraction and verification dataset) julkaiseminen tarjoaa laajamittaisen haasteen, jossa testataan tiedonhaku- ja tekstuaalisten päättelyvalmiuksien yhdistelmää. Varmistaakseen tietokokonaisuuteen sisältyvän väittämän tuetuksi, kumotuksi tai päättämättömäksi järjestelmän on haettava asiaankuuluvat artikkelit ja lauseet Wikipediasta. Sitten sen on päätettävä, sisältääkö kukin näistä lauseista tai jokin niiden yhdistelmä väitteen vai kumoaa sen, mikä on seuraamusongelma. Järjestelmät arvioidaan väitteiden ennustamisen tarkkuuden perusteella, ja pisteitä annetaan vain silloin, kun oikeat todisteet on toimitettu. FEVER-tiedoissa olevat premissiot eroavat olennaisesti Stanford Natural Language Inference (SNLI) BIBREF1 -tietokannan pohjana käytetyn kuvatekstitiedoston premisseistä. Lauseet ovat pidempiä (keskimäärin 31 sanaa verrattuna 14 sanaan), sanasto on abstraktimpaa ja nimettyjen entiteettien ja sanaston ulkopuolisten termien esiintyvyys on suurempi. Myöskään FEVERin haku ei ole yksinkertaista. Väitteellä voi olla pieni sanojen päällekkäisyys asiaankuuluvan todistusaineiston kanssa, varsinkin jos todistusaineisto kumoaa väitteen.</w:t>
      </w:r>
    </w:p>
    <w:p>
      <w:r>
        <w:rPr>
          <w:b/>
        </w:rPr>
        <w:t xml:space="preserve">Tulos</w:t>
      </w:r>
    </w:p>
    <w:p>
      <w:r>
        <w:t xml:space="preserve">Mikä on FEVER-tehtävä?</w:t>
      </w:r>
    </w:p>
    <w:p>
      <w:r>
        <w:rPr>
          <w:b/>
        </w:rPr>
        <w:t xml:space="preserve">Esimerkki 5.2255</w:t>
      </w:r>
    </w:p>
    <w:p>
      <w:r>
        <w:t xml:space="preserve">Tässä artikkelissa hyödynnetään kahta tietokokonaisuutta. Molemmat tietokokonaisuudet koostuvat tavallisesta tekstistä, joka sisältää espanjankielisen kliinisen kertomuksen, ja niiden manuaalisista arkaluonteisten tietojen merkinnöistä BRAT BIBREF13 -muodossa. NUBes BIBREF4 on korpus, joka koostuu noin 7 000 espanjaksi kirjoitetusta todellisesta lääketieteellisestä raportista, jotka on annotoitu negaatio- ja epävarmuustiedoilla. Välttääksemme sekaannuksia näiden kahden korpuksen välillä, kutsumme tässä asiakirjassa merkityksellistä versiota jatkossa nimellä NUBes-PHI (sanoista `NUBes with Personal Health Information'). MEDDOCANin jaetun tehtävän BIBREF3 järjestäjät kuratoivat synteettisen korpuksen kliinisistä tapauksista, jotka terveydenhuollon dokumentoijat ovat rikastaneet arkaluonteisilla tiedoilla.</w:t>
      </w:r>
    </w:p>
    <w:p>
      <w:r>
        <w:rPr>
          <w:b/>
        </w:rPr>
        <w:t xml:space="preserve">Tulos</w:t>
      </w:r>
    </w:p>
    <w:p>
      <w:r>
        <w:t xml:space="preserve">Mitä kliinisiä tietokokonaisuuksia tutkimuksessa on käytetty?</w:t>
      </w:r>
    </w:p>
    <w:p>
      <w:r>
        <w:rPr>
          <w:b/>
        </w:rPr>
        <w:t xml:space="preserve">Esimerkki 5.2256</w:t>
      </w:r>
    </w:p>
    <w:p>
      <w:r>
        <w:t xml:space="preserve">Sanojen ja POS-tunnisteiden upotukset harjoitteltiin valmiiksi suurella kommentoimattomalla korpuksella, joka koostui Wikipedian ensimmäisestä miljardista merkistä.</w:t>
      </w:r>
    </w:p>
    <w:p>
      <w:r>
        <w:rPr>
          <w:b/>
        </w:rPr>
        <w:t xml:space="preserve">Tulos</w:t>
      </w:r>
    </w:p>
    <w:p>
      <w:r>
        <w:t xml:space="preserve">Käyttävätkö ne esivalmennettuja malleja osana jäsentäjäänsä?</w:t>
      </w:r>
    </w:p>
    <w:p>
      <w:r>
        <w:rPr>
          <w:b/>
        </w:rPr>
        <w:t xml:space="preserve">Esimerkki 5.2257</w:t>
      </w:r>
    </w:p>
    <w:p>
      <w:r>
        <w:t xml:space="preserve">Luonnollisen kielen prosessoinnin ja laskennallisen yhteiskuntatieteen alalla on tutkittu, miten NLP-järjestelmät voivat havaita moraalisia tunteita verkkotekstissä. Esimerkiksi moraalinen retoriikka sosiaalisessa mediassa ja poliittisessa keskustelussa BIBREF19, BIBREF20, BIBREF21, sosiaalisessa mediassa esiintyvän moralisoinnin ja väkivaltaisten mielenosoitusten välinen suhde BIBREF22 sekä pakolaisiin kohdistuvat ennakkoluulot keskusteluradio-ohjelmissa BIBREF23 ovat olleet eräitä tällä tutkimuslinjalla tutkittuja aiheita. Toisin kuin tällä tutkimuslinjalla, moraalisten tunnetilojen muutosta koskevan muodollisen kehyksen kehittäminen on vielä vähän tutkittu, eikä tätä aihetta ole käsitelty systemaattisesti ja muodollisesti BIBREF16.</w:t>
      </w:r>
    </w:p>
    <w:p>
      <w:r>
        <w:rPr>
          <w:b/>
        </w:rPr>
        <w:t xml:space="preserve">Tulos</w:t>
      </w:r>
    </w:p>
    <w:p>
      <w:r>
        <w:t xml:space="preserve">Käsitelläänkö asiakirjassa aiempia malleja, joita on sovellettu samaan tehtävään?</w:t>
      </w:r>
    </w:p>
    <w:p>
      <w:r>
        <w:rPr>
          <w:b/>
        </w:rPr>
        <w:t xml:space="preserve">Esimerkki 5.2258</w:t>
      </w:r>
    </w:p>
    <w:p>
      <w:r>
        <w:t xml:space="preserve">Yksinkertainen, mutta toistuva tekstimalli on tunnettu sanojen yhteisesiintymisverkko. Valinnaisten tekstin esikäsittelyvaiheiden jälkeen yhteisesiintymisverkossa jokaisesta eri sanasta tulee solmu, ja särmät muodostetaan yhteisesiintymisen avulla halutussa ikkunassa. Yleinen strategia yhdistää vain vierekkäiset sanat niin sanotuissa sanojen vierekkäisyysverkoissa.</w:t>
      </w:r>
    </w:p>
    <w:p>
      <w:r>
        <w:rPr>
          <w:b/>
        </w:rPr>
        <w:t xml:space="preserve">Tulos</w:t>
      </w:r>
    </w:p>
    <w:p>
      <w:r>
        <w:t xml:space="preserve">Mihin malliarkkitehtuureihin aiemmat yhteenkuuluvuusverkot perustuvat?</w:t>
      </w:r>
    </w:p>
    <w:p>
      <w:r>
        <w:rPr>
          <w:b/>
        </w:rPr>
        <w:t xml:space="preserve">Esimerkki 5.2259</w:t>
      </w:r>
    </w:p>
    <w:p>
      <w:r>
        <w:t xml:space="preserve">Toiseksi analysoimme laajasti NLI-tehtävän uusinta mallia ja osoitamme, että menetelmämme paljastavat mielenkiintoisia oivalluksia, joita ei ole saatavissa perinteisistä huomion ja sanojen erottuvuuden tarkastusmenetelmistä.</w:t>
      </w:r>
    </w:p>
    <w:p>
      <w:r>
        <w:rPr>
          <w:b/>
        </w:rPr>
        <w:t xml:space="preserve">Tulos</w:t>
      </w:r>
    </w:p>
    <w:p>
      <w:r>
        <w:t xml:space="preserve">Käytettiinkö huomion analysoinnissa uusinta mallia?</w:t>
      </w:r>
    </w:p>
    <w:p>
      <w:r>
        <w:rPr>
          <w:b/>
        </w:rPr>
        <w:t xml:space="preserve">Esimerkki 5.2260</w:t>
      </w:r>
    </w:p>
    <w:p>
      <w:r>
        <w:t xml:space="preserve">Arvioimme kolme mallia kuvan huomiomekanismista INLINEFORM0 yhtälön EQREF11 mukaisesti. Pehmeä huomio Kova Stokastinen huomio Paikallinen huomio</w:t>
      </w:r>
    </w:p>
    <w:p>
      <w:r>
        <w:rPr>
          <w:b/>
        </w:rPr>
        <w:t xml:space="preserve">Tulos</w:t>
      </w:r>
    </w:p>
    <w:p>
      <w:r>
        <w:t xml:space="preserve">Mitä huomiomekanismeja ne vertailevat?</w:t>
      </w:r>
    </w:p>
    <w:p>
      <w:r>
        <w:rPr>
          <w:b/>
        </w:rPr>
        <w:t xml:space="preserve">Esimerkki 5.2261</w:t>
      </w:r>
    </w:p>
    <w:p>
      <w:r>
        <w:t xml:space="preserve">Yhteistä kaikille lähestymistavoille on ollut se, että niissä on käytetty ainoastaan tietokannassa saatavilla olevia tekstiominaisuuksia. Meidän mallissamme ei käytetä ainoastaan tekstuaalisia piirteitä, jotka on mallinnettu BiLSTM:llä ja joita on täydennetty huomiomekanismilla, vaan siinä otetaan huomioon myös tehtävään liittyvät kuvat.</w:t>
      </w:r>
    </w:p>
    <w:p>
      <w:r>
        <w:rPr>
          <w:b/>
        </w:rPr>
        <w:t xml:space="preserve">Tulos</w:t>
      </w:r>
    </w:p>
    <w:p>
      <w:r>
        <w:t xml:space="preserve">Mitä eroja on neuroverkkojen aiempiin sovelluksiin tässä tehtävässä?</w:t>
      </w:r>
    </w:p>
    <w:p>
      <w:r>
        <w:rPr>
          <w:b/>
        </w:rPr>
        <w:t xml:space="preserve">Esimerkki 5.2262</w:t>
      </w:r>
    </w:p>
    <w:p>
      <w:r>
        <w:t xml:space="preserve">Harjoittelu- ja testidata on jaettu 70-30-suhteella, ja saimme taulukossa TABREF17 esitetyt tulokset yksittäiselle tietokokonaisuudelle ja molempien yhdistelmälle. Esikoulutettu verkko oli jo koulutettu, ja käytimme kohdetietoja Queenslandin tulvasta, joka antoi 96 prosentin tarkkuuden 0,118 testihäviöllä vain 11 sekunnissa, jos käytimme vain 70 prosenttia koulutuksesta merkityistä tiedoista. Toinen kohdedata on Albertan tulva, jossa käytettiin samaa koulutus- ja testijakoa, jonka avulla saatiin 95 prosentin tarkkuus ja 0,118 testitappio vain 19 sekunnissa.</w:t>
      </w:r>
    </w:p>
    <w:p>
      <w:r>
        <w:rPr>
          <w:b/>
        </w:rPr>
        <w:t xml:space="preserve">Tulos</w:t>
      </w:r>
    </w:p>
    <w:p>
      <w:r>
        <w:t xml:space="preserve">Mitkä olivat mallin tulokset tulvien havaitsemisessa?</w:t>
      </w:r>
    </w:p>
    <w:p>
      <w:r>
        <w:rPr>
          <w:b/>
        </w:rPr>
        <w:t xml:space="preserve">Esimerkki 5.2263</w:t>
      </w:r>
    </w:p>
    <w:p>
      <w:r>
        <w:t xml:space="preserve">Monissa NLP-tehtävissä käytetään POS-merkintöjä ominaisuuksina, mutta ihmisten kommentoimia POS-sekvenssejä on vaikea ja kallis saada. Näin ollen on tärkeää tietää, voimmeko oppia lausetason syntaktisia upotuksia matalalähteisille kielille ilman puupankkeja.Suoritimme syntaktisten upotusten siirtämisen nollapisteellä ranskan, portugalin ja indonesian kielille. Ranska ja portugali ovat simuloituja matalalähteisiä kieliä, kun taas indonesia on todellinen matalalähteinen kieli.</w:t>
      </w:r>
    </w:p>
    <w:p>
      <w:r>
        <w:rPr>
          <w:b/>
        </w:rPr>
        <w:t xml:space="preserve">Tulos</w:t>
      </w:r>
    </w:p>
    <w:p>
      <w:r>
        <w:t xml:space="preserve">Arvioivatko he jatkojalostustehtäviä?</w:t>
      </w:r>
    </w:p>
    <w:p>
      <w:r>
        <w:rPr>
          <w:b/>
        </w:rPr>
        <w:t xml:space="preserve">Esimerkki 5.2264</w:t>
      </w:r>
    </w:p>
    <w:p>
      <w:r>
        <w:t xml:space="preserve">Gallupin tutkimuksessa kysyttiin mielipiteitä "homoseksuaalisten suhteiden" laillisuudesta vuoteen 2008 asti, mutta sitten sanamuoto muutettiin "homo- ja lesbosuhteiksi". Tämä johtui todennäköisesti siitä, että monet homoseksuaaleiksi ja lesboiksi identifioituvat ihmiset pitävät sanaa homoseksuaali vanhentuneena ja halventavana.</w:t>
      </w:r>
    </w:p>
    <w:p>
      <w:r>
        <w:rPr>
          <w:b/>
        </w:rPr>
        <w:t xml:space="preserve">Tulos</w:t>
      </w:r>
    </w:p>
    <w:p>
      <w:r>
        <w:t xml:space="preserve">Analysoidaanko tiettyjä halventavia sanoja?</w:t>
      </w:r>
    </w:p>
    <w:p>
      <w:r>
        <w:rPr>
          <w:b/>
        </w:rPr>
        <w:t xml:space="preserve">Esimerkki 5.2265</w:t>
      </w:r>
    </w:p>
    <w:p>
      <w:r>
        <w:t xml:space="preserve">Word2Vec-arkkitehtuuri on innoittanut paljon tutkimusta bio- ja kemianinformatiikan aloilla. Word2Vec-algoritmia on sovellettu menestyksekkäästi proteiiniluokkien BIBREF44 ja proteiini-proteiini-interaktioiden (PPI) BIBREF56 määrittämiseen.</w:t>
      </w:r>
    </w:p>
    <w:p>
      <w:r>
        <w:rPr>
          <w:b/>
        </w:rPr>
        <w:t xml:space="preserve">Tulos</w:t>
      </w:r>
    </w:p>
    <w:p>
      <w:r>
        <w:t xml:space="preserve">Onko artikkelissa jokin konkreettinen esimerkki, joka osoittaa, että tällä lähestymistavalla on ollut valtava vaikutus lääkekehitykseen?</w:t>
      </w:r>
    </w:p>
    <w:p>
      <w:r>
        <w:rPr>
          <w:b/>
        </w:rPr>
        <w:t xml:space="preserve">Esimerkki 5.2266</w:t>
      </w:r>
    </w:p>
    <w:p>
      <w:r>
        <w:t xml:space="preserve">Ymmärtääksemme näiden #MeToo-twiittien latentteja aiheita korkeakoulujen seuraajille, käytämme ensin Latent Dirichlet Allocation (LDA) -menetelmää käyttäjien osoittamien yleisten aiheiden merkitsemiseen. Koska tietyt sanat esiintyvät usein näissä #MeToo-twiiteissä (esim. seksuaalinen häirintä, miehet, naiset, tarina jne.), muutamme korpuksemme käyttämällä TF-IDF:ää, termipainotusjärjestelmää, joka vähentää yhteisten termien vaikutusta.</w:t>
      </w:r>
    </w:p>
    <w:p>
      <w:r>
        <w:rPr>
          <w:b/>
        </w:rPr>
        <w:t xml:space="preserve">Tulos</w:t>
      </w:r>
    </w:p>
    <w:p>
      <w:r>
        <w:t xml:space="preserve">Miten #MeToo-twiitteihin upotetut aiheet poimitaan?</w:t>
      </w:r>
    </w:p>
    <w:p>
      <w:r>
        <w:rPr>
          <w:b/>
        </w:rPr>
        <w:t xml:space="preserve">Esimerkki 5.2267</w:t>
      </w:r>
    </w:p>
    <w:p>
      <w:r>
        <w:t xml:space="preserve">Intuitiivisin tapa arvioida tekstivastausta on laskea suoraan tarkan vastaavuuden (EM) ja makrokeskiarvoiset F1-pisteet (F1) ennustetun tekstivastauksen ja todellisen tekstivastauksen välillä.</w:t>
      </w:r>
    </w:p>
    <w:p>
      <w:r>
        <w:rPr>
          <w:b/>
        </w:rPr>
        <w:t xml:space="preserve">Tulos</w:t>
      </w:r>
    </w:p>
    <w:p>
      <w:r>
        <w:t xml:space="preserve">Mitä arviointimittareita käytettiin?</w:t>
      </w:r>
    </w:p>
    <w:p>
      <w:r>
        <w:rPr>
          <w:b/>
        </w:rPr>
        <w:t xml:space="preserve">Esimerkki 5.2268</w:t>
      </w:r>
    </w:p>
    <w:p>
      <w:r>
        <w:t xml:space="preserve">Harjoittelun aikana käytämme suunnitelman ja DFS:n välistä kartoitusta oikean kulkemisjärjestyksen suorittamiseen ja koulutamme neuraalisen luokittelijan toimimaan ohjaimena, joka valitsee, mikä toiminto kussakin vaiheessa suoritetaan.</w:t>
      </w:r>
    </w:p>
    <w:p>
      <w:r>
        <w:rPr>
          <w:b/>
        </w:rPr>
        <w:t xml:space="preserve">Tulos</w:t>
      </w:r>
    </w:p>
    <w:p>
      <w:r>
        <w:t xml:space="preserve">Miten neuraalinen suunnittelukomponentti koulutetaan?</w:t>
      </w:r>
    </w:p>
    <w:p>
      <w:r>
        <w:rPr>
          <w:b/>
        </w:rPr>
        <w:t xml:space="preserve">Esimerkki 5.2269</w:t>
      </w:r>
    </w:p>
    <w:p>
      <w:r>
        <w:t xml:space="preserve">Yli 2 100 tekstiä paritettiin 15 kysymyksen kanssa, ja näin saatiin yhteensä noin 32 000 kommentoitua kysymystä. Kysymyksistä 13 %:n osalta työntekijät eivät olleet samaa mieltä yhdestä neljästä kategoriasta enemmistön ollessa 3 viidestä, joten emme sisällyttäneet näitä kysymyksiä tietokantaamme. 87 %:n jäljelle jääneiden kysymysten kategoriamerkintöjen jakautuminen on esitetty taulukossa TABREF10 . 14 074 kysymykseen (52 %) voitiin vastata. Vastattavista kysymyksistä 10 160:een voitiin vastata suoraan tekstistä (tekstipohjainen) ja 3 914 kysymystä vaati maalaisjärjen käyttöä (käsikirjoituspohjainen). Kun validoinnin aikana poistettiin 135 kysymystä, lopulliseen tietokokonaisuuteen kuuluu 13 939 kysymystä, joista 3 827 kysymystä edellyttää maalaisjärjen käyttöä (eli 27,4 %). Tämä suhde tarkistettiin manuaalisesti satunnaisotoksen perusteella.</w:t>
      </w:r>
    </w:p>
    <w:p>
      <w:r>
        <w:rPr>
          <w:b/>
        </w:rPr>
        <w:t xml:space="preserve">Tulos</w:t>
      </w:r>
    </w:p>
    <w:p>
      <w:r>
        <w:t xml:space="preserve">mitä tietokokonaisuuksia koskevia tilastoja tarjotaan?</w:t>
      </w:r>
    </w:p>
    <w:p>
      <w:r>
        <w:rPr>
          <w:b/>
        </w:rPr>
        <w:t xml:space="preserve">Esimerkki 5.2270</w:t>
      </w:r>
    </w:p>
    <w:p>
      <w:r>
        <w:t xml:space="preserve">Mittarit. Käytämme mittarina toleranssitarkkuutta BIBREF16 , joka mittaa, kuinka kaukana ennustettu jänneväli on kultaisesta standardista. Metriikka perustuu siihen, että käytännössä riittää, että suositellaan vastauksen sisältävää karkeaa välimatkaa - muutaman sekunnin erolla ei ole käyttäjälle suurta merkitystä. Mittarit. Käytimme mittareina tarkkuutta ja MRR:ää (Mean Reciprocal Ranking).  Mittarit. Arvioidaksemme putkilinjamalliamme käytämme kokonaistarkkuutta suodatuksen jälkeen ja tarkkuutta, kun otetaan huomioon, että segmentti on 10 parhaan videon joukossa. </w:t>
      </w:r>
    </w:p>
    <w:p>
      <w:r>
        <w:rPr>
          <w:b/>
        </w:rPr>
        <w:t xml:space="preserve">Tulos</w:t>
      </w:r>
    </w:p>
    <w:p>
      <w:r>
        <w:t xml:space="preserve">Mitä arviointimittareita kokeilussa käytettiin?</w:t>
      </w:r>
    </w:p>
    <w:p>
      <w:r>
        <w:rPr>
          <w:b/>
        </w:rPr>
        <w:t xml:space="preserve">Esimerkki 5.2271</w:t>
      </w:r>
    </w:p>
    <w:p>
      <w:r>
        <w:t xml:space="preserve">korvataan tämä yksi GRU kahdella eri komponentilla ensimmäinen komponentti on lauseenlukija toinen komponentti on tulon fuusiokerros.</w:t>
      </w:r>
    </w:p>
    <w:p>
      <w:r>
        <w:rPr>
          <w:b/>
        </w:rPr>
        <w:t xml:space="preserve">Tulos</w:t>
      </w:r>
    </w:p>
    <w:p>
      <w:r>
        <w:t xml:space="preserve">Mitä muutoksia he tekivät tulomoduuliin?</w:t>
      </w:r>
    </w:p>
    <w:p>
      <w:r>
        <w:rPr>
          <w:b/>
        </w:rPr>
        <w:t xml:space="preserve">Esimerkki 5.2272</w:t>
      </w:r>
    </w:p>
    <w:p>
      <w:r>
        <w:t xml:space="preserve">Arvioidaksemme annotaatioiden johdonmukaisuutta ja poistaaksemme myös sattumanvaraiset annotaatiot käytimme yhteisymmärrysprosenttia, joka lasketaan jakamalla niiden aistien lukumäärä kussakin kategoriassa, joihin annotaattorit tekevät johdonmukaisia annotaatioita, kunkin aistityypin kokonaismäärällä. Ottaen huomioon aistien epätasapainoisen jakautumisen mahdollisen vaikutuksen käytimme myös Kappa-arvoa.</w:t>
      </w:r>
    </w:p>
    <w:p>
      <w:r>
        <w:rPr>
          <w:b/>
        </w:rPr>
        <w:t xml:space="preserve">Tulos</w:t>
      </w:r>
    </w:p>
    <w:p>
      <w:r>
        <w:t xml:space="preserve">Minkälaista metriikkaa he käyttävät eri merkitsijöiden välillä?</w:t>
      </w:r>
    </w:p>
    <w:p>
      <w:r>
        <w:rPr>
          <w:b/>
        </w:rPr>
        <w:t xml:space="preserve">Esimerkki 5.2273</w:t>
      </w:r>
    </w:p>
    <w:p>
      <w:r>
        <w:t xml:space="preserve">Vertailukohtana käytämme Burckhardt et al. BIBREF22 , Liu et al. BIBREF18 , Dernoncourt et al. BIBREF9 ja Yang et al. BIBREF10 järjestelmien tuloksia i2b2-tietokannassa sekä Burckhardt et al. suorituskykyä hoitotyön korpuksessa.</w:t>
      </w:r>
    </w:p>
    <w:p>
      <w:r>
        <w:rPr>
          <w:b/>
        </w:rPr>
        <w:t xml:space="preserve">Tulos</w:t>
      </w:r>
    </w:p>
    <w:p>
      <w:r>
        <w:t xml:space="preserve">Mikä on heidän perustasonsa?</w:t>
      </w:r>
    </w:p>
    <w:p>
      <w:r>
        <w:rPr>
          <w:b/>
        </w:rPr>
        <w:t xml:space="preserve">Esimerkki 5.2274</w:t>
      </w:r>
    </w:p>
    <w:p>
      <w:r>
        <w:t xml:space="preserve">Analyysin ensisijaiseen syötteeseen kerättiin INLINEFORM0 miljoonaa twiittiä, jotka sisälsivät avainsanat "rinta" JA "syöpä". </w:t>
      </w:r>
    </w:p>
    <w:p>
      <w:r>
        <w:rPr>
          <w:b/>
        </w:rPr>
        <w:t xml:space="preserve">Tulos</w:t>
      </w:r>
    </w:p>
    <w:p>
      <w:r>
        <w:t xml:space="preserve">Miten rintasyöpään liittyvät viestit koottiin Twitterin suoratoistopalvelun API:sta?</w:t>
      </w:r>
    </w:p>
    <w:p>
      <w:r>
        <w:rPr>
          <w:b/>
        </w:rPr>
        <w:t xml:space="preserve">Esimerkki 5.2275</w:t>
      </w:r>
    </w:p>
    <w:p>
      <w:r>
        <w:t xml:space="preserve">Kaaviosta käy selvästi ilmi, että väärennettyjen uutisten todennäköisyys on suurempi, kun ne tulevat vahvistamattomilta tileiltä. Huomaa, että väärennettyjä uutisia sisältäviä virustwiittejä levittävillä tileillä on keskimäärin suurempi ystävien/seuraajien suhde.  Kuvio FIGREF24 osoittaa, että toisin kuin muunlaiset virustwiitit, valeuutisia sisältävät twiitit on luotu hiljattain.</w:t>
      </w:r>
    </w:p>
    <w:p>
      <w:r>
        <w:rPr>
          <w:b/>
        </w:rPr>
        <w:t xml:space="preserve">Tulos</w:t>
      </w:r>
    </w:p>
    <w:p>
      <w:r>
        <w:t xml:space="preserve">Mitkä ovat valeuutisia levittävien tilien ominaisuudet?</w:t>
      </w:r>
    </w:p>
    <w:p>
      <w:r>
        <w:rPr>
          <w:b/>
        </w:rPr>
        <w:t xml:space="preserve">Esimerkki 5.2276</w:t>
      </w:r>
    </w:p>
    <w:p>
      <w:r>
        <w:t xml:space="preserve"> Mallimme parantaa F1-pistemäärää lähes 2 %, mikä vastaa 12,3 %:n virhemäärän vähenemistä.</w:t>
      </w:r>
    </w:p>
    <w:p>
      <w:r>
        <w:rPr>
          <w:b/>
        </w:rPr>
        <w:t xml:space="preserve">Tulos</w:t>
      </w:r>
    </w:p>
    <w:p>
      <w:r>
        <w:t xml:space="preserve">Kuinka parempi ehdotettu malli on perusmalliin verrattuna?</w:t>
      </w:r>
    </w:p>
    <w:p>
      <w:r>
        <w:rPr>
          <w:b/>
        </w:rPr>
        <w:t xml:space="preserve">Esimerkki 5.2277</w:t>
      </w:r>
    </w:p>
    <w:p>
      <w:r>
        <w:t xml:space="preserve">Kuten voidaan nähdä, ehdotettu DSC-häviö on huomattavasti parempi kuin parhaat perustulokset, eli se ylittää BERT-taggerin +1,86:lla F1-pistemäärällä CTB5:ssä, +1,80:lla CTB6:ssa ja +2,19:llä UD1.4:ssä.</w:t>
      </w:r>
    </w:p>
    <w:p>
      <w:r>
        <w:rPr>
          <w:b/>
        </w:rPr>
        <w:t xml:space="preserve">Tulos</w:t>
      </w:r>
    </w:p>
    <w:p>
      <w:r>
        <w:t xml:space="preserve">Mitkä ovat menetelmän F1-parannukset verrattuna perus-BERT-taggeriin kiinalaisissa POS-tietoaineistoissa?</w:t>
      </w:r>
    </w:p>
    <w:p>
      <w:r>
        <w:rPr>
          <w:b/>
        </w:rPr>
        <w:t xml:space="preserve">Esimerkki 5.2278</w:t>
      </w:r>
    </w:p>
    <w:p>
      <w:r>
        <w:t xml:space="preserve">Visuaalinen mallimme perustuu Inception V3 -mallin BIBREF1 hienosäätöön asiakirjojen visuaalisten esitysten avulla, kun taas tekstuaalinen mallimme perustuu hierarkkiseen biLSTM-malliin. Yhdistämme nämä kaksi edelleen yhteiseksi malliksi.  Sovelsimme neuroverkkomalleja visuaalisten piirteiden tallentamiseen asiakirjojen visuaalisten esitysten perusteella. Kokeelliset tulokset osoittavat, että saavutamme 2,9 % korkeamman tarkkuuden kuin uusimmat tekstuaalisiin ominaisuuksiin perustuvat lähestymistavat Wikipediassa ja että suorituskyky on kilpailukykyinen tai jopa parempi kuin uusimmilla lähestymistavoilla arXivissa. Lisäksi ehdotimme yhteistä mallia, jossa yhdistetään tekstuaaliset ja visuaaliset esitykset, asiakirjan laadun ennustamiseksi. </w:t>
      </w:r>
    </w:p>
    <w:p>
      <w:r>
        <w:rPr>
          <w:b/>
        </w:rPr>
        <w:t xml:space="preserve">Tulos</w:t>
      </w:r>
    </w:p>
    <w:p>
      <w:r>
        <w:t xml:space="preserve">Millaista mallia he käyttävät?</w:t>
      </w:r>
    </w:p>
    <w:p>
      <w:r>
        <w:rPr>
          <w:b/>
        </w:rPr>
        <w:t xml:space="preserve">Esimerkki 5.2279</w:t>
      </w:r>
    </w:p>
    <w:p>
      <w:r>
        <w:t xml:space="preserve"> Ne lisäävät tietoja kääntämällä tietoja englannin ja kiinan välillä, mikä näyttää olevan yksi erottelevista tekijöistä, jotka johtavat paljon korkeampaan tarkkuuteen.</w:t>
      </w:r>
    </w:p>
    <w:p>
      <w:r>
        <w:rPr>
          <w:b/>
        </w:rPr>
        <w:t xml:space="preserve">Tulos</w:t>
      </w:r>
    </w:p>
    <w:p>
      <w:r>
        <w:t xml:space="preserve">Mitä tietojen lisäämiseen liittyviä tekniikoita käytetään?</w:t>
      </w:r>
    </w:p>
    <w:p>
      <w:r>
        <w:rPr>
          <w:b/>
        </w:rPr>
        <w:t xml:space="preserve">Esimerkki 5.2280</w:t>
      </w:r>
    </w:p>
    <w:p>
      <w:r>
        <w:t xml:space="preserve">Lisäksi tässä teoksessa käsitellään myös yksikön ja monikon, subjektipronominin ja objektipronominin jne. tapauksia. Esimerkiksi pronominia "hän" käytetään subjektista "hän", mutta objektista "hän".</w:t>
      </w:r>
    </w:p>
    <w:p>
      <w:r>
        <w:rPr>
          <w:b/>
        </w:rPr>
        <w:t xml:space="preserve">Tulos</w:t>
      </w:r>
    </w:p>
    <w:p>
      <w:r>
        <w:t xml:space="preserve">Mitä muuta yritetään ratkaista kuin 12 aikamuotoa, malliverbejä ja kielteinen muoto?</w:t>
      </w:r>
    </w:p>
    <w:p>
      <w:r>
        <w:rPr>
          <w:b/>
        </w:rPr>
        <w:t xml:space="preserve">Esimerkki 5.2281</w:t>
      </w:r>
    </w:p>
    <w:p>
      <w:r>
        <w:t xml:space="preserve">Tutkimuskysymyksemme ohjaavat siis käyttämiämme lähestymistapoja ja sitä, mitä tarkoitamme "onnistumisella".Alan asiantuntijat ja tutkijatoverit voivat antaa palautetta kysymyksistä ja auttaa niiden dynaamisessa tarkistamisessa. Joskus toivomme myös voivamme olla yhteydessä useisiin tieteenaloihin. Myös mahdolliseen "kaksoiskäyttöön" liittyviä kysymyksiä voi nousta esiin.</w:t>
      </w:r>
    </w:p>
    <w:p>
      <w:r>
        <w:rPr>
          <w:b/>
        </w:rPr>
        <w:t xml:space="preserve">Tulos</w:t>
      </w:r>
    </w:p>
    <w:p>
      <w:r>
        <w:t xml:space="preserve">Mitä lähestymistapoja he käyttävät tekstianalyysissä?</w:t>
      </w:r>
    </w:p>
    <w:p>
      <w:r>
        <w:rPr>
          <w:b/>
        </w:rPr>
        <w:t xml:space="preserve">Esimerkki 5.2282</w:t>
      </w:r>
    </w:p>
    <w:p>
      <w:r>
        <w:t xml:space="preserve">Ehdollisia satunnaiskenttiä (CRF, Conditional Random Fields) BIBREF15 on käytetty laajalti peräkkäisiin tehtäviin. Tässä asiakirjassa ehdotamme yhdeksi kilpailukykyiseksi perusversioksi CRF-luokittelijaa, joka on koulutettu sklearn-crfsuite-ohjelmalla Python 3.5:lle ja seuraavalla kokoonpanolla: algoritmi = lbfgs; maksimi iteraatiot = 100; c1 = c2 = 0,1; kaikki siirtymät = true; optimoida = false. spaCy on laajalti käytetty NLP-kirjasto, joka toteuttaa nykyaikaisia tekstinkäsittelyputkia, mukaan lukien strubell2017fastin kuvaaman kaltainen sekvenssien merkintäputki. spaCy tarjoaa useita valmiiksi koulutettuja espanjankielisiä malleja, jotka suorittavat NLP:n perustehtäviä, kuten nimettyjen entiteettien tunnistusta (NER). Tässä artikkelissa olemme kouluttaneet uuden NER-mallin NUBes-PHI-merkintöjen tunnistamiseen. Yksinkertaisimpana perustasona on kehitetty arkaluonteisen tiedon tunnistin ja luokittelija, joka koostuu säännöllisistä lausekkeista ja sanakirjanäkymästä. Jokaista tunnistettavaa luokkaa varten on toteutettu erityinen menetelmä. Esimerkiksi päivämäärän, iän, kellonajan ja lääkärin tunnistimet perustuvat säännöllisiin lausekkeisiin; sairaala, sukupuoli, sukulaisuus, sijainti, potilas ja työpaikka etsitään sanakirjoista. Sanakirjat on laadittu käsin käytettävissä olevasta harjoitusaineistosta lukuun ottamatta potilaan tapausta, jossa mahdollisina ehdokkaina on käytetty Espanjan 100 yleisintä nais- ja miehenimeä Instituto Nacional de Estadístican (INE; Espanjan tilastokeskus) mukaan.</w:t>
      </w:r>
    </w:p>
    <w:p>
      <w:r>
        <w:rPr>
          <w:b/>
        </w:rPr>
        <w:t xml:space="preserve">Tulos</w:t>
      </w:r>
    </w:p>
    <w:p>
      <w:r>
        <w:t xml:space="preserve">Mitä muita algoritmeja testataan?</w:t>
      </w:r>
    </w:p>
    <w:p>
      <w:r>
        <w:rPr>
          <w:b/>
        </w:rPr>
        <w:t xml:space="preserve">Esimerkki 5.2283</w:t>
      </w:r>
    </w:p>
    <w:p>
      <w:r>
        <w:t xml:space="preserve">Otamme käyttöön Amazonin Mechanical Turk -palvelun avulla toteutetun BIBREF-annotaatiokoneiston5 ja annotoimme jokaisen predikaatin kahdella koulutetulla työntekijällä itsenäisesti, kun taas kolmas yhdistelee heidän annotaationsa lopulliseksi rooli- ja argumenttikokonaisuudeksi. </w:t>
      </w:r>
    </w:p>
    <w:p>
      <w:r>
        <w:rPr>
          <w:b/>
        </w:rPr>
        <w:t xml:space="preserve">Tulos</w:t>
      </w:r>
    </w:p>
    <w:p>
      <w:r>
        <w:t xml:space="preserve">Miten edellinen tietokokonaisuus annotoitiin?</w:t>
      </w:r>
    </w:p>
    <w:p>
      <w:r>
        <w:rPr>
          <w:b/>
        </w:rPr>
        <w:t xml:space="preserve">Esimerkki 5.2284</w:t>
      </w:r>
    </w:p>
    <w:p>
      <w:r>
        <w:t xml:space="preserve">Koko MSD-dekooderin (aputehtävän) parametrit ovat yhteiset kaikille kielille.Koska kielten ryhmittely kieliperheen perusteella olisi jättänyt useita kieliä yksijäsenisiin ryhmiin (esim. venäjä on ainoa slaavilaisen kieliperheen edustaja), kokeilemme satunnaisia ryhmittelyjä, joissa on kahdesta kolmeen kieltä. Monikielinen harjoittelu suoritetaan vaihtelemalla kieliä satunnaisesti jokaisessa uudessa minierässä.</w:t>
      </w:r>
    </w:p>
    <w:p>
      <w:r>
        <w:rPr>
          <w:b/>
        </w:rPr>
        <w:t xml:space="preserve">Tulos</w:t>
      </w:r>
    </w:p>
    <w:p>
      <w:r>
        <w:t xml:space="preserve">Miten he suorittavat monikielisen koulutuksen?</w:t>
      </w:r>
    </w:p>
    <w:p>
      <w:r>
        <w:rPr>
          <w:b/>
        </w:rPr>
        <w:t xml:space="preserve">Esimerkki 5.2285</w:t>
      </w:r>
    </w:p>
    <w:p>
      <w:r>
        <w:t xml:space="preserve">Taulukossa TABREF10 esitetään tärkeimmät tulokset. Mallimme perustuvat aiempiin töihin, ja niihin on lisätty huomionvalvontamoduuli, kuten kohdassa SECREF3 on kuvattu. Tarkemmin sanottuna merkitsemme Attn-*:llä kyseisen mallin mukauttamista sisällyttämällä siihen Attention Supervision Module -moduulimme. Korostamme, että MCB-malli on VQA-haasteen 2016 voittaja ja MFH-malli on VQA-haasteen 2017 paras yksittäinen malli. Taulukosta TABREF10 voidaan havaita, että ehdotettu mallimme parantaa merkittävästi sijoituskorrelaatiota suhteessa ihmisen huomiokykyyn. Lisäksi mallimme päihittää vaihtoehtoiset uusimmat tekniikat vastausten ennustamisen tarkkuudessa. MFH-mallin sijoituskorrelaatio kasvaa 36,4 %, kun sitä arvioidaan VQA-HAT-tietokannassa, ja 7,7 %, kun sitä arvioidaan VQA-X-tietokannassa. Tämä osoittaa, että ehdotetut menetelmät mahdollistavat sen, että VQA-mallit tuottavat merkityksellisempiä ja tulkittavampia tuloksia tuottamalla tarkemman visuaalisen perustan.</w:t>
      </w:r>
    </w:p>
    <w:p>
      <w:r>
        <w:rPr>
          <w:b/>
        </w:rPr>
        <w:t xml:space="preserve">Tulos</w:t>
      </w:r>
    </w:p>
    <w:p>
      <w:r>
        <w:t xml:space="preserve">Kuinka paljon ne ovat nykyisiä nykyaikaisia VQA-malleja suorituskykyisempiä?</w:t>
      </w:r>
    </w:p>
    <w:p>
      <w:r>
        <w:rPr>
          <w:b/>
        </w:rPr>
        <w:t xml:space="preserve">Esimerkki 5.2286</w:t>
      </w:r>
    </w:p>
    <w:p>
      <w:r>
        <w:t xml:space="preserve">Koska portugalinkielisiä taloudellisia aikomuksia sisältäviä julkisia tietokokonaisuuksia ei ole saatavilla, olemme käyttäneet inkrementaalista lähestymistapaa luodaksemme oman harjoitusjoukon aikomusluokittelijalle. Olemme luoneet alaan liittyviä sanavektoreita tarkastelemalla 246 945 asiakirjaa, jotka vastaavat 184 001 Twitter-viestiä ja 62 949 uutisartikkelia, jotka kaikki liittyvät rahoitukseen.</w:t>
      </w:r>
    </w:p>
    <w:p>
      <w:r>
        <w:rPr>
          <w:b/>
        </w:rPr>
        <w:t xml:space="preserve">Tulos</w:t>
      </w:r>
    </w:p>
    <w:p>
      <w:r>
        <w:t xml:space="preserve">Mitä tietokokonaisuuksia käytetään?</w:t>
      </w:r>
    </w:p>
    <w:p>
      <w:r>
        <w:rPr>
          <w:b/>
        </w:rPr>
        <w:t xml:space="preserve">Esimerkki 5.2287</w:t>
      </w:r>
    </w:p>
    <w:p>
      <w:r>
        <w:t xml:space="preserve">Vertailemme seuraavien mallien suorituskykyä: - Vain IMG: Tämä on yksinkertainen perusmalli, jossa kuva vain ohjataan VGG19:n läpi ja käytetään kuvan upotusta vastauksen ennustamiseen kiinteästä sanastosta.- QUES-only: Tämä on yksinkertainen perusmalli, jossa kuva vain ohjataan VGG19:n läpi ja käytetään kuvan upotusta vastauksen ennustamiseen kiinteästä sanastosta: SANBIBREF2: Tämä on uusin VQA-malli, joka on koodaaja-dekooderimalli, jossa on monikerroksinen pinottu huomio BIBREF26 -mekanismi. Se saa kuvan esityksen käyttämällä syvää CNN:ää ja kyselyn esityksen käyttämällä LSTM:ää. Sen jälkeen se käyttää kyselyn esitystä löytääkseen relevantteja alueita kuvasta ja valitsee sen perusteella vastauksen kiinteästä sanastosta.- SANDYBIBREF1: Tämä on DVQA-aineistossa parhaiten suoriutunut malli, ja se on SAN:n muunnos. Valitettavasti tämän mallin koodia ei ole saatavilla, eikä sen kuvaus artikkelissa ollut riittävän yksityiskohtainen, jotta olisimme voineet toteuttaa sen uudelleen. Näin ollen ilmoitamme tämän mallin luvut vain DVQA:n osalta (alkuperäisestä artikkelista). - VOES: Tämä on kohdassa SECREF3 kuvattu mallimme, joka on suunniteltu erityisesti kysymyksille, joihin ei ole vastauksia kiinteästä sanastosta.- VOES-Oracle: mustaTämä on mallimme, jossa VOES:n kolme ensimmäistä vaihetta korvataan Oracle:lla, eli QA-malli vastaa kysymyksiin taulukossa, joka on luotu käyttäen juonen ground truth -merkintöjä. Tämän avulla voimme arvioida WikiTableQA-mallin suorituskykyä, kun VED-mallin virheet eivät vaikuta siihen.- SAN-VOES: Ottaen huomioon SAN-VQA:n ja VOES:n toisiaan täydentävät vahvuudet koulutamme hybridimallin, jossa on binäärinen luokittelija, joka päättää kysymyksen perusteella, käytetäänkö SAN- vai VOES-mallia. Tämän binääriluokittelijan kouluttamiseen tarvittavat tiedot saadaan vertaamalla koulutetun SAN-mallin ja koulutetun VOES-mallin ennusteita koulutustietokannassa. Tietyn kysymyksen merkinnäksi asetetaan 1 (valitse SAN), jos SAN-mallin suorituskyky oli parempi kuin VOES-mallin. Jätämme huomiotta kysymykset, joissa on tasapeli. Luokittelija on yksinkertainen LSTM-pohjainen malli, joka laskee kysymyksen esityksen LSTM:n avulla ja käyttää tätä esitystä ennustamaan 1/0. Testihetkellä kysymys ohjataan ensin tämän mallin läpi, ja mallin tuloksesta riippuen käytetään SAN- tai VOES-luokitusta.</w:t>
      </w:r>
    </w:p>
    <w:p>
      <w:r>
        <w:rPr>
          <w:b/>
        </w:rPr>
        <w:t xml:space="preserve">Tulos</w:t>
      </w:r>
    </w:p>
    <w:p>
      <w:r>
        <w:t xml:space="preserve">Mitä muita malleja kuin SAN-VOES on koulutettu uudella PlotQA-aineistolla?</w:t>
      </w:r>
    </w:p>
    <w:p>
      <w:r>
        <w:rPr>
          <w:b/>
        </w:rPr>
        <w:t xml:space="preserve">Esimerkki 5.2288</w:t>
      </w:r>
    </w:p>
    <w:p>
      <w:r>
        <w:t xml:space="preserve">Käytämme perustasona GraphParseria ilman parafraaseja. Näin saadaan käsitys parafraasien käytön vaikutuksesta Vertaamme parafraasimalliamme yksikieliseen konekääntämiseen perustuvaan parafraasien tuottamiseen tarkoitettuun malliin BIBREF24 , BIBREF36 . Käytämme erityisesti Mosesin BIBREF37 -mallia kouluttaaksemme yksikielisen fraasipohjaisen MT-järjestelmän Paralex-korpuksen avulla. Lopuksi käytämme Moses-dekooderia tuottamaan 10 parasta erillistä parafraasia testikysymyksiä varten.</w:t>
      </w:r>
    </w:p>
    <w:p>
      <w:r>
        <w:rPr>
          <w:b/>
        </w:rPr>
        <w:t xml:space="preserve">Tulos</w:t>
      </w:r>
    </w:p>
    <w:p>
      <w:r>
        <w:t xml:space="preserve">Mitkä ovat perustasot?</w:t>
      </w:r>
    </w:p>
    <w:p>
      <w:r>
        <w:rPr>
          <w:b/>
        </w:rPr>
        <w:t xml:space="preserve">Esimerkki 5.2289</w:t>
      </w:r>
    </w:p>
    <w:p>
      <w:r>
        <w:t xml:space="preserve">Annotoitujen korporaatioiden ja merkkipohjaisten piirteiden perusteella tehdyissä tutkimuksissa on käytetty koneoppimismenetelmiä sanojen segmentointijärjestelmien rakentamiseen, joiden tarkkuus on noin 94-97 prosenttia.</w:t>
      </w:r>
    </w:p>
    <w:p>
      <w:r>
        <w:rPr>
          <w:b/>
        </w:rPr>
        <w:t xml:space="preserve">Tulos</w:t>
      </w:r>
    </w:p>
    <w:p>
      <w:r>
        <w:t xml:space="preserve">Kuinka onnistuneita ovat lähestymistavat, joita käytetään sanojen segmentoinnin ratkaisemiseen vietnamiksi?</w:t>
      </w:r>
    </w:p>
    <w:p>
      <w:r>
        <w:rPr>
          <w:b/>
        </w:rPr>
        <w:t xml:space="preserve">Esimerkki 5.2290</w:t>
      </w:r>
    </w:p>
    <w:p>
      <w:r>
        <w:t xml:space="preserve">WAS: BIBREF3:ssa käytetty arkkitehtuuri ilman äänituloa. Dekooderi tuottaa kiinalaisen merkin kullakin aika-askeleella. Muut osat säilyvät muuttumattomina alkuperäiseen toteutukseen verrattuna. LipCH-Net-seq: Oikeudenmukaisen vertailun vuoksi käytämme sekvenssistä sekvenssiin -periaatetta, jossa on huomiokehys, korvataksemme Connectionist temporal classification (CTC) -menetyksen BIBREF14 , jota käytetään LipCH-Net BIBREF5:ssä, kun kuva muunnetaan pinyiniksi. CSSMCM-w/o video: Jotta voidaan arvioida videon tarpeellisuutta äänensävyn ennustamisessa, videovirta poistetaan äänensävyä ja kiinalaisia merkkejä ennustettaessa. Toisin sanoen videokuvaa käytetään vain pinyin-sekvenssiä ennustettaessa. Äänensävy ennustetaan pinyin-sekvenssin perusteella. Sävytieto ja pinyin-informaatio toimivat yhdessä kiinalaisen merkin ennustamisessa.</w:t>
      </w:r>
    </w:p>
    <w:p>
      <w:r>
        <w:rPr>
          <w:b/>
        </w:rPr>
        <w:t xml:space="preserve">Tulos</w:t>
      </w:r>
    </w:p>
    <w:p>
      <w:r>
        <w:t xml:space="preserve">Mikä oli tämän tehtävän aiempi nykytilamalli?</w:t>
      </w:r>
    </w:p>
    <w:p>
      <w:r>
        <w:rPr>
          <w:b/>
        </w:rPr>
        <w:t xml:space="preserve">Esimerkki 5.2291</w:t>
      </w:r>
    </w:p>
    <w:p>
      <w:r>
        <w:t xml:space="preserve">Tutkiaksemme, missä määrin Yahoo! Answersin ja Twitterin kahdesta alustasta saatu teksti kuvastaa naapurustojen todellisia ominaisuuksia, tutkimme ensin, onko kummassakin korpuksessa esiintyvien termien ja monien naapuruston ominaisuuksien välillä merkittäviä, vahvoja ja merkityksellisiä korrelaatioita Pearsonin korrelaatiokertoimen $\rho $ avulla.</w:t>
      </w:r>
    </w:p>
    <w:p>
      <w:r>
        <w:rPr>
          <w:b/>
        </w:rPr>
        <w:t xml:space="preserve">Tulos</w:t>
      </w:r>
    </w:p>
    <w:p>
      <w:r>
        <w:t xml:space="preserve">Mitä korrelaatio osoittaa? </w:t>
      </w:r>
    </w:p>
    <w:p>
      <w:r>
        <w:rPr>
          <w:b/>
        </w:rPr>
        <w:t xml:space="preserve">Esimerkki 5.2292</w:t>
      </w:r>
    </w:p>
    <w:p>
      <w:r>
        <w:t xml:space="preserve">Multimodaalista tunneanalyysia varten voimme yksinkertaisesti jakaa kuvan kahteen osaan. Toinen tekstin syöttöä varten ja toinen taulukkomuotoista dataa varten.</w:t>
      </w:r>
    </w:p>
    <w:p>
      <w:r>
        <w:rPr>
          <w:b/>
        </w:rPr>
        <w:t xml:space="preserve">Tulos</w:t>
      </w:r>
    </w:p>
    <w:p>
      <w:r>
        <w:t xml:space="preserve">Miten Super Character -menetelmää muutetaan siten, että se voi käsitellä myös taulukkomuotoisia tietoja?</w:t>
      </w:r>
    </w:p>
    <w:p>
      <w:r>
        <w:rPr>
          <w:b/>
        </w:rPr>
        <w:t xml:space="preserve">Esimerkki 5.2293</w:t>
      </w:r>
    </w:p>
    <w:p>
      <w:r>
        <w:t xml:space="preserve">Kagglen StackLite-tunnisteiden suosittelutehtävän innoittamana luomme uuden vertailutehtävän, joka perustuu julkiseen StackExchange-tietoon. Käytämme kysymysten otsikoita lähteenä ja käyttäjän antamia tunnisteita kohde-avainlauseina.Koska StackExchange-kysymykset sisältävät usein vähemmän tietoa kuin tieteelliset julkaisut, StackExissä on vähemmän avainsanoja per datapiste. Lisäksi StackExchange käyttää tunnisteiden suosittelujärjestelmää, joka ehdottaa aiheeseen liittyviä tunnisteita käyttäjille, kun he lähettävät kysymyksiä; siksi näemme todennäköisemmin yleistä terminologiaa, kuten Linux ja Java. Tämä ominaisuus haastaa mallit siihen, että ne pystyvät erottelemaan kysymyksen tärkeimmät aiheet sen sijaan, että ne valitsisivat tekstistä tiettyjä pätkiä.</w:t>
      </w:r>
    </w:p>
    <w:p>
      <w:r>
        <w:rPr>
          <w:b/>
        </w:rPr>
        <w:t xml:space="preserve">Tulos</w:t>
      </w:r>
    </w:p>
    <w:p>
      <w:r>
        <w:t xml:space="preserve">Miten StackExchange-tietokanta kerättiin?</w:t>
      </w:r>
    </w:p>
    <w:p>
      <w:r>
        <w:rPr>
          <w:b/>
        </w:rPr>
        <w:t xml:space="preserve">Esimerkki 5.2294</w:t>
      </w:r>
    </w:p>
    <w:p>
      <w:r>
        <w:t xml:space="preserve">Otamme aineistomme uutisjulkaisuista, viinikritiikeistä ja Redditistä, joiden suuren volyymin lisäksi voimme myös luonnehtia binomeja uusilla tavoilla ja analysoida eroja binomijärjestelyissä eri yhteisöissä ja ajan kuluessa.</w:t>
      </w:r>
    </w:p>
    <w:p>
      <w:r>
        <w:rPr>
          <w:b/>
        </w:rPr>
        <w:t xml:space="preserve">Tulos</w:t>
      </w:r>
    </w:p>
    <w:p>
      <w:r>
        <w:t xml:space="preserve">Minkälaisia erilaisia yhteisötekstejä on tutkittu binomien globaalirakenteen tutkimiseksi?</w:t>
      </w:r>
    </w:p>
    <w:p>
      <w:r>
        <w:rPr>
          <w:b/>
        </w:rPr>
        <w:t xml:space="preserve">Esimerkki 5.2295</w:t>
      </w:r>
    </w:p>
    <w:p>
      <w:r>
        <w:t xml:space="preserve">Koska TextWorld-pelien tehtävien pituus on suhteellisen pieni - pelit voidaan suorittaa vain viidessä vaiheessa - luomme 50 tällaista peliä ja jaamme ne harjoittelu- ja testijoukkoihin suhteessa 4:1. Valitsemme pelin 9:05 kohdetehtäväpeliksi, koska sanaston päällekkäisyyden lisäksi sen rakenne on samankaltainen.  Kauhualueeksi valitsemme Lurking Horror -pelin, jolla kysymys-vastausjärjestelmää koulutetaan. Lähde- ja kohdetehtäväpeleiksi valitaan Afflicted ja Anchorhead.</w:t>
      </w:r>
    </w:p>
    <w:p>
      <w:r>
        <w:rPr>
          <w:b/>
        </w:rPr>
        <w:t xml:space="preserve">Tulos</w:t>
      </w:r>
    </w:p>
    <w:p>
      <w:r>
        <w:t xml:space="preserve">Mitä pelejä käytetään tekijän menetelmien testaamiseen?</w:t>
      </w:r>
    </w:p>
    <w:p>
      <w:r>
        <w:rPr>
          <w:b/>
        </w:rPr>
        <w:t xml:space="preserve">Esimerkki 5.2296</w:t>
      </w:r>
    </w:p>
    <w:p>
      <w:r>
        <w:t xml:space="preserve">Tässä osassa esitämme ehdotettujen mallien - HAKE ja ModE - suorituskyvyn verrattuna nykyisiin uusimpiin menetelmiin, kuten TransE BIBREF8, DistMult BIBREF9, ComplEx BIBREF17, ConvE BIBREF18 ja RotatE BIBREF7.</w:t>
      </w:r>
    </w:p>
    <w:p>
      <w:r>
        <w:rPr>
          <w:b/>
        </w:rPr>
        <w:t xml:space="preserve">Tulos</w:t>
      </w:r>
    </w:p>
    <w:p>
      <w:r>
        <w:t xml:space="preserve">Mitkä ovat nykyaikaiset mallit tätä tehtävää varten?</w:t>
      </w:r>
    </w:p>
    <w:p>
      <w:r>
        <w:rPr>
          <w:b/>
        </w:rPr>
        <w:t xml:space="preserve">Esimerkki 5.2297</w:t>
      </w:r>
    </w:p>
    <w:p>
      <w:r>
        <w:t xml:space="preserve">Ensimmäinen tietokokonaisuus (WIKI) oli sama 200 lauseen joukko Wikipediasta, jota käytettiin BIBREFissä7 .  Toinen tietokokonaisuus (SCI) koostui 220 lauseesta tieteellisestä kirjallisuudesta. Lauseet saatiin OA-STM-korpuksesta. Kaikkiaan poimittiin 2247 kolmikkoa. Annotointiprosessin suorittamisen jälkeen saatiin yhteensä 11262 tuomiota.</w:t>
      </w:r>
    </w:p>
    <w:p>
      <w:r>
        <w:rPr>
          <w:b/>
        </w:rPr>
        <w:t xml:space="preserve">Tulos</w:t>
      </w:r>
    </w:p>
    <w:p>
      <w:r>
        <w:t xml:space="preserve">Mikä on julkaistun tietokokonaisuuden koko?</w:t>
      </w:r>
    </w:p>
    <w:p>
      <w:r>
        <w:rPr>
          <w:b/>
        </w:rPr>
        <w:t xml:space="preserve">Esimerkki 5.2298</w:t>
      </w:r>
    </w:p>
    <w:p>
      <w:r>
        <w:t xml:space="preserve">Konteksti on ylöspäin päättyvä (osoitetaan [... $\leavevmode {\color {red!80!black}\uparrow }$ ]), joka sallii päättelyn ("Johdanto" ) ja ("Johdanto" ) välillä, jossa ranskankielinen illallinen korvataan yleisemmällä käsitteellä illallinen.  Toisaalta alaspäin johtava konteksti (esitetty [... $\leavevmode {\color {blue!80!black}\downarrow }$ ]) sallii päätelmän ("Johdanto" ) ja ("Johdanto" ) välillä, jossa työntekijät korvataan tarkemmalla käsitteellä uudet työntekijät. Kaikki [ työntekijät $\leavevmode {\color {blue!80!black}\downarrow }$ ] [liittyivät ranskalaiseen illalliseen $\leavevmode {\color {\color {red!80!black}\uparrow }$ ] Kaikki työntekijät liittyivät illalliselle Kaikki uudet työntekijät liittyivät ranskalaiseen illalliseen Eivät kaikki [uudet työntekijät $\leavevmode {\color {\color {red!80!black}\uparrow }$ ] liittyneet illalliselle Eivät kaikki työntekijät liittyneet illalliselle.</w:t>
      </w:r>
    </w:p>
    <w:p>
      <w:r>
        <w:rPr>
          <w:b/>
        </w:rPr>
        <w:t xml:space="preserve">Tulos</w:t>
      </w:r>
    </w:p>
    <w:p>
      <w:r>
        <w:t xml:space="preserve">Miten he määrittelevät ylös- ja alaspäin suuntautuvan päättelyn?</w:t>
      </w:r>
    </w:p>
    <w:p>
      <w:r>
        <w:rPr>
          <w:b/>
        </w:rPr>
        <w:t xml:space="preserve">Esimerkki 5.2299</w:t>
      </w:r>
    </w:p>
    <w:p>
      <w:r>
        <w:t xml:space="preserve">Kun analysoimme raakadataa manuaalisesti, huomasimme, että kun tarkastelemme twiittejä, joihin on vastattu tai joita on siteerattu, saamme merkittävää taustatietoa. Kutsumme näitä twiittejä "kontekstitwiiteiksi". Koska ihmiset ymmärtävät twiitin paremmin sen kontekstin avulla, oletamme, että myös tietokoneet hyötyvät kontekstitwiittien huomioon ottamisesta havaitessaan loukkaavaa kieltä.Kuten alla olevista esimerkeistä käy ilmi, (2) leimataan loukkaavaksi mauttoman kielenkäytön vuoksi. Käyttäjän aikomus voidaan kuitenkin ymmärtää paremmin sen kontekstitwiitin (1) avulla. 1) Inhoan sitä, kun istun bussin edessä ja joku pyörätuolilla istuva nousee kyytiin. INLINEFORM0 (2) Inhoan sitä, kun yritän nousta bussiin ja siinä on jo as**ole.Vastaavasti kontekstin twiitti (3) on tärkeä loukkaavan twiitin (4) ymmärtämisessä, erityisesti pahansuopaisuuden kohteen tunnistamisessa. 3) Survivors of #Syria Gas Attack Recount `a Cruel Scene'.INLINEFORM0 (4) Who the HELL is "LIKE" ING this post? Sick people....Huang et al. huang2016mallinnuksessa käytettiin useita kontekstin twiittien attribuutteja sentimenttianalyysiin perus-LSTM-mallin parantamiseksi. Heidän lähestymistapansa oli kuitenkin rajallinen, koska metatiedot, joihin he keskittyivät - kirjoittajan tiedot, keskustelun tyyppi, samojen hashtagien tai emojien käyttö - ovat kaikki hyvin riippuvaisia datasta. datariippuvuuden välttämiseksi kontekstitwiittien tekstijaksoja käytetään suoraan neuroverkkomallien lisäominaisuutena. Käytämme samaa perusmallia muuntamaan kontekstitwiitit vektoreiksi ja sitten ketjuttamaan nämä vektorit vastaavien merkittyjen twiittien ulostulojen kanssa. Tarkemmin sanottuna yhdistämme CNN-perusmalliin kontekstin ja merkittyjen twiittien maksimikerrokset. RNN:n osalta kontekstin ja merkittyjen twiittien viimeiset piilotetut kerrokset yhdistetään.</w:t>
      </w:r>
    </w:p>
    <w:p>
      <w:r>
        <w:rPr>
          <w:b/>
        </w:rPr>
        <w:t xml:space="preserve">Tulos</w:t>
      </w:r>
    </w:p>
    <w:p>
      <w:r>
        <w:t xml:space="preserve">Mitä lisäominaisuuksia ja -yhteyksiä ehdotetaan?</w:t>
      </w:r>
    </w:p>
    <w:p>
      <w:r>
        <w:rPr>
          <w:b/>
        </w:rPr>
        <w:t xml:space="preserve">Esimerkki 5.2300</w:t>
      </w:r>
    </w:p>
    <w:p>
      <w:r>
        <w:t xml:space="preserve">SLC-tehtävän perusjärjestelmä on hyvin yksinkertainen logistinen regressioluokittelija, jossa on oletusparametrit ja jossa edustamme syötetapauksia yhdellä ominaisuudella: lauseen pituudella.  FLC-tehtävän perustasolla luodaan jaksoja ja valitaan yksi 18 tekniikasta satunnaisesti. </w:t>
      </w:r>
    </w:p>
    <w:p>
      <w:r>
        <w:rPr>
          <w:b/>
        </w:rPr>
        <w:t xml:space="preserve">Tulos</w:t>
      </w:r>
    </w:p>
    <w:p>
      <w:r>
        <w:t xml:space="preserve">Mikä oli tämän tehtävän lähtötaso?</w:t>
      </w:r>
    </w:p>
    <w:p>
      <w:r>
        <w:rPr>
          <w:b/>
        </w:rPr>
        <w:t xml:space="preserve">Esimerkki 5.2301</w:t>
      </w:r>
    </w:p>
    <w:p>
      <w:r>
        <w:t xml:space="preserve">Kunkin arvioinnin aikana kohdetermejä peitetään, ennustetaan ja verrataan sitten peitettyyn (tunnettuun) arvoon.</w:t>
      </w:r>
    </w:p>
    <w:p>
      <w:r>
        <w:rPr>
          <w:b/>
        </w:rPr>
        <w:t xml:space="preserve">Tulos</w:t>
      </w:r>
    </w:p>
    <w:p>
      <w:r>
        <w:t xml:space="preserve">Ovatko muuntajat naamioituneita?</w:t>
      </w:r>
    </w:p>
    <w:p>
      <w:r>
        <w:rPr>
          <w:b/>
        </w:rPr>
        <w:t xml:space="preserve">Esimerkki 5.2302</w:t>
      </w:r>
    </w:p>
    <w:p>
      <w:r>
        <w:t xml:space="preserve">Kokeemme tavoitteellisella dialogikorpuksella, personoidulla bAbI-dialogitietokannalla, osoittavat, että henkilökohtaisten tietojen hyödyntäminen voi parantaa merkittävästi dialogijärjestelmien suorituskykyä. </w:t>
      </w:r>
    </w:p>
    <w:p>
      <w:r>
        <w:rPr>
          <w:b/>
        </w:rPr>
        <w:t xml:space="preserve">Tulos</w:t>
      </w:r>
    </w:p>
    <w:p>
      <w:r>
        <w:t xml:space="preserve">Mitä tietokokonaisuuksia he käyttivät?</w:t>
      </w:r>
    </w:p>
    <w:p>
      <w:r>
        <w:rPr>
          <w:b/>
        </w:rPr>
        <w:t xml:space="preserve">Esimerkki 5.2303</w:t>
      </w:r>
    </w:p>
    <w:p>
      <w:r>
        <w:t xml:space="preserve">Englannin ja saksan kieliparin osalta käytämme koko WMT 2019 -rinnakkaistietokokonaisuutta. Englannin ja ranskan kieliparin osalta käytämme rajoitettua tietokokonaisuutta, joka sisältää täyden TED-korpuksen MUST-C BIBREF10:stä ja otoksen lauseita WMT 2019 -tietokokonaisuudesta. </w:t>
      </w:r>
    </w:p>
    <w:p>
      <w:r>
        <w:rPr>
          <w:b/>
        </w:rPr>
        <w:t xml:space="preserve">Tulos</w:t>
      </w:r>
    </w:p>
    <w:p>
      <w:r>
        <w:t xml:space="preserve">Mitä tietokokonaisuuksia käytettiin kokeessa?</w:t>
      </w:r>
    </w:p>
    <w:p>
      <w:r>
        <w:rPr>
          <w:b/>
        </w:rPr>
        <w:t xml:space="preserve">Esimerkki 5.2304</w:t>
      </w:r>
    </w:p>
    <w:p>
      <w:r>
        <w:t xml:space="preserve">Keräsimme Twitterin sovellusrajapinnan avulla reaaliaikaisia twiittejä syyskuusta 2018 helmikuuhun 2019 ja valitsimme ne, jotka sisälsivät jonkin 51 Hatebase-termistä, jotka ovat yleisempiä vihapuheviestien twiiteissä, kuten BIBREF9:ssä tutkittiin.</w:t>
      </w:r>
    </w:p>
    <w:p>
      <w:r>
        <w:rPr>
          <w:b/>
        </w:rPr>
        <w:t xml:space="preserve">Tulos</w:t>
      </w:r>
    </w:p>
    <w:p>
      <w:r>
        <w:t xml:space="preserve">Miten tiedot kerätään, manuaalinen keruu vai Twitter api?</w:t>
      </w:r>
    </w:p>
    <w:p>
      <w:r>
        <w:rPr>
          <w:b/>
        </w:rPr>
        <w:t xml:space="preserve">Esimerkki 5.2305</w:t>
      </w:r>
    </w:p>
    <w:p>
      <w:r>
        <w:t xml:space="preserve">Optimoimme yhden tehtävän perustason saadaksemme vahvan perustason, jotta voimme sulkea pois paremmat tulokset monitehtäväoppimisessa verrattuna pelkkään yhden tehtävän oppimiseen näiden kahden seuraavan seikan vuoksi: verkkoparametrit sopivat paremmin monitehtäväoppimismenetelmään ja parempi satunnaisuus monitehtäväoppimisen harjoittelun aikana. Ensimmäisen seikan poissulkemiseksi testasimme erilaisia hyperparametreja yhden tehtävän perustasoa varten. Testasimme kaikkien seuraavien hyperparametrien yhdistelmiä: 256, 512 tai 1024 LSTM:ien piilotettujen tilojen kokoja, 256, 512 tai 1024 sanojen upotuskokoja ja 30 %, 40 % tai 50 %:n pudotusta. Mallimme syötteenä käytimme tavuparikoodauksen (BPE) BIBREF16:n tuottamia alasanayksiköitä. Synteettisten tietokokonaisuuksien huonon alasanojen tuottamisen välttämiseksi otimme koulutustietokokonaisuuden lisäksi huomioon validointi- ja testitietokokonaisuudet BPE:n yhdistämistoimintaluettelon tuottamista varten. Koulutimme kokoonpanoja 14 epookin ajan ja koulutimme jokaisen kokoonpanon kolme kertaa. Valitsimme koulutuksen, jonka laatu oli paras validoinnin F1-pistemäärän suhteen, jotta huonosta satunnaisuudesta aiheutuvat haitat voitaisiin sulkea pois. Saimme parhaan laadun F1-pistemäärän suhteen, kun LSTM:ien piilotettujen tilojen koko oli 256, sanojen upotuskoko 1024 ja pudotus 30 prosenttia. Eräkokona käytimme 64:ää.</w:t>
      </w:r>
    </w:p>
    <w:p>
      <w:r>
        <w:rPr>
          <w:b/>
        </w:rPr>
        <w:t xml:space="preserve">Tulos</w:t>
      </w:r>
    </w:p>
    <w:p>
      <w:r>
        <w:t xml:space="preserve">Mitkä ovat vahvat lähtökohtanne?</w:t>
      </w:r>
    </w:p>
    <w:p>
      <w:r>
        <w:rPr>
          <w:b/>
        </w:rPr>
        <w:t xml:space="preserve">Esimerkki 5.2306</w:t>
      </w:r>
    </w:p>
    <w:p>
      <w:r>
        <w:t xml:space="preserve">Testasimme luonnollisen kielen esitystä visuaalista esitystä ja ominaisuuksien esitystä vastaan useissa tehtävissä, joiden vaikeusaste vaihteli. Tehtäviin kuuluivat perusskenaario, terveyden keräämistä koskeva skenaario, skenaario, jossa agentin on suojauduttava tulipalloja vastaan, skenaario, jossa agentin on puolustettava itseään hyökkääviltä vihollisilta, ja superskenaario, jossa agentti haastettiin edellä mainittujen skenaarioiden yhdistelmällä.</w:t>
      </w:r>
    </w:p>
    <w:p>
      <w:r>
        <w:rPr>
          <w:b/>
        </w:rPr>
        <w:t xml:space="preserve">Tulos</w:t>
      </w:r>
    </w:p>
    <w:p>
      <w:r>
        <w:t xml:space="preserve">Mitä kokeita kirjoittajat tekevät?</w:t>
      </w:r>
    </w:p>
    <w:p>
      <w:r>
        <w:rPr>
          <w:b/>
        </w:rPr>
        <w:t xml:space="preserve">Esimerkki 5.2307</w:t>
      </w:r>
    </w:p>
    <w:p>
      <w:r>
        <w:t xml:space="preserve">Testaamme ehdotettua lähestymistapaamme sarkasmin tai ironian binääriseen luokitteluun seitsemällä vertailutietoaineistolla, jotka on haettu eri medialähteistä. Seuraavassa kuvataan kukin tietokokonaisuus, ja taulukossa TABREF1 on yhteenveto. Reddit: BIBREF21 keräsi SARC-korpuksen, joka koostuu 600 000 sarkastisesta kommentista Redditissä. Käytämme pääjoukkoa SARC 2.0 ja poliittista osajoukkoa SARC 2.0 pol. Twitter: Käytämme SemEval 2018 Task 3, Irony Detection in English Tweets BIBREF18 -tehtävää varten toimitettua Twitter-tietokokonaisuutta. Tietokokonaisuus annotoitiin manuaalisesti käyttämällä binäärisiä merkintöjä. Käytämme myös BIBREF4 -tietokokonaisuutta, joka on manuaalisesti annotoitu sarkasmia varten. Lopuksi käytämme BIBREF20 -tietokokonaisuutta, joka keräsi käyttäjän itsensä kommentoiman korpuksen twiittejä, joissa oli #sarcasm-hashtag. Verkkodialogit: Käytämme sarkasmikorpusta V1 (SC-V1) ja sarkasmikorpusta V2 (SC-V2), jotka ovat Internet Argument Corpusin (IAC) osajoukkoja. Verrattuna muihin valikoimassamme oleviin tietokokonaisuuksiin nämä eroavat lähinnä tekstin pituuden ja rakenteen monimutkaisuuden BIBREF22 osalta.</w:t>
      </w:r>
    </w:p>
    <w:p>
      <w:r>
        <w:rPr>
          <w:b/>
        </w:rPr>
        <w:t xml:space="preserve">Tulos</w:t>
      </w:r>
    </w:p>
    <w:p>
      <w:r>
        <w:t xml:space="preserve">Mitkä ovat kolme eri tietolähdettä?</w:t>
      </w:r>
    </w:p>
    <w:p>
      <w:r>
        <w:rPr>
          <w:b/>
        </w:rPr>
        <w:t xml:space="preserve">Esimerkki 5.2308</w:t>
      </w:r>
    </w:p>
    <w:p>
      <w:r>
        <w:t xml:space="preserve"> Tietylle kyselylle $q = \langle s, r, ? \rangle $ tunnistetaan $S_q$:ssa olevat maininnat $C_q \cup \lbrace s\rbrace $:n olioista ja luodaan yksi solmu jokaista mainintaa kohti. Prosessi perustuu seuraavaan heuristiikkaan: katsomme, että $S_q$:n maininnat, jotka täsmälleen vastaavat $C_q \cup \lbrace s\rbrace $:n elementtiä, ovat $S_q$:ssa. Tämä on tosin melko yksinkertainen strategia, joka saattaa kärsiä alhaisesta muistijäljestä.Käytämme coreference resolution -järjestelmän ennusteita lisätäksemme mainintoja elementeistä $C_q \cup \lbrace s\rbrace $:ssa, jotka eivät ole täsmällisesti yhteensopivia (mukaan lukien sekä substantiivilauseet että anaforiset pronominit). Käytämme erityisesti BIBREF:in16 käyttämää end-to-end coreference resolution -ratkaisua. Hylkäämme maininnat, jotka on epäselvästi ratkaistu useisiin coreference-ketjuihin; tämä saattaa heikentää muistijälkeä, mutta välttää epäselvyyksien leviämisen.</w:t>
      </w:r>
    </w:p>
    <w:p>
      <w:r>
        <w:rPr>
          <w:b/>
        </w:rPr>
        <w:t xml:space="preserve">Tulos</w:t>
      </w:r>
    </w:p>
    <w:p>
      <w:r>
        <w:t xml:space="preserve">Miten he havaitsivat kokonaisuuksien maininnat?</w:t>
      </w:r>
    </w:p>
    <w:p>
      <w:r>
        <w:rPr>
          <w:b/>
        </w:rPr>
        <w:t xml:space="preserve">Esimerkki 5.2309</w:t>
      </w:r>
    </w:p>
    <w:p>
      <w:r>
        <w:t xml:space="preserve">Vaikka WSD:tä arvioidaan pääasiassa englanniksi, olemme kiinnostuneita arvioimaan lähestymistapaamme myös kiinaksi, jotta voimme arvioida lähestymistapamme tehokkuutta eri kielellä.</w:t>
      </w:r>
    </w:p>
    <w:p>
      <w:r>
        <w:rPr>
          <w:b/>
        </w:rPr>
        <w:t xml:space="preserve">Tulos</w:t>
      </w:r>
    </w:p>
    <w:p>
      <w:r>
        <w:t xml:space="preserve">Mitä kieltä (kieliä) WSD-tietoaineistoissa on?</w:t>
      </w:r>
    </w:p>
    <w:p>
      <w:r>
        <w:rPr>
          <w:b/>
        </w:rPr>
        <w:t xml:space="preserve">Esimerkki 5.2310</w:t>
      </w:r>
    </w:p>
    <w:p>
      <w:r>
        <w:t xml:space="preserve">MTMSN BIBREF4 on ensimmäinen ja toistaiseksi ainoa malli, jossa on erityisesti pyritty käsittelemään DROPin monialaisia kysymyksiä. Heidän lähestymistapansa koostui kahdesta osasta. Ensimmäisessä koulutettiin erityinen kategorinen muuttuja, jolla ennustettiin poimittavien jännevälien määrä. Toisessa mallissa yleistettiin yhden jännevälien päähän perustuvaa menetelmää jännevälien poimimiseksi käyttämällä NMS-algoritmia (non-maximum suppression) BIBREF7 löytääkseen todennäköisimmän joukon päällekkäisiä jännevälejä. Poistettavien jännevälien lukumäärä määritettiin edellä mainitun kategorisen muuttujan avulla.</w:t>
      </w:r>
    </w:p>
    <w:p>
      <w:r>
        <w:rPr>
          <w:b/>
        </w:rPr>
        <w:t xml:space="preserve">Tulos</w:t>
      </w:r>
    </w:p>
    <w:p>
      <w:r>
        <w:t xml:space="preserve">Millaista lähestymistapaa aiemmat mallit ovat käyttäneet usean aikavälin kysymyksiin?</w:t>
      </w:r>
    </w:p>
    <w:p>
      <w:r>
        <w:rPr>
          <w:b/>
        </w:rPr>
        <w:t xml:space="preserve">Esimerkki 5.2311</w:t>
      </w:r>
    </w:p>
    <w:p>
      <w:r>
        <w:t xml:space="preserve">Päätimme käyttää lauseita, joissa oli vähintään yksi rotuun tai sukupuoleen liittyvä sana. Lauseiden oli tarkoitus olla lyhyitä ja kieliopillisesti yksinkertaisia. Halusimme myös, että joihinkin lauseisiin sisältyisi tunne- ja tunneilmaisuja, koska tavoitteena on testata tunne- ja tunnejärjestelmiä.</w:t>
      </w:r>
    </w:p>
    <w:p>
      <w:r>
        <w:rPr>
          <w:b/>
        </w:rPr>
        <w:t xml:space="preserve">Tulos</w:t>
      </w:r>
    </w:p>
    <w:p>
      <w:r>
        <w:t xml:space="preserve">Millä kriteereillä 8 640 englanninkielistä lausetta on valittu?</w:t>
      </w:r>
    </w:p>
    <w:p>
      <w:r>
        <w:rPr>
          <w:b/>
        </w:rPr>
        <w:t xml:space="preserve">Esimerkki 5.2312</w:t>
      </w:r>
    </w:p>
    <w:p>
      <w:r>
        <w:t xml:space="preserve">SIGHAN Bakeoff määrittelee kahdenlaisia arviointiasetuksia, suljettu testi rajoittaa kaikki oppimiseen käytettävät tiedot eivät saisi ylittää annettua koulutusjoukkoa, kun taas avoin testi ei ota tätä rajoitusta BIBREF21.</w:t>
      </w:r>
    </w:p>
    <w:p>
      <w:r>
        <w:rPr>
          <w:b/>
        </w:rPr>
        <w:t xml:space="preserve">Tulos</w:t>
      </w:r>
    </w:p>
    <w:p>
      <w:r>
        <w:t xml:space="preserve">Mitä tarkoitetaan suljetulla testiasetuksella?</w:t>
      </w:r>
    </w:p>
    <w:p>
      <w:r>
        <w:rPr>
          <w:b/>
        </w:rPr>
        <w:t xml:space="preserve">Esimerkki 5.2313</w:t>
      </w:r>
    </w:p>
    <w:p>
      <w:r>
        <w:t xml:space="preserve">Roget's Thesaurus BIBREF38 , BIBREF39 -teesaurusta johdetaan käsitteet ja sanaryhmät, joita käytetään ehdotetun menetelmän ulkoisena leksikaalisena resurssina. Käsite-sanaryhmien avulla olemme kouluttaneet GloVe-algoritmin, johon on tehty SECREF4-jaksossa ehdotettu muutos, englanninkielisen Wikipedian 8 Gt:n kokoisella tilannekuvalla, josta on suodatettu stop-sanat pois.</w:t>
      </w:r>
    </w:p>
    <w:p>
      <w:r>
        <w:rPr>
          <w:b/>
        </w:rPr>
        <w:t xml:space="preserve">Tulos</w:t>
      </w:r>
    </w:p>
    <w:p>
      <w:r>
        <w:t xml:space="preserve">Raportoidaanko tulokset vain englanninkielisistä tiedoista?</w:t>
      </w:r>
    </w:p>
    <w:p>
      <w:r>
        <w:rPr>
          <w:b/>
        </w:rPr>
        <w:t xml:space="preserve">Esimerkki 5.2314</w:t>
      </w:r>
    </w:p>
    <w:p>
      <w:r>
        <w:t xml:space="preserve">Tarkastelemme kolmea tehtävää, jotka edustavat laajaa valikoimaa luonnollisen kielen ymmärtämisen skenaarioita: paperin hyväksynnän ennustaminen PeerRead-tietoaineiston BIBREF2 perusteella, nimettyjen entiteettien tunnistaminen (NER) Broad Twitter Corpus BIBREF3 perusteella ja kirjoittajan kannan ennustaminen RumEval-19-tietoaineiston BIBREF6 perusteella. </w:t>
      </w:r>
    </w:p>
    <w:p>
      <w:r>
        <w:rPr>
          <w:b/>
        </w:rPr>
        <w:t xml:space="preserve">Tulos</w:t>
      </w:r>
    </w:p>
    <w:p>
      <w:r>
        <w:t xml:space="preserve">Mitkä ovat kolme haastavaa tehtävää, joiden tekijät arvioivat niiden peräkkäin kohdistettuja esityksiä?</w:t>
      </w:r>
    </w:p>
    <w:p>
      <w:r>
        <w:rPr>
          <w:b/>
        </w:rPr>
        <w:t xml:space="preserve">Esimerkki 5.2315</w:t>
      </w:r>
    </w:p>
    <w:p>
      <w:r>
        <w:t xml:space="preserve">Luokittelijoiden rakentamiseen käytimme kolmea erilaista oppimisalgoritmia, nimittäin logistista regressiota (LR), satunnaismetsää (RF) ja tukivektorikoneita (SVM).</w:t>
      </w:r>
    </w:p>
    <w:p>
      <w:r>
        <w:rPr>
          <w:b/>
        </w:rPr>
        <w:t xml:space="preserve">Tulos</w:t>
      </w:r>
    </w:p>
    <w:p>
      <w:r>
        <w:t xml:space="preserve">Mitä valvotun oppimisen algoritmeja kokeissa käytetään?</w:t>
      </w:r>
    </w:p>
    <w:p>
      <w:r>
        <w:rPr>
          <w:b/>
        </w:rPr>
        <w:t xml:space="preserve">Esimerkki 5.2316</w:t>
      </w:r>
    </w:p>
    <w:p>
      <w:r>
        <w:t xml:space="preserve">Jotta kommentoidut tiedot olisivat julkisesti saatavilla, valitsimme 70 uutisartikkelia arabialaisesta WikiNews-sivustosta. Nämä artikkelit kattavat viimeaikaisia uutisia vuodesta 2013 vuoteen 2015 useista eri genreistä (politiikka, talous, terveys, tiede ja teknologia, urheilu, taide ja kulttuuri). Artikkelit sisältävät 18 300 sanaa, ja ne jakautuvat tasaisesti näiden 7 genren kesken, 10 artikkelia kutakin genreä kohden.</w:t>
      </w:r>
    </w:p>
    <w:p>
      <w:r>
        <w:rPr>
          <w:b/>
        </w:rPr>
        <w:t xml:space="preserve">Tulos</w:t>
      </w:r>
    </w:p>
    <w:p>
      <w:r>
        <w:t xml:space="preserve">Mikä on tietokokonaisuuden koko?</w:t>
      </w:r>
    </w:p>
    <w:p>
      <w:r>
        <w:rPr>
          <w:b/>
        </w:rPr>
        <w:t xml:space="preserve">Tulos</w:t>
      </w:r>
    </w:p>
    <w:p>
      <w:r>
        <w:t xml:space="preserve">Mistä he keräsivät tietonsa?</w:t>
      </w:r>
    </w:p>
    <w:p>
      <w:r>
        <w:rPr>
          <w:b/>
        </w:rPr>
        <w:t xml:space="preserve">Esimerkki 5.2317</w:t>
      </w:r>
    </w:p>
    <w:p>
      <w:r>
        <w:t xml:space="preserve">GTD:n käytännön arviointi on tällä hetkellä mahdollista vain synteettisillä tiedoilla. Rakennamme erilaisia tietokokonaisuuksia, jotka on suunniteltu kuvatekstien arviointia varten. Kutsumme tätä diagnostista arviointivertailua ShapeWorldICE:ksi (ShapeWorld for Image Captioning Evaluation). Havainnollistamme tiettyjen kuvatekstitysmallien arviointia ShapeWorldICE:llä.</w:t>
      </w:r>
    </w:p>
    <w:p>
      <w:r>
        <w:rPr>
          <w:b/>
        </w:rPr>
        <w:t xml:space="preserve">Tulos</w:t>
      </w:r>
    </w:p>
    <w:p>
      <w:r>
        <w:t xml:space="preserve">Ovatko kuvat tietystä verkkotunnuksesta?</w:t>
      </w:r>
    </w:p>
    <w:p>
      <w:r>
        <w:rPr>
          <w:b/>
        </w:rPr>
        <w:t xml:space="preserve">Esimerkki 5.2318</w:t>
      </w:r>
    </w:p>
    <w:p>
      <w:r>
        <w:t xml:space="preserve">Naisten osuus puhujista on 33,16 prosenttia, mikä vahvistaa GMMP:n raportissa BIBREF0 esitetyt luvut.</w:t>
      </w:r>
    </w:p>
    <w:p>
      <w:r>
        <w:rPr>
          <w:b/>
        </w:rPr>
        <w:t xml:space="preserve">Tulos</w:t>
      </w:r>
    </w:p>
    <w:p>
      <w:r>
        <w:t xml:space="preserve">Kuinka suuri epätasapaino on analysoiduissa korpuksissa?</w:t>
      </w:r>
    </w:p>
    <w:p>
      <w:r>
        <w:rPr>
          <w:b/>
        </w:rPr>
        <w:t xml:space="preserve">Esimerkki 5.2319</w:t>
      </w:r>
    </w:p>
    <w:p>
      <w:r>
        <w:t xml:space="preserve">Suosituksen monimuotoisuus. Kuten BIBREF:ssä18 on määritelty, laskemme suositusten monimuotoisuuden kaikkien suositeltujen tunnisteiden luettelossa olevien tunnisteiden parien keskimääräisenä eroavaisuutena.</w:t>
      </w:r>
    </w:p>
    <w:p>
      <w:r>
        <w:rPr>
          <w:b/>
        </w:rPr>
        <w:t xml:space="preserve">Tulos</w:t>
      </w:r>
    </w:p>
    <w:p>
      <w:r>
        <w:t xml:space="preserve">miten monimuotoisuutta mitataan?</w:t>
      </w:r>
    </w:p>
    <w:p>
      <w:r>
        <w:rPr>
          <w:b/>
        </w:rPr>
        <w:t xml:space="preserve">Esimerkki 5.2320</w:t>
      </w:r>
    </w:p>
    <w:p>
      <w:r>
        <w:t xml:space="preserve">Tätä tietoa varten luomme tietopohjan laskemalla, kuinka monta kertaa predikaatti-argumenttitupli esiintyy korpuksessa, ja käytämme tuloksena saatua lukua edustamaan preferenssin voimakkuutta. Käytämme erityisesti englanninkielistä Wikipediaa perusjoukkona tällaista laskentaa varten.</w:t>
      </w:r>
    </w:p>
    <w:p>
      <w:r>
        <w:rPr>
          <w:b/>
        </w:rPr>
        <w:t xml:space="preserve">Tulos</w:t>
      </w:r>
    </w:p>
    <w:p>
      <w:r>
        <w:t xml:space="preserve">Mikä on ulkoisen tiedon lähde?</w:t>
      </w:r>
    </w:p>
    <w:p>
      <w:r>
        <w:rPr>
          <w:b/>
        </w:rPr>
        <w:t xml:space="preserve">Esimerkki 5.2321</w:t>
      </w:r>
    </w:p>
    <w:p>
      <w:r>
        <w:t xml:space="preserve">Vertaamme kiinalaisten sanojen upotusvektoriemme suorituskykyä synonyymien löytämistehtävässä toiseen upotusvektorijoukkoon, joka on muodostettu BIBREF1 -toistuvuusmallin avulla. Myös meidän upotuksemme osoittautuivat paremmiksi kuin vertailutietokantamme.</w:t>
      </w:r>
    </w:p>
    <w:p>
      <w:r>
        <w:rPr>
          <w:b/>
        </w:rPr>
        <w:t xml:space="preserve">Tulos</w:t>
      </w:r>
    </w:p>
    <w:p>
      <w:r>
        <w:t xml:space="preserve">Suoriutuuko tämä lähestymistapa paremmin kuin kontekstiin perustuvat sanojen upotukset?</w:t>
      </w:r>
    </w:p>
    <w:p>
      <w:r>
        <w:rPr>
          <w:b/>
        </w:rPr>
        <w:t xml:space="preserve">Esimerkki 5.2322</w:t>
      </w:r>
    </w:p>
    <w:p>
      <w:r>
        <w:t xml:space="preserve">BIBREF3:n mukaisesti oletamme, että mBERT:ssä lauseen esitys koostuu kielikohtaisesta komponentista, joka tunnistaa lauseen kielen, ja kielineutraalista komponentista, joka kuvaa lauseen merkityksen kielestä riippumattomalla tavalla. Oletamme, että kielikohtainen komponentti on samankaltainen kaikissa kyseisen kielen lauseissa, joten pyrimme poistamaan kielikohtaisen informaation representaatioista keskittämällä kunkin kielen lauseiden representaatiot siten, että niiden keskiarvo on vektoriavaruuden alkupisteessä. Tämän jälkeen analysoimme sekä alkuperäisten että keskitettyjen representaatioiden semanttisia ominaisuuksia erilaisten koetehtävien avulla.</w:t>
      </w:r>
    </w:p>
    <w:p>
      <w:r>
        <w:rPr>
          <w:b/>
        </w:rPr>
        <w:t xml:space="preserve">Tulos</w:t>
      </w:r>
    </w:p>
    <w:p>
      <w:r>
        <w:t xml:space="preserve">Miten he osoittavat, että mBERT-edustukset voidaan jakaa kielikohtaiseen ja kielineutraaliin osaan?</w:t>
      </w:r>
    </w:p>
    <w:p>
      <w:r>
        <w:rPr>
          <w:b/>
        </w:rPr>
        <w:t xml:space="preserve">Esimerkki 5.2323</w:t>
      </w:r>
    </w:p>
    <w:p>
      <w:r>
        <w:t xml:space="preserve">Kokeissamme käytimme ulkoisena tietopohjana WordNet 3.0 BIBREF9 -tietokantana INLINEFORM0 . Sanojen upotuksia varten kokeilimme kahta suosittua mallia: (1) BIBREF10:n Wikipediaan ja Gigaword 5:een (vocab: 400K, dim: 300) kouluttamat GloVe- upotukset ja (2) Google News -tietokantaan (vocab: 3M, dim: 300) kouluttama w2v-gn, Word2vec BIBREF5. Kattavuuden parantaminen aloitetaan muuntamalla tietopohja INLINEFORM0 vektoriavaruusesitykseksi, joka on verrattavissa korpuspohjaisen INLINEFORM1 -avaruuden esitykseen. Tätä varten käytämme kahta tekniikkaa matalaulotteisten ominaisuusavaruuksien oppimiseen tietämysgraafeista: DeepWalk ja node2vec. DeepWalk käyttää lyhyiden satunnaiskävelyjen virtaa poimiakseen graafista solmun paikallista tietoa. Käsittelemällä näitä kävelyjä lyhyinä lauseina ja lausekkeina erityisellä kielellä lähestymistapa oppii latentteja representaatioita kullekin solmulle. Vastaavasti node2vec oppii solmujen kuvauksen jatkuviin vektoreihin, joka maksimoi todennäköisyyden säilyttää solmujen verkkoympäristöt. Joustavan tavoitteen ansiosta, joka ei ole sidottu tiettyyn näytteenottostrategiaan, node2vec raportoi parannuksia DeepWalkiin verrattuna useissa luokittelu- ja linkkien ennustamista koskevissa tietokokonaisuuksissa. Molemmissa järjestelmissä käytimme oletusparametreja ja asetimme tulostusrepresentaation dimensioksi 100. Huomaa myös, että WordNetin semanttisen graafin solmut edustavat synsettejä. Näin ollen monimerkityksinen sana vastaa useita solmuja. Kokeissamme käytämme BIBREF11:n MaxSim-oletusta sanojen kartoittamiseksi synseteiksi.</w:t>
      </w:r>
    </w:p>
    <w:p>
      <w:r>
        <w:rPr>
          <w:b/>
        </w:rPr>
        <w:t xml:space="preserve">Tulos</w:t>
      </w:r>
    </w:p>
    <w:p>
      <w:r>
        <w:t xml:space="preserve">Mitä muita upotusmalleja testataan?</w:t>
      </w:r>
    </w:p>
    <w:p>
      <w:r>
        <w:rPr>
          <w:b/>
        </w:rPr>
        <w:t xml:space="preserve">Esimerkki 5.2324</w:t>
      </w:r>
    </w:p>
    <w:p>
      <w:r>
        <w:t xml:space="preserve">Toisaalta sovellamme formalisointiamme arvioidaksemme monikielisen $\textsc {bert} $:n syntaksitietämystä kuuden typologisesti erilaisen kielen joukossa. Vaikka se koodaa suuren määrän tietoa syntaksista (yli $81\%$ kaikilla kielillä), se koodaa vain korkeintaan $5\%$ enemmän tietoa kuin jokin triviaali perustieto (tyyppitason esitys). Tämä osoittaa, että POS-merkintä (sanatason POS-taggaus) ei ole ihanteellinen tehtävä kontekstuaalisten sanasulkeumien syntaktisen ymmärryksen pohtimiseksi. Näemme, että kaikissa analysoiduissa kielissä tyyppitason upotukset voivat jo nyt kattaa suurimman osan POS-merkinnän epävarmuudesta. Näemme myös, että BERT jakaa vain vähän lisätietoa tehtävän kanssa, ja sen hyöty on pieni (tai jopa negatiivinen) kaikilla kielillä. Lopuksi voidaan todeta, että monikieliset $\textsc {bert} $:n representaatiot eivät näytä koodaavan paljon enempää tietoa syntaksista kuin triviaali perustaso. $\textsc {bert} $ parantaa fastTextiä vain kolmessa kuudesta analysoidusta kielestä - ja näissäkin se koodaa (englanniksi) korkeintaan 5 \% $ lisätietoa.</w:t>
      </w:r>
    </w:p>
    <w:p>
      <w:r>
        <w:rPr>
          <w:b/>
        </w:rPr>
        <w:t xml:space="preserve">Tulos</w:t>
      </w:r>
    </w:p>
    <w:p>
      <w:r>
        <w:t xml:space="preserve">Oliko tuloksissa havaittavissa kielityypologiaan perustuvaa vaihtelua?</w:t>
      </w:r>
    </w:p>
    <w:p>
      <w:r>
        <w:rPr>
          <w:b/>
        </w:rPr>
        <w:t xml:space="preserve">Esimerkki 5.2325</w:t>
      </w:r>
    </w:p>
    <w:p>
      <w:r>
        <w:t xml:space="preserve">. Kieliopillisesti oikeaa tekstiä tarvitaan lähtökohdaksi keinotekoisten virheiden lisäämiselle, ja käytimme kahta eri lähdettä: 1) korjatun version samasta FCE-harjoitusjoukosta, johon järjestelmä on koulutettu (450 000 merkkiä), ja 2) esimerkkilauseet, jotka on poimittu English Vocabulary Profile -ohjelmasta (270 000 merkkiä).</w:t>
      </w:r>
    </w:p>
    <w:p>
      <w:r>
        <w:rPr>
          <w:b/>
        </w:rPr>
        <w:t xml:space="preserve">Tulos</w:t>
      </w:r>
    </w:p>
    <w:p>
      <w:r>
        <w:t xml:space="preserve">Mitä kieliä tässä asiakirjassa tutkitaan?</w:t>
      </w:r>
    </w:p>
    <w:p>
      <w:r>
        <w:rPr>
          <w:b/>
        </w:rPr>
        <w:t xml:space="preserve">Esimerkki 5.2326</w:t>
      </w:r>
    </w:p>
    <w:p>
      <w:r>
        <w:t xml:space="preserve">Kuten edellä olevassa esimerkissä, esikäsittelemme asiakirjat poistamalla kaikki numerot ja välimerkit.</w:t>
      </w:r>
    </w:p>
    <w:p>
      <w:r>
        <w:rPr>
          <w:b/>
        </w:rPr>
        <w:t xml:space="preserve">Tulos</w:t>
      </w:r>
    </w:p>
    <w:p>
      <w:r>
        <w:t xml:space="preserve">mitä käsittelyä puheille tehtiin ennen niiden jäsentämistä?</w:t>
      </w:r>
    </w:p>
    <w:p>
      <w:r>
        <w:rPr>
          <w:b/>
        </w:rPr>
        <w:t xml:space="preserve">Esimerkki 5.2327</w:t>
      </w:r>
    </w:p>
    <w:p>
      <w:r>
        <w:t xml:space="preserve">Lähestyimme ensimmäistä ja toista haastetta käyttämällä bayesiläistä lähestymistapaa oppiaksemme, mitkä termit liittyivät tapahtumiin riippumatta siitä, olivatko ne vakiokieliä, lyhenteitä vai jopa keksittyjä sanoja, kunhan ne sopivat kiinnostaviin tapahtumiin. Kolmatta ja neljättä haastetta lähestytään käyttämällä sanapareja, joista poimitaan kaikki kussakin twiitissä esiintyvät sanaparit. Löytääksemme sanat, jotka liittyvät eniten tapahtumiin, etsimme sanoja, jotka saavuttavat suurimman määrän tapahtumapäiviin sopivia piikkejä. </w:t>
      </w:r>
    </w:p>
    <w:p>
      <w:r>
        <w:rPr>
          <w:b/>
        </w:rPr>
        <w:t xml:space="preserve">Tulos</w:t>
      </w:r>
    </w:p>
    <w:p>
      <w:r>
        <w:t xml:space="preserve">Miten mielenosoitusten kaltaisiin tapahtumiin liittyvät avainsanat valitaan?</w:t>
      </w:r>
    </w:p>
    <w:p>
      <w:r>
        <w:rPr>
          <w:b/>
        </w:rPr>
        <w:t xml:space="preserve">Esimerkki 5.2328</w:t>
      </w:r>
    </w:p>
    <w:p>
      <w:r>
        <w:t xml:space="preserve">Luonnollisessa kielessä subjektiivisuudella viitataan niihin viestinnän osa-alueisiin, joita käytetään mielipiteiden, arvioiden ja spekulaatioiden ilmaisemiseenBIBREF0 ja joihin usein vaikuttavat henkilön tunnetila ja näkemykset. Tässä työssä tutkimme BERT-pohjaisten mallien soveltamista subjektiivisen kielen tunnistamiseen. Kokeet ::: Tietoaineisto ja koeasetuksetToteutamme kokeilumme WNC-tietoaineistolla, jonka BIBREF2:n kirjoittajat ovat avoimeen käyttöön luovuttaneet. Se koostuu kohdistetuista neutraalista näkökulmasta tehdyistä Wikipedian toimittajien tekemistä neutraalista näkökulmasta tehdyistä ennen ja jälkeen neutralisoitujen lauseista. Se sisältää $180k$ puolueellisia lauseita ja niiden neutraaleja vastineita, jotka on poimittu $423,823$ Wikipedian tarkistuksista vuosina 2004-2019.</w:t>
      </w:r>
    </w:p>
    <w:p>
      <w:r>
        <w:rPr>
          <w:b/>
        </w:rPr>
        <w:t xml:space="preserve">Tulos</w:t>
      </w:r>
    </w:p>
    <w:p>
      <w:r>
        <w:t xml:space="preserve">Mitä kokeita tehdään?</w:t>
      </w:r>
    </w:p>
    <w:p>
      <w:r>
        <w:rPr>
          <w:b/>
        </w:rPr>
        <w:t xml:space="preserve">Esimerkki 5.2329</w:t>
      </w:r>
    </w:p>
    <w:p>
      <w:r>
        <w:t xml:space="preserve">EmotionLines BIBREF6 on dialogitietoaineisto, joka koostuu kahdesta osajoukosta, Friends ja EmotionPush, dialogien lähteen mukaan. Ensimmäinen on peräisin Friends-tv-sarjakuvan käsikirjoituksista. Toinen koostuu Facebookin messenger-keskusteluista. </w:t>
      </w:r>
    </w:p>
    <w:p>
      <w:r>
        <w:rPr>
          <w:b/>
        </w:rPr>
        <w:t xml:space="preserve">Tulos</w:t>
      </w:r>
    </w:p>
    <w:p>
      <w:r>
        <w:t xml:space="preserve">Mitkä ovat tietokokonaisuuksien lähteet?</w:t>
      </w:r>
    </w:p>
    <w:p>
      <w:r>
        <w:rPr>
          <w:b/>
        </w:rPr>
        <w:t xml:space="preserve">Esimerkki 5.2330</w:t>
      </w:r>
    </w:p>
    <w:p>
      <w:r>
        <w:t xml:space="preserve">Tuloksena saatujen 1,8 miljoonan luettelon perusteella, joissa on noin 169 000 erillistä käyttäjätunnusta, laskemme INLINEFORM0-aiheita sisältävän aihepiirimallin käyttämällä Latent Dirichlet Allocation BIBREF3 -ohjelmaa. Kullekin käyttäjän tunnukselle poimimme todennäköisimmän aiheen päätellystä käyttäjätunnuksen ja aiheen välisestä jakaumasta klusterin id:nä. Tämän tuloksena useimmille taustakorpuksemme käyttäjätunnuksille saadaan temaattinen klusterin id, joka ryhmittää yhteen esimerkiksi amerikkalaisia tai saksalaisia poliittisia toimijoita, muusikoita, mediasivustoja tai urheiluseuroja koskevia tilejä (ks. taulukko TABREF17 ). </w:t>
      </w:r>
    </w:p>
    <w:p>
      <w:r>
        <w:rPr>
          <w:b/>
        </w:rPr>
        <w:t xml:space="preserve">Tulos</w:t>
      </w:r>
    </w:p>
    <w:p>
      <w:r>
        <w:t xml:space="preserve">Mitä aiheklustereita LDA tunnistaa?</w:t>
      </w:r>
    </w:p>
    <w:p>
      <w:r>
        <w:rPr>
          <w:b/>
        </w:rPr>
        <w:t xml:space="preserve">Esimerkki 5.2331</w:t>
      </w:r>
    </w:p>
    <w:p>
      <w:r>
        <w:t xml:space="preserve">Arvioimme ehdotettua arkkitehtuuria kahdella julkisesti saatavilla olevalla tietokokonaisuudella: BIBREF6-tietokokonaisuudella (Adverse Drug Events, ADE) ja BIBREF7-tietokokonaisuudella (CoNLL04). Osoitamme, että arkkitehtuurimme kykenee ADE-tietokannan tapauksessa ylittämään nykyiset huipputason (SOTA) tulokset sekä NER- että RE-tehtävissä. CoNLL04-tietokannan tapauksessa ehdotettu arkkitehtuurimme saavuttaa SOTA-tuloksen NER-tehtävässä ja lähes SOTA-tuloksen RE-tehtävässä. Molemmissa tietokokonaisuuksissa tuloksemme ovat SOTA-tasoa, kun keskiarvo lasketaan molempien tehtävien suorituskyvystä.</w:t>
      </w:r>
    </w:p>
    <w:p>
      <w:r>
        <w:rPr>
          <w:b/>
        </w:rPr>
        <w:t xml:space="preserve">Tulos</w:t>
      </w:r>
    </w:p>
    <w:p>
      <w:r>
        <w:t xml:space="preserve">Raportoidaanko tulokset vain englanninkielisistä tiedoista?</w:t>
      </w:r>
    </w:p>
    <w:p>
      <w:r>
        <w:rPr>
          <w:b/>
        </w:rPr>
        <w:t xml:space="preserve">Esimerkki 5.2332</w:t>
      </w:r>
    </w:p>
    <w:p>
      <w:r>
        <w:t xml:space="preserve">Tšekin ylimpien tuomioistuinten viittaustietojen saamiseksi oli tarpeen tunnistaa ja poimia viittaukset CzCDC 1.0 -tietokannasta. Koska sekä viitteiden tunnistamismallin BIBREF13, BIBREF34 että tekstin segmentointimallin BIBREF33 harjoitusaineisto on julkisesti saatavilla, pystyimme tekemään kattavan virheanalyysin ja kokoamaan putken, jonka avulla tehtävässä saavutetaan mahdollisimman suuri tehokkuus. Tässä osassa kuvattu putki on esitetty graafisesti kuvassa FIGREF10. Tässä vaiheessa on tarpeen arvioida edellä mainitun putken osan suorituskykyä ennen kuin jatketaan eteenpäin. Suorituskyvyn arviointi esitetään yhteenvetona taulukossa TAULUKKO TABREF11. Siitä käy ilmi, että kahden mallin järjestäminen putkistoon paransi viitetunnistusmallin suorituskykyä, mikä johti korkeampaan F1-arvoon tekstivälien alkutunnistuksessa ja niiden luokittelussa.</w:t>
      </w:r>
    </w:p>
    <w:p>
      <w:r>
        <w:rPr>
          <w:b/>
        </w:rPr>
        <w:t xml:space="preserve">Tulos</w:t>
      </w:r>
    </w:p>
    <w:p>
      <w:r>
        <w:t xml:space="preserve">Miten viittauksen laatua mitataan?</w:t>
      </w:r>
    </w:p>
    <w:p>
      <w:r>
        <w:rPr>
          <w:b/>
        </w:rPr>
        <w:t xml:space="preserve">Esimerkki 5.2333</w:t>
      </w:r>
    </w:p>
    <w:p>
      <w:r>
        <w:t xml:space="preserve">Käytämme mallien harjoitteluun VisDial v1.0 BIBREF0 -tietokokonaisuutta, jossa yksi esimerkki sisältää kuvan ja sen kuvatekstin, 9 kysymys-vastausparia sekä jatkokysymykset ja vastausehdokkaat jokaisella kierroksella. Kierroksella $r$ kuvatekstistä ja edellisistä kysymys-vastauspareista tulee keskustelukonteksti. Koko tietokokonaisuus on jaettu 123 287/2 000/8 000 kuvaan harjoittelua, validointia ja testausta varten. Toisin kuin harjoitus- ja validointijoukon kuvissa, testijoukon kuvissa on vain yksi jatkokysymys ja vastausehdokkaat sekä niitä vastaava keskustelukonteksti.</w:t>
      </w:r>
    </w:p>
    <w:p>
      <w:r>
        <w:rPr>
          <w:b/>
        </w:rPr>
        <w:t xml:space="preserve">Tulos</w:t>
      </w:r>
    </w:p>
    <w:p>
      <w:r>
        <w:t xml:space="preserve">Kuinka suuri on tämän haasteen tietokanta?</w:t>
      </w:r>
    </w:p>
    <w:p>
      <w:r>
        <w:rPr>
          <w:b/>
        </w:rPr>
        <w:t xml:space="preserve">Esimerkki 5.2334</w:t>
      </w:r>
    </w:p>
    <w:p>
      <w:r>
        <w:t xml:space="preserve">Toisin kuin SQuAD-tietokannassa, jossa on vain yksi kohta kysymystä kohden, MS-MARCO-tietokannassa on useita toisiinsa liittyviä kohtia kutakin kysymystä kohden. Vastauksen merkitsemisen lisäksi MS-MARCO-tietokannassa merkitään myös, mikä kohta on oikea. </w:t>
      </w:r>
    </w:p>
    <w:p>
      <w:r>
        <w:rPr>
          <w:b/>
        </w:rPr>
        <w:t xml:space="preserve">Tulos</w:t>
      </w:r>
    </w:p>
    <w:p>
      <w:r>
        <w:t xml:space="preserve">Miksi MS-MARCO eroaa SQuADista?</w:t>
      </w:r>
    </w:p>
    <w:p>
      <w:r>
        <w:rPr>
          <w:b/>
        </w:rPr>
        <w:t xml:space="preserve">Esimerkki 5.2335</w:t>
      </w:r>
    </w:p>
    <w:p>
      <w:r>
        <w:t xml:space="preserve">Keräsimme runojen korpuksen ja kansankielisen kirjallisuuden korpuksen verkkolähteistä. Runokorpus sisältää 163K nelisäkeistä runoa Tang-runoista ja Song-runoista, kansankielisen kirjallisuuden korpus sisältää 337K lyhyttä kappaletta 281 kuuluisasta kirjasta, korpus kattaa eri kirjallisuuden muodot, kuten proosan, fiktion ja esseen. Huomaa, että runokorpuksemme ja kansankielinen korpus eivät ole linjassa keskenään. Jaoimme nämä kaksi korpusta harjoitusjoukkoon ja validointijoukkoon.</w:t>
      </w:r>
    </w:p>
    <w:p>
      <w:r>
        <w:rPr>
          <w:b/>
        </w:rPr>
        <w:t xml:space="preserve">Tulos</w:t>
      </w:r>
    </w:p>
    <w:p>
      <w:r>
        <w:t xml:space="preserve">Mitä tietokokonaisuutta käytetään harjoittelussa?</w:t>
      </w:r>
    </w:p>
    <w:p>
      <w:r>
        <w:rPr>
          <w:b/>
        </w:rPr>
        <w:t xml:space="preserve">Esimerkki 5.2336</w:t>
      </w:r>
    </w:p>
    <w:p>
      <w:r>
        <w:t xml:space="preserve"> Tämän perustason F1-arvo on 41,59 % ja tarkkuus 71,22 %.</w:t>
      </w:r>
    </w:p>
    <w:p>
      <w:r>
        <w:rPr>
          <w:b/>
        </w:rPr>
        <w:t xml:space="preserve">Tulos</w:t>
      </w:r>
    </w:p>
    <w:p>
      <w:r>
        <w:t xml:space="preserve">mitkä ovat niiden arviointimittarit?</w:t>
      </w:r>
    </w:p>
    <w:p>
      <w:r>
        <w:rPr>
          <w:b/>
        </w:rPr>
        <w:t xml:space="preserve">Esimerkki 5.2337</w:t>
      </w:r>
    </w:p>
    <w:p>
      <w:r>
        <w:t xml:space="preserve">Viime aikoina useat tutkijat ovat pyrkineet tutkimaan simultaanikäännösmenetelmiä NMT:n yhteydessä BIBREF6, BIBREF7, BIBREF8, BIBREF9. Jotkut heistä ehdottavat kehittyneitä harjoituskehyksiä, jotka on suunniteltu nimenomaan simultaanikääntämistä varten BIBREF5, BIBREF10. </w:t>
      </w:r>
    </w:p>
    <w:p>
      <w:r>
        <w:rPr>
          <w:b/>
        </w:rPr>
        <w:t xml:space="preserve">Tulos</w:t>
      </w:r>
    </w:p>
    <w:p>
      <w:r>
        <w:t xml:space="preserve">Onko SNMT:tä käsitelty aiemmin?</w:t>
      </w:r>
    </w:p>
    <w:p>
      <w:r>
        <w:rPr>
          <w:b/>
        </w:rPr>
        <w:t xml:space="preserve">Esimerkki 5.2338</w:t>
      </w:r>
    </w:p>
    <w:p>
      <w:r>
        <w:t xml:space="preserve">Kieli on kiinaa, mikä ei ole helppoa muille kuin kiinaa puhuville tutkijoille.</w:t>
      </w:r>
    </w:p>
    <w:p>
      <w:r>
        <w:rPr>
          <w:b/>
        </w:rPr>
        <w:t xml:space="preserve">Tulos</w:t>
      </w:r>
    </w:p>
    <w:p>
      <w:r>
        <w:t xml:space="preserve">Millä kielellä keskustelut käydään?</w:t>
      </w:r>
    </w:p>
    <w:p>
      <w:r>
        <w:rPr>
          <w:b/>
        </w:rPr>
        <w:t xml:space="preserve">Esimerkki 5.2339</w:t>
      </w:r>
    </w:p>
    <w:p>
      <w:r>
        <w:t xml:space="preserve">Selitämme mallimme merkittävän suorituskyvyn kasvun perusmalliin verrattuna useiden tekijöiden yhdistelmällä, joita kuvataan jäljempänä:</w:t>
      </w:r>
    </w:p>
    <w:p>
      <w:r>
        <w:rPr>
          <w:b/>
        </w:rPr>
        <w:t xml:space="preserve">Tulos</w:t>
      </w:r>
    </w:p>
    <w:p>
      <w:r>
        <w:t xml:space="preserve">Kouluttautuvatko he muulla koulutusmenetelmällä kuin suunnitellulla otannalla?</w:t>
      </w:r>
    </w:p>
    <w:p>
      <w:r>
        <w:rPr>
          <w:b/>
        </w:rPr>
        <w:t xml:space="preserve">Esimerkki 5.2340</w:t>
      </w:r>
    </w:p>
    <w:p>
      <w:r>
        <w:t xml:space="preserve">DQA:ssa neljä osallistujaa vastasi kuhunkin kysymykseen, joten otimme kysymyskohtaiseksi tulokseksi INLINEFORM0-, INLINEFORM1- ja INLINEFORM2-arvojen keskiarvon neljältä arvioijalta.</w:t>
      </w:r>
    </w:p>
    <w:p>
      <w:r>
        <w:rPr>
          <w:b/>
        </w:rPr>
        <w:t xml:space="preserve">Tulos</w:t>
      </w:r>
    </w:p>
    <w:p>
      <w:r>
        <w:t xml:space="preserve">Miten ne mittaavat suorituskykyä?</w:t>
      </w:r>
    </w:p>
    <w:p>
      <w:r>
        <w:rPr>
          <w:b/>
        </w:rPr>
        <w:t xml:space="preserve">Esimerkki 5.2341</w:t>
      </w:r>
    </w:p>
    <w:p>
      <w:r>
        <w:t xml:space="preserve">NLG-mallien kehittämisen ja arvioinnin helpottamiseksi on ehdotettu erilaisia automaattisia arviointimenetelmiä. Seuraavassa esitetään yhteenveto näistä arviointimenetelmistä. Tekstin päällekkäisyysmittarit, kuten BLEU BIBREF5, METEOR BIBREF6 ja ROUGE BIBREF7, ovat suosituimpia NLG-mallien arvioinnissa käytettyjä mittareita. Perpleksisyyttä käytetään yleisesti kielimallin laadun arviointiin. Parametrisoidut metriikat oppivat parametrisoidun mallin tuotetun tekstin arvioimiseksi.</w:t>
      </w:r>
    </w:p>
    <w:p>
      <w:r>
        <w:rPr>
          <w:b/>
        </w:rPr>
        <w:t xml:space="preserve">Tulos</w:t>
      </w:r>
    </w:p>
    <w:p>
      <w:r>
        <w:t xml:space="preserve">Mitä aiempia automatisoituja arviointimenetelmiä kirjoittajat mainitsevat?</w:t>
      </w:r>
    </w:p>
    <w:p>
      <w:r>
        <w:rPr>
          <w:b/>
        </w:rPr>
        <w:t xml:space="preserve">Esimerkki 5.2342</w:t>
      </w:r>
    </w:p>
    <w:p>
      <w:r>
        <w:t xml:space="preserve">Termi "propaganda" tulee klassisen ajan jälkeisen latinan sanasta propagare, kuten "uskon levittäminen" BIBREF1, ja se on siten alusta alkaen liitetty tarkoitukselliseen ja mahdollisesti monilähetysviestintään; vasta myöhemmin siitä tuli halventava termi. Toisen maailmansodan aikakaudella se määriteltiin pragmaattisesti seuraavasti: "yksilöiden tai ryhmien mielipiteen ilmaiseminen tai toiminta, jonka tarkoituksena on tarkoituksellisesti vaikuttaa toisten yksilöiden tai ryhmien mielipiteisiin tai toimintaan ennalta määrättyihin päämääriin viitaten" BIBREF2.</w:t>
      </w:r>
    </w:p>
    <w:p>
      <w:r>
        <w:rPr>
          <w:b/>
        </w:rPr>
        <w:t xml:space="preserve">Tulos</w:t>
      </w:r>
    </w:p>
    <w:p>
      <w:r>
        <w:t xml:space="preserve">Miten "propaganda" määritellään tässä tutkimuksessa?</w:t>
      </w:r>
    </w:p>
    <w:p>
      <w:r>
        <w:rPr>
          <w:b/>
        </w:rPr>
        <w:t xml:space="preserve">Esimerkki 5.2343</w:t>
      </w:r>
    </w:p>
    <w:p>
      <w:r>
        <w:t xml:space="preserve">Perustasomme on GRU-verkko kutakin kolmea tehtävää varten.</w:t>
      </w:r>
    </w:p>
    <w:p>
      <w:r>
        <w:rPr>
          <w:b/>
        </w:rPr>
        <w:t xml:space="preserve">Tulos</w:t>
      </w:r>
    </w:p>
    <w:p>
      <w:r>
        <w:t xml:space="preserve">Verrataanko malleja joihinkin perusmalleihin?</w:t>
      </w:r>
    </w:p>
    <w:p>
      <w:r>
        <w:rPr>
          <w:b/>
        </w:rPr>
        <w:t xml:space="preserve">Esimerkki 5.2344</w:t>
      </w:r>
    </w:p>
    <w:p>
      <w:r>
        <w:t xml:space="preserve">Diskurssipiirteiden johtamiseksi rakennetaan entiteettiruudukko syöttämällä asiakirja NLP-putken läpi, jotta voidaan tunnistaa erottuvat entiteetit. Kaksi erilaista diskurssipiirrettä luodaan täyttämällä olioruudukko joko i) kieliopillisilla suhteilla (GR) tai ii) RST-diskurssisuhteilla (RST). </w:t>
      </w:r>
    </w:p>
    <w:p>
      <w:r>
        <w:rPr>
          <w:b/>
        </w:rPr>
        <w:t xml:space="preserve">Tulos</w:t>
      </w:r>
    </w:p>
    <w:p>
      <w:r>
        <w:t xml:space="preserve">Mitä diskurssipiirteitä käytetään?</w:t>
      </w:r>
    </w:p>
    <w:p>
      <w:r>
        <w:rPr>
          <w:b/>
        </w:rPr>
        <w:t xml:space="preserve">Esimerkki 5.2345</w:t>
      </w:r>
    </w:p>
    <w:p>
      <w:r>
        <w:t xml:space="preserve">Regressorina käytettiin tukivektoriregressiota (SVR) ja luokittelijana tukivektoriluokitusta (SVC). Taulukon TABREF26 alaosassa esitetään neuroarkkitehtuurin eri vaihtoehtojen tulokset. Taulukko sisältää neuraalisen regressorin (NNR) ja neuraalisen luokittelijan (NNC). </w:t>
      </w:r>
    </w:p>
    <w:p>
      <w:r>
        <w:rPr>
          <w:b/>
        </w:rPr>
        <w:t xml:space="preserve">Tulos</w:t>
      </w:r>
    </w:p>
    <w:p>
      <w:r>
        <w:t xml:space="preserve">Mitä lähestymistapoja ilman vahvistusoppimista on kokeiltu?</w:t>
      </w:r>
    </w:p>
    <w:p>
      <w:r>
        <w:rPr>
          <w:b/>
        </w:rPr>
        <w:t xml:space="preserve">Esimerkki 5.2346</w:t>
      </w:r>
    </w:p>
    <w:p>
      <w:r>
        <w:t xml:space="preserve">Tutkimuksessamme valitsemme uusimman merkkibigrammaattisen CNN-luokittimen BIBREF4 ja tutkimme eri tapoja, joilla diskurssitieto voidaan featurisoida ja integroida CNN:ään. </w:t>
      </w:r>
    </w:p>
    <w:p>
      <w:r>
        <w:rPr>
          <w:b/>
        </w:rPr>
        <w:t xml:space="preserve">Tulos</w:t>
      </w:r>
    </w:p>
    <w:p>
      <w:r>
        <w:t xml:space="preserve">Mikä oli edellinen huipputekniikka?</w:t>
      </w:r>
    </w:p>
    <w:p>
      <w:r>
        <w:rPr>
          <w:b/>
        </w:rPr>
        <w:t xml:space="preserve">Esimerkki 5.2347</w:t>
      </w:r>
    </w:p>
    <w:p>
      <w:r>
        <w:t xml:space="preserve">Tässä artikkelissa esitellään automaattinen "rötöstelytekstien ennustaminen" laskennallisena tehtävänä. Tavoitteena on tunnistaa automaattisesti, onko twiitti humalaisen käyttäjän kirjoittama. </w:t>
      </w:r>
    </w:p>
    <w:p>
      <w:r>
        <w:rPr>
          <w:b/>
        </w:rPr>
        <w:t xml:space="preserve">Tulos</w:t>
      </w:r>
    </w:p>
    <w:p>
      <w:r>
        <w:t xml:space="preserve">Asettavatko kirjoittajat humalaisen twiittaamisen ja humalaisen tekstiviestittelyn samalle viivalle? </w:t>
      </w:r>
    </w:p>
    <w:p>
      <w:r>
        <w:rPr>
          <w:b/>
        </w:rPr>
        <w:t xml:space="preserve">Esimerkki 5.2348</w:t>
      </w:r>
    </w:p>
    <w:p>
      <w:r>
        <w:t xml:space="preserve">Kaiken kaikkiaan MMM on saavuttanut uuden SOTA- eli testitarkkuuden 88,9 %, joka ylittää aiemman parhaan tuloksen 16,9 %:lla.</w:t>
      </w:r>
    </w:p>
    <w:p>
      <w:r>
        <w:rPr>
          <w:b/>
        </w:rPr>
        <w:t xml:space="preserve">Tulos</w:t>
      </w:r>
    </w:p>
    <w:p>
      <w:r>
        <w:t xml:space="preserve">Kuinka suuria ovat MMM:n parannukset nykyiseen tekniikkaan verrattuna?</w:t>
      </w:r>
    </w:p>
    <w:p>
      <w:r>
        <w:rPr>
          <w:b/>
        </w:rPr>
        <w:t xml:space="preserve">Esimerkki 5.2349</w:t>
      </w:r>
    </w:p>
    <w:p>
      <w:r>
        <w:t xml:space="preserve">He voivat vastata kuhunkin kysymykseen joko "kyllä", "pikemminkin kyllä", "pikemminkin ei" tai "ei". He voivat täydentää jokaista vastausta enintään 500 merkin mittaisella kommentilla.</w:t>
      </w:r>
    </w:p>
    <w:p>
      <w:r>
        <w:rPr>
          <w:b/>
        </w:rPr>
        <w:t xml:space="preserve">Tulos</w:t>
      </w:r>
    </w:p>
    <w:p>
      <w:r>
        <w:t xml:space="preserve">Mitä merkintöjä aineistossa on?</w:t>
      </w:r>
    </w:p>
    <w:p>
      <w:r>
        <w:rPr>
          <w:b/>
        </w:rPr>
        <w:t xml:space="preserve">Esimerkki 5.2350</w:t>
      </w:r>
    </w:p>
    <w:p>
      <w:r>
        <w:t xml:space="preserve">Mallimme sai ensimmäisen sijan saksankielisessä osatehtävässä makro-F1-pistemäärällä 0,62.</w:t>
      </w:r>
    </w:p>
    <w:p>
      <w:r>
        <w:rPr>
          <w:b/>
        </w:rPr>
        <w:t xml:space="preserve">Tulos</w:t>
      </w:r>
    </w:p>
    <w:p>
      <w:r>
        <w:t xml:space="preserve">Mikä on mallin suorituskyky saksalaisen osatehtävän A osalta?</w:t>
      </w:r>
    </w:p>
    <w:p>
      <w:r>
        <w:rPr>
          <w:b/>
        </w:rPr>
        <w:t xml:space="preserve">Esimerkki 5.2351</w:t>
      </w:r>
    </w:p>
    <w:p>
      <w:r>
        <w:t xml:space="preserve">Arvioimme osoitingeneraattorimme suorituskykyä BLEU-pisteiden avulla. Peruskielimalli on koulutettu käyttämällä RNNLM BIBREF23 -ohjelmaa. Arvioinnissa käytetään perpleksisyysmittaa.</w:t>
      </w:r>
    </w:p>
    <w:p>
      <w:r>
        <w:rPr>
          <w:b/>
        </w:rPr>
        <w:t xml:space="preserve">Tulos</w:t>
      </w:r>
    </w:p>
    <w:p>
      <w:r>
        <w:t xml:space="preserve">Käytettiinkö muita arviointimittareita?</w:t>
      </w:r>
    </w:p>
    <w:p>
      <w:r>
        <w:rPr>
          <w:b/>
        </w:rPr>
        <w:t xml:space="preserve">Esimerkki 5.2352</w:t>
      </w:r>
    </w:p>
    <w:p>
      <w:r>
        <w:t xml:space="preserve">Tämän hypoteesin testaamiseksi koulutimme ensin UG-WGANin englanniksi, kiinaksi ja saksaksi kohdassa "UG-WGAN" kuvatun menettelyn mukaisesti. Tätä kokeilua varten koulutimme UG-WGANin englannin ja venäjän kielelle kohdassa "UG-WGAN" kuvatun menettelyn mukaisesti.  Tätä varten koulutimme 6 UG-WGAN-mallia seuraavilla kielillä: Englanti, venäjä, arabia, kiina, saksa, espanja ja ranska.</w:t>
      </w:r>
    </w:p>
    <w:p>
      <w:r>
        <w:rPr>
          <w:b/>
        </w:rPr>
        <w:t xml:space="preserve">Tulos</w:t>
      </w:r>
    </w:p>
    <w:p>
      <w:r>
        <w:t xml:space="preserve">Mitä kieliä he tarkastelevat tässä asiakirjassa?</w:t>
      </w:r>
    </w:p>
    <w:p>
      <w:r>
        <w:rPr>
          <w:b/>
        </w:rPr>
        <w:t xml:space="preserve">Esimerkki 5.2353</w:t>
      </w:r>
    </w:p>
    <w:p>
      <w:r>
        <w:t xml:space="preserve">Mallin tislausta varten BIBREF6 poimitaan Wikipediasta lauseita kielillä, joita varten julkinen monikielinen on esivalmennettu. Kunkin lauseen osalta käytämme avoimen lähdekoodin BERT-sanakappaleiden tokenisoijaa BIBREF4 , BIBREF1 ja laskemme ristiinentropiahäviön kullekin sanakappaleelle: INLINEFORM0jossa INLINEFORM0 on risti-entropiafunktio, INLINEFORM1 on softmax-funktio, INLINEFORM2 on BERT-mallin logit nykyiselle sanakappaleelle, INLINEFORM3 on pienen BERT-mallin logit ja INLINEFORM4 on lämpötilahyperparametri, joka selitetään luvussa SECREF11. Tislattua monikielistä mallia mMiniBERT harjoitellaksemme käytämme ensin edellä mainittua tislaustappiota kouluttaaksemme oppilaan tyhjästä käyttäen opettajan logituksia merkitsemättömällä datalla. Sen jälkeen hienosäädämme oppilaan mallia opettajan koulutetulla merkityllä datalla.</w:t>
      </w:r>
    </w:p>
    <w:p>
      <w:r>
        <w:rPr>
          <w:b/>
        </w:rPr>
        <w:t xml:space="preserve">Tulos</w:t>
      </w:r>
    </w:p>
    <w:p>
      <w:r>
        <w:t xml:space="preserve">Miten malli tiivistetään?</w:t>
      </w:r>
    </w:p>
    <w:p>
      <w:r>
        <w:rPr>
          <w:b/>
        </w:rPr>
        <w:t xml:space="preserve">Esimerkki 5.2354</w:t>
      </w:r>
    </w:p>
    <w:p>
      <w:r>
        <w:t xml:space="preserve">Monivalintakysymyksissä, jotka ovat kysymys-vastaus -tapaus, johon keskitymme tässä artikkelissa, optimaalisten vastausvaihtoehtojen valintaan liittyy myös pragmaattista päättelyä (esim. vaikka kasvihuoneilmiö saattaisi jossakin muussa yhteydessä olla järkevä vastaus kuvassa FIGREF1 esitettyyn toiseen kysymykseen, ilmaston lämpeneminen on suositeltavampi vaihtoehto).</w:t>
      </w:r>
    </w:p>
    <w:p>
      <w:r>
        <w:rPr>
          <w:b/>
        </w:rPr>
        <w:t xml:space="preserve">Tulos</w:t>
      </w:r>
    </w:p>
    <w:p>
      <w:r>
        <w:t xml:space="preserve">Keskitytäänkö niissä luetun ymmärtämiseen vai monivalintakysymyksiin vastaamiseen?</w:t>
      </w:r>
    </w:p>
    <w:p>
      <w:r>
        <w:rPr>
          <w:b/>
        </w:rPr>
        <w:t xml:space="preserve">Esimerkki 5.2355</w:t>
      </w:r>
    </w:p>
    <w:p>
      <w:r>
        <w:t xml:space="preserve">Kaikissa kokeissamme käytimme valmiita BERT-malleja ilman tehtäväkohtaista hienosäätöä.</w:t>
      </w:r>
    </w:p>
    <w:p>
      <w:r>
        <w:rPr>
          <w:b/>
        </w:rPr>
        <w:t xml:space="preserve">Tulos</w:t>
      </w:r>
    </w:p>
    <w:p>
      <w:r>
        <w:t xml:space="preserve">Miten heidän mallinsa eroaa yhteistyöelimen mallista?</w:t>
      </w:r>
    </w:p>
    <w:p>
      <w:r>
        <w:rPr>
          <w:b/>
        </w:rPr>
        <w:t xml:space="preserve">Esimerkki 5.2356</w:t>
      </w:r>
    </w:p>
    <w:p>
      <w:r>
        <w:t xml:space="preserve">Kouluttaaksemme parhaan mallin valitsimme parhaan verkon kokeiluistamme (6-kerroksinen bLSTM, jossa on 1024 piilotettua yksikköä), koulutimme sen Adam-optimointilaitteella ja hienosäädimme sen SGD:llä, jossa käytetään eksponentiaalista oppimisnopeuden hidastumista.</w:t>
      </w:r>
    </w:p>
    <w:p>
      <w:r>
        <w:rPr>
          <w:b/>
        </w:rPr>
        <w:t xml:space="preserve">Tulos</w:t>
      </w:r>
    </w:p>
    <w:p>
      <w:r>
        <w:t xml:space="preserve">Mikä arkkitehtuuri on heidän paras mallinsa?</w:t>
      </w:r>
    </w:p>
    <w:p>
      <w:r>
        <w:rPr>
          <w:b/>
        </w:rPr>
        <w:t xml:space="preserve">Esimerkki 5.2357</w:t>
      </w:r>
    </w:p>
    <w:p>
      <w:r>
        <w:t xml:space="preserve">Myös muiden esimerkkien manuaalinen tarkastelu tukee väitettämme.</w:t>
      </w:r>
    </w:p>
    <w:p>
      <w:r>
        <w:rPr>
          <w:b/>
        </w:rPr>
        <w:t xml:space="preserve">Tulos</w:t>
      </w:r>
    </w:p>
    <w:p>
      <w:r>
        <w:t xml:space="preserve">Suorittavatko ne manuaalisen arvioinnin?</w:t>
      </w:r>
    </w:p>
    <w:p>
      <w:r>
        <w:rPr>
          <w:b/>
        </w:rPr>
        <w:t xml:space="preserve">Esimerkki 5.2358</w:t>
      </w:r>
    </w:p>
    <w:p>
      <w:r>
        <w:t xml:space="preserve">Tunnelma: Kunkin klusterin yleinen sentimenttipistemäärä määritetään kaikkien twiittien sentimenttipisteiden keskiarvona.</w:t>
      </w:r>
    </w:p>
    <w:p>
      <w:r>
        <w:rPr>
          <w:b/>
        </w:rPr>
        <w:t xml:space="preserve">Tulos</w:t>
      </w:r>
    </w:p>
    <w:p>
      <w:r>
        <w:t xml:space="preserve">Miten tunteiden napaisuus mitataan?</w:t>
      </w:r>
    </w:p>
    <w:p>
      <w:r>
        <w:rPr>
          <w:b/>
        </w:rPr>
        <w:t xml:space="preserve">Esimerkki 5.2359</w:t>
      </w:r>
    </w:p>
    <w:p>
      <w:r>
        <w:t xml:space="preserve">Aiemmista töistä poiketen teemme mallistamme käsitteellisesti yksinkertaisen ja modulaarisen, jotta tärkein alamoduuli, nimittäin viiden merkin ikkunakonteksti, voidaan esivalmentaa ulkoisten tietojen avulla. </w:t>
      </w:r>
    </w:p>
    <w:p>
      <w:r>
        <w:rPr>
          <w:b/>
        </w:rPr>
        <w:t xml:space="preserve">Tulos</w:t>
      </w:r>
    </w:p>
    <w:p>
      <w:r>
        <w:t xml:space="preserve">Mistä alamoduuleista malli koostuu?</w:t>
      </w:r>
    </w:p>
    <w:p>
      <w:r>
        <w:rPr>
          <w:b/>
        </w:rPr>
        <w:t xml:space="preserve">Esimerkki 5.2360</w:t>
      </w:r>
    </w:p>
    <w:p>
      <w:r>
        <w:t xml:space="preserve">IDEABIBREF9 Kehitettiin kaksi erilaista BERT-mallia. Friends-mallia varten tehtiin esiharjoittelu käyttäen kahden lausuman liukuvaa ikkunaa, jotta saatiin dialogin konteksti. Molemmissa Next Sentence Prediction (NSP) -vaiheessa käytettiin täydellisiä merkitsemättömiä käsikirjoituksia kaikista Friends-sarjan kymmenestä tuotantokaudesta, jotka ovat ladattavissa. Lisäksi malli oppi kunkin Friendsin kuuden päähenkilön (Rachel, Monica, Phoebe, Joey, Chandler ja Ross) tunnetason lisäämällä puhujaa kuvaavan merkin. EmotionPushia varten esiharjoittelu suoritettiin Twitter-datalla, koska se on luonteeltaan samanlainen kuin chat-pohjaiset dialogit. Molemmissa tapauksissa kiinnitettiin erityistä huomiota luokkien epätasapainoon soveltamalla "painotettua tasapainoista lämpenemistä" tappiofunktioon.</w:t>
      </w:r>
    </w:p>
    <w:p>
      <w:r>
        <w:rPr>
          <w:b/>
        </w:rPr>
        <w:t xml:space="preserve">Tulos</w:t>
      </w:r>
    </w:p>
    <w:p>
      <w:r>
        <w:t xml:space="preserve">Mitä mallia huipputiimi käytti?</w:t>
      </w:r>
    </w:p>
    <w:p>
      <w:r>
        <w:rPr>
          <w:b/>
        </w:rPr>
        <w:t xml:space="preserve">Esimerkki 5.2361</w:t>
      </w:r>
    </w:p>
    <w:p>
      <w:r>
        <w:t xml:space="preserve">Keräämme tietoja käyttämällä Twitterin API:ta tallennettuja tietoja varten, jotka ovat julkisessa käytössä. Kokeilujamme varten keräämme 3200 twiittiä, jotka on suodatettu avainsanoilla kuten "tulipalo", "maanjäristys", "varkaus", "ryöstö", "rattijuopumus", "rattijuopumusonnettomuus" jne. </w:t>
      </w:r>
    </w:p>
    <w:p>
      <w:r>
        <w:rPr>
          <w:b/>
        </w:rPr>
        <w:t xml:space="preserve">Tulos</w:t>
      </w:r>
    </w:p>
    <w:p>
      <w:r>
        <w:t xml:space="preserve">Ovatko twiitit peräisin keneltäkään yksittäiseltä henkilöltä?</w:t>
      </w:r>
    </w:p>
    <w:p>
      <w:r>
        <w:rPr>
          <w:b/>
        </w:rPr>
        <w:t xml:space="preserve">Esimerkki 5.2362</w:t>
      </w:r>
    </w:p>
    <w:p>
      <w:r>
        <w:t xml:space="preserve">Annotointia varten loimme esimerkissä 1 ja 2 esitettyjen keskustelujen kaltaisia katkelmia, jotka koostuivat epäillyn trollaustapahtuman vanhemmasta osapuolesta, epäillyn trollaustapahtuman kommentista ja kaikista epäiltyyn trollaustapahtumaan annetuista suorista vastauksista. Tämänkaltaiset pätkät mahdollistavat kuitenkin sen, että voimme hyödyntää Amazon Mechanical Turk (AMT) -palvelua tietokokonaisuuden annotoinnissa, koska "turkkilaiselle" ei ole suuri taakka työskennellä yksittäisen pätkän parissa pientä palkkaa vastaan ja koska annotointiprosessi nopeutuu, kun se jaetaan kymmenille ihmisille. Pyysimme kolmea annotoijaa merkitsemään kutakin katkelmaa varten neljä aiemmin kuvattua näkökohtaa.</w:t>
      </w:r>
    </w:p>
    <w:p>
      <w:r>
        <w:rPr>
          <w:b/>
        </w:rPr>
        <w:t xml:space="preserve">Tulos</w:t>
      </w:r>
    </w:p>
    <w:p>
      <w:r>
        <w:t xml:space="preserve">miten merkinnät tehtiin?</w:t>
      </w:r>
    </w:p>
    <w:p>
      <w:r>
        <w:rPr>
          <w:b/>
        </w:rPr>
        <w:t xml:space="preserve">Esimerkki 5.2363</w:t>
      </w:r>
    </w:p>
    <w:p>
      <w:r>
        <w:t xml:space="preserve">Tässä tutkimuksessa keskitymme arvioimaan uudelleen avainsanojen louhinnan suorituskykyä kolmella yhä kehittyneemmällä asiakirjojen esikäsittelyn tasolla, jotka kuvataan jäljempänä.</w:t>
      </w:r>
    </w:p>
    <w:p>
      <w:r>
        <w:rPr>
          <w:b/>
        </w:rPr>
        <w:t xml:space="preserve">Tulos</w:t>
      </w:r>
    </w:p>
    <w:p>
      <w:r>
        <w:t xml:space="preserve">mitä avainsanojen louhintamalleja arvioitiin uudelleen?</w:t>
      </w:r>
    </w:p>
    <w:p>
      <w:r>
        <w:rPr>
          <w:b/>
        </w:rPr>
        <w:t xml:space="preserve">Esimerkki 5.2364</w:t>
      </w:r>
    </w:p>
    <w:p>
      <w:r>
        <w:t xml:space="preserve">Koska meillä ei ole koko aineistoa, luotu englanninkielinen runo ei välttämättä toimi hyvin Shakespearen tyylinsiirron kanssa, kuten kuvassa FIGREF12 näkyy "Starry Night" -runon kohdalla, jonka keskimääräinen sisältöpistemäärä on alhainen. Näin käy, kun tyylinsiirtotietokannassa ei ole samanlaisia sanoja harjoituslausejoukossa. Ratkaisu olisi laajentaa tyylinsiirtotietokokonaisuutta, jotta se edustaisi paremmin runoaineistoa.</w:t>
      </w:r>
    </w:p>
    <w:p>
      <w:r>
        <w:rPr>
          <w:b/>
        </w:rPr>
        <w:t xml:space="preserve">Tulos</w:t>
      </w:r>
    </w:p>
    <w:p>
      <w:r>
        <w:t xml:space="preserve">Millaisia rajoituksia kirjoittajat osoittavat mallissaan?</w:t>
      </w:r>
    </w:p>
    <w:p>
      <w:r>
        <w:rPr>
          <w:b/>
        </w:rPr>
        <w:t xml:space="preserve">Esimerkki 5.2365</w:t>
      </w:r>
    </w:p>
    <w:p>
      <w:r>
        <w:t xml:space="preserve">Kuvassa FIGREF23 esitetään ehdotettu ontologia, joka arviointimenettelyssämme täytettiin 3121 tapahtumamerkinnällä 51 asiakirjasta.</w:t>
      </w:r>
    </w:p>
    <w:p>
      <w:r>
        <w:rPr>
          <w:b/>
        </w:rPr>
        <w:t xml:space="preserve">Tulos</w:t>
      </w:r>
    </w:p>
    <w:p>
      <w:r>
        <w:t xml:space="preserve">Miten tämän putkilinjaisen lähestymistavan tehokkuutta arvioidaan?</w:t>
      </w:r>
    </w:p>
    <w:p>
      <w:r>
        <w:rPr>
          <w:b/>
        </w:rPr>
        <w:t xml:space="preserve">Esimerkki 5.2366</w:t>
      </w:r>
    </w:p>
    <w:p>
      <w:r>
        <w:t xml:space="preserve">Tässä asiakirjassa esitämme lyhyen katsauksen olemassa oleviin tietokokonaisuuksiin ja kuvaamme CRWIZ-kehyksen, jonka avulla voidaan yhdistää joukko-osallistujia ja saada puolet heistä toimimaan velhoina rajoittamalla heidän vuoropuheluvaihtoehtonsa vain asiaankuuluviin ja uskottaviin vaihtoehtoihin vuorovaikutuksen kussakin vaiheessa Dialogin rakenne: otimme käyttöön strukturoidut vuoropuhelut äärellisen tilakoneen (FSM) avulla, joka ohjaa vuoropuhelun nykyistä tilaa ja tarjoaa velholle useita sopivia ja asiaankuuluvia tilasiirtymiä (toimia) vuorovaikutuksen kohdasta, maailman tilasta ja historiasta riippuen. Dialogitilojen, siirtymien ja lausumien graafi ladataan, kun järjestelmä käynnistetään, ja jokaisella keskusteluhuoneella on oma dialogitilansa, joka muuttuu toimintojen kautta.</w:t>
      </w:r>
    </w:p>
    <w:p>
      <w:r>
        <w:rPr>
          <w:b/>
        </w:rPr>
        <w:t xml:space="preserve">Tulos</w:t>
      </w:r>
    </w:p>
    <w:p>
      <w:r>
        <w:t xml:space="preserve">Miten vuoropuhelua ohjataan siten, että vältetään vuorovaikutusta, joka rikkoo menettelyjä ja prosesseja, jotka ovat vain asiantuntijoiden tiedossa?</w:t>
      </w:r>
    </w:p>
    <w:p>
      <w:r>
        <w:rPr>
          <w:b/>
        </w:rPr>
        <w:t xml:space="preserve">Esimerkki 5.2367</w:t>
      </w:r>
    </w:p>
    <w:p>
      <w:r>
        <w:t xml:space="preserve">Tässä tutkimuksessa tutkimme ehdotettujen mallien suorituskykyä WSJ BIBREF5 -tietokannassa. </w:t>
      </w:r>
    </w:p>
    <w:p>
      <w:r>
        <w:rPr>
          <w:b/>
        </w:rPr>
        <w:t xml:space="preserve">Tulos</w:t>
      </w:r>
    </w:p>
    <w:p>
      <w:r>
        <w:t xml:space="preserve">Mitä tietokokonaisuutta he käyttävät?</w:t>
      </w:r>
    </w:p>
    <w:p>
      <w:r>
        <w:rPr>
          <w:b/>
        </w:rPr>
        <w:t xml:space="preserve">Esimerkki 5.2368</w:t>
      </w:r>
    </w:p>
    <w:p>
      <w:r>
        <w:t xml:space="preserve">on tavanomainen sanojen laskentamenetelmä, jossa ominaisvektori edustaa lauseen sanojen termifrekvenssiä. on samanlainen kuin BoW, paitsi että se on johdettu laskemalla lauseen sanat painotettuna yksittäisen sanan termifrekvenssillä ja käänteisellä dokumenttitaajuudella BIBREF31 . on johdettu k-means-menetelmällä tehdystä sanojen yhdistelmien klusteroinnista 5000 klusteriin, ja sen jälkeen BoW-edustus 5000 klusterin sanoista.</w:t>
      </w:r>
    </w:p>
    <w:p>
      <w:r>
        <w:rPr>
          <w:b/>
        </w:rPr>
        <w:t xml:space="preserve">Tulos</w:t>
      </w:r>
    </w:p>
    <w:p>
      <w:r>
        <w:t xml:space="preserve">Mihin muihin ei-neuraalisiin perusjoukkoihin kirjoittajat vertaavat? </w:t>
      </w:r>
    </w:p>
    <w:p>
      <w:r>
        <w:rPr>
          <w:b/>
        </w:rPr>
        <w:t xml:space="preserve">Esimerkki 5.2369</w:t>
      </w:r>
    </w:p>
    <w:p>
      <w:r>
        <w:t xml:space="preserve"> 2) Vastaukset ovat oikeudellisen koulutuksen saaneiden asiantuntijoiden laatimia. </w:t>
      </w:r>
    </w:p>
    <w:p>
      <w:r>
        <w:rPr>
          <w:b/>
        </w:rPr>
        <w:t xml:space="preserve">Tulos</w:t>
      </w:r>
    </w:p>
    <w:p>
      <w:r>
        <w:t xml:space="preserve">Ovatko asiantuntijat verrattavissa reaalimaailman käyttäjiin?</w:t>
      </w:r>
    </w:p>
    <w:p>
      <w:r>
        <w:rPr>
          <w:b/>
        </w:rPr>
        <w:t xml:space="preserve">Esimerkki 5.2370</w:t>
      </w:r>
    </w:p>
    <w:p>
      <w:r>
        <w:t xml:space="preserve"> Tietojemme mukaan tämä on ensimmäinen laajamittainen uudelleenkäytettävissä oleva lauseiden esitysmalli, joka on saatu yhdistämällä joukko harjoitustavoitteita, jotka ovat yhtä monipuolisia kuin tässä tutkitut, eli monikielinen NMT, luonnollisen kielen päättely, konstituutiojäsennys ja ohitusajatusvektorit.</w:t>
      </w:r>
    </w:p>
    <w:p>
      <w:r>
        <w:rPr>
          <w:b/>
        </w:rPr>
        <w:t xml:space="preserve">Tulos</w:t>
      </w:r>
    </w:p>
    <w:p>
      <w:r>
        <w:t xml:space="preserve">Mitä koulutustavoitteita ne yhdistävät?</w:t>
      </w:r>
    </w:p>
    <w:p>
      <w:r>
        <w:rPr>
          <w:b/>
        </w:rPr>
        <w:t xml:space="preserve">Esimerkki 5.2371</w:t>
      </w:r>
    </w:p>
    <w:p>
      <w:r>
        <w:t xml:space="preserve">Etsimme porttien ohjaamaa funktiota, joka voi sekoittaa tiloja eri aika-askeleissa mutta joka vaikuttaa itsenäisesti tilavektorin jokaiseen kanavaan. Yksinkertaisin vaihtoehto, jota BIBREF12 kutsuu nimellä "dynamic average pooling", käyttää vain unohdusporttia: DISPLAYFORM0</w:t>
      </w:r>
    </w:p>
    <w:p>
      <w:r>
        <w:rPr>
          <w:b/>
        </w:rPr>
        <w:t xml:space="preserve">Tulos</w:t>
      </w:r>
    </w:p>
    <w:p>
      <w:r>
        <w:t xml:space="preserve">Mitä pooling-funktiota käytetään?</w:t>
      </w:r>
    </w:p>
    <w:p>
      <w:r>
        <w:rPr>
          <w:b/>
        </w:rPr>
        <w:t xml:space="preserve">Esimerkki 5.2372</w:t>
      </w:r>
    </w:p>
    <w:p>
      <w:r>
        <w:t xml:space="preserve">Lopuksi verrattiin 50. epookissa saatua Skip-gram-mallia W10N20 kahteen muuhun kirjallisuudessa esiintyvään italian kielen W2V-malliin (BIBREF9 ja BIBREF10). Ensimmäinen testi (taulukko TABREF15) suoritettiin ottaen huomioon kaikki analogiat ja arvioimalla näin ollen virheeksi kaikki analogiat, jotka eivät olleet toteutettavissa (koska ne liittyivät yhteen tai useampaan sanaan, jotka puuttuivat sanastosta) Kuten voidaan nähdä, käytetystä mittarista riippumatta mallimme saavutti huomattavasti parempia tuloksia kuin kaksi muuta mallia sekä kokonaisuutena että kahdella makroalueella.</w:t>
      </w:r>
    </w:p>
    <w:p>
      <w:r>
        <w:rPr>
          <w:b/>
        </w:rPr>
        <w:t xml:space="preserve">Tulos</w:t>
      </w:r>
    </w:p>
    <w:p>
      <w:r>
        <w:t xml:space="preserve">Arvioidaanko sanojen upotuksia?</w:t>
      </w:r>
    </w:p>
    <w:p>
      <w:r>
        <w:rPr>
          <w:b/>
        </w:rPr>
        <w:t xml:space="preserve">Esimerkki 5.2373</w:t>
      </w:r>
    </w:p>
    <w:p>
      <w:r>
        <w:t xml:space="preserve">Baturo et al. UNGAspeeches -tietokokonaisuus UNGAspeeches sisältää tekstin 7 507 puheesta, jotka on pidetty vuosina 1970-2015.</w:t>
      </w:r>
    </w:p>
    <w:p>
      <w:r>
        <w:rPr>
          <w:b/>
        </w:rPr>
        <w:t xml:space="preserve">Tulos</w:t>
      </w:r>
    </w:p>
    <w:p>
      <w:r>
        <w:t xml:space="preserve">kuinka monta puhetta aineistossa on?</w:t>
      </w:r>
    </w:p>
    <w:p>
      <w:r>
        <w:rPr>
          <w:b/>
        </w:rPr>
        <w:t xml:space="preserve">Esimerkki 5.2374</w:t>
      </w:r>
    </w:p>
    <w:p>
      <w:r>
        <w:t xml:space="preserve">Tietokanta: Ainoassa saatavilla olevassa merkityssä tietokokonaisuudessa oli 3189 riviä tekstiviestejä, joiden keskipituus oli 116 sanaa ja vaihteluväli 1 1295 sanaa.</w:t>
      </w:r>
    </w:p>
    <w:p>
      <w:r>
        <w:rPr>
          <w:b/>
        </w:rPr>
        <w:t xml:space="preserve">Tulos</w:t>
      </w:r>
    </w:p>
    <w:p>
      <w:r>
        <w:t xml:space="preserve">Kuinka suuri tietokokonaisuus on?</w:t>
      </w:r>
    </w:p>
    <w:p>
      <w:r>
        <w:rPr>
          <w:b/>
        </w:rPr>
        <w:t xml:space="preserve">Esimerkki 5.2375</w:t>
      </w:r>
    </w:p>
    <w:p>
      <w:r>
        <w:t xml:space="preserve">Englanninkielistä tietokokonaisuutta varten poimimme 687 kyberturvallisuusartikkelia APT-raporttien (Advanced Persistent Threats, kehittyneet pysyvät uhkat) kokoelmasta, joka on julkaistu vuosina 2008-2018. </w:t>
      </w:r>
    </w:p>
    <w:p>
      <w:r>
        <w:rPr>
          <w:b/>
        </w:rPr>
        <w:t xml:space="preserve">Tulos</w:t>
      </w:r>
    </w:p>
    <w:p>
      <w:r>
        <w:t xml:space="preserve">Mistä mallissa käytetyt kyberturvallisuusartikkelit ovat peräisin?</w:t>
      </w:r>
    </w:p>
    <w:p>
      <w:r>
        <w:rPr>
          <w:b/>
        </w:rPr>
        <w:t xml:space="preserve">Esimerkki 5.2376</w:t>
      </w:r>
    </w:p>
    <w:p>
      <w:r>
        <w:t xml:space="preserve">DeepMine-tietokanta koostuu kolmesta osasta. Ensimmäinen osa sisältää kiinteitä yleisiä lauseita tekstiriippuvaista puhujan todentamista varten. Toinen osa koostuu satunnaisista sanasarjoista, joita voidaan käyttää tekstin avulla tapahtuvaan puhujan todentamiseen, ja viimeinen osa sisältää lauseita, joissa on sana- ja foneemitason transkriptio ja joita voidaan käyttää tekstistä riippumattomaan puhujan todentamiseen satunnaisen lausekkeen avulla (kuten RedDotsin osa 4). DeepMine-tietokannan osat ::: Osa1 - Tekstiriippuvainen (TD)Tämä osa sisältää joukon kiinteitä lauseita, joita käytetään puhujien todentamiseen tekstiriippuvaisessa tilassa. Kukin puhuja lausuu 5 persialaista lausetta, ja jos puhuja osaa lukea englantia, tallennetaan myös 5 RedDots-tietokannan osasta1 valittua lausetta.Olemme luoneet kolme koeasetelmaa, joissa on eri määrä puhujia arviointijoukossa. Samoin kuin tekstiriippuvaisessa tapauksessa, on määritelty kolme koeasetelmaa, joissa on eri määrä puhujia arviointijoukossa (vastaa taulukon TABREF16 rivejä). Kokeiden määrittelyssä käytetään kuitenkin erilaista strategiaa: Riippuen ilmoittautumisehdosta (1- tai 3-sessio), kokeet ilmoitetaan kaikkien sanojen lausumilla 1 - 3 eri istunnosta (eli 3 - 9 lausumaa). Lisäksi tarkastelemme kahta testi-ilmaisuja koskevaa ehtoa: seq-testi-ilmaisu, jossa on vain 3 tai 4 sanaa, ja täydelliset testi-ilmaisut, joissa on kaikki sanat (eli samat sanat kuin ilmoittautumisessa, mutta eri järjestyksessä). Luimme nauhoitussessioiden perusteella kaksi koeasetelmaa puhujan todentamista varten. Ensimmäisessä niistä vastaajat, joilla on vähintään 17 nauhoitussessiota, sisältyvät arviointijoukkoon, vastaajat, joilla on 16 nauhoitussessiota, kehitykseen ja loput vastaajista taustajoukkoon (voidaan käyttää harjoitusaineistona). Toisessa asetelmassa vastaajat, joilla on vähintään 8 istuntoa, sisällytetään arviointijoukkoon, vastaajat, joilla on 6 tai 7 istuntoa, kehitykseen ja loput vastaajista tausta-aineistoon. kaksi kokeellista asetelmaa puhujan todentamiseksi.</w:t>
      </w:r>
    </w:p>
    <w:p>
      <w:r>
        <w:rPr>
          <w:b/>
        </w:rPr>
        <w:t xml:space="preserve">Tulos</w:t>
      </w:r>
    </w:p>
    <w:p>
      <w:r>
        <w:t xml:space="preserve">mitä arviointiprotokollia tarjotaan?</w:t>
      </w:r>
    </w:p>
    <w:p>
      <w:r>
        <w:rPr>
          <w:b/>
        </w:rPr>
        <w:t xml:space="preserve">Esimerkki 5.2377</w:t>
      </w:r>
    </w:p>
    <w:p>
      <w:r>
        <w:t xml:space="preserve">Keskusteluagenttimme käyttää kahta arkkitehtuuria simuloidakseen erikoistunutta muistiterapeuttia. Kysymysten luomisesta vastaava lohko perustuu teokseen Show, Attend and Tell BIBREF13. Tämä työ tuottaa kuvista kuvauksia, joita kutsutaan myös kuvateksteiksi.</w:t>
      </w:r>
    </w:p>
    <w:p>
      <w:r>
        <w:rPr>
          <w:b/>
        </w:rPr>
        <w:t xml:space="preserve">Tulos</w:t>
      </w:r>
    </w:p>
    <w:p>
      <w:r>
        <w:t xml:space="preserve">Onko koneoppimisjärjestelmä alla samanlainen kuin kuvatekstien ML-järjestelmät?</w:t>
      </w:r>
    </w:p>
    <w:p>
      <w:r>
        <w:rPr>
          <w:b/>
        </w:rPr>
        <w:t xml:space="preserve">Esimerkki 5.2378</w:t>
      </w:r>
    </w:p>
    <w:p>
      <w:r>
        <w:t xml:space="preserve">Sen vuoksi päätimme koota omat korpuksemme englanninkielisistä asiakirjoista, jotka keräsimme eri julkisista lähteistä.</w:t>
      </w:r>
    </w:p>
    <w:p>
      <w:r>
        <w:rPr>
          <w:b/>
        </w:rPr>
        <w:t xml:space="preserve">Tulos</w:t>
      </w:r>
    </w:p>
    <w:p>
      <w:r>
        <w:t xml:space="preserve">Raportoidaanko tulokset vain englanninkielisistä tiedoista?</w:t>
      </w:r>
    </w:p>
    <w:p>
      <w:r>
        <w:rPr>
          <w:b/>
        </w:rPr>
        <w:t xml:space="preserve">Esimerkki 5.2379</w:t>
      </w:r>
    </w:p>
    <w:p>
      <w:r>
        <w:t xml:space="preserve">Sisällytämme tyypitystiedot yhdistämällä kunkin syötesymbolin upotusvektoriin yhden kolmesta upotusvektorista, S, E tai R, jossa S on yhdistetty rakenteellisiin elementteihin (avaavat ja sulkeutuvat sulkeet), E entiteettisymboleihin ja R relaatiosymboliin.</w:t>
      </w:r>
    </w:p>
    <w:p>
      <w:r>
        <w:rPr>
          <w:b/>
        </w:rPr>
        <w:t xml:space="preserve">Tulos</w:t>
      </w:r>
    </w:p>
    <w:p>
      <w:r>
        <w:t xml:space="preserve">Miten kirjoitusvihjeitä ehdotetaan?</w:t>
      </w:r>
    </w:p>
    <w:p>
      <w:r>
        <w:rPr>
          <w:b/>
        </w:rPr>
        <w:t xml:space="preserve">Esimerkki 5.2380</w:t>
      </w:r>
    </w:p>
    <w:p>
      <w:r>
        <w:t xml:space="preserve">Taulukossa TABREF18 esitetään tulokset loukkaavien (OFF) ja ei-loukkaavien (NOT) viestien erottelussa. Kaikkien järjestelmien suorituskyky on huomattavasti parempi kuin sattumanvarainen, ja neuraaliset mallit ovat huomattavasti parempia kuin SVM. CNN päihittää RNN-mallin, ja sen makro-F1-pistemäärä on 0,80. CNN-järjestelmä saavutti tässä kokeessa paremman suorituskyvyn kuin BiLSTM, jonka makro-F1-pistemäärä oli 0,69. Kaikki järjestelmät suoriutuivat paremmin kohteiden ja uhkien (TIN) kuin kohdentamattomien rikosten (UNT) tunnistamisessa.</w:t>
      </w:r>
    </w:p>
    <w:p>
      <w:r>
        <w:rPr>
          <w:b/>
        </w:rPr>
        <w:t xml:space="preserve">Tulos</w:t>
      </w:r>
    </w:p>
    <w:p>
      <w:r>
        <w:t xml:space="preserve">Mikä on parhaiten toimiva malli?</w:t>
      </w:r>
    </w:p>
    <w:p>
      <w:r>
        <w:rPr>
          <w:b/>
        </w:rPr>
        <w:t xml:space="preserve">Esimerkki 5.2381</w:t>
      </w:r>
    </w:p>
    <w:p>
      <w:r>
        <w:t xml:space="preserve">ICSI:n kokouskorpus BIBREF11 on kokoelma kokoustallenteita, jotka on annotoitu perusteellisesti, mukaan lukien annotaatiot osallistumisen hot spots BIBREF12 -kohtiin, kielelliset lausumayksiköt ja sanojen aikarajat, jotka perustuvat pakotettuun kohdistamiseen. Aineisto koostuu 75 kokouksesta ja noin 70 tunnin reaaliaikaisesta äänitiedostosta, jossa on keskimäärin 6 puhujaa kokousta kohden. Suurin osa osallistujista on hyvin tuttuja ja ystävällisiä keskenään. Kuumat kohdat annotoitiin alun perin kahdeksalla tasolla ja asteella, jotka vaihtelivat tasoista "ei kuuma" ja "lämmin" tasoihin "kuuma +". Yksi annotoija merkitsi jokaisen lausuman yhdellä näistä erillisistä merkinnöistä. Korostunut osallistuminen on harvinaista, sillä se on merkitty vain 1 prosenttiin lausumista.</w:t>
      </w:r>
    </w:p>
    <w:p>
      <w:r>
        <w:rPr>
          <w:b/>
        </w:rPr>
        <w:t xml:space="preserve">Tulos</w:t>
      </w:r>
    </w:p>
    <w:p>
      <w:r>
        <w:t xml:space="preserve">Kuinka suuri on ICSI-kokouskorpus?</w:t>
      </w:r>
    </w:p>
    <w:p>
      <w:r>
        <w:rPr>
          <w:b/>
        </w:rPr>
        <w:t xml:space="preserve">Esimerkki 5.2382</w:t>
      </w:r>
    </w:p>
    <w:p>
      <w:r>
        <w:t xml:space="preserve">Aukkotäyttömallit ovat hyödyllinen menetelmä yksinkertaisissa luonnollisen kielen ymmärtämistehtävissä, joissa lauseesta voidaan poimia tietoa ja käyttää sitä jonkin strukturoidun toiminnon suorittamiseen. Ehdokkaina tehtäviksi katsotaan toimet, joita käyttäjä voi suorittaa puhelimensa sovellusten avulla. Kerättiin joukkoresurssi-dataa, jossa simuloitiin neljän eri sovelluksen yleisiä käyttötapauksia: United Airlines, Airbnb, Greyhound-bussipalvelu ja OpenTable. Vastaavat toiminnot ovat lennon varaaminen, asunnon vuokraaminen, bussilippujen ostaminen ja ravintolavarauksen tekeminen.</w:t>
      </w:r>
    </w:p>
    <w:p>
      <w:r>
        <w:rPr>
          <w:b/>
        </w:rPr>
        <w:t xml:space="preserve">Tulos</w:t>
      </w:r>
    </w:p>
    <w:p>
      <w:r>
        <w:t xml:space="preserve">Mitä tehtäviä he kokeilevat tässä asiakirjassa?</w:t>
      </w:r>
    </w:p>
    <w:p>
      <w:r>
        <w:rPr>
          <w:b/>
        </w:rPr>
        <w:t xml:space="preserve">Esimerkki 5.2383</w:t>
      </w:r>
    </w:p>
    <w:p>
      <w:r>
        <w:t xml:space="preserve">TweetLID-työpajan yhteisessä tehtävässä vaaditaan järjestelmiä tunnistamaan espanjaksi (es), portugaliksi (pt), katalaaniksi (ca), englanniksi (en), galegoiksi (gl) ja baskiksi (eu) kirjoitettujen twiittien kieli. </w:t>
      </w:r>
    </w:p>
    <w:p>
      <w:r>
        <w:rPr>
          <w:b/>
        </w:rPr>
        <w:t xml:space="preserve">Tulos</w:t>
      </w:r>
    </w:p>
    <w:p>
      <w:r>
        <w:t xml:space="preserve">Missä yhteisessä tehtävässä tämä järjestelmä saavuttaa SOTA:n?</w:t>
      </w:r>
    </w:p>
    <w:p>
      <w:r>
        <w:rPr>
          <w:b/>
        </w:rPr>
        <w:t xml:space="preserve">Esimerkki 5.2384</w:t>
      </w:r>
    </w:p>
    <w:p>
      <w:r>
        <w:t xml:space="preserve">Keräämme kolmen vuoden verkkouutisartikkelit kesäkuusta 2016 kesäkuuhun 2019.</w:t>
      </w:r>
    </w:p>
    <w:p>
      <w:r>
        <w:rPr>
          <w:b/>
        </w:rPr>
        <w:t xml:space="preserve">Tulos</w:t>
      </w:r>
    </w:p>
    <w:p>
      <w:r>
        <w:t xml:space="preserve">Mitä merkitsemätöntä korpusta he käyttivät?</w:t>
      </w:r>
    </w:p>
    <w:p>
      <w:r>
        <w:rPr>
          <w:b/>
        </w:rPr>
        <w:t xml:space="preserve">Esimerkki 5.2385</w:t>
      </w:r>
    </w:p>
    <w:p>
      <w:r>
        <w:t xml:space="preserve">Käytämme monialueen polariteettiluokituskokeissa monialueen aistimustietoaineiston (Multi-Domain Sentiment Dataset BIBREF0) toista versiota. Aineisto sisältää Amazonin tuotearvosteluja neljältä eri toimialueelta: Kirjat (B), DVD:t (D), elektroniikka (E) ja keittiökoneet (K). Arvostelut sisältävät tähtiluokituksia (1-5), jotka muunnetaan binäärimerkinnöiksi seuraavasti: yli 3 tähteä saaneet arvostelut merkitään positiivisiksi ja alle 3 tähteä saaneet negatiivisiksi. Kullakin alueella on 1000 positiivista ja 1000 negatiivista arviota.</w:t>
      </w:r>
    </w:p>
    <w:p>
      <w:r>
        <w:rPr>
          <w:b/>
        </w:rPr>
        <w:t xml:space="preserve">Tulos</w:t>
      </w:r>
    </w:p>
    <w:p>
      <w:r>
        <w:t xml:space="preserve">Kuinka pitkä tietokokonaisuus on?</w:t>
      </w:r>
    </w:p>
    <w:p>
      <w:r>
        <w:rPr>
          <w:b/>
        </w:rPr>
        <w:t xml:space="preserve">Esimerkki 5.2386</w:t>
      </w:r>
    </w:p>
    <w:p>
      <w:r>
        <w:t xml:space="preserve">Kunkin skenaarion tarinat jaettiin neljän eri kommentoijan kesken. </w:t>
      </w:r>
    </w:p>
    <w:p>
      <w:r>
        <w:rPr>
          <w:b/>
        </w:rPr>
        <w:t xml:space="preserve">Tulos</w:t>
      </w:r>
    </w:p>
    <w:p>
      <w:r>
        <w:t xml:space="preserve">Kuinka monta aihetta on käytetty huomautusten laatimiseen?</w:t>
      </w:r>
    </w:p>
    <w:p>
      <w:r>
        <w:rPr>
          <w:b/>
        </w:rPr>
        <w:t xml:space="preserve">Esimerkki 5.2387</w:t>
      </w:r>
    </w:p>
    <w:p>
      <w:r>
        <w:t xml:space="preserve">Arvioidaksemme mallimme kykyä käsitellä kiinan kieltä testasimme LCF-ATEPC:n suorituskykyä myös neljällä kiinalaisella kommenttikokoelmalla BIBREF35, BIBREF36 ja BIBREF29 (auto, puhelin, kannettava tietokone, kamera).</w:t>
      </w:r>
    </w:p>
    <w:p>
      <w:r>
        <w:rPr>
          <w:b/>
        </w:rPr>
        <w:t xml:space="preserve">Tulos</w:t>
      </w:r>
    </w:p>
    <w:p>
      <w:r>
        <w:t xml:space="preserve">Missä neljässä kiinalaisessa katsaustietoaineistossa LCF-ATEPC saavuttaa huipputason?</w:t>
      </w:r>
    </w:p>
    <w:p>
      <w:r>
        <w:rPr>
          <w:b/>
        </w:rPr>
        <w:t xml:space="preserve">Esimerkki 5.2388</w:t>
      </w:r>
    </w:p>
    <w:p>
      <w:r>
        <w:t xml:space="preserve">WikiSmall koostuu tavallisista ja yksinkertaistetuista lauseista tavallisista ja yksinkertaisista englanninkielisistä Wikipedioista, joita on käytetty vertailukohtana tekstin yksinkertaistamisen arvioinnissa BIBREF17 , BIBREF18 , BIBREF8 . Harjoitusjoukossa on 89 042 lauseparia, ja testijoukossa on 100 lauseparia. WikiLarge on myös Wikipedian korpuksesta, jonka harjoitusjoukko sisältää 296 402 lauseparia BIBREF19 , BIBREF20 . WikiLarge sisältää 8 (viite)yksinkertaistusta 2 359 lauseelle, jotka on jaettu 2 000:een kehitettävään ja 359:ään testattavaan lauseeseen.</w:t>
      </w:r>
    </w:p>
    <w:p>
      <w:r>
        <w:rPr>
          <w:b/>
        </w:rPr>
        <w:t xml:space="preserve">Tulos</w:t>
      </w:r>
    </w:p>
    <w:p>
      <w:r>
        <w:t xml:space="preserve">Mikä on molempien tietokokonaisuuksien koko?</w:t>
      </w:r>
    </w:p>
    <w:p>
      <w:r>
        <w:rPr>
          <w:b/>
        </w:rPr>
        <w:t xml:space="preserve">Esimerkki 5.2389</w:t>
      </w:r>
    </w:p>
    <w:p>
      <w:r>
        <w:t xml:space="preserve">Kuvassa FIGREF4 esitetään seitsemän kysymystyypin jakaumat, jotka on ryhmitelty deterministisesti sanakirjojen perusteella.</w:t>
      </w:r>
    </w:p>
    <w:p>
      <w:r>
        <w:rPr>
          <w:b/>
        </w:rPr>
        <w:t xml:space="preserve">Tulos</w:t>
      </w:r>
    </w:p>
    <w:p>
      <w:r>
        <w:t xml:space="preserve">Kuinka monta kysymystyyppiä he löytävät analysoiduista tietokokonaisuuksista?</w:t>
      </w:r>
    </w:p>
    <w:p>
      <w:r>
        <w:rPr>
          <w:b/>
        </w:rPr>
        <w:t xml:space="preserve">Esimerkki 5.2390</w:t>
      </w:r>
    </w:p>
    <w:p>
      <w:r>
        <w:t xml:space="preserve">Käytämme Universal Dependencies (UD) -puistopankkien (tiedostomuodon $4^\text{th}$ ja $6^\text{th}$ sarakkeiden yhteenliittäminen) BIBREF13 tarjoamia morfologisia merkintätietokantoja.</w:t>
      </w:r>
    </w:p>
    <w:p>
      <w:r>
        <w:rPr>
          <w:b/>
        </w:rPr>
        <w:t xml:space="preserve">Tulos</w:t>
      </w:r>
    </w:p>
    <w:p>
      <w:r>
        <w:t xml:space="preserve">Millä aineistolla koe suoritetaan?</w:t>
      </w:r>
    </w:p>
    <w:p>
      <w:r>
        <w:rPr>
          <w:b/>
        </w:rPr>
        <w:t xml:space="preserve">Esimerkki 5.2391</w:t>
      </w:r>
    </w:p>
    <w:p>
      <w:r>
        <w:t xml:space="preserve">Havaitsimme kuitenkin, että näiden upotusten alustaminen vektoreilla, jotka oli koulutettu etukäteen suurella kokoelmalla merkitsemätöntä dataa, paransi suorituskykyä merkittävästi (ks. kohta "Alustettujen upotusten ja korruptoituneiden näytteenottojärjestelmien vaikutukset" ).</w:t>
      </w:r>
    </w:p>
    <w:p>
      <w:r>
        <w:rPr>
          <w:b/>
        </w:rPr>
        <w:t xml:space="preserve">Tulos</w:t>
      </w:r>
    </w:p>
    <w:p>
      <w:r>
        <w:t xml:space="preserve">Mikä on tässä asiakirjassa ehdotettu uusi alustamismenetelmä?</w:t>
      </w:r>
    </w:p>
    <w:p>
      <w:r>
        <w:rPr>
          <w:b/>
        </w:rPr>
        <w:t xml:space="preserve">Esimerkki 5.2392</w:t>
      </w:r>
    </w:p>
    <w:p>
      <w:r>
        <w:t xml:space="preserve">Kohdeaineistomme koostuu kotiutusyhteenvedoista, sisäänpääsymuistiinpanoista, yksittäisten tapaamisten muistiinpanoista ja muista kliinisistä muistiinpanoista, jotka ovat peräisin 220:ltä McLean Hospitalin OnTrackTM-ohjelmaan kuuluvalta potilaalta. OnTrackTM on avohoito-ohjelma, jossa keskitytään hoitamaan 18-30-vuotiaita aikuisia, joilla on ensimmäiset psykoosijaksot. Ohjelman kesto vaihtelee potilaan voinnin paranemisen ja vakuutusturvan mukaan, ja se on keskimäärin kahdesta kolmeen vuotta. Ohjelmassa keskitytään ensisijaisesti varhaiseen puuttumiseen yksilöterapian, ryhmäterapian, lääkityksen arvioinnin ja lääkehoidon avulla. Katso taulukko TABREF2, jossa on 220 potilaan demografinen jaottelu, joista olemme tähän mennessä poimineet yhteensä noin 240 000 EHR-kohtaa vuosilta 2011-2014 käyttämällä Meditech-ohjelmistoa, jota McLean käyttää EHR-tietojen tallentamiseen ja järjestämiseen.Nämä potilaat ovat osa laajempaa, noin 1800 psykoosipotilaan tutkimuskohorttia, jonka avulla voimme yhdistää tämän EHR-tutkimuksen tulokset muihin meneillään oleviin tutkimuksiin, joissa otetaan huomioon geneettisiä, kognitiivisia, neurobiologisia ja toiminnallisia tuloksia koskevat tiedot tästä kohortista.Käytämme vektoriavaruusmallimme kouluttamiseen myös lisätietoaineistoa, joka koostuu EHR-teksteistä, jotka on haettu Research Patient Data Registrystä (RPDR), joka on keskitetty alueellinen tietovarasto, johon on koottu kliinisiä tietoja kaikista Partners HealthCare -verkoston laitoksista. Nämä tietueet ovat tyyliltään ja sanastoltaan hyvin vertailukelpoisia kohdetietoaineistomme kanssa. Korpus koostuu kotiutusyhteenvedoista, kohtaamismuistiinpanoista ja käyntimuistiinpanoista noin 30 000 potilaasta, jotka on otettu järjestelmän sairaaloihin psykiatristen diagnoosien ja oireiden perusteella. Tämä laaja aineisto kattaa monenlaisia kliinisiä kertomuksia, mikä luo kattavan perustan aiheiden poimimiselle.</w:t>
      </w:r>
    </w:p>
    <w:p>
      <w:r>
        <w:rPr>
          <w:b/>
        </w:rPr>
        <w:t xml:space="preserve">Tulos</w:t>
      </w:r>
    </w:p>
    <w:p>
      <w:r>
        <w:t xml:space="preserve">Mitä tietokokonaisuuksia kirjoittajat käyttivät?</w:t>
      </w:r>
    </w:p>
    <w:p>
      <w:r>
        <w:rPr>
          <w:b/>
        </w:rPr>
        <w:t xml:space="preserve">Esimerkki 5.2393</w:t>
      </w:r>
    </w:p>
    <w:p>
      <w:r>
        <w:t xml:space="preserve">Sen jälkeen ehdotamme ryhmää uusia mielenkiintoisia tehtäviä, kuten analogiakyselyä ja analogian selausta, ja keskustelemme siitä, miten niitä voidaan käyttää nykyaikaisissa digitaalisissa kirjastoissa.</w:t>
      </w:r>
    </w:p>
    <w:p>
      <w:r>
        <w:rPr>
          <w:b/>
        </w:rPr>
        <w:t xml:space="preserve">Tulos</w:t>
      </w:r>
    </w:p>
    <w:p>
      <w:r>
        <w:t xml:space="preserve">Millaisia uusia mielenkiintoisia tehtäviä voidaan ratkaista upotusavaruuden kummallisten semanttisten rakenteiden perusteella?</w:t>
      </w:r>
    </w:p>
    <w:p>
      <w:r>
        <w:rPr>
          <w:b/>
        </w:rPr>
        <w:t xml:space="preserve">Esimerkki 5.2394</w:t>
      </w:r>
    </w:p>
    <w:p>
      <w:r>
        <w:t xml:space="preserve">Arvioimme sitten kohdeyksiköiden $t$:n sijat yleisesti käytetyillä keskiarvolla (mean rank, MR), keskimääräisellä vastavuoroisella sijalla (mean reciprocal rank, MRR) sekä osumilla Hits@1, Hits@3 ja Hits@10.</w:t>
      </w:r>
    </w:p>
    <w:p>
      <w:r>
        <w:rPr>
          <w:b/>
        </w:rPr>
        <w:t xml:space="preserve">Tulos</w:t>
      </w:r>
    </w:p>
    <w:p>
      <w:r>
        <w:t xml:space="preserve">mitä arviointimittareita tässä työssä tutkittiin?</w:t>
      </w:r>
    </w:p>
    <w:p>
      <w:r>
        <w:rPr>
          <w:b/>
        </w:rPr>
        <w:t xml:space="preserve">Esimerkki 5.2395</w:t>
      </w:r>
    </w:p>
    <w:p>
      <w:r>
        <w:t xml:space="preserve">CoinCollector BIBREF8 on tekstipohjaisten pelien luokka, jossa tavoitteena on löytää ja kerätä kolikko tietystä paikasta tietyssä yhdistettyjen huoneiden joukossa. Agentti voittaa pelin kerättyään kolikon, jolloin (ensimmäisen ja ainoan kerran) agentti saa palkkioksi +1. Ympäristö jäsentää vain viisi sallittua käskyä (mene pohjoiseen, mene itään, mene etelään, mene länteen ja ota kolikko), jotka on tehty kahdesta maailmasta; CookingWorld BIBREF14 tässä haasteessa on 4440 peliä, joissa on 222 erilaista vaikeustasoa ja 20 peliä vaikeustasoa kohden, joissa jokaisessa on erilaisia entiteettejä ja karttoja. Kunkin pelin tavoitteena on valmistaa ja syödä ruokaa annetusta reseptistä, mikä sisältää tehtävän kerätä ainesosia (esim. tomaatti, peruna jne.), esineitä (esim. veitsi) ja käsitellä niitä reseptin mukaisesti (esim. keittää perunaa, viipaloida tomaattia jne.). Kunkin pelin jäsentäjä hyväksyy 18 verbiä ja 51 oliota ennalta määritellyllä kieliopilla, mutta havaintojen sanaston kokonaiskoko on 20 000. Liitteessä SECREF36 annetaan lisätietoja tasoista ja pelien kieliopista.</w:t>
      </w:r>
    </w:p>
    <w:p>
      <w:r>
        <w:rPr>
          <w:b/>
        </w:rPr>
        <w:t xml:space="preserve">Tulos</w:t>
      </w:r>
    </w:p>
    <w:p>
      <w:r>
        <w:t xml:space="preserve">Millä tekstipohjaisilla peleillä tehdään kokeita?</w:t>
      </w:r>
    </w:p>
    <w:p>
      <w:r>
        <w:rPr>
          <w:b/>
        </w:rPr>
        <w:t xml:space="preserve">Esimerkki 5.2396</w:t>
      </w:r>
    </w:p>
    <w:p>
      <w:r>
        <w:t xml:space="preserve">Nykyaikaisessa arabian kielen standardissa (MSA) ja klassisessa arabian kielessä (CA) on kahdenlaisia vokaaleja: pitkät vokaalit, jotka on kirjoitettu selvästi, ja lyhyet vokaalit eli diakriittiset merkit, jotka tyypillisesti jätetään pois kirjoitettaessa, mutta jotka lukijat ottavat uudelleen käyttöön, jotta sanat lausuttaisiin oikein. Osoitamme, että mallimme saavuttaa 3,7 prosentin virheprosentin (CEER) MSA:n osalta ja 2,5 prosentin virheprosentin CA:n osalta. MSA:n osalta tämä CEER on yli 60 prosenttia pienempi kuin muilla uusimmilla järjestelmillä, kuten Farasalla ja RDI-diacritizerilla, jotka on koulutettu samalla aineistolla ja joiden CEER on 10,7 prosenttia ja 14,4 prosenttia. </w:t>
      </w:r>
    </w:p>
    <w:p>
      <w:r>
        <w:rPr>
          <w:b/>
        </w:rPr>
        <w:t xml:space="preserve">Tulos</w:t>
      </w:r>
    </w:p>
    <w:p>
      <w:r>
        <w:t xml:space="preserve">mikä on aiempi tekniikan taso?</w:t>
      </w:r>
    </w:p>
    <w:p>
      <w:r>
        <w:rPr>
          <w:b/>
        </w:rPr>
        <w:t xml:space="preserve">Esimerkki 5.2397</w:t>
      </w:r>
    </w:p>
    <w:p>
      <w:r>
        <w:t xml:space="preserve">Sovellamme toimialueen mukauttamismenetelmäämme neuraaliseen tekstitysmalliin ja osoitamme suorituskyvyn parantuneen muihin vakiomenetelmiin verrattuna useilla tietokokonaisuuksilla ja mittareilla. </w:t>
      </w:r>
    </w:p>
    <w:p>
      <w:r>
        <w:rPr>
          <w:b/>
        </w:rPr>
        <w:t xml:space="preserve">Tulos</w:t>
      </w:r>
    </w:p>
    <w:p>
      <w:r>
        <w:t xml:space="preserve">Kokeilivatko he vain tekstitystehtävää?</w:t>
      </w:r>
    </w:p>
    <w:p>
      <w:r>
        <w:rPr>
          <w:b/>
        </w:rPr>
        <w:t xml:space="preserve">Esimerkki 5.2398</w:t>
      </w:r>
    </w:p>
    <w:p>
      <w:r>
        <w:t xml:space="preserve">Koska lähestymistapamme tarkoituksena on nimenomaan tuottaa kieliopillisia lauseita, otamme lisäksi huomioon seuraavan log-suhteen (eli kieliopillisten lauseiden ja epäkieliopillisten lauseiden suhde):</w:t>
      </w:r>
    </w:p>
    <w:p>
      <w:r>
        <w:rPr>
          <w:b/>
        </w:rPr>
        <w:t xml:space="preserve">Tulos</w:t>
      </w:r>
    </w:p>
    <w:p>
      <w:r>
        <w:t xml:space="preserve">Miten he mittaavat kieliopillisuutta?</w:t>
      </w:r>
    </w:p>
    <w:p>
      <w:r>
        <w:rPr>
          <w:b/>
        </w:rPr>
        <w:t xml:space="preserve">Esimerkki 5.2399</w:t>
      </w:r>
    </w:p>
    <w:p>
      <w:r>
        <w:t xml:space="preserve">Lauseen tason luokittelua varten meidän on saatava lauseen esitys sanavektoreista INLINEFORM0 . Saavutimme tämän käyttämällä BiLSTM:ää, jossa on maksimipoolaus, joka osoittautui hyväksi universaaliksi lauseen koodausmekanismiksi BIBREF13 .</w:t>
      </w:r>
    </w:p>
    <w:p>
      <w:r>
        <w:rPr>
          <w:b/>
        </w:rPr>
        <w:t xml:space="preserve">Tulos</w:t>
      </w:r>
    </w:p>
    <w:p>
      <w:r>
        <w:t xml:space="preserve">Mitä malliarkkitehtuuria ne käyttävät esitysten saamiseksi?</w:t>
      </w:r>
    </w:p>
    <w:p>
      <w:r>
        <w:rPr>
          <w:b/>
        </w:rPr>
        <w:t xml:space="preserve">Esimerkki 5.2400</w:t>
      </w:r>
    </w:p>
    <w:p>
      <w:r>
        <w:t xml:space="preserve">Keräsimme twiittejä, jotka liittyivät viiteen eri DDoS-hyökkäykseen kolmeen eri amerikkalaiseen pankkiin. Kunkin hyökkäyksen osalta kerättiin kaikki pankin nimen sisältävät twiitit, jotka lähetettiin viikkoa ennen hyökkäystä hyökkäyspäivään asti. Aineistossa on yhteensä 35214 twiittiä. Tässä kokeessa käytettiin vain 19.9.2012 tapahtuneen Bank of America -hyökkäyksen twiittejä. Tässä alaluvussa arvioidaan, kuinka hyvin malli yleistyy. Tätä varten tietokokonaisuus jaetaan kahteen ryhmään, joista toinen koskee Bank of Americaan kohdistuneita hyökkäyksiä ja toinen PNC:tä ja Wells Fargoa. Ainoa ero tämän kokeen ja kohdassa 4.4 esitetyn kokeen välillä on tietokokonaisuus. Tässä kokeessa asetelma $D_a$ sisältää vain PNC:hen ja Wells Fargoon kohdistuneiden hyökkäysten päivinä kerätyt twiitit. $D_b$ sisältää vain ennen Bank of America -hyökkäystä kerätyt twiitit.</w:t>
      </w:r>
    </w:p>
    <w:p>
      <w:r>
        <w:rPr>
          <w:b/>
        </w:rPr>
        <w:t xml:space="preserve">Tulos</w:t>
      </w:r>
    </w:p>
    <w:p>
      <w:r>
        <w:t xml:space="preserve">Mitä koulutus- ja testidataa käytetään?</w:t>
      </w:r>
    </w:p>
    <w:p>
      <w:r>
        <w:rPr>
          <w:b/>
        </w:rPr>
        <w:t xml:space="preserve">Esimerkki 5.2401</w:t>
      </w:r>
    </w:p>
    <w:p>
      <w:r>
        <w:t xml:space="preserve"> Valintamalli valitsee parhaan vastauksen vuorovaikutuksen aikana havaitusta joukosta $\lbrace a_i\rbrace _{i=1}^N$ ennustamalla F1-tuloksen eron kaikkien vaihtoehtojen keskimääräiseen F1-tulokseen. Koulutamme toisen neuroverkon valitsemaan parhaan vastauksen ehdokkaiden joukosta. Kehitämme tehtävän binääriseksi luokitteluksi, jossa erotetaan keskimääräistä parempi ja huonompi suorituskyky. Koulutuksessa laskemme vastauksen F1-pistemäärän jokaiselle tapaukselle. Jos uudelleenkirjoitus tuottaa vastauksen, jonka F1-pistemäärä on suurempi kuin muiden uudelleenkirjoitusten keskimääräinen pistemäärä, tapaukselle annetaan positiivinen merkintä.</w:t>
      </w:r>
    </w:p>
    <w:p>
      <w:r>
        <w:rPr>
          <w:b/>
        </w:rPr>
        <w:t xml:space="preserve">Tulos</w:t>
      </w:r>
    </w:p>
    <w:p>
      <w:r>
        <w:t xml:space="preserve">miten useiden uudelleen muotoiltujen kysymysten vastaukset kootaan yhteen?</w:t>
      </w:r>
    </w:p>
    <w:p>
      <w:r>
        <w:rPr>
          <w:b/>
        </w:rPr>
        <w:t xml:space="preserve">Esimerkki 5.2402</w:t>
      </w:r>
    </w:p>
    <w:p>
      <w:r>
        <w:t xml:space="preserve">Venäjän kielessä, jossa on rikas morfologia, harjoitus- ja testiaineiston lemmatointi ELMo-esityksiä varten tuottaa pieniä mutta johdonmukaisia parannuksia WSD-tehtävässä. </w:t>
      </w:r>
    </w:p>
    <w:p>
      <w:r>
        <w:rPr>
          <w:b/>
        </w:rPr>
        <w:t xml:space="preserve">Tulos</w:t>
      </w:r>
    </w:p>
    <w:p>
      <w:r>
        <w:t xml:space="preserve">Mitä muita esimerkkejä morfologisesti rikkaista kielistä kirjoittajat antavat?</w:t>
      </w:r>
    </w:p>
    <w:p>
      <w:r>
        <w:rPr>
          <w:b/>
        </w:rPr>
        <w:t xml:space="preserve">Esimerkki 5.2403</w:t>
      </w:r>
    </w:p>
    <w:p>
      <w:r>
        <w:t xml:space="preserve">Koska olimme kiinnostuneita myös siitä, onko argumentointi erilaista eri rekistereissä, otimme mukaan neljä eri rekisteriä: (1) käyttäjien kommentit uutislehtiartikkeleihin tai blogikirjoituksiin, (2) viestit keskustelufoorumeilla (foorumiviestit), (3) blogikirjoitukset ja (4) uutislehtiartikkelit. </w:t>
      </w:r>
    </w:p>
    <w:p>
      <w:r>
        <w:rPr>
          <w:b/>
        </w:rPr>
        <w:t xml:space="preserve">Tulos</w:t>
      </w:r>
    </w:p>
    <w:p>
      <w:r>
        <w:t xml:space="preserve">Miten uuden korpuksen tiedot on hankittu?</w:t>
      </w:r>
    </w:p>
    <w:p>
      <w:r>
        <w:rPr>
          <w:b/>
        </w:rPr>
        <w:t xml:space="preserve">Esimerkki 5.2404</w:t>
      </w:r>
    </w:p>
    <w:p>
      <w:r>
        <w:t xml:space="preserve">Toisin sanoen sulautumisavaruudessa on muutamia suuntia, jotka selittävät suhteettoman paljon varianssia. On selvää, että How2-tietokannan visuaalisia ominaisuuksia hallitsevat paljon enemmän "yhteiset" ulottuvuudet verrattuna Multi30k-aineistoon. Lisäksi tämä analyysi on edelleen lausetasolla, eli visuaaliset piirteet ovat paljon vähemmän erottelevia yksittäisten lauseiden välillä, mikä pahentaa ongelmaa entisestään token-tasolla. Tämä viittaa siihen, että nykyiset visuaaliset piirteet eivät ole riittävän riittäviä, jotta visuaalisesta modaliteetista voitaisiin odottaa hyötyjä NMT:ssä, koska ne eivät tarjoa sanaston elementtien välistä erottelukykyä token-tasolla ennusteen aikana.</w:t>
      </w:r>
    </w:p>
    <w:p>
      <w:r>
        <w:rPr>
          <w:b/>
        </w:rPr>
        <w:t xml:space="preserve">Tulos</w:t>
      </w:r>
    </w:p>
    <w:p>
      <w:r>
        <w:t xml:space="preserve">Mikä on niiden pääkomponenttianalyysin tulos?</w:t>
      </w:r>
    </w:p>
    <w:p>
      <w:r>
        <w:rPr>
          <w:b/>
        </w:rPr>
        <w:t xml:space="preserve">Esimerkki 5.2405</w:t>
      </w:r>
    </w:p>
    <w:p>
      <w:r>
        <w:t xml:space="preserve">Matkustamon AV-tietoaineistomme sisältää 30 tuntia multimodaalista dataa, joka on kerätty 30 matkustajalta (15 naiselta ja 15 mieheltä) 20 kyydissä/sessiossa. Matkustajien 10 erilaista aikomusta on tunnistettu ja kommentoitu seuraavasti: Muun muassa seuraavat: Aseta/muuta määränpäätä, Aseta/muuta reittiä (mukaan luettuna käännöksen mukaan annetut ohjeet), Aja nopeammin, Aja hitaammin, Pysähdy, Pysäköi, Pysähdy sivuun, Pysähdy pois, Avaa ovi ja Muut (musiikin/radion kytkeminen päälle/pois, ikkunan/ tavaratilan avaaminen/sulkeminen, ilmastointilaitteen/lämpötilan muuttaminen, kartan näyttäminen jne.). Asiaankuuluvat lähtö- ja saapumisajat yksilöidään ja merkitään seuraavasti: Sijainti, sijainti/suunta, kohde, aikaohjaus, henkilö, ele/katse (tämä, tuo, tuolla jne.) ja ei mitään. Lausetason aikomustyyppien ja niiden paikkojen lisäksi myös sanatason aikomusavainsanat merkitään aikomukseksi. Saimme hytissä olevasta aineistostamme 1260 yksilöllistä lausumaa, joissa oli komentoja AMIE:lle. Laajensimme tätä aineistoa Amazon Mechanical Turkin kautta ja saimme lopulta 3347 lausumaa, joissa oli aikomuksia. Intenttien ja lähtöaikojen merkinnät saadaan transkriptoiduista lausumista kolmen merkitsijän enemmistöäänestyksellä.</w:t>
      </w:r>
    </w:p>
    <w:p>
      <w:r>
        <w:rPr>
          <w:b/>
        </w:rPr>
        <w:t xml:space="preserve">Tulos</w:t>
      </w:r>
    </w:p>
    <w:p>
      <w:r>
        <w:t xml:space="preserve">Mitkä ovat tuetut luonnolliset komennot?</w:t>
      </w:r>
    </w:p>
    <w:p>
      <w:r>
        <w:rPr>
          <w:b/>
        </w:rPr>
        <w:t xml:space="preserve">Esimerkki 5.2406</w:t>
      </w:r>
    </w:p>
    <w:p>
      <w:r>
        <w:t xml:space="preserve">Vertaamme SBERT-lauseen upotuksia muihin lauseen upotusmenetelmiin seuraavissa seitsemässä SentEval-siirtotehtävässä: MR: Elokuva-arvostelukatkelmien tunteiden ennustaminen viiden alun asteikolla BIBREF25.CR: Asiakkaiden tuotearvostelujen tunteiden ennustaminen BIBREF26.SUBJ: Elokuva-arvostelujen ja juonitiivistelmien lauseiden subjektiivisuuden ennustaminen BIBREF27.MPQA: Lauseen tason mielipiteiden polariteettiluokitus uutislehdistä BIBREF28.SST: Stanfordin tunnetietopankki binäärisillä merkinnöillä BIBREF29.TREC: Hienojakoinen kysymystyyppiluokitus TREC:stä BIBREF30.MRPC: Microsoft Research Paraphrase Corpus rinnakkaisista uutislähteistä BIBREF31.</w:t>
      </w:r>
    </w:p>
    <w:p>
      <w:r>
        <w:rPr>
          <w:b/>
        </w:rPr>
        <w:t xml:space="preserve">Tulos</w:t>
      </w:r>
    </w:p>
    <w:p>
      <w:r>
        <w:t xml:space="preserve">Mitä siirto-oppimistehtäviä arvioidaan?</w:t>
      </w:r>
    </w:p>
    <w:p>
      <w:r>
        <w:rPr>
          <w:b/>
        </w:rPr>
        <w:t xml:space="preserve">Esimerkki 5.2407</w:t>
      </w:r>
    </w:p>
    <w:p>
      <w:r>
        <w:t xml:space="preserve">Harjoitusaineistomme koostuu 2,09 miljoonasta lauseparista, jotka on poimittu LDC-korpuksesta. Testataksemme eri lähestymistapoja kiinasta englanniksi kääntämistehtävässä käytämme validointijoukkona NIST 2003 (MT03) -tietokokonaisuutta ja testijoukkoina NIST 2004 (MT04), NIST 2005 (MT05) ja NIST 2006 (MT06) -tietokokonaisuuksia. Englannista kiinaan -käännöstehtävässä käytämme validointijoukkona myös NIST 2003(MT03)-tietokokonaisuutta ja testijoukkona NIST 2008(MT08)-tietokokonaisuutta.</w:t>
      </w:r>
    </w:p>
    <w:p>
      <w:r>
        <w:rPr>
          <w:b/>
        </w:rPr>
        <w:t xml:space="preserve">Tulos</w:t>
      </w:r>
    </w:p>
    <w:p>
      <w:r>
        <w:t xml:space="preserve">Mitä tietokokonaisuutta he käyttivät?</w:t>
      </w:r>
    </w:p>
    <w:p>
      <w:r>
        <w:rPr>
          <w:b/>
        </w:rPr>
        <w:t xml:space="preserve">Esimerkki 5.2408</w:t>
      </w:r>
    </w:p>
    <w:p>
      <w:r>
        <w:t xml:space="preserve">Tässä jaksossa esitellään tämän taskCorpus-tehtävän koeasetelma: SEAME (South East Asia Mandarin-English), keskustelunomainen mandariini-englanti-koodinvaihtopuhekorpus koostuu spontaanisti puhutuista haastatteluista ja keskusteluista BIBREF8 . </w:t>
      </w:r>
    </w:p>
    <w:p>
      <w:r>
        <w:rPr>
          <w:b/>
        </w:rPr>
        <w:t xml:space="preserve">Tulos</w:t>
      </w:r>
    </w:p>
    <w:p>
      <w:r>
        <w:t xml:space="preserve">Mitä kieliä teoksessa tutkitaan?</w:t>
      </w:r>
    </w:p>
    <w:p>
      <w:r>
        <w:rPr>
          <w:b/>
        </w:rPr>
        <w:t xml:space="preserve">Esimerkki 5.2409</w:t>
      </w:r>
    </w:p>
    <w:p>
      <w:r>
        <w:t xml:space="preserve">Testaamme ehdotettua lähestymistapaa kolmella julkisella lyhyellä tekstiaineistolla.  SearchSnippets. Tämä tietokokonaisuus valittiin Phan et al. BIBREF41 -tietokannasta, jossa käytettiin ennalta määriteltyjä lauseita kahdeksalta eri toimialueelta. StackOverflow. Käytämme Kaggle.com-sivustolla julkaistuja haastetietoja.  Biolääketiede. Käytämme BioASQ:n virallisella verkkosivustolla julkaistua haastedataa. </w:t>
      </w:r>
    </w:p>
    <w:p>
      <w:r>
        <w:rPr>
          <w:b/>
        </w:rPr>
        <w:t xml:space="preserve">Tulos</w:t>
      </w:r>
    </w:p>
    <w:p>
      <w:r>
        <w:t xml:space="preserve">Mitä tietokokonaisuuksia he käyttivät?</w:t>
      </w:r>
    </w:p>
    <w:p>
      <w:r>
        <w:rPr>
          <w:b/>
        </w:rPr>
        <w:t xml:space="preserve">Esimerkki 5.2410</w:t>
      </w:r>
    </w:p>
    <w:p>
      <w:r>
        <w:t xml:space="preserve">Ajatuksemme on BQ:n tuottaminen MQ:lle, ja samalla haluamme vain pienimmän määrän BQ:tä edustamaan MQ:ta, joten ongelman mallintaminen $LASSO$-optimointiongelmaksi on sopiva tapa.</w:t>
      </w:r>
    </w:p>
    <w:p>
      <w:r>
        <w:rPr>
          <w:b/>
        </w:rPr>
        <w:t xml:space="preserve">Tulos</w:t>
      </w:r>
    </w:p>
    <w:p>
      <w:r>
        <w:t xml:space="preserve">Mitä he muotoilevat kysymyksen sukupolvi kuin?</w:t>
      </w:r>
    </w:p>
    <w:p>
      <w:r>
        <w:rPr>
          <w:b/>
        </w:rPr>
        <w:t xml:space="preserve">Esimerkki 5.2411</w:t>
      </w:r>
    </w:p>
    <w:p>
      <w:r>
        <w:t xml:space="preserve">Malli on luonteeltaan peräkkäinen, ja se koostuu seuraavista vaiheista: teksti luetaan, se käsitellään dynaamiseen relaatiomuistiin, ja sen jälkeen kysymykseen perustuva huomio tuottaa vastauksen. Mallinnamme dynaamisen muistin samalla tavalla kuin Recurrent Entity Networks BIBREF17 ja varustamme sen sitten ylimääräisellä relaatiomuistilla.</w:t>
      </w:r>
    </w:p>
    <w:p>
      <w:r>
        <w:rPr>
          <w:b/>
        </w:rPr>
        <w:t xml:space="preserve">Tulos</w:t>
      </w:r>
    </w:p>
    <w:p>
      <w:r>
        <w:t xml:space="preserve">Mikä on neuroverkon arkkitehtuuri?</w:t>
      </w:r>
    </w:p>
    <w:p>
      <w:r>
        <w:rPr>
          <w:b/>
        </w:rPr>
        <w:t xml:space="preserve">Esimerkki 5.2412</w:t>
      </w:r>
    </w:p>
    <w:p>
      <w:r>
        <w:t xml:space="preserve">Merkkien upotusten yli käytetään porttiohjattua neuroverkkoa luomaan hajautettuja esityksiä ehdolla olevista sanoista, jotka lähetetään LSTM-malliin.</w:t>
      </w:r>
    </w:p>
    <w:p>
      <w:r>
        <w:rPr>
          <w:b/>
        </w:rPr>
        <w:t xml:space="preserve">Tulos</w:t>
      </w:r>
    </w:p>
    <w:p>
      <w:r>
        <w:t xml:space="preserve">Mitä neuroverkkoarkkitehtuureja käytetään?</w:t>
      </w:r>
    </w:p>
    <w:p>
      <w:r>
        <w:rPr>
          <w:b/>
        </w:rPr>
        <w:t xml:space="preserve">Esimerkki 5.2413</w:t>
      </w:r>
    </w:p>
    <w:p>
      <w:r>
        <w:t xml:space="preserve"> Tässä työssä olemme rajoittuneet samoihin tietokokonaisuuksiin kuin BIBREF7 . Näihin kuuluu yhdeksän (reaaliarvoista) numeerista ominaisuutta, jotka ovat leveysaste, pituusaste, korkeus, väestö ja viisi ilmastoon liittyvää ominaisuutta (keskilämpötila, keskimääräinen sademäärä, keskimääräinen auringonsäteily, keskimääräinen tuulennopeus ja keskimääräinen vesihöyrynpaine). Lisäksi käytettiin 180 kategorista ominaisuutta, jotka ovat CORINE-maapeiteluokat tasolla 1 (5 luokkaa), tasolla 2 (15 luokkaa) ja tasolla 3 (44 luokkaa) sekä 116 maalajia (SoilGrids). Huomattakoon, että kunkin sijainnin on kuuluttava täsmälleen neljään luokkaan: yksi CORINE-luokka kullakin kolmella tasolla ja yksi maalaji.</w:t>
      </w:r>
    </w:p>
    <w:p>
      <w:r>
        <w:rPr>
          <w:b/>
        </w:rPr>
        <w:t xml:space="preserve">Tulos</w:t>
      </w:r>
    </w:p>
    <w:p>
      <w:r>
        <w:t xml:space="preserve">mitä tietokokonaisuutta tässä asiakirjassa käytetään?</w:t>
      </w:r>
    </w:p>
    <w:p>
      <w:r>
        <w:rPr>
          <w:b/>
        </w:rPr>
        <w:t xml:space="preserve">Esimerkki 5.2414</w:t>
      </w:r>
    </w:p>
    <w:p>
      <w:r>
        <w:t xml:space="preserve">Englanninkielisen version osalta suoritimme sekä perusteellisen manuaalisen analyysin että automaattisen arvioinnin kolmella yleisesti käytetyllä TS-tietoaineistolla kahdelta eri alalta Englanninkielisen version osalta suoritimme sekä perusteellisen manuaalisen analyysin että automaattisen arvioinnin kolmella yleisesti käytetyllä TS-tietoaineistolla kahdelta eri alalta Saksankielisen version arviointi on käynnissä.</w:t>
      </w:r>
    </w:p>
    <w:p>
      <w:r>
        <w:rPr>
          <w:b/>
        </w:rPr>
        <w:t xml:space="preserve">Tulos</w:t>
      </w:r>
    </w:p>
    <w:p>
      <w:r>
        <w:t xml:space="preserve">Mitä korporaatioita tehtävässä käytetään?</w:t>
      </w:r>
    </w:p>
    <w:p>
      <w:r>
        <w:rPr>
          <w:b/>
        </w:rPr>
        <w:t xml:space="preserve">Esimerkki 5.2415</w:t>
      </w:r>
    </w:p>
    <w:p>
      <w:r>
        <w:t xml:space="preserve">OntoNotes-tietokannan F-1-kokonaispistemäärä on 88 %, ja 112-luokkaisen Wiki(gold)-tietokannan F-1-ristiinvalidoinnin kokonaispistemäärä on 53 %. </w:t>
      </w:r>
    </w:p>
    <w:p>
      <w:r>
        <w:rPr>
          <w:b/>
        </w:rPr>
        <w:t xml:space="preserve">Tulos</w:t>
      </w:r>
    </w:p>
    <w:p>
      <w:r>
        <w:t xml:space="preserve">Millaisia tuloksia he saavuttavat ehdotetulla lähestymistavalla?</w:t>
      </w:r>
    </w:p>
    <w:p>
      <w:r>
        <w:rPr>
          <w:b/>
        </w:rPr>
        <w:t xml:space="preserve">Esimerkki 5.2416</w:t>
      </w:r>
    </w:p>
    <w:p>
      <w:r>
        <w:t xml:space="preserve">Etenkin Davidson-aineistossa on ylinäytteistetty joitakin twiittejä, joiden kieli (kirjoitettu afroamerikkalaisella kansankielellä) ja maantieteellinen rajoitus (Yhdysvallat) on liian suuri, kuten twiitit, jotka sisältävät halventavia sanoja "nigga", "faggot", "coon" tai "queer", mikä johtaa korkeaan virheellisen luokittelun määrään. Nämä virheelliset luokittelut eivät kuitenkaan vahvista luokittelijamme heikkoa suorituskykyä, koska annotoijilla oli taipumus annotoida monet halventavia sanoja sisältävät näytteet vihaksi tai loukkaavaksi ilman mitään oletuksia twiittaajien sosiaalisesta kontekstista, kuten puhujan identiteetistä tai murteesta, vaikka ne olivat vain loukkaavia twiittejä tai jopa eivät kumpaakaan. </w:t>
      </w:r>
    </w:p>
    <w:p>
      <w:r>
        <w:rPr>
          <w:b/>
        </w:rPr>
        <w:t xml:space="preserve">Tulos</w:t>
      </w:r>
    </w:p>
    <w:p>
      <w:r>
        <w:t xml:space="preserve">Mitä ennakkoluuloja heidän mallinsa tallentaa?</w:t>
      </w:r>
    </w:p>
    <w:p>
      <w:r>
        <w:rPr>
          <w:b/>
        </w:rPr>
        <w:t xml:space="preserve">Esimerkki 5.2417</w:t>
      </w:r>
    </w:p>
    <w:p>
      <w:r>
        <w:t xml:space="preserve">Koska meillä ei ollut julkisesti saatavilla olevaa nepalilaista NER-standarditietokokonaisuutta, emmekä saaneet aiemmilta tutkijoilta mitään tietokokonaisuutta, meidän oli luotava oma tietokokonaisuutemme. Tämä tietokokonaisuus sisältää lauseita, jotka on kerätty vuoden 2015-2016 päivälehdistä. </w:t>
      </w:r>
    </w:p>
    <w:p>
      <w:r>
        <w:rPr>
          <w:b/>
        </w:rPr>
        <w:t xml:space="preserve">Tulos</w:t>
      </w:r>
    </w:p>
    <w:p>
      <w:r>
        <w:t xml:space="preserve">Mikä on heidän tietokantansa lähde?</w:t>
      </w:r>
    </w:p>
    <w:p>
      <w:r>
        <w:rPr>
          <w:b/>
        </w:rPr>
        <w:t xml:space="preserve">Esimerkki 5.2418</w:t>
      </w:r>
    </w:p>
    <w:p>
      <w:r>
        <w:t xml:space="preserve">Oletetaan, että kerroksia on yhteensä $M$, ja määritetään näiden kerrosten osajoukko, johon tappiofunktiota sovelletaan: $K = \lbrace k_1, k_2, ..., k_L\rbrace \subseteq \lbrace 1,...,M-1\rbrace $. Kokonaiskohdefunktio määritellään seuraavasti: $Z_{k_l}$ on $k_l$:nnen muuntajakerroksen aktivoinnit, $Y$ on CTC:n osalta perustotuuden transkriptio ja hybridi-ASR:n osalta kontekstista riippuvaiset tilat, ja $Loss(P, Y)$ voidaan määritellä CTC:n tavoitteeksi BIBREF11 tai hybridi-ASR:n osalta ristikkäisentropiaksi. T</w:t>
      </w:r>
    </w:p>
    <w:p>
      <w:r>
        <w:rPr>
          <w:b/>
        </w:rPr>
        <w:t xml:space="preserve">Tulos</w:t>
      </w:r>
    </w:p>
    <w:p>
      <w:r>
        <w:t xml:space="preserve">Lasketaanko kaikki tappiot yhteen, jotta saadaan yksi ainoa tappio?</w:t>
      </w:r>
    </w:p>
    <w:p>
      <w:r>
        <w:rPr>
          <w:b/>
        </w:rPr>
        <w:t xml:space="preserve">Esimerkki 5.2419</w:t>
      </w:r>
    </w:p>
    <w:p>
      <w:r>
        <w:t xml:space="preserve">Tarkastelemme syväoppimislähestymistapaa sekvenssien merkitsemiseen käyttäen vaniljaista toistuvaa neuroverkkoa (RNN), jossa on sanojen upotuksia, sekä yhteistä päättelyä ja strukturoitua ennustamista käyttäen Stanfordin tietopohjan rakentamisjärjestelmää DeepDive BIBREF1 .</w:t>
      </w:r>
    </w:p>
    <w:p>
      <w:r>
        <w:rPr>
          <w:b/>
        </w:rPr>
        <w:t xml:space="preserve">Tulos</w:t>
      </w:r>
    </w:p>
    <w:p>
      <w:r>
        <w:t xml:space="preserve">Minkä strukturoidun ennustusmenetelmän ne ottavat käyttöön ajallisten entiteettien poimimiseksi?</w:t>
      </w:r>
    </w:p>
    <w:p>
      <w:r>
        <w:rPr>
          <w:b/>
        </w:rPr>
        <w:t xml:space="preserve">Esimerkki 5.2420</w:t>
      </w:r>
    </w:p>
    <w:p>
      <w:r>
        <w:t xml:space="preserve">Huomaa, että ESIM-malleissa on kaksi LSTM-kerrosta, joista ensimmäinen (syöttö) LSTM suorittaa syötteen koodauksen ja toinen (päättely) LSTM luo esityksen päättelyä varten.</w:t>
      </w:r>
    </w:p>
    <w:p>
      <w:r>
        <w:rPr>
          <w:b/>
        </w:rPr>
        <w:t xml:space="preserve">Tulos</w:t>
      </w:r>
    </w:p>
    <w:p>
      <w:r>
        <w:t xml:space="preserve">Kuinka monta kerrosta heidän mallissaan on?</w:t>
      </w:r>
    </w:p>
    <w:p>
      <w:r>
        <w:rPr>
          <w:b/>
        </w:rPr>
        <w:t xml:space="preserve">Esimerkki 5.2421</w:t>
      </w:r>
    </w:p>
    <w:p>
      <w:r>
        <w:t xml:space="preserve">Saavutamme huomattavia parannuksia vahvaan perustasoon nähden hyödyntämällä parhaan hajotemallimme hajotteita, jotka on koulutettu USeq2Seq-ohjelmalla FastTextin pseudopalautteilla; saamme 3,1 F1-hyötyä alkuperäisessä dev-joukossa, 11 F1-hyötyä multi-hop dev-joukossa ja 10 F1-hyötyä toimialueen ulkopuolisessa dev-joukossa. </w:t>
      </w:r>
    </w:p>
    <w:p>
      <w:r>
        <w:rPr>
          <w:b/>
        </w:rPr>
        <w:t xml:space="preserve">Tulos</w:t>
      </w:r>
    </w:p>
    <w:p>
      <w:r>
        <w:t xml:space="preserve">Kuinka suuri on parannus perustasoon verrattuna?</w:t>
      </w:r>
    </w:p>
    <w:p>
      <w:r>
        <w:rPr>
          <w:b/>
        </w:rPr>
        <w:t xml:space="preserve">Esimerkki 5.2422</w:t>
      </w:r>
    </w:p>
    <w:p>
      <w:r>
        <w:t xml:space="preserve">MonaLog käyttää kahta apujoukkoa. Ensinnäkin tietämyskanta ${K}$, johon tallennetaan päättelyyn tarvittava maailman tietämys, esim, semantikko $\le $ kielitieteilijä ja uida $\le $ liikkua, mikä kattaa tosiasiat, että $[\![\mbox{\em semantikko}]\!]$ tarkoittaa osajoukkoa $[\![\mbox{\em kielitieteilijä}]\!]$ ja että $[\![\mbox{\em uida}]\!]$ tarkoittaa osajoukkoa $[\![\mbox{\em liikkua}]\!]$, vastaavasti. Tällainen maailmantuntemus voidaan luoda käsin käsillä olevaa ongelmaa varten tai johtaa helposti olemassa olevista resursseista, kuten WordNet BIBREF22. Huomattakoon, että emme lisää sokeasti kaikkia WordNetin suhteita tietopohjaamme, koska tämä riippuisi suuresti sanan merkityksen disambiguoinnista (meidän on tiedettävä, onko "pankki" rahoituslaitos vai jokipankki, jotta voimme poimia sen suhteet oikein). Nykyisessä toteutuksessa vältämme tämän lisäämällä x $\le $ y- tai x $\perp $ y-suhteet vain, jos sekä x että y ovat sanoja premissi-hypoteesiparissa. Lisäksi jotkin suhteet, joihin liittyy kvanttoreita ja prepositioita, on koodattava kovakoodilla, koska WordNet ei sisällä niitä: every $=$ all $=$ each $\le $ most $\le $ many $\le $ a few $=$ several $\le $ some $=$ a; the $\le $ some $=$ a; on $\perp $ off; up $\perp $ down; jne.</w:t>
      </w:r>
    </w:p>
    <w:p>
      <w:r>
        <w:rPr>
          <w:b/>
        </w:rPr>
        <w:t xml:space="preserve">Tulos</w:t>
      </w:r>
    </w:p>
    <w:p>
      <w:r>
        <w:t xml:space="preserve">Miten ne valitsevat monotonisuusfaktat?</w:t>
      </w:r>
    </w:p>
    <w:p>
      <w:r>
        <w:rPr>
          <w:b/>
        </w:rPr>
        <w:t xml:space="preserve">Esimerkki 5.2423</w:t>
      </w:r>
    </w:p>
    <w:p>
      <w:r>
        <w:t xml:space="preserve">Menetelmät ::: Lisäksi ehdotamme, että näitä kahta menetelmää käytetään yhdessä niiden vahvuuksien yhdistämiseksi. Vaikka pituusmerkki toimii pehmeänä rajoitteena, joka ohjaa NMT:tä tuottamaan lyhyen tai pitkän käännöksen suhteessa lähteeseen, verkolle ei itse asiassa anneta mitään tietoa pituudesta. Toisaalta pituuden koodauksessa hyödynnetään tietoa kohdepituudesta, mutta se on riippumaton lähteen pituudesta.</w:t>
      </w:r>
    </w:p>
    <w:p>
      <w:r>
        <w:rPr>
          <w:b/>
        </w:rPr>
        <w:t xml:space="preserve">Tulos</w:t>
      </w:r>
    </w:p>
    <w:p>
      <w:r>
        <w:t xml:space="preserve">Kokeilevatko he molempien menetelmien yhdistämistä?</w:t>
      </w:r>
    </w:p>
    <w:p>
      <w:r>
        <w:rPr>
          <w:b/>
        </w:rPr>
        <w:t xml:space="preserve">Esimerkki 5.2424</w:t>
      </w:r>
    </w:p>
    <w:p>
      <w:r>
        <w:t xml:space="preserve">Morfeemien segmentoinnin ongelmana on, että kantasanastojen sanavarasto on edelleen hyvin suuri, mikä johtaa siihen, että harjoittelun aikana on paljon harvinaisia ja tuntemattomia sanoja.  Tämän vuoksi opimme BPE-mallin harjoituskorpuksen kantayksiköille sanojen sijaan ja sovellamme sitä sitten kunkin sanan kantayksikköön morfeemin segmentoinnin jälkeen.</w:t>
      </w:r>
    </w:p>
    <w:p>
      <w:r>
        <w:rPr>
          <w:b/>
        </w:rPr>
        <w:t xml:space="preserve">Tulos</w:t>
      </w:r>
    </w:p>
    <w:p>
      <w:r>
        <w:t xml:space="preserve">Miten morfologian tuntemus on toteutettu menetelmässä?</w:t>
      </w:r>
    </w:p>
    <w:p>
      <w:r>
        <w:rPr>
          <w:b/>
        </w:rPr>
        <w:t xml:space="preserve">Esimerkki 5.2425</w:t>
      </w:r>
    </w:p>
    <w:p>
      <w:r>
        <w:t xml:space="preserve">Arvioimme RNN-mallia, joka käyttää kaksisuuntaisesti summattuja GRU-muistisoluja BIBREF18 ja joka käyttää lopputiloja sulautumina; CNN-mallia, joka käyttää lauseen maksimipoolistettuja konvoluutiosuodattimia sulautumina BIBREF19 ; RNN-CNN-malli, joka asettaa CNN:n sanakohtaisten GRU-tulosten päälle sanakohtaisten upotusten sijaan BIBREF20 ; ja BIBREF20:n innoittama attn1511-malli, joka yhdistää RNN-CNN-mallin sanakohtaisen huomion kanssa hypoteesikohtaisten todisteiden upotusten rakentamiseksi. Raportoimme myös perustulokset sanojen upotusten keskimääräisestä keskiarvosta lauseessa projektiomatriisilla ja DAN Deep Averaging Network -mallilla, joka käyttää sanatason pudotusta ja lisää useita epälineaarisia muunnoksia keskiarvoistettujen upotusten päälle BIBREF21 .</w:t>
      </w:r>
    </w:p>
    <w:p>
      <w:r>
        <w:rPr>
          <w:b/>
        </w:rPr>
        <w:t xml:space="preserve">Tulos</w:t>
      </w:r>
    </w:p>
    <w:p>
      <w:r>
        <w:t xml:space="preserve">mitkä olivat lähtötasot?</w:t>
      </w:r>
    </w:p>
    <w:p>
      <w:r>
        <w:rPr>
          <w:b/>
        </w:rPr>
        <w:t xml:space="preserve">Esimerkki 5.2426</w:t>
      </w:r>
    </w:p>
    <w:p>
      <w:r>
        <w:t xml:space="preserve">Sentimenttianalyysissä käytetty korpus on BIBREF11:n elokuva-arvosteluja sisältävä IMDb-tietokanta, kun taas NER-korpus on BIBREF12:n Groningenin merkityspankki (GMB), joka sisältää 47 959 lausenäytettä.</w:t>
      </w:r>
    </w:p>
    <w:p>
      <w:r>
        <w:rPr>
          <w:b/>
        </w:rPr>
        <w:t xml:space="preserve">Tulos</w:t>
      </w:r>
    </w:p>
    <w:p>
      <w:r>
        <w:t xml:space="preserve">Mitä sentimenttianalyysin tietokokonaisuutta käytetään?</w:t>
      </w:r>
    </w:p>
    <w:p>
      <w:r>
        <w:rPr>
          <w:b/>
        </w:rPr>
        <w:t xml:space="preserve">Esimerkki 5.2427</w:t>
      </w:r>
    </w:p>
    <w:p>
      <w:r>
        <w:t xml:space="preserve">Intuitiivisesti ajateltuna, kun Ranker tekee tarkempia valintoja, Reasoner työskentelee vähemmän kohinaisen datan kanssa ja onnistuu siten helpommin. Tarkemmin sanottuna Reasoner oppii poimimaan yhdistävän entiteetin hyvin koulutetun Rankerin valitsemista ketjuista, ja se hyödyttää Rankerin koulutusta tarjoamalla lisäpalkkioita.</w:t>
      </w:r>
    </w:p>
    <w:p>
      <w:r>
        <w:rPr>
          <w:b/>
        </w:rPr>
        <w:t xml:space="preserve">Tulos</w:t>
      </w:r>
    </w:p>
    <w:p>
      <w:r>
        <w:t xml:space="preserve">Miten kaksi mallia tekevät yhteistyötä, jotta voidaan valita varmimmat ketjut?</w:t>
      </w:r>
    </w:p>
    <w:p>
      <w:r>
        <w:rPr>
          <w:b/>
        </w:rPr>
        <w:t xml:space="preserve">Esimerkki 5.2428</w:t>
      </w:r>
    </w:p>
    <w:p>
      <w:r>
        <w:t xml:space="preserve">Harjoittelussa, validoinnissa ja testauksessa käytetyt tietokokonaisuudet sisältävät lauseita, jotka on poimittu Europarl-korpuksesta BIBREF1 ja SoNaR-korpuksesta BIBREF2. Europarl-korpus on avoimen lähdekoodin rinnakkaiskorpus, joka sisältää Euroopan parlamentin istuntoja. Hollantilainen osa koostuu 2 333 816 lauseesta ja 53 487 257 sanasta. SoNaR-korpus koostuu kahdesta korpuksesta: SONAR500 ja SONAR1. SONAR500-korpus koostuu yli 500 miljoonasta sanasta, jotka on saatu eri aloilta.</w:t>
      </w:r>
    </w:p>
    <w:p>
      <w:r>
        <w:rPr>
          <w:b/>
        </w:rPr>
        <w:t xml:space="preserve">Tulos</w:t>
      </w:r>
    </w:p>
    <w:p>
      <w:r>
        <w:t xml:space="preserve">Mitkä ovat molempien tietokokonaisuuksien koot?</w:t>
      </w:r>
    </w:p>
    <w:p>
      <w:r>
        <w:rPr>
          <w:b/>
        </w:rPr>
        <w:t xml:space="preserve">Esimerkki 5.2429</w:t>
      </w:r>
    </w:p>
    <w:p>
      <w:r>
        <w:t xml:space="preserve">Vertaamme malliamme useisiin perusmalleihin, mukaan lukien: Attn seq2seq BIBREF22: Malli, jossa on yksinkertainen huomio tulokontekstissa jokaisella aikavaiheella dekoodauksen aikana.Ptr-UNK BIBREF23: Ptr-UNK on malli, joka täydentää sekvenssistä sekvenssiin -arkkitehtuuria huomioon perustuvalla kopiointimekanismilla koodaajan kontekstissa.KV Net BIBREF6: Malli on hyväksytty ja argumentoitu dekooderi, joka dekoodaa sanaston ja KB-olioiden ketjuttamisen yli, mikä mahdollistaa mallin luoda olioita.Mem2Seq BIBREF7: Mem2Seq on malli, joka ottaa syötteenä dialogihistorian ja KB-oliot ja käyttää osoitinporttia ohjaamaan joko sanaston sanan tuottamista tai syötteen valitsemista tulosteeksi.DSR BIBREF9: DSR hyödynsi dialogin tilan esitystä hakeakseen KB:n implisiittisesti ja sovelsi kopiointimekanismia hakeakseen olioita tietämyskannasta dekoodauksen aikana.</w:t>
      </w:r>
    </w:p>
    <w:p>
      <w:r>
        <w:rPr>
          <w:b/>
        </w:rPr>
        <w:t xml:space="preserve">Tulos</w:t>
      </w:r>
    </w:p>
    <w:p>
      <w:r>
        <w:t xml:space="preserve">Mitkä olivat perusjärjestelmät?</w:t>
      </w:r>
    </w:p>
    <w:p>
      <w:r>
        <w:rPr>
          <w:b/>
        </w:rPr>
        <w:t xml:space="preserve">Esimerkki 5.2430</w:t>
      </w:r>
    </w:p>
    <w:p>
      <w:r>
        <w:t xml:space="preserve">Molemmat järjestelmät optimoitiin tst2014-ohjelmalla käyttäen minimivirheprosentin koulutusta BIBREF20 . Järjestelmien yksityiskohtainen kuvaus on BIBREF21 .</w:t>
      </w:r>
    </w:p>
    <w:p>
      <w:r>
        <w:rPr>
          <w:b/>
        </w:rPr>
        <w:t xml:space="preserve">Tulos</w:t>
      </w:r>
    </w:p>
    <w:p>
      <w:r>
        <w:t xml:space="preserve">Miten PBMT-järjestelmää koulutetaan?</w:t>
      </w:r>
    </w:p>
    <w:p>
      <w:r>
        <w:rPr>
          <w:b/>
        </w:rPr>
        <w:t xml:space="preserve">Esimerkki 5.2431</w:t>
      </w:r>
    </w:p>
    <w:p>
      <w:r>
        <w:t xml:space="preserve">Vanilla ST:n perustaso: Vanilla ST BIBREF9:ssä on vain puheen kooderi ja dekooderi. Se on koulutettu tyhjästä ST-TED-korpuksella: Teemme kolme esivalmennuksen perustason kokeilua: 1) kooderin esivalmennus, jossa ST-kooderi alustetaan ASR-mallista; 2) dekooderin esivalmennus, jossa ST-dekooderi alustetaan MT-mallista; ja 3) kooderin ja dekooderin esivalmennus, jossa sekä kooderi että dekooderi on esivalmennettu. ASR-mallilla on sama arkkitehtuuri kuin vanilla ST-mallilla, joka on koulutettu ST-TED- ja TED-LIUM2-korpusten sekoituksella. MT-mallissa on tekstin kooderi ja dekooderi, joiden arkkitehtuuri on sama kuin TCEN-mallissa. Se koulutetaan ensin WMT-datalla (toimialueen ulkopuolella) ja hienosäädetään sitten toimialueen sisäisellä datalla: Suoritamme myös kolme monitehtäväperuskokeilua, mukaan lukien yksi-moneen-asetelma, moni-yhdelle-asetelma ja moni-moneen-asetelma. Kahdessa ensimmäisessä vaihtoehdossa koulutamme mallin arvolla $\alpha _{st}=0.75$ ja arvolla $\alpha _{asr}=0.25$ tai $\alpha _{mt}=0.25$. Monesta moneen -asetuksessa käytetään $\alpha _{st}=0.6, \alpha _{asr}=0.2$ ja $\alpha _{mt}=0.2$. MT-tehtävässä käytämme vain toimialueen sisäistä dataa.Many-to-many+esikoulutus: Koulutamme monesta moniin -monitehtäväisen mallin, jossa koodaajat ja dekooderit johdetaan esikoulutetuista ASR- ja MT-malleista. Kolmio+esikoulutus: BIBREF18 DBLP:conf/naacl/AnastasopoulosC18 ehdotti kolmiomuotoista monitehtävästrategiaa puheen kääntämiseen. Heidän mallinsa ratkaisee aliverkkohävikkiongelman ketjuttamalla ST-dekooderin ASR-kooderi-dekooderimalliin. Heidän ST-dekooderinsa voi käyttää sekä puheen enkooderin että ASR-dekooderin representaatioita. Oikeudenmukaisen vertailun vuoksi puheen kooderi ja ASR-dekooderi alustetaan valmiiksi koulutetusta ASR-mallista. Triangle-mallia hienosäädetään niiden monitehtäväisellä tavalla.</w:t>
      </w:r>
    </w:p>
    <w:p>
      <w:r>
        <w:rPr>
          <w:b/>
        </w:rPr>
        <w:t xml:space="preserve">Tulos</w:t>
      </w:r>
    </w:p>
    <w:p>
      <w:r>
        <w:t xml:space="preserve">Mitkä ovat perustasot?</w:t>
      </w:r>
    </w:p>
    <w:p>
      <w:r>
        <w:rPr>
          <w:b/>
        </w:rPr>
        <w:t xml:space="preserve">Esimerkki 5.2432</w:t>
      </w:r>
    </w:p>
    <w:p>
      <w:r>
        <w:t xml:space="preserve">Kuten kuvassa KUVA7 on esitetty, KAR on alusta loppuun ulottuva MRC-malli, joka koostuu viidestä kerroksesta: Lexicon Embedding Layer. Tämä kerros kuvaa sanat leksikon upotuksiin. Kontekstin upotuskerros. Tämä kerros kartoittaa leksikon upotukset kontekstin upotuksiin. Karkean muistin kerros. Tämä kerros kartoittaa kontekstin upotukset karkeisiin muisteihin. Hienostunut muistikerros. Tämä kerros kartoittaa karkeat muistit tarkennetuiksi muisteiksi. Answer Span Prediction Layer. Tämä kerros ennustaa vastauksen alku- ja loppupisteen edellä mainittujen kerrosten perusteella.</w:t>
      </w:r>
    </w:p>
    <w:p>
      <w:r>
        <w:rPr>
          <w:b/>
        </w:rPr>
        <w:t xml:space="preserve">Tulos</w:t>
      </w:r>
    </w:p>
    <w:p>
      <w:r>
        <w:t xml:space="preserve">Millainen malli on KAR?</w:t>
      </w:r>
    </w:p>
    <w:p>
      <w:r>
        <w:rPr>
          <w:b/>
        </w:rPr>
        <w:t xml:space="preserve">Esimerkki 5.2433</w:t>
      </w:r>
    </w:p>
    <w:p>
      <w:r>
        <w:t xml:space="preserve"> Mallinsimme sanamäärän ja kahden käyttäjän sitoutumista kuvaavan mittarin (kokonaisarvosana, keskimääräinen kierrosten määrä) välistä suhdetta erillisillä lineaarisilla regressioilla.</w:t>
      </w:r>
    </w:p>
    <w:p>
      <w:r>
        <w:rPr>
          <w:b/>
        </w:rPr>
        <w:t xml:space="preserve">Tulos</w:t>
      </w:r>
    </w:p>
    <w:p>
      <w:r>
        <w:t xml:space="preserve">Mitkä ovat kaikki mittarit, joilla mitataan käyttäjien sitoutumista?</w:t>
      </w:r>
    </w:p>
    <w:p>
      <w:r>
        <w:rPr>
          <w:b/>
        </w:rPr>
        <w:t xml:space="preserve">Esimerkki 5.2434</w:t>
      </w:r>
    </w:p>
    <w:p>
      <w:r>
        <w:t xml:space="preserve">Saimme 9 892 tarinaa seksuaalisesta häirinnästä, joista oli raportoitu Safecityssä. Nämä tarinat sisältävät tekstikuvauksen sekä häirinnän muotojen, kuten kommentoinnin, tuijottelun ja kähmimisen, tunnisteet. Karlekar ja Bansal karlekar2018safecity julkaisivat näistä tarinoista koostuvan tietokokonaisuuden. Häirinnän muotojen lisäksi merkitsimme jokaiseen tarinaan manuaalisesti keskeiset elementit (esim. "häiritsijä", "aika", "paikka", "laukaisija"), koska ne ovat olennaisia häirintämallien paljastamiseksi. Esimerkki on esitetty kuvassa FIGREF3. Lisäksi annoimme kullekin tarinalle luokittelutarrat viidellä ulottuvuudella (taulukko TABREF4). Kaikkien ulottuvuuksien luokitusten yksityiskohtaiset määritelmät selitetään jäljempänä.</w:t>
      </w:r>
    </w:p>
    <w:p>
      <w:r>
        <w:rPr>
          <w:b/>
        </w:rPr>
        <w:t xml:space="preserve">Tulos</w:t>
      </w:r>
    </w:p>
    <w:p>
      <w:r>
        <w:t xml:space="preserve">Mikä on tietokokonaisuuden koko?</w:t>
      </w:r>
    </w:p>
    <w:p>
      <w:r>
        <w:rPr>
          <w:b/>
        </w:rPr>
        <w:t xml:space="preserve">Esimerkki 5.2435</w:t>
      </w:r>
    </w:p>
    <w:p>
      <w:r>
        <w:t xml:space="preserve">Keräämme tietoja käyttämällä Twitterin API:ta tallennettuja tietoja varten, jotka ovat julkisessa käytössä. Kokeilujamme varten keräämme 3200 twiittiä, jotka on suodatettu avainsanoilla kuten "tulipalo", "maanjäristys", "varkaus", "ryöstö", "rattijuopumus", "rattijuopumusonnettomuus" jne. Myöhemmin merkitsemme twiitit manuaalisesti ja merkinnät luokittelua varten ensimmäisenä vaiheena. Aineistossamme on 1313 twiittiä, joilla on positiivinen merkintä, ja 1887 twiittiä, joilla on negatiivinen merkintä. Luomme toisen tietokokonaisuuden positiivisesti merkityistä twiiteistä ja annamme niille luokkatunnisteet, kuten "tulipalo", "onnettomuus", "maanjäristys" jne.</w:t>
      </w:r>
    </w:p>
    <w:p>
      <w:r>
        <w:rPr>
          <w:b/>
        </w:rPr>
        <w:t xml:space="preserve">Tulos</w:t>
      </w:r>
    </w:p>
    <w:p>
      <w:r>
        <w:t xml:space="preserve">Ovatko twiitit aluekohtaisia?</w:t>
      </w:r>
    </w:p>
    <w:p>
      <w:r>
        <w:rPr>
          <w:b/>
        </w:rPr>
        <w:t xml:space="preserve">Esimerkki 5.2436</w:t>
      </w:r>
    </w:p>
    <w:p>
      <w:r>
        <w:t xml:space="preserve">Vertailemme malliamme seuraaviin perusmalleihin: 1) SVM unigram-, bigram- ja trigram-ominaisuuksilla, joka on tavallinen mutta melko vahva luokittelija tekstiominaisuuksille; 2) SVM keskimääräisellä sanojen upotuksella, jossa dokumentti esitetään jatkuvana esityksenä laskemalla yhdistettyjen sanojen upotusten keskiarvo; 3) SVM keskimääräisillä muunnetuilla sanojen upotuksilla (INLINEFORM0 yhtälössä EQREF6 ), jossa asiakirja esitetään jatkuvana esityksenä keskiarvoistamalla yhdistettyjen sanojen muunnetut upotukset; 4) kaksi kypsää tekstiluokittelun syväoppimismallia, CNN BIBREF3 ja Recurrent Convolutional Neural Networks (RCNN) BIBREF0 , joiden hyperparametrit perustuvat niiden työhön; 5) edellä mainitut SVM- ja syväoppimismallit kommentti-informaatiolla; </w:t>
      </w:r>
    </w:p>
    <w:p>
      <w:r>
        <w:rPr>
          <w:b/>
        </w:rPr>
        <w:t xml:space="preserve">Tulos</w:t>
      </w:r>
    </w:p>
    <w:p>
      <w:r>
        <w:t xml:space="preserve">Mitkä ovat perustasot?</w:t>
      </w:r>
    </w:p>
    <w:p>
      <w:r>
        <w:rPr>
          <w:b/>
        </w:rPr>
        <w:t xml:space="preserve">Esimerkki 5.2437</w:t>
      </w:r>
    </w:p>
    <w:p>
      <w:r>
        <w:t xml:space="preserve">Tutkimme erilaisia normalisointitekniikoita. FB-pankit, joissa on käytetty cepstral mean -normalisointia (CMN), toimivat paremmin kuin raa'at FB-pankit. Koimme, että varianssin ja keskiarvon normalisoinnin (CMVN) käyttäminen ei ole tarpeellista tehtävän kannalta. Deltojen ja delta-deltojen käyttö parantaa mallia, joten käytimme niitä muissa kokeissa. Spektrogrammiominaisuuksilla koulutetut mallit konvergoituvat hitaammin ja huonompaan minimiin, mutta ero CMN:ää käytettäessä ei ole kovin suuri FBanksiin verrattuna.</w:t>
      </w:r>
    </w:p>
    <w:p>
      <w:r>
        <w:rPr>
          <w:b/>
        </w:rPr>
        <w:t xml:space="preserve">Tulos</w:t>
      </w:r>
    </w:p>
    <w:p>
      <w:r>
        <w:t xml:space="preserve">Mitä normalisointitekniikoita mainitaan?</w:t>
      </w:r>
    </w:p>
    <w:p>
      <w:r>
        <w:rPr>
          <w:b/>
        </w:rPr>
        <w:t xml:space="preserve">Esimerkki 5.2438</w:t>
      </w:r>
    </w:p>
    <w:p>
      <w:r>
        <w:t xml:space="preserve">Saadaksemme arvion ihmisen suorituskyvystä kullakin mittarilla käsittelemme iteratiivisesti jokaista referenssilauseen dev/testidatassa ennusteena, jota verrataan kaikkiin referensseihin (mukaan lukien itsensä). Toisin sanoen, jos mallilla on sama päättelykyky kuin väkijoukon työntekijöiden keskimääräisellä suorituskyvyllä, sen tulosten pitäisi ylittää tämä "inhimillinen raja".</w:t>
      </w:r>
    </w:p>
    <w:p>
      <w:r>
        <w:rPr>
          <w:b/>
        </w:rPr>
        <w:t xml:space="preserve">Tulos</w:t>
      </w:r>
    </w:p>
    <w:p>
      <w:r>
        <w:t xml:space="preserve">Mitä toimenpiteitä käytettiin ihmisten arvioinnissa?</w:t>
      </w:r>
    </w:p>
    <w:p>
      <w:r>
        <w:rPr>
          <w:b/>
        </w:rPr>
        <w:t xml:space="preserve">Esimerkki 5.2439</w:t>
      </w:r>
    </w:p>
    <w:p>
      <w:r>
        <w:t xml:space="preserve">Koulutustietokanta UM Inventory BIBREF5 on Minnesotan yliopiston tutkijoiden luoma julkinen tietokanta, joka sisältää noin 37 500 harjoitusnäytettä, joissa on 75 lyhennettä. Olemassa olevassa työssä raportoidaan lyhenteiden disambiguointituloksia 50 lyhenteestä BIBREF6, BIBREF5, BIBREF17. Tutkittuamme huolellisesti tämän tietokokonaisuuden havaitsimme kuitenkin, että se sisältää monia näytteitä, joista lääketieteen ammattilaiset ovat eri mieltä: vääriä näytteitä ja luokittelemattomia näytteitä. Näiden virheiden ja puutteiden vuoksi poistimme virheelliset näytteet ja valitsimme lopulta 30 lyhenne-termiä harjoitusaineistoksi, joka voidaan julkaista.</w:t>
      </w:r>
    </w:p>
    <w:p>
      <w:r>
        <w:rPr>
          <w:b/>
        </w:rPr>
        <w:t xml:space="preserve">Tulos</w:t>
      </w:r>
    </w:p>
    <w:p>
      <w:r>
        <w:t xml:space="preserve">Mitä olemassa olevaa tietokokonaisuutta tarkastellaan uudelleen ja korjataan koulutusta varten?</w:t>
      </w:r>
    </w:p>
    <w:p>
      <w:r>
        <w:rPr>
          <w:b/>
        </w:rPr>
        <w:t xml:space="preserve">Esimerkki 5.2440</w:t>
      </w:r>
    </w:p>
    <w:p>
      <w:r>
        <w:t xml:space="preserve">Käytimme kahta strategiaa kahden mallityypin ennustustulosten yhdistämisessä. Max Score Ensemble -malli teki lopulliset päätökset kahden erillisen mallin antamien pisteiden maksimipisteiden perusteella, kun taas Average Score Ensemble -malli käytti keskimääräistä pistemäärää lopullisten päätösten tekemiseen.</w:t>
      </w:r>
    </w:p>
    <w:p>
      <w:r>
        <w:rPr>
          <w:b/>
        </w:rPr>
        <w:t xml:space="preserve">Tulos</w:t>
      </w:r>
    </w:p>
    <w:p>
      <w:r>
        <w:t xml:space="preserve">Miten he yhdistävät mallit?</w:t>
      </w:r>
    </w:p>
    <w:p>
      <w:r>
        <w:rPr>
          <w:b/>
        </w:rPr>
        <w:t xml:space="preserve">Esimerkki 5.2441</w:t>
      </w:r>
    </w:p>
    <w:p>
      <w:r>
        <w:t xml:space="preserve">Ensinnäkin ehdotamme, että näkymättömien suhteiden käsittelemiseksi suhteiden nimet jaetaan sanasarjoiksi kysymys-suhde-vertailua varten. Toiseksi, koska alkuperäiset relaationimet voivat joskus auttaa pitempien kysymysyhteyksien yhteensovittamisessa, ehdotamme sekä relaatio- että sanatason relaatioesitysten luomista. Kolmanneksi käytämme syviä kaksisuuntaisia LSTM-malleja (BiLSTM) oppiaksemme eritasoisia kysymysrepresentaatioita, jotta voimme sovittaa yhteen eritasoisia relaatiotietoja. Lopuksi ehdotamme sekvenssien yhteensovittamista varten jäännösoppimismenetelmää, joka helpottaa mallin kouluttamista ja johtaa abstraktimpiin (syvempiin) kysymysrepresentaatioihin, jolloin hierarkkinen yhteensovittaminen paranee.</w:t>
      </w:r>
    </w:p>
    <w:p>
      <w:r>
        <w:rPr>
          <w:b/>
        </w:rPr>
        <w:t xml:space="preserve">Tulos</w:t>
      </w:r>
    </w:p>
    <w:p>
      <w:r>
        <w:t xml:space="preserve">Mitä he käyttävät propsoed-kehyksessään?</w:t>
      </w:r>
    </w:p>
    <w:p>
      <w:r>
        <w:rPr>
          <w:b/>
        </w:rPr>
        <w:t xml:space="preserve">Esimerkki 5.2442</w:t>
      </w:r>
    </w:p>
    <w:p>
      <w:r>
        <w:t xml:space="preserve">Monitehtäväinen pareittainen neuraalinen luokitteluEhdotamme monitehtäväistä pareittaista neuraalista luokittelumenetelmää, jonka avulla voidaan paremmin sisällyttää ja erottaa tietyn hashtagin ehdokkaiden segmentointien välinen suhteellinen järjestys. Mallimme mukautuu käsittelemään yhden ja usean merkin hashtageja eri tavoin monitehtäväisen oppimisstrategian avulla ilman, että se vaatii ylimääräisiä merkintöjä. Tässä jaksossa kuvaamme tehtäväasetelman ja kolme vaihtoehtoa pareittaisen neuraalisen luokittelun malleista (kuva FIGREF11 ). Pareittainen neuraalinen ranking-malli Margin Ranking (MR) Loss Adaptive Multi-task Learning (mukautuva monitehtäväoppiminen)</w:t>
      </w:r>
    </w:p>
    <w:p>
      <w:r>
        <w:rPr>
          <w:b/>
        </w:rPr>
        <w:t xml:space="preserve">Tulos</w:t>
      </w:r>
    </w:p>
    <w:p>
      <w:r>
        <w:t xml:space="preserve">Mitä lähestymistapoja hashtagien segmentointiin ehdotetaan?</w:t>
      </w:r>
    </w:p>
    <w:p>
      <w:r>
        <w:rPr>
          <w:b/>
        </w:rPr>
        <w:t xml:space="preserve">Esimerkki 5.2443</w:t>
      </w:r>
    </w:p>
    <w:p>
      <w:r>
        <w:t xml:space="preserve">Näemme, että porttiarkkitehtuurit ovat lähes aina suorituskykyisempiä kuin toistuvat, huomio- ja lineaariset mallit BoW, TFIDF ja PV. Tämä johtuu pitkälti siitä, että kun näitä malleja harjoitellaan ja testataan samoilla aloilla, erityisesti toistuvat ja huomioperusteiset mallit voivat toimia paremmin. Koska niistä kuitenkin puuttuu porttirakenne, jota koulutetaan rinnakkain tärkeyden oppimiseksi, niiden suorituskyky kohdealueella on huono verrattuna porttiarkkitehtuureihin. Koska gated-arkkitehtuurit perustuvat konvoluutioihin, ne hyödyntävät rinnakkaistamista ja lisäävät huomattavasti aikakompleksisuutta muihin malleihin verrattuna. Porttiarkkitehtuurien tehokkuus perustuu ajatukseen, että portti koulutetaan vain painotuksen tunnistamiseksi. Tunneanalyysin tehtävässä tämä painotus vastaa sitä, mitkä painot johtavat lopullisen tappion pienenemiseen tai toisin sanoen tarkimpaan tunteen ennustamiseen. Näin tehdessään porttiarkkitehtuuri oppii, mitkä sanat tai n-grammit vaikuttavat eniten sentimenttiin, ja nämä sanat tai n-grammit ovat usein yhteydessä toimialasta riippumattomiin sanoihin. Toisaalta portti antaa vähemmän painoarvoa n-grammeille, jotka ovat suurelta osin joko alalle ominaisia tai funktiona toimivia sanakokonaisuuksia, joiden osuus yleiseen sentimenttiin on vähäinen. Tämä tekee porttiarkkitehtuurista tehokkaan toimialueen mukauttamisessa.</w:t>
      </w:r>
    </w:p>
    <w:p>
      <w:r>
        <w:rPr>
          <w:b/>
        </w:rPr>
        <w:t xml:space="preserve">Tulos</w:t>
      </w:r>
    </w:p>
    <w:p>
      <w:r>
        <w:t xml:space="preserve">Kertooko se, että GCN:t pystyvät suoriutumaan tästä hyvin, että tehtävä on yksinkertaisempi kuin aiemmin luultiin?</w:t>
      </w:r>
    </w:p>
    <w:p>
      <w:r>
        <w:rPr>
          <w:b/>
        </w:rPr>
        <w:t xml:space="preserve">Esimerkki 5.2444</w:t>
      </w:r>
    </w:p>
    <w:p>
      <w:r>
        <w:t xml:space="preserve">Kunkin pelin video on 30-50 minuutin mittainen ja sisältää kuva- ja keskustelutietoja, jotka on liitetty pelin tiettyyn aikaleimaan.</w:t>
      </w:r>
    </w:p>
    <w:p>
      <w:r>
        <w:rPr>
          <w:b/>
        </w:rPr>
        <w:t xml:space="preserve">Tulos</w:t>
      </w:r>
    </w:p>
    <w:p>
      <w:r>
        <w:t xml:space="preserve">Mikä on nauhoitusten keskimääräinen pituus?</w:t>
      </w:r>
    </w:p>
    <w:p>
      <w:r>
        <w:rPr>
          <w:b/>
        </w:rPr>
        <w:t xml:space="preserve">Esimerkki 5.2445</w:t>
      </w:r>
    </w:p>
    <w:p>
      <w:r>
        <w:t xml:space="preserve">Vaikka tehtäväsuuntautuneille järjestelmille on olemassa joitakin objektiivisia arviointimittareita, kuten dialogin vuorojen määrä, tehtävän suorittamisen osuus jne., ei ole olemassa kultaista standardia kahden (tai useamman) dialogijärjestelmän automaattiseen arviointiin, kun otetaan huomioon ihmisen tyytyväisyys ja luodun dialogin sujuvuus.</w:t>
      </w:r>
    </w:p>
    <w:p>
      <w:r>
        <w:rPr>
          <w:b/>
        </w:rPr>
        <w:t xml:space="preserve">Tulos</w:t>
      </w:r>
    </w:p>
    <w:p>
      <w:r>
        <w:t xml:space="preserve">Mitä ongelmia arviointijärjestelmässä on havaittu?</w:t>
      </w:r>
    </w:p>
    <w:p>
      <w:r>
        <w:rPr>
          <w:b/>
        </w:rPr>
        <w:t xml:space="preserve">Esimerkki 5.2446</w:t>
      </w:r>
    </w:p>
    <w:p>
      <w:r>
        <w:t xml:space="preserve">BIBREF0 (BIBREF0) kehittämä Moral Choice Machine laskee kysymys-vastauspareihin upotetun mielivaltaisen toiminnan kosinusarvoista samankaltaisuutta lauseen upotusavaruudessa.</w:t>
      </w:r>
    </w:p>
    <w:p>
      <w:r>
        <w:rPr>
          <w:b/>
        </w:rPr>
        <w:t xml:space="preserve">Tulos</w:t>
      </w:r>
    </w:p>
    <w:p>
      <w:r>
        <w:t xml:space="preserve">Mikä on moraalinen valintakone?</w:t>
      </w:r>
    </w:p>
    <w:p>
      <w:r>
        <w:rPr>
          <w:b/>
        </w:rPr>
        <w:t xml:space="preserve">Esimerkki 5.2447</w:t>
      </w:r>
    </w:p>
    <w:p>
      <w:r>
        <w:t xml:space="preserve">Uskollisuuden määrittely ::: Kaksi mallia tekee samat ennusteet, jos ja vain jos ne käyttävät samaa päättelyprosessia. Uskollisuuden määrittely :::: Oletus 2 (Ennuste-oletus): Malli tekee samanlaisilla syötteillä samanlaisia päätöksiä, jos ja vain jos sen päättelytapa on samanlainen. Uskollisuuden määrittely ::: Oletus 3 (Lineaarisuusoletus): Tietyt syötteen osat ovat mallin päättelyssä tärkeämpiä kuin toiset. Lisäksi syötteen eri osien osuudet ovat toisistaan riippumattomia.</w:t>
      </w:r>
    </w:p>
    <w:p>
      <w:r>
        <w:rPr>
          <w:b/>
        </w:rPr>
        <w:t xml:space="preserve">Tulos</w:t>
      </w:r>
    </w:p>
    <w:p>
      <w:r>
        <w:t xml:space="preserve">Mitkä ovat kolme oletusta nykyisissä uskollisuuden määrittelyä koskevissa lähestymistavoissa?</w:t>
      </w:r>
    </w:p>
    <w:p>
      <w:r>
        <w:rPr>
          <w:b/>
        </w:rPr>
        <w:t xml:space="preserve">Esimerkki 5.2448</w:t>
      </w:r>
    </w:p>
    <w:p>
      <w:r>
        <w:t xml:space="preserve">Osallistujia pyydetään arvioimaan kutakin tiivistelmää kolmella indikaattorilla: merkityksellisyys, tiiviys ja luettavuus asteikolla 1-5 ja asettamaan tiivistelmäpari paremmuusjärjestykseen (tasapisteet sallitaan). Havaitaan, että SPNet saa korkeimman pistemäärän sekä ROUGE- että CIC-vertailussa.</w:t>
      </w:r>
    </w:p>
    <w:p>
      <w:r>
        <w:rPr>
          <w:b/>
        </w:rPr>
        <w:t xml:space="preserve">Tulos</w:t>
      </w:r>
    </w:p>
    <w:p>
      <w:r>
        <w:t xml:space="preserve">Mitä automaattisia ja inhimillisiä arviointimittareita käytetään SPNetin ja vastaavien verkkojen vertailussa?</w:t>
      </w:r>
    </w:p>
    <w:p>
      <w:r>
        <w:rPr>
          <w:b/>
        </w:rPr>
        <w:t xml:space="preserve">Esimerkki 5.2449</w:t>
      </w:r>
    </w:p>
    <w:p>
      <w:r>
        <w:t xml:space="preserve">Arvioidaksemme sanan INLINEFORM0 merkityksen lauseessa, etsimme sellaisen synsetin INLINEFORM1, joka maksimoi kosinin samankaltaisuuden lauseen vektorin kanssa: DISPLAYFORM0</w:t>
      </w:r>
    </w:p>
    <w:p>
      <w:r>
        <w:rPr>
          <w:b/>
        </w:rPr>
        <w:t xml:space="preserve">Tulos</w:t>
      </w:r>
    </w:p>
    <w:p>
      <w:r>
        <w:t xml:space="preserve">Mitä semanttisen samankaltaisuuden mittaria käytetään?</w:t>
      </w:r>
    </w:p>
    <w:p>
      <w:r>
        <w:rPr>
          <w:b/>
        </w:rPr>
        <w:t xml:space="preserve">Esimerkki 5.2450</w:t>
      </w:r>
    </w:p>
    <w:p>
      <w:r>
        <w:t xml:space="preserve">Päällekkäisen puheentunnistusongelman osalta oletetaan edelleen, että ulostulon etikettivirrat ovat ehdollisesti riippumattomia, kuten yhtälössä ( 5 ). Tällöin ristiinentropiaan perustuva PIT voidaan muuttaa sekvenssidiskriminointikriteeriin perustuvaksi PIT:ksi seuraavasti,$$\begin{split} \mathcal {J}_{\text{SEQ-PIT}}=\sum _u \min _{s^{\prime }\in \mathbf {S}} \frac{1}{N} \sum _{n\in [1,N]}-\mathcal {J}_{\text{SEQ}}(\mathbf {L}_{un}^{(s^{\prime })},\mathbf {L}_{un}^{(r)})) \end{split}$$ (Yht. 44)Yhtälöstä ( 7 ) poiketen paras permutaatio päätetään $\mathcal {J}_{\text{SEQ}}(\mathbf {L}_{un}^{(s^{\prime })},\mathbf {L}_{un}^{(r)})$ , joka on sekvenssidiskriminointikriteeri, jonka mukaan otetaan $s^{\prime }$ -loppuinen permutaatio $n$ -loppuisessa ulostulon päättelyvirrassa lausuman $u$ kohdalla. CE-PIT:n tapaan kaikkien permutaatioiden $\mathcal {J}_{\text{SEQ}}$ lasketaan ja optimointia varten otetaan pienin permutaatio.</w:t>
      </w:r>
    </w:p>
    <w:p>
      <w:r>
        <w:rPr>
          <w:b/>
        </w:rPr>
        <w:t xml:space="preserve">Tulos</w:t>
      </w:r>
    </w:p>
    <w:p>
      <w:r>
        <w:t xml:space="preserve">Miten erottelukoulutuksen muotoilu eroaa tavanomaisesta?</w:t>
      </w:r>
    </w:p>
    <w:p>
      <w:r>
        <w:rPr>
          <w:b/>
        </w:rPr>
        <w:t xml:space="preserve">Esimerkki 5.2451</w:t>
      </w:r>
    </w:p>
    <w:p>
      <w:r>
        <w:t xml:space="preserve">Kokeessa 1 testattiin suoraan hypoteesia, jonka mukaan puhujat lisäävät spesifisyyttään tilanteissa, joissa näköyhteys on epäsymmetrinen. Havaitsimme, että puhujat eivät ole ainoastaan kontekstin suhteen herkkiä valitsemaan viittaavia ilmaisuja, jotka erottavat kohteen häiriötekijöistä jaetussa kontekstissa, vaan ovat myös okkluusioherkkiä kompensoiden adaptiivisesti epävarmuutta. Nämä tulokset viittaavat vahvasti siihen, että puhujan informatiivisuus vaikuttaa kuuntelutarkkuuteen. Tämän hypoteesin tueksi havaitsimme vahvan negatiivisen korrelaation informatiivisuuden ja virhemäärien välillä kaikissa kohteissa ja olosuhteissa: kuuntelijat tekevät vähemmän virheitä, kun lausumat sopivat paremmin kohteeseen suhteessa häiritsevään tekijään ( $\rho = -0.81$ , bootstrapped 95 % CI $= [-0.9, -0.7]$ ; Kuva 6 B). Tämä tulos viittaa siihen, että kuuntelijoiden käyttäytymistä ohjaa odotus puhujan informatiivisuudesta: kuuntelijat tulkitsevat lausumia suhteessa siihen, kuinka hyvin ne sopivat kohteisiin kontekstissa. Rational Speech Act (RSA) -formalisointimme yhteistoiminnallisesta päättelystä tässä kontekstissa ennustaa, että puhujat (johtajat) luonnollisesti lisäävät viittaavien ilmaisujensa informatiivisuutta suojautuakseen lisääntyneeltä väärinymmärryksen riskiltä; kokeilu 1 esittää suoraa näyttöä tämän hypoteesin tueksi. Eksp. 2 on johdonmukainen tämän hypoteesin kanssa; kun ohjaajat käyttivät ali-informatiivisia käsikirjoitettuja ohjeita (jotka oli otettu aiemmasta työstä), kuuntelijat tekivät huomattavasti enemmän virheitä kuin silloin, kun puhujien annettiin käyttää viittaavia ilmaisuja niiden luonnollisella informatiivisuustasolla, ja puhujan informatiivisuus muokkasi voimakkaasti kuuntelijoiden virhemääriä.</w:t>
      </w:r>
    </w:p>
    <w:p>
      <w:r>
        <w:rPr>
          <w:b/>
        </w:rPr>
        <w:t xml:space="preserve">Tulos</w:t>
      </w:r>
    </w:p>
    <w:p>
      <w:r>
        <w:t xml:space="preserve">Käyttäytyivätkö osallistujat odottamattomasti?</w:t>
      </w:r>
    </w:p>
    <w:p>
      <w:r>
        <w:rPr>
          <w:b/>
        </w:rPr>
        <w:t xml:space="preserve">Esimerkki 5.2452</w:t>
      </w:r>
    </w:p>
    <w:p>
      <w:r>
        <w:t xml:space="preserve">Ensimmäisessä vaiheessa rakennamme kolme perus-LID-järjestelmää, joista yksi perustuu i-vektorimalliin ja kaksi muuta LSTM-RNN-malliin, käyttäen kahden kielen puheaineistoa Babelista: Assamin ja georgian kieli (AG). Kaksi RNN-LID-perusjärjestelmää ovat: tavallinen RNN-LID-järjestelmä (AG-RNN-LID), joka erottelee tuloksessaan kaksi kieltä toisistaan, ja monitehtäväjärjestelmä (AG-RNN-MLT), joka koulutettiin erottelemaan kaksi kieltä sekä puhelimet toisistaan.</w:t>
      </w:r>
    </w:p>
    <w:p>
      <w:r>
        <w:rPr>
          <w:b/>
        </w:rPr>
        <w:t xml:space="preserve">Tulos</w:t>
      </w:r>
    </w:p>
    <w:p>
      <w:r>
        <w:t xml:space="preserve">Mikä on perusmalli?</w:t>
      </w:r>
    </w:p>
    <w:p>
      <w:r>
        <w:rPr>
          <w:b/>
        </w:rPr>
        <w:t xml:space="preserve">Esimerkki 5.2453</w:t>
      </w:r>
    </w:p>
    <w:p>
      <w:r>
        <w:t xml:space="preserve">Koska ShapeWorldin referenssikuvatekstit ovat satunnaisotannalla poimittuja, otamme testikuviin liitetyt kuvatekstit optimaalisen kuvatekstien moninaisuuden vertailuarvona ja vertaamme sitä arvioitujen mallien empiiriseen tuotosmoninaisuuteen näissä testikuvissa. Käytännössä tarkastelemme käytettyjä kielikonstruktioita ja laskemme vastaavan monimuotoisuuspistemäärän havaitun määrän ja optimaalisen määrän suhteena.</w:t>
      </w:r>
    </w:p>
    <w:p>
      <w:r>
        <w:rPr>
          <w:b/>
        </w:rPr>
        <w:t xml:space="preserve">Tulos</w:t>
      </w:r>
    </w:p>
    <w:p>
      <w:r>
        <w:t xml:space="preserve">Miten monimuotoisuutta mitataan?</w:t>
      </w:r>
    </w:p>
    <w:p>
      <w:r>
        <w:rPr>
          <w:b/>
        </w:rPr>
        <w:t xml:space="preserve">Esimerkki 5.2454</w:t>
      </w:r>
    </w:p>
    <w:p>
      <w:r>
        <w:t xml:space="preserve">Käytämme kolmea koodaaja-dekooderi-neuraalista arkkitehtuuria perusratkaisuna: (1) LSTM+attention LSTM BIBREF19 ja huomiomekanismi BIBREF20; (2) Transformer BIBREF21 ja (3) Universal Transformer BIBREF22.</w:t>
      </w:r>
    </w:p>
    <w:p>
      <w:r>
        <w:rPr>
          <w:b/>
        </w:rPr>
        <w:t xml:space="preserve">Tulos</w:t>
      </w:r>
    </w:p>
    <w:p>
      <w:r>
        <w:t xml:space="preserve">Mitä kolmea konearkkitehtuuria analysoidaan?</w:t>
      </w:r>
    </w:p>
    <w:p>
      <w:r>
        <w:rPr>
          <w:b/>
        </w:rPr>
        <w:t xml:space="preserve">Esimerkki 5.2455</w:t>
      </w:r>
    </w:p>
    <w:p>
      <w:r>
        <w:t xml:space="preserve">Bossa-nova- ja jovem-guarda -genret, joita on aineistossa vähän, ovat vaikeimpia luokitella mallin avulla.</w:t>
      </w:r>
    </w:p>
    <w:p>
      <w:r>
        <w:rPr>
          <w:b/>
        </w:rPr>
        <w:t xml:space="preserve">Tulos</w:t>
      </w:r>
    </w:p>
    <w:p>
      <w:r>
        <w:t xml:space="preserve">mitä genreä oli vaikeinta luokitella?</w:t>
      </w:r>
    </w:p>
    <w:p>
      <w:r>
        <w:rPr>
          <w:b/>
        </w:rPr>
        <w:t xml:space="preserve">Esimerkki 5.2456</w:t>
      </w:r>
    </w:p>
    <w:p>
      <w:r>
        <w:t xml:space="preserve">Mediaani-ikä on 17 vuotta masentuneiden luokassa ja 19 vuotta vertailuluokassa, mikä viittaa siihen, että joko masentuneiden käyttäjien todennäköinen populaatio on nuorempaa tai masentuneet nuoret paljastavat todennäköisemmin ikänsä saadakseen yhteyden ikätovereihinsa (sosiaalinen homofilia). Tuloksemme ovat johdonmukaisia lääketieteellisen kirjallisuuden BIBREF10 kanssa, sillä BIBREF52:n mukaan useammalle naiselle kuin miehelle annettiin masennusdiagnoosi.</w:t>
      </w:r>
    </w:p>
    <w:p>
      <w:r>
        <w:rPr>
          <w:b/>
        </w:rPr>
        <w:t xml:space="preserve">Tulos</w:t>
      </w:r>
    </w:p>
    <w:p>
      <w:r>
        <w:t xml:space="preserve">Millaisia näkemyksiä väestörakenteen ja mielenterveyden välisestä suhteesta saadaan?</w:t>
      </w:r>
    </w:p>
    <w:p>
      <w:r>
        <w:rPr>
          <w:b/>
        </w:rPr>
        <w:t xml:space="preserve">Esimerkki 5.2457</w:t>
      </w:r>
    </w:p>
    <w:p>
      <w:r>
        <w:t xml:space="preserve">Transformer Transducer -malliarkkitehtuurissamme on 18 ääni- ja 2 etikettikooderikerrosta. Jokainen kerros on identtinen sekä ääni- että etikettikoodereissa. Kerroksen laskutoimitusten yksityiskohdat on esitetty kuvassa FIGREF10 ja taulukossa TABREF11. Kaikki tässä asiakirjassa esitettyjen kokeiden mallit on koulutettu 8x8 TPU:lla, jonka ydinkohtainen eräkoko on 16 (tehokas eräkoko 2048).</w:t>
      </w:r>
    </w:p>
    <w:p>
      <w:r>
        <w:rPr>
          <w:b/>
        </w:rPr>
        <w:t xml:space="preserve">Tulos</w:t>
      </w:r>
    </w:p>
    <w:p>
      <w:r>
        <w:t xml:space="preserve">Käyttääkö malli esivalmennettuja Transformer-koodaajia?</w:t>
      </w:r>
    </w:p>
    <w:p>
      <w:r>
        <w:rPr>
          <w:b/>
        </w:rPr>
        <w:t xml:space="preserve">Esimerkki 5.2458</w:t>
      </w:r>
    </w:p>
    <w:p>
      <w:r>
        <w:t xml:space="preserve">Tässä tarkastelemme viittä perusversiota, joita voimme verrata GraLapiin: (i) Yhtenäinen: kaikille viitteille annetaan 3 ja oletetaan, että niiden intensiteetti on sama, (ii) SVR+W: äskettäin ehdotettu tukivektoriregressio (SVR) BIBREF4:ssä mainituilla ominaisuuksilla, (iii) SVR+O: SVR-malli meidän ominaisuuksillamme, (iv) C4.5SSL: C4.5-puolivalvottu algoritmi BIBREF23:ssa mainituilla ominaisuuksillamme ja (v) GLM: perinteinen graafipohjainen LP-malli BIBREF9:ssä mainituilla ominaisuuksilla.</w:t>
      </w:r>
    </w:p>
    <w:p>
      <w:r>
        <w:rPr>
          <w:b/>
        </w:rPr>
        <w:t xml:space="preserve">Tulos</w:t>
      </w:r>
    </w:p>
    <w:p>
      <w:r>
        <w:t xml:space="preserve">Mikä on perusmalli?</w:t>
      </w:r>
    </w:p>
    <w:p>
      <w:r>
        <w:rPr>
          <w:b/>
        </w:rPr>
        <w:t xml:space="preserve">Esimerkki 5.2459</w:t>
      </w:r>
    </w:p>
    <w:p>
      <w:r>
        <w:t xml:space="preserve">Tuloksena saatu tietokokonaisuus on lähes tasapainoinen, sillä 52,3 % datasta (1 857 tapausta) on merkitty stressiä aiheuttavaksi.</w:t>
      </w:r>
    </w:p>
    <w:p>
      <w:r>
        <w:rPr>
          <w:b/>
        </w:rPr>
        <w:t xml:space="preserve">Tulos</w:t>
      </w:r>
    </w:p>
    <w:p>
      <w:r>
        <w:t xml:space="preserve">Onko tietokokonaisuus tasapainossa eri luokkien välillä?</w:t>
      </w:r>
    </w:p>
    <w:p>
      <w:r>
        <w:rPr>
          <w:b/>
        </w:rPr>
        <w:t xml:space="preserve">Esimerkki 5.2460</w:t>
      </w:r>
    </w:p>
    <w:p>
      <w:r>
        <w:t xml:space="preserve">Oletimme, että kysymyksiin vastaaminen voi hyötyä näiden kahden tehtävän synergisestä vuorovaikutuksesta, joka perustuu parametrien jakamiseen ja yhteiseen harjoitteluun tässä monitehtäväympäristössä.</w:t>
      </w:r>
    </w:p>
    <w:p>
      <w:r>
        <w:rPr>
          <w:b/>
        </w:rPr>
        <w:t xml:space="preserve">Tulos</w:t>
      </w:r>
    </w:p>
    <w:p>
      <w:r>
        <w:t xml:space="preserve">Mitkä QA- ja QG-mallien osat jaetaan koulutuksen aikana?</w:t>
      </w:r>
    </w:p>
    <w:p>
      <w:r>
        <w:rPr>
          <w:b/>
        </w:rPr>
        <w:t xml:space="preserve">Esimerkki 5.2461</w:t>
      </w:r>
    </w:p>
    <w:p>
      <w:r>
        <w:t xml:space="preserve">Saadaan sanavektorit, joiden koko on 300, opituista sanojen upotuksista. Twitter-profiilin esittämistä varten haemme sanavektorit kaikille tietyssä profiilissa esiintyville sanoille, mukaan lukien twiiteissä esiintyvät sanat, profiilin kuvaus, emojista poimitut sanat, tekstimuotoon muunnetut kansi- ja profiilikuvat sekä YouTube-videoiden kommenteista ja kuvauksista poimitut sanat kaikkien käyttäjän aikajanalla jaettujen YouTube-videoiden osalta. Nämä sanavektorit yhdistetään Twitter-profiilin lopullisen ominaisuusvektorin laskemiseksi.</w:t>
      </w:r>
    </w:p>
    <w:p>
      <w:r>
        <w:rPr>
          <w:b/>
        </w:rPr>
        <w:t xml:space="preserve">Tulos</w:t>
      </w:r>
    </w:p>
    <w:p>
      <w:r>
        <w:t xml:space="preserve">Miten YouTube-sisältö käännetään vektorimuotoon?</w:t>
      </w:r>
    </w:p>
    <w:p>
      <w:r>
        <w:rPr>
          <w:b/>
        </w:rPr>
        <w:t xml:space="preserve">Esimerkki 5.2462</w:t>
      </w:r>
    </w:p>
    <w:p>
      <w:r>
        <w:t xml:space="preserve">Tässä työssä ehdotetaan jäljempänä esitettyjä mittareita, ja niiden laatua arvioidaan ihmisen suorittaman arvioinnin avulla SECREF32-alajaksossa. Automaattisten mittareiden lisäksi suoritimme myös inhimillisen arvioinnin. Päätimme käyttää SQuAD-pohjaisten kokeilujemme tietoja, jotta voimme myös mitata ehdotetun lähestymistavan tehokkuutta Curiosity-lähtöisten QG-tietojen johtamisessa tavallisesta, ei-keskustelullisesta QA-aineistosta. Otimme satunnaisesti 50 näytettä testijoukosta. Kolmea englantia ammattimaisesti puhuvaa henkilöä pyydettiin arvioimaan kysymykset, jotka oli luotu: ihmisillä (eli vertailukysymykset) ja malleilla, jotka oli koulutettu käyttämällä esivalmennusta (PT) tai (RL), sekä näiden menetelmien yhdistelmillä.Ennen kuin näytteet lähetettiin ihmisten arvioitavaksi, kysymykset sekoitettiin. Arviot kerättiin 1-5 likert-asteikolla, jotta voitiin mitata, missä määrin luodut kysymykset olivat: vastattavissa kontekstia tarkastelemalla; kieliopillisesti oikeita; kuinka paljon ulkoista tietoa vastaaminen vaatii; asiaankuuluvia kontekstin kannalta; ja semanttisesti järkeviä. Ihmisten suorittaman arvioinnin tulokset esitetään taulukossa TABREF33.</w:t>
      </w:r>
    </w:p>
    <w:p>
      <w:r>
        <w:rPr>
          <w:b/>
        </w:rPr>
        <w:t xml:space="preserve">Tulos</w:t>
      </w:r>
    </w:p>
    <w:p>
      <w:r>
        <w:t xml:space="preserve">Miten he arvioivat tuotoksen laatua?</w:t>
      </w:r>
    </w:p>
    <w:p>
      <w:r>
        <w:rPr>
          <w:b/>
        </w:rPr>
        <w:t xml:space="preserve">Esimerkki 5.2463</w:t>
      </w:r>
    </w:p>
    <w:p>
      <w:r>
        <w:t xml:space="preserve">Jotta ehdotettua mallia voitaisiin verrata suosittuun kuvanluokittelun huipputason lähestymistapaan, LabelMe-tietokokonaisuuden osalta otettiin käyttöön seuraava perustaso: Bosch 2006 (mv): Tämä perustaso on samankaltainen kuin BIBREFissä33 . Kirjoittajat ehdottavat pLSA:n käyttöä latenttien aiheiden poimimiseen ja k-nearest neighbor (kNN) -luokittimen käyttöä asiakirjojen aihejakaumien avulla. Tässä perustasossa käytetään pLSA:n sijasta valvomatonta LDA:ta, ja kNN:n (INLINEFORM0 ) eri merkitsijöiden merkinnät yhdistetään enemmistöpäätöksellä (mv). eri lähestymistavoilla LabelMe-aineistosta saadut tulokset on esitetty kuvassa. Analysoimalla tuloksia Reuters-21578- ja LabelMe-tiedoista voidaan havaita, että MA-sLDAc päihittää kaikki perusmenetelmät, mutta eräversion tarkkuus on hieman parempi, erityisesti Reuters-tiedoissa. Mielenkiintoista on, että toiseksi parhaat tulokset saavutetaan johdonmukaisesti usean annotoijan lähestymistavoilla, mikä korostaa tarvetta ottaa huomioon eri annotoijien vastausten kohina ja vääristymät. Sekä ehdotetun mallin (MA-sLDAc) eräversiota että stokastisen variationaalisen päättelyn (svi) versiota verrataan seuraaviin perusversioihin: [itemsep=0.02cm]LDA + LogReg (mv): Tämä lähtötilanne vastaa sitä, että aineistoon sovelletaan valvomatonta LDA:ta ja opetetaan logistinen regressioluokittelija asiakirjojen pääteltyjen aihejakaumien perusteella. Eri kommentoijien merkinnät yhdistettiin käyttämällä enemmistöpäätöstä (mv). Huomattakoon, että kun kutakin instanssia kohden on vain yksi merkintä, enemmistöäänestys vastaa kyseisen merkinnän käyttämistä koulutuksessa. Näin on 20-Newsgroupsin simuloitujen annotaattoreiden tapauksessa, mutta sama ei päde jakson UID89 kokeiluihin. .LDA + Raykar: Tätä perustasoa varten sovellettiin BIBREF21:n mallia käyttäen ominaisuuksina LDA:n avulla pääteltyjä asiakirjojen aihejakaumia. .LDA + Rodrigues: Blei 2003 (mv): Tämä perusskenaario on samanlainen kuin edellinen, mutta sen sijaan käytetään BIBREF9-mallia: BLEI: Tämän perustason ideana on jäljitellä dokumenttien luokittelussa suosittua viimeisintä tekniikkaa. Näin ollen käytettiin BIBREF0:n lähestymistapaa. Siinä sovelletaan LDA:ta asiakirjojen aihepiirijakaumien poimimiseen, minkä jälkeen käytetään SVM:n kouluttamiseen. Samoin kuin edellisessä lähestymistavassa, eri kommentoijien merkinnät yhdistettiin käyttämällä enemmistöpäätöstä (mv).sLDA (mv): Tämä vastaa sLDA BIBREF2:n luokitteluversiota, jossa käytetään merkintöjä, jotka on saatu suorittamalla enemmistöäänestys (mv) annotoijien vastauksista.</w:t>
      </w:r>
    </w:p>
    <w:p>
      <w:r>
        <w:rPr>
          <w:b/>
        </w:rPr>
        <w:t xml:space="preserve">Tulos</w:t>
      </w:r>
    </w:p>
    <w:p>
      <w:r>
        <w:t xml:space="preserve">mitkä ovat uusimmat lähestymistavat?</w:t>
      </w:r>
    </w:p>
    <w:p>
      <w:r>
        <w:rPr>
          <w:b/>
        </w:rPr>
        <w:t xml:space="preserve">Esimerkki 5.2464</w:t>
      </w:r>
    </w:p>
    <w:p>
      <w:r>
        <w:t xml:space="preserve">Lisäksi WER:n parannukset perusasetelmaan verrattuna ovat huomattavasti suuremmat Density Ratio -menetelmällä kuin Shallow Fusion -menetelmällä: WER:n suhteellinen vähennys on jopa 28 % (17,5 % $\rightarrow $ 12,5 %) verrattuna Shallow Fusion -menetelmän suhteelliseen vähennykseen, joka on jopa 17 % (17,5 % $\rightarrow $ 14,5 %) skenaariossa, jossa ei ole hienosäätöä.</w:t>
      </w:r>
    </w:p>
    <w:p>
      <w:r>
        <w:rPr>
          <w:b/>
        </w:rPr>
        <w:t xml:space="preserve">Tulos</w:t>
      </w:r>
    </w:p>
    <w:p>
      <w:r>
        <w:t xml:space="preserve">Mitä mittareita käytetään arvioinnissa?</w:t>
      </w:r>
    </w:p>
    <w:p>
      <w:r>
        <w:rPr>
          <w:b/>
        </w:rPr>
        <w:t xml:space="preserve">Esimerkki 5.2465</w:t>
      </w:r>
    </w:p>
    <w:p>
      <w:r>
        <w:t xml:space="preserve">Tämän luettelon avulla voimme etsiä käyttäjän profiilisivun ja poimia siitä lisätietoja, kuten nimi, sähköpostiosoite, ammatti, toimiala ja niin edelleen. Luomme myös kaksi karttaa, jotka kuvaavat aineiston sukupuolijakaumaa. Tietoaineistomme tarjoaa sijainnin, profiilitietojen ja kielenkäytön välisiä yhdistelmiä, joita voimme hyödyntää luodaksemme karttoja, jotka heijastavat aineistossa edustetun väestön demografisia, kielellisiä ja psykolingvistisiä ominaisuuksia.</w:t>
      </w:r>
    </w:p>
    <w:p>
      <w:r>
        <w:rPr>
          <w:b/>
        </w:rPr>
        <w:t xml:space="preserve">Tulos</w:t>
      </w:r>
    </w:p>
    <w:p>
      <w:r>
        <w:t xml:space="preserve">Mitä väestörakenteellisia ulottuvuuksia ne saavat ihmisistä?</w:t>
      </w:r>
    </w:p>
    <w:p>
      <w:r>
        <w:rPr>
          <w:b/>
        </w:rPr>
        <w:t xml:space="preserve">Esimerkki 5.2466</w:t>
      </w:r>
    </w:p>
    <w:p>
      <w:r>
        <w:t xml:space="preserve">Arvioimme mallien suorituskykyä SQUAD BIBREF16 -tietokannassa (merkitään $\mathcal {S}$ ). Käytämme samaa jaottelua kuin BIBREF4:ssä, jossa 70 484 tapauksen satunnaista osajoukkoa $\mathcal {S}\ $:sta käytetään koulutukseen ( ${\mathcal {S}}^{tr}$ ), 10 570 tapausta validointiin ( ${\mathcal {S}}^{val}$ ) ja 11 877 tapausta testaukseen ( ${\mathcal {S}}^{te}$ ).</w:t>
      </w:r>
    </w:p>
    <w:p>
      <w:r>
        <w:rPr>
          <w:b/>
        </w:rPr>
        <w:t xml:space="preserve">Tulos</w:t>
      </w:r>
    </w:p>
    <w:p>
      <w:r>
        <w:t xml:space="preserve">Mitä tietokokonaisuuksia käytetään tämän mallin kouluttamiseen?</w:t>
      </w:r>
    </w:p>
    <w:p>
      <w:r>
        <w:rPr>
          <w:b/>
        </w:rPr>
        <w:t xml:space="preserve">Esimerkki 5.2467</w:t>
      </w:r>
    </w:p>
    <w:p>
      <w:r>
        <w:t xml:space="preserve">Ehdotimme, että asiakirjojen visuaalisia esityksiä käytettäisiin asiakirjojen implisiittisten laatuindikaattoreiden, kuten fonttivalintojen, kuvien ja visuaalisen ulkoasun, tallentamiseen, sillä tekstisisältöä ei ole otettu huomioon. Sovelsimme neuroverkkomalleja visuaalisten ominaisuuksien tallentamiseen asiakirjojen visuaalisten esitysten perusteella. Kokeelliset tulokset osoittavat, että saavutamme 2,9 % paremman tarkkuuden kuin uusimmat tekstuaalisiin ominaisuuksiin perustuvat lähestymistavat Wikipediassa ja että suorituskyky on kilpailukykyinen tai jopa parempi kuin uusimmilla lähestymistavoilla arXivissa. Lisäksi ehdotimme yhteistä mallia, jossa yhdistetään tekstuaaliset ja visuaaliset esitykset, asiakirjan laadun ennustamiseksi. Kokeelliset tulokset osoittavat, että yhteinen mallimme päihittää pelkän visuaalisen mallin kaikissa tapauksissa ja pelkän tekstin mallin Wikipediassa ja kahdessa arXivin osajoukossa. Nämä tulokset osoittavat, että asiakirjan laatua voidaan arvioida visuaalisten piirteiden avulla ja että visuaaliset ja tekstimuotoiset asiakirjan esitykset täydentävät toisiaan laadun arvioinnissa.</w:t>
      </w:r>
    </w:p>
    <w:p>
      <w:r>
        <w:rPr>
          <w:b/>
        </w:rPr>
        <w:t xml:space="preserve">Tulos</w:t>
      </w:r>
    </w:p>
    <w:p>
      <w:r>
        <w:t xml:space="preserve">Kumpi on hyödyllisempää, visuaaliset vai tekstuaaliset ominaisuudet?</w:t>
      </w:r>
    </w:p>
    <w:p>
      <w:r>
        <w:rPr>
          <w:b/>
        </w:rPr>
        <w:t xml:space="preserve">Esimerkki 5.2468</w:t>
      </w:r>
    </w:p>
    <w:p>
      <w:r>
        <w:t xml:space="preserve">perusmalli tuottaa hyvän tuloksen myös eksplisiittisten diskurssisuhteiden tunnistamisessa, mikä on verrattavissa aiempaan parhaaseen tulokseen (92,05 % makro F1-tulos ja 93,09 % tarkkuus, kuten BIBREF11 raportoi). Kun softmax-ennustuskerroksen parametrit poistettiin, implisiittisten diskurssisuhteiden luokittelun suorituskyky parani kaikissa neljässä suhteessa, ja samalla myös eksplisiittisten diskurssisuhteiden luokittelun suorituskyky parani. Tämän jälkeen luotiin myös ensemble-malleja soveltamalla enemmistöpäätöstä kymmenen ajokerran tulosten yhdistämiseen. Taulukon 5 mukaan kunkin ensemble-mallin suorituskyky parani yksittäiseen malliin verrattuna. Täydellinen malli parantaa suorituskykyä (51,84 - 48,82 = 3,02) ja (94,17 - 93,21 = 0,96) makro-F1-pistemäärissä implisiittisten ja eksplisiittisten diskurssisuhteiden ennustamisessa. </w:t>
      </w:r>
    </w:p>
    <w:p>
      <w:r>
        <w:rPr>
          <w:b/>
        </w:rPr>
        <w:t xml:space="preserve">Tulos</w:t>
      </w:r>
    </w:p>
    <w:p>
      <w:r>
        <w:t xml:space="preserve">Missä diskurssisuhteissa se toimii parhaiten/huonoimmin?</w:t>
      </w:r>
    </w:p>
    <w:p>
      <w:r>
        <w:rPr>
          <w:b/>
        </w:rPr>
        <w:t xml:space="preserve">Esimerkki 5.2469</w:t>
      </w:r>
    </w:p>
    <w:p>
      <w:r>
        <w:t xml:space="preserve">Kuten taulukosta TABREF3 käy ilmi, keräämme Amazonin arvostelujen avainsanoja 2 896 e-kirjasta (kustantajat: Kiwi, Rowohlt, Fischer ja Droemer), mikä johtaa 33 663 erilliseen arvostelujen avainsanaan ja keskimäärin 30 avainsanamääritykseen e-kirjaa kohti.</w:t>
      </w:r>
    </w:p>
    <w:p>
      <w:r>
        <w:rPr>
          <w:b/>
        </w:rPr>
        <w:t xml:space="preserve">Tulos</w:t>
      </w:r>
    </w:p>
    <w:p>
      <w:r>
        <w:t xml:space="preserve">kuinka suuri on sanavarasto?</w:t>
      </w:r>
    </w:p>
    <w:p>
      <w:r>
        <w:rPr>
          <w:b/>
        </w:rPr>
        <w:t xml:space="preserve">Esimerkki 5.2470</w:t>
      </w:r>
    </w:p>
    <w:p>
      <w:r>
        <w:t xml:space="preserve">Vietnamin kielen ja puheen käsittelyä käsittelevässä kuudennessa kansainvälisessä seminaarissa (VLSP 2019) ehdotetaan Hate Speech Detection (HSD) -tehtävää yhdeksi jaetuista tehtävistä, joilla voidaan käsitellä SNS-verkkojen sisällön valvontaan liittyvää ongelmaa. Tämän järjestelmän perusajatus on, miten tehdä järjestelmä, jolla on monipuolisuus tarkastella syötettä. Tämä johtuu vietnamilaisen kielen merkityksen moninaisuudesta erityisesti akronyymin, teini-koodin tyypin kanssa.</w:t>
      </w:r>
    </w:p>
    <w:p>
      <w:r>
        <w:rPr>
          <w:b/>
        </w:rPr>
        <w:t xml:space="preserve">Tulos</w:t>
      </w:r>
    </w:p>
    <w:p>
      <w:r>
        <w:t xml:space="preserve">Ovatko kaikki tiedot vietnamiksi?</w:t>
      </w:r>
    </w:p>
    <w:p>
      <w:r>
        <w:rPr>
          <w:b/>
        </w:rPr>
        <w:t xml:space="preserve">Esimerkki 5.2471</w:t>
      </w:r>
    </w:p>
    <w:p>
      <w:r>
        <w:t xml:space="preserve">On totta, että edellä mainitut kuhunkin käsitejoukkoon liittyvät kuvatekstilauseet ovat ihmisen kirjoittamia ja kuvaavat kohtauksia, jotka kattavat kaikki annetut käsitteet. Ne on kuitenkin luotu tietyissä konteksteissa (esim. kuva tai video), joten ne eivät ehkä ole yhtä edustavia yleisen järjen kannalta. Jotta voimme mitata paremmin generatiivisten päättelijöiden laatua ja tulkittavuutta, meidän on arvioitava niitä kohtausten ja perustelujen avulla, jotka on luotu käyttämällä annotoijien signaaleina vain käsitejoukkoja.Keräämme lisää ihmisten kirjoittamia kohtauksia kullekin käsitejoukolle dev- ja testijoukkoon Amazon Mechanical Turk -alustan kautta tapahtuvan joukkoistamisen avulla. Kutakin syötettyä käsitejoukkoa on kommentoinut vähintään kolme eri ihmistä. Annotoijien on myös annettava lauseet perusteluina, mikä edelleen kannustaa heitä käyttämään tervettä järkeä kohtauksia luodessaan.</w:t>
      </w:r>
    </w:p>
    <w:p>
      <w:r>
        <w:rPr>
          <w:b/>
        </w:rPr>
        <w:t xml:space="preserve">Tulos</w:t>
      </w:r>
    </w:p>
    <w:p>
      <w:r>
        <w:t xml:space="preserve">Ovatko tietokannan lauseet ihmisten kirjoittamia, joille käsitejoukkoja näytettiin?</w:t>
      </w:r>
    </w:p>
    <w:p>
      <w:r>
        <w:rPr>
          <w:b/>
        </w:rPr>
        <w:t xml:space="preserve">Esimerkki 5.2472</w:t>
      </w:r>
    </w:p>
    <w:p>
      <w:r>
        <w:t xml:space="preserve">Valitsemalla englannin (En) kääntökieleksi, suoritamme identtisten englanninkielisten segmenttien kääntökohdistukset Europarl Fr-En- ja En-De-rinnakkaiskorpuksissa BIBREF18 , jolloin muodostuu moniparalleelinen Fr-En-De-korpus. Tämän jälkeen kukin Fr*-De- ja Fr-De*-pseudorinnakkaiskorpuksista muodostetaan moniparalleeliaineistosta soveltamalla edellisessä jaksossa kuvattua pivot-kielipohjaista käännöstä.</w:t>
      </w:r>
    </w:p>
    <w:p>
      <w:r>
        <w:rPr>
          <w:b/>
        </w:rPr>
        <w:t xml:space="preserve">Tulos</w:t>
      </w:r>
    </w:p>
    <w:p>
      <w:r>
        <w:t xml:space="preserve">Miten synteettiset tiedot sovitetaan yhteen?</w:t>
      </w:r>
    </w:p>
    <w:p>
      <w:r>
        <w:rPr>
          <w:b/>
        </w:rPr>
        <w:t xml:space="preserve">Esimerkki 5.2473</w:t>
      </w:r>
    </w:p>
    <w:p>
      <w:r>
        <w:t xml:space="preserve">Koulutuksessa käytetään kolmea erilaista rekursiivisen neuroverkon (Recurrent Neural Network, RNN) kerrosta: koodauskerrosta, dekooderikerrosta ja ulostulokerrosta. Nämä kerrokset muodostavat yhdessä LSTM-mallin. LSTM-mallia käytetään tyypillisesti seq2seq-kääntämisessä.</w:t>
      </w:r>
    </w:p>
    <w:p>
      <w:r>
        <w:rPr>
          <w:b/>
        </w:rPr>
        <w:t xml:space="preserve">Tulos</w:t>
      </w:r>
    </w:p>
    <w:p>
      <w:r>
        <w:t xml:space="preserve">Mikä on järjestelmän arkkitehtuuri?</w:t>
      </w:r>
    </w:p>
    <w:p>
      <w:r>
        <w:rPr>
          <w:b/>
        </w:rPr>
        <w:t xml:space="preserve">Esimerkki 5.2474</w:t>
      </w:r>
    </w:p>
    <w:p>
      <w:r>
        <w:t xml:space="preserve">Tulevaisuudessa voidaan parantaa sensationalismipisteytystä ja tutkia dynaamisten tasapainotusmenetelmien soveltamista RL:n ja MLE:n välillä textGANBIBREF23:ssa. Työmme herättää myös eettisiä kysymyksiä sensaatiohakuisten otsikoiden tuottamisesta, joita voidaan tutkia edelleen.</w:t>
      </w:r>
    </w:p>
    <w:p>
      <w:r>
        <w:rPr>
          <w:b/>
        </w:rPr>
        <w:t xml:space="preserve">Tulos</w:t>
      </w:r>
    </w:p>
    <w:p>
      <w:r>
        <w:t xml:space="preserve">Millaisia tulevia toimia on suunniteltu?</w:t>
      </w:r>
    </w:p>
    <w:p>
      <w:r>
        <w:rPr>
          <w:b/>
        </w:rPr>
        <w:t xml:space="preserve">Esimerkki 5.2475</w:t>
      </w:r>
    </w:p>
    <w:p>
      <w:r>
        <w:t xml:space="preserve">Luomme uuden manuaalisesti annotoidun multimodaalisen vihapuheaineiston, joka koostuu 150 000 dollarin twiiteistä, joista jokainen sisältää tekstiä ja kuvan. Kutsumme tietokokonaisuutta MMHS150K:ksi ja asetamme sen saataville verkkoon. Tässä jaksossa selvitetään tietokokonaisuuden luomisen vaiheet.</w:t>
      </w:r>
    </w:p>
    <w:p>
      <w:r>
        <w:rPr>
          <w:b/>
        </w:rPr>
        <w:t xml:space="preserve">Tulos</w:t>
      </w:r>
    </w:p>
    <w:p>
      <w:r>
        <w:t xml:space="preserve">Kuinka monta tweattia MMHS150k sisältää, 150000?</w:t>
      </w:r>
    </w:p>
    <w:p>
      <w:r>
        <w:rPr>
          <w:b/>
        </w:rPr>
        <w:t xml:space="preserve">Esimerkki 5.2476</w:t>
      </w:r>
    </w:p>
    <w:p>
      <w:r>
        <w:t xml:space="preserve">Tässä vaiheessa poimitaan tiivistelmävirkkeiden AMR-kuvaajat käyttäen tarinalauseiden AMR-kuvaajia. Jaamme tämän tehtävän kahteen osaan. Ensin etsitään tarinasta tärkeät lauseet ja sen jälkeen poimitaan keskeiset tiedot näistä lauseista niiden AMR-grafeja käyttäen.</w:t>
      </w:r>
    </w:p>
    <w:p>
      <w:r>
        <w:rPr>
          <w:b/>
        </w:rPr>
        <w:t xml:space="preserve">Tulos</w:t>
      </w:r>
    </w:p>
    <w:p>
      <w:r>
        <w:t xml:space="preserve">Miten lauseet valitaan yhteenvetokaaviosta?</w:t>
      </w:r>
    </w:p>
    <w:p>
      <w:r>
        <w:rPr>
          <w:b/>
        </w:rPr>
        <w:t xml:space="preserve">Esimerkki 5.2477</w:t>
      </w:r>
    </w:p>
    <w:p>
      <w:r>
        <w:t xml:space="preserve">Koulutimme logistisen regression perusmallin (rivi 1 taulukossa TABREF10 ) käyttämällä merkkien ngrammeja ja sanojen unigrammeja käyttäen TF*IDF-painotusta BIBREF13 , jotta saataisiin perusmalli, koska HAR:lla ei ole raportoituja tuloksia. SR- ja HATE-tietokokonaisuuksien osalta kirjoittajat raportoivat koulutetun parhaan logistisen regressiomallinsa tulokset omilla tietokokonaisuuksillaan.</w:t>
      </w:r>
    </w:p>
    <w:p>
      <w:r>
        <w:rPr>
          <w:b/>
        </w:rPr>
        <w:t xml:space="preserve">Tulos</w:t>
      </w:r>
    </w:p>
    <w:p>
      <w:r>
        <w:t xml:space="preserve">Mikä oli lähtötaso?</w:t>
      </w:r>
    </w:p>
    <w:p>
      <w:r>
        <w:rPr>
          <w:b/>
        </w:rPr>
        <w:t xml:space="preserve">Esimerkki 5.2478</w:t>
      </w:r>
    </w:p>
    <w:p>
      <w:r>
        <w:t xml:space="preserve">TF-IDF (leksikaalinen, ei-neuraalinen) on tärkeä valvomaton perustaso. NVDM (Lexical, Neural) on VAE-pohjainen lähestymistapa asiakirjojen mallintamiseen BIBREF10 .</w:t>
      </w:r>
    </w:p>
    <w:p>
      <w:r>
        <w:rPr>
          <w:b/>
        </w:rPr>
        <w:t xml:space="preserve">Tulos</w:t>
      </w:r>
    </w:p>
    <w:p>
      <w:r>
        <w:t xml:space="preserve">Mihin leksikonipohjaisiin malleihin niitä verrattiin?</w:t>
      </w:r>
    </w:p>
    <w:p>
      <w:r>
        <w:rPr>
          <w:b/>
        </w:rPr>
        <w:t xml:space="preserve">Esimerkki 5.2479</w:t>
      </w:r>
    </w:p>
    <w:p>
      <w:r>
        <w:t xml:space="preserve">Jokainen harjoitusnäyte luodaan kolmessa vaiheessa: kohdistaminen, peittäminen ja valinta, jota kutsumme AMS-menetelmäksi. Kukin tietokokonaisuuden näyte koostuu kysymyksestä ja useista vastausehdokkaista, jotka ovat samassa muodossa kuin CommonsenseQA-tietokokonaisuus.</w:t>
      </w:r>
    </w:p>
    <w:p>
      <w:r>
        <w:rPr>
          <w:b/>
        </w:rPr>
        <w:t xml:space="preserve">Tulos</w:t>
      </w:r>
    </w:p>
    <w:p>
      <w:r>
        <w:t xml:space="preserve">Miten he valitsevat vastausehdokkaat QA-tehtäväänsä varten?</w:t>
      </w:r>
    </w:p>
    <w:p>
      <w:r>
        <w:rPr>
          <w:b/>
        </w:rPr>
        <w:t xml:space="preserve">Esimerkki 5.2480</w:t>
      </w:r>
    </w:p>
    <w:p>
      <w:r>
        <w:t xml:space="preserve">Taulukossa 5 esitetään tulokset monikielisestä harjoittelusta, jossa mallinnusyksikkönä ovat tavut. Kaikki virhetasot ovat kaikkien arvioitujen puhujien painotettuja keskiarvoja. Tässä "+ molemmat" tarkoittaa sekä JNAS- että WSJ-korpuksilla suoritetun harjoittelun tulosta. Monikielinen harjoittelu on tehokasta puhuja-avoimessa ympäristössä, sillä se parantaa suhteellista WER-parannusta 10 %. JNAS-korpuksesta oli enemmän hyötyä kuin WSJ-korpuksesta, koska ainu-kielen ja japanin kielen välillä on yhtäläisyyksiä.</w:t>
      </w:r>
    </w:p>
    <w:p>
      <w:r>
        <w:rPr>
          <w:b/>
        </w:rPr>
        <w:t xml:space="preserve">Tulos</w:t>
      </w:r>
    </w:p>
    <w:p>
      <w:r>
        <w:t xml:space="preserve">Kuinka suuria parannuksia saadaan aikaan monikielisellä ASR-koulutuksella verrattuna yksikieliseen koulutukseen?</w:t>
      </w:r>
    </w:p>
    <w:p>
      <w:r>
        <w:rPr>
          <w:b/>
        </w:rPr>
        <w:t xml:space="preserve">Esimerkki 5.2481</w:t>
      </w:r>
    </w:p>
    <w:p>
      <w:r>
        <w:t xml:space="preserve">Vaikka tietokokonaisuus kerättiin simuloidussa ympäristössä, navigointiohjeille ei asetettu mitään rakennetta, kun tietoja kerättiin joukkoresurssien avulla. Näin ollen monet aineistossamme olevat ohjeet ovat moniselitteisiä. Lisäksi ohjeiden käyttäytymisjärjestys ei ole aina sama. Esimerkiksi eräs henkilö sanoi "käänny oikealle ja etene" kuvaamaan osaa reitistä, kun taas toinen henkilö sanoi samankaltaisessa tilanteessa "mene suoraan oikealle kääntymisen jälkeen". Koska aineistomme luonnollisen kielen kuvauksissa on suurta vaihtelua, ohjeiden purkaminen käyttäytymiseksi ei ole aivan yksinkertaista. Katso lisätietoja tiedonkeruupyrkimyksistämme lisämateriaalin liitteestä A.</w:t>
      </w:r>
    </w:p>
    <w:p>
      <w:r>
        <w:rPr>
          <w:b/>
        </w:rPr>
        <w:t xml:space="preserve">Tulos</w:t>
      </w:r>
    </w:p>
    <w:p>
      <w:r>
        <w:t xml:space="preserve">Millä kielellä koe tehdään?</w:t>
      </w:r>
    </w:p>
    <w:p>
      <w:r>
        <w:rPr>
          <w:b/>
        </w:rPr>
        <w:t xml:space="preserve">Esimerkki 5.2482</w:t>
      </w:r>
    </w:p>
    <w:p>
      <w:r>
        <w:t xml:space="preserve">Hankimme tiedot kahdella annotaatiokierroksella. Ensimmäisellä kierroksella etsimme alkuperäisiä ja harvinaisia lauseenmuutosehdotuksia.</w:t>
      </w:r>
    </w:p>
    <w:p>
      <w:r>
        <w:rPr>
          <w:b/>
        </w:rPr>
        <w:t xml:space="preserve">Tulos</w:t>
      </w:r>
    </w:p>
    <w:p>
      <w:r>
        <w:t xml:space="preserve">Miten ne tuovat kielellistä vaihtelua?</w:t>
      </w:r>
    </w:p>
    <w:p>
      <w:r>
        <w:rPr>
          <w:b/>
        </w:rPr>
        <w:t xml:space="preserve">Esimerkki 5.2483</w:t>
      </w:r>
    </w:p>
    <w:p>
      <w:r>
        <w:t xml:space="preserve">Tässä työssä hyödynnämme laajalti tunnustettua uusinta tekniikkaa - BERT BIBREF18 - ja koulutamme sen kolmella yleisimmällä tietokokonaisuudella: MNLI BIBREF19, GLUE RTE BIBREF20, BIBREF21 ja FEVER BIBREF22. Muutamme kaikki tietokokonaisuudet binääritapauksiksi: "Jos joissakin aineistoissa on merkintä "neutraali", se muutetaan merkinnäksi "ei-merkintä".Merkinnät täysin näkymättömissä asetelmissamme sovellamme tätä esivalmennettua merkintämallia suoraan kaikkien $\textsc {0shot-tc}$-näkökohtien testijoukkoihin. Osittain näkymättömien merkintöjen tapauksessa, jossa annotoitua dataa annetaan tarkoituksellisesti, esivalmennamme BERTin ensin MNLI/FEVER/RTE-mallilla ja hienosäädämme sen jälkeen annetulla harjoitusdatalla.</w:t>
      </w:r>
    </w:p>
    <w:p>
      <w:r>
        <w:rPr>
          <w:b/>
        </w:rPr>
        <w:t xml:space="preserve">Tulos</w:t>
      </w:r>
    </w:p>
    <w:p>
      <w:r>
        <w:t xml:space="preserve">Käytetäänkö niissä esivalmisteltuja malleja?</w:t>
      </w:r>
    </w:p>
    <w:p>
      <w:r>
        <w:rPr>
          <w:b/>
        </w:rPr>
        <w:t xml:space="preserve">Esimerkki 5.2484</w:t>
      </w:r>
    </w:p>
    <w:p>
      <w:r>
        <w:t xml:space="preserve">Vertaamme menetelmäämme seuraaviin perusmenetelmiin: (1) yhden tehtävän CNN: CNN-mallin kouluttaminen kullekin tehtävälle erikseen; (2) yhden tehtävän FastText: yhden FastText-mallin BIBREF23 kouluttaminen kiinteillä upotuksilla kullekin yksittäiselle tehtävälle; (3) hienosäädetty kokonaisvaltainen MTL-CNN: tavallinen siirto-oppimismenetelmä, jossa yksi MTL-CNN-malli koulutetaan kaikille koulutustehtäville offline-tilassa ja sen jälkeen hienosäädetään luokittelukerrosta (esim. $\mathrm {M}^{(cls)}$ Kuva 1 (a)) kussakin kohdetehtävässä; (4) Matching Network: metriikkaoppimiseen perustuva muutaman otoksen oppimismalli, joka on koulutettu kaikkiin koulutustehtäviin; (5) Prototyyppinen verkko: Matching Networkin muunnelma, jossa on erilainen ennustinfunktio kuin Eq. 9 ; (6) Kaikkien yksittäistehtävämallien konvektiivinen yhdistäminen: koulutetaan yksi CNN-luokittelija kullekin metakoulutustehtävälle erikseen ja otetaan kooderi, minkä jälkeen kutakin kohdetehtävää varten koulutetaan kaikkien edellä mainittujen yksittäistehtäväkoodereiden lineaarinen yhdistelmä yhtälön ( 24 ) mukaisesti. </w:t>
      </w:r>
    </w:p>
    <w:p>
      <w:r>
        <w:rPr>
          <w:b/>
        </w:rPr>
        <w:t xml:space="preserve">Tulos</w:t>
      </w:r>
    </w:p>
    <w:p>
      <w:r>
        <w:t xml:space="preserve">Ovatko ne verrattavissa MAML-algoritmiin?</w:t>
      </w:r>
    </w:p>
    <w:p>
      <w:r>
        <w:rPr>
          <w:b/>
        </w:rPr>
        <w:t xml:space="preserve">Esimerkki 5.2485</w:t>
      </w:r>
    </w:p>
    <w:p>
      <w:r>
        <w:t xml:space="preserve">Koska INLINEFORM0 on vakio, meidän tarvitsee vain minimoida INLINEFORM1 , joten tappiofunktio on: DISPLAYFORM0</w:t>
      </w:r>
    </w:p>
    <w:p>
      <w:r>
        <w:rPr>
          <w:b/>
        </w:rPr>
        <w:t xml:space="preserve">Tulos</w:t>
      </w:r>
    </w:p>
    <w:p>
      <w:r>
        <w:t xml:space="preserve">Miten odotuksen tasaushäviö määritellään?</w:t>
      </w:r>
    </w:p>
    <w:p>
      <w:r>
        <w:rPr>
          <w:b/>
        </w:rPr>
        <w:t xml:space="preserve">Esimerkki 5.2486</w:t>
      </w:r>
    </w:p>
    <w:p>
      <w:r>
        <w:t xml:space="preserve">Tietyn transkriptoidun lausuman koodaaminen tapahtuu ensin BIBREF14 (Byte Pair Encoding, BPE) BIBREF14 -pakkausalgoritmilla, joka jakaa sanat perustavanlaatuisiksi osasanayksiköiksi (tavupareiksi tai BP-yksiköiksi) ja pienentää sulautetun sanaston kokoa. Sitten käytetään BiLSTM BIBREF15 -kooderia, ja BiLSTM:n lähtötilaa pidetään tämän lausuman vektoriesityksenä. Lopuksi käytetään täysin kytkettyä Feed-forward-neuraaliverkkoa (FNN), jota seuraa softmax-kerros, joka on nimetty monikerroksiseksi perceptron-moduuliksi (MLP), suorittamaan vektoriin perustuva toimialueen/intention luokittelutehtävä. Nimeämme sen Oracleksi yksinkertaisesti siksi, että oletamme, että hypoteesit ovat meluisia versioita transkriptiosta.</w:t>
      </w:r>
    </w:p>
    <w:p>
      <w:r>
        <w:rPr>
          <w:b/>
        </w:rPr>
        <w:t xml:space="preserve">Tulos</w:t>
      </w:r>
    </w:p>
    <w:p>
      <w:r>
        <w:t xml:space="preserve">Mitä ASR-järjestelmää tai -järjestelmiä tässä työssä käytetään?</w:t>
      </w:r>
    </w:p>
    <w:p>
      <w:r>
        <w:rPr>
          <w:b/>
        </w:rPr>
        <w:t xml:space="preserve">Esimerkki 5.2487</w:t>
      </w:r>
    </w:p>
    <w:p>
      <w:r>
        <w:t xml:space="preserve">Tarkastamme manuaalisesti 148 näytettä testijoukon nähdystä osasta, joka sisältää 440 relaatiota, ja laskemme ilmaistut, poisjätetyt, väärät ja liikaa generoidut (hallusinoidut) faktat.</w:t>
      </w:r>
    </w:p>
    <w:p>
      <w:r>
        <w:rPr>
          <w:b/>
        </w:rPr>
        <w:t xml:space="preserve">Tulos</w:t>
      </w:r>
    </w:p>
    <w:p>
      <w:r>
        <w:t xml:space="preserve">Miten tuloksena olevan tekstin uskollisuutta arvioidaan?</w:t>
      </w:r>
    </w:p>
    <w:p>
      <w:r>
        <w:rPr>
          <w:b/>
        </w:rPr>
        <w:t xml:space="preserve">Esimerkki 5.2488</w:t>
      </w:r>
    </w:p>
    <w:p>
      <w:r>
        <w:t xml:space="preserve">Muista töistä poiketen emme näytä työntekijöille asiakirjoja lainkaan, vaan annamme vain kuvauksen asiakirjaryhmän aiheesta sekä ehdotukset. Näin varmistetaan, että tehtävät ovat pieniä, yksinkertaisia ja nopeasti suoritettavia (ks. kuva KUVA 4 ).</w:t>
      </w:r>
    </w:p>
    <w:p>
      <w:r>
        <w:rPr>
          <w:b/>
        </w:rPr>
        <w:t xml:space="preserve">Tulos</w:t>
      </w:r>
    </w:p>
    <w:p>
      <w:r>
        <w:t xml:space="preserve">Miten joukkojen työntekijöitä opastettiin tunnistamaan tärkeät elementit suurista asiakirjakokoelmista?</w:t>
      </w:r>
    </w:p>
    <w:p>
      <w:r>
        <w:rPr>
          <w:b/>
        </w:rPr>
        <w:t xml:space="preserve">Esimerkki 5.2489</w:t>
      </w:r>
    </w:p>
    <w:p>
      <w:r>
        <w:t xml:space="preserve">Raportissa tab:blueperpl ilmoitetaan BLEU-pisteet testisarjan lauseiden rekonstruoinnista niiden sisällön ja ominaisuuksien esityksistä sekä rekonstruktion mallien perpleksiteetit. Molemmissa malleissa käytämme säteen dekoodausta, jossa säteen koko on kahdeksan. Huomaa, että molemmilla malleilla kaikki ja paras luokittelutarkkuus ovat yleensä melko samankaltaisia, vaikka perusmallin osalta ne ovat usein lähes täsmälleen samat, kun perusmallin tuloksissa on vain vähän tai ei lainkaan monimuotoisuutta.</w:t>
      </w:r>
    </w:p>
    <w:p>
      <w:r>
        <w:rPr>
          <w:b/>
        </w:rPr>
        <w:t xml:space="preserve">Tulos</w:t>
      </w:r>
    </w:p>
    <w:p>
      <w:r>
        <w:t xml:space="preserve">Mitä mittareita käytetään automaattisessa arvioinnissa?</w:t>
      </w:r>
    </w:p>
    <w:p>
      <w:r>
        <w:rPr>
          <w:b/>
        </w:rPr>
        <w:t xml:space="preserve">Esimerkki 5.2490</w:t>
      </w:r>
    </w:p>
    <w:p>
      <w:r>
        <w:t xml:space="preserve">Määritellään "koodausjärjestelmä", joka on joukko merkintöjä, huomautuksia tai koodeja, joita korpuksen kohteilla voi olla. Järjestelmät sisältävät muodollisia määritelmiä tai menettelyjä ja usein myös esimerkkejä, erityisesti rajatapauksia varten. Seuraavaksi koodaajat koulutetaan koodausjärjestelmän avulla, mikä tyypillisesti edellyttää vuorovaikutteista palautetta. Koulutus johtaa joskus muutoksiin koodausjärjestelmässä, jolloin ensimmäisestä kierroksesta tulee pilottitesti. Tämän jälkeen koodaajat tarkastelevat itsenäisesti ainakin osaa samoista asioista koko prosessin ajan, jolloin lasketaan "inter-annotator agreement" tai "inter-rater reliability". Lopuksi erimielisyyksien osalta suoritetaan "sovitteluprosessi", joka joskus toteutetaan enemmistöpäätöksellä ilman keskustelua ja joskus keskusteluun perustuen.</w:t>
      </w:r>
    </w:p>
    <w:p>
      <w:r>
        <w:rPr>
          <w:b/>
        </w:rPr>
        <w:t xml:space="preserve">Tulos</w:t>
      </w:r>
    </w:p>
    <w:p>
      <w:r>
        <w:t xml:space="preserve">Mitkä ovat jäsennellyn sisällönanalyysin keskeiset parhaat käytännöt?</w:t>
      </w:r>
    </w:p>
    <w:p>
      <w:r>
        <w:rPr>
          <w:b/>
        </w:rPr>
        <w:t xml:space="preserve">Esimerkki 5.2491</w:t>
      </w:r>
    </w:p>
    <w:p>
      <w:r>
        <w:t xml:space="preserve">Kielimallin tavoitteena on määrittää sanasarjoille mielekkäitä todennäköisyyksiä. Kun annetaan joukko merkkejä $\mathbf {X}=(x_1,....,x_T)$, jossa $T$ on sanajakson pituus, tehtävämme on arvioida yhteinen ehdollinen todennäköisyys $P(\mathbf {X})$, joka onjos $(x_{1}, \ldots , x_{i-1})$ on konteksti. Kielimallien suorituskyvyn sisäinen arviointi on perpleksisyys (PPL), joka määritellään merkkien joukon käänteistodennäköisyydeksi ja otetaan $T^{th}$-juuresta, jossa $T$ on merkkien lukumäärä Ehdotamme yhteisen todennäköisyyden approksimaatiota seuraavasti,Tämäntyyppisiä approksimaatioita on aiemmin tutkittu kaksisuuntaisten RNN LM:ien BIBREF9 kanssa, mutta ei syvien muunnosmallien osalta. Määritämme siis pseudo-epäselvyyspisteytyksen edellä mainitusta approksimoidusta yhteisestä todennäköisyydestä.</w:t>
      </w:r>
    </w:p>
    <w:p>
      <w:r>
        <w:rPr>
          <w:b/>
        </w:rPr>
        <w:t xml:space="preserve">Tulos</w:t>
      </w:r>
    </w:p>
    <w:p>
      <w:r>
        <w:t xml:space="preserve">Miten pseudo-epäselvyys määritellään?</w:t>
      </w:r>
    </w:p>
    <w:p>
      <w:r>
        <w:rPr>
          <w:b/>
        </w:rPr>
        <w:t xml:space="preserve">Esimerkki 5.2492</w:t>
      </w:r>
    </w:p>
    <w:p>
      <w:r>
        <w:t xml:space="preserve">Sisäinen tietokokonaisuutemme sisältää manuaalisesti annotoituja RE-tietoja 6 kielestä: kielet: englanti, saksa, espanja, italia, japani ja portugali. Se määrittelee 56 oliotyyppiä (esim. henkilö, organisaatio, geopoliittinen yksikkö, sijainti, laitos, aika, tapahtuma_väkivalta jne.) ja 53 olioiden välistä relaatiotyyppiä (esim. agentOf, locatedAt, partOf, timeOf, affectedBy jne.). ACE05-tietokanta sisältää manuaalisesti annotoituja RE-tietoja kolmella kielellä: Englanti, arabia ja kiina. Siinä määritellään 7 oliotyyppiä (Person, Organization, Geo-Political Entity, Location, Facility, Weapon, Vehicle) ja 6 olioiden välistä relaatiotyyppiä (Agent-Artifact, General-Affiliation, ORG-Affiliation, Part-Whole, Personal-Social, Physical). monikielinen ACE (Automatic Content Extraction) 2005 -tietokanta BIBREF11.</w:t>
      </w:r>
    </w:p>
    <w:p>
      <w:r>
        <w:rPr>
          <w:b/>
        </w:rPr>
        <w:t xml:space="preserve">Tulos</w:t>
      </w:r>
    </w:p>
    <w:p>
      <w:r>
        <w:t xml:space="preserve">Mitä tietokokonaisuuksia käytetään?</w:t>
      </w:r>
    </w:p>
    <w:p>
      <w:r>
        <w:rPr>
          <w:b/>
        </w:rPr>
        <w:t xml:space="preserve">Esimerkki 5.2493</w:t>
      </w:r>
    </w:p>
    <w:p>
      <w:r>
        <w:t xml:space="preserve">OIVALLUS 1: Poliittiset kahvat muuttavat profiiliaan todennäköisemmin kuin niiden seuraajat.  Analysoimme kuvassa FIGREF12 esitettyjä suuntauksia ja havaitsemme, että poliittiset kahvat eivät muuta käyttäjätunnuksiaan lainkaan. Tämä on ristiriidassa kuvassa FIGREF15 esitetyn suuntauksen kanssa, jossa nähdään, että monet käyttäjätunnukset vaihtavat käyttäjätunnuksiaan useita kertoja.  OIVALLUS 3: Poliittisilla kahvoilla on taipumus tehdä uusia muutoksia, jotka liittyvät aiempiin attribuuttiarvoihin. Seuraajat tekevät kuitenkin verrattain vähemmän aiempiin attribuuttiarvoihin liittyviä muutoksia.</w:t>
      </w:r>
    </w:p>
    <w:p>
      <w:r>
        <w:rPr>
          <w:b/>
        </w:rPr>
        <w:t xml:space="preserve">Tulos</w:t>
      </w:r>
    </w:p>
    <w:p>
      <w:r>
        <w:t xml:space="preserve">Miten profiilimuutokset vaihtelevat vaikutusvaltaisten johtajien ja heidän seuraajiensa kohdalla sosiaalisen liikkeen aikana?</w:t>
      </w:r>
    </w:p>
    <w:p>
      <w:r>
        <w:rPr>
          <w:b/>
        </w:rPr>
        <w:t xml:space="preserve">Esimerkki 5.2494</w:t>
      </w:r>
    </w:p>
    <w:p>
      <w:r>
        <w:t xml:space="preserve">Luokittelijalle syötettävien erilaisten syötteiden määrän rajoittamiseksi haluamme siis vähentää niiden erilaisten sanantunnistustulosten määrää, joita hyökkääjä voi saada aikaan, emmekä vain niiden sanojen määrää, joilla mallia "huijataan". Nimitämme tätä mallin ominaisuutta herkkyydeksi.</w:t>
      </w:r>
    </w:p>
    <w:p>
      <w:r>
        <w:rPr>
          <w:b/>
        </w:rPr>
        <w:t xml:space="preserve">Tulos</w:t>
      </w:r>
    </w:p>
    <w:p>
      <w:r>
        <w:t xml:space="preserve">Mitä tarkoittaa määrä "herkkyys"?</w:t>
      </w:r>
    </w:p>
    <w:p>
      <w:r>
        <w:rPr>
          <w:b/>
        </w:rPr>
        <w:t xml:space="preserve">Esimerkki 5.2495</w:t>
      </w:r>
    </w:p>
    <w:p>
      <w:r>
        <w:t xml:space="preserve">Viimeaikaisessa työssä on kuitenkin havaittu, että monet NLI-tietoaineistot sisältävät harhoja eli annotaatioartefakteja eli hypoteeseissa esiintyviä piirteitä, joiden avulla mallit voivat suoriutua yllättävän hyvin pelkän hypoteesin avulla oppimatta kahden tekstin välistä suhdetta BIBREF2 , BIBREF3 , BIBREF4 . Esimerkiksi joissakin tietokokonaisuuksissa negaatiosanat, kuten "ei" ja "ei kukaan", liittyvät usein ristiriitaisuussuhteeseen. Tällaisten vääristymien seurauksena mallit eivät välttämättä yleisty hyvin muihin tietokokonaisuuksiin, jotka sisältävät erilaisia vääristymiä tai eivät sisällä tällaisia vääristymiä.</w:t>
      </w:r>
    </w:p>
    <w:p>
      <w:r>
        <w:rPr>
          <w:b/>
        </w:rPr>
        <w:t xml:space="preserve">Tulos</w:t>
      </w:r>
    </w:p>
    <w:p>
      <w:r>
        <w:t xml:space="preserve">Johtuuko tällainen vääristymä huonosta annotaatiosta?</w:t>
      </w:r>
    </w:p>
    <w:p>
      <w:r>
        <w:rPr>
          <w:b/>
        </w:rPr>
        <w:t xml:space="preserve">Esimerkki 5.2496</w:t>
      </w:r>
    </w:p>
    <w:p>
      <w:r>
        <w:t xml:space="preserve">Käytämme moniluokkaista Naive Bayes -luokittelijaa toisen vaiheen luokitusmekanismina, jolla twiitit luokitellaan asianmukaisesti sen mukaan, minkä tyyppisistä hätätilanteista ne kertovat.</w:t>
      </w:r>
    </w:p>
    <w:p>
      <w:r>
        <w:rPr>
          <w:b/>
        </w:rPr>
        <w:t xml:space="preserve">Tulos</w:t>
      </w:r>
    </w:p>
    <w:p>
      <w:r>
        <w:t xml:space="preserve">Mitä luokittelijaa käytetään hätätilanteiden luokittelussa?</w:t>
      </w:r>
    </w:p>
    <w:p>
      <w:r>
        <w:rPr>
          <w:b/>
        </w:rPr>
        <w:t xml:space="preserve">Esimerkki 5.2497</w:t>
      </w:r>
    </w:p>
    <w:p>
      <w:r>
        <w:t xml:space="preserve"> Tässä luvussa suosittelemme joukon arvioinnin suunnitteluun liittyviä muutoksia, joita mielestämme tarvitaan ihmisen ja koneen välisen pariteetin arvioimiseksi ja jotka vahvistavat ihmisen suorittamaa monikielisen kääntämisen arviointia yleisesti.Suositukset ::: (R1) Valitse ammattikääntäjät arvioijiksi.Sokkokokeessamme (SECREF3) ei-asiantuntijat arvioivat ihmisen ja koneen tekemän käännöksen välistä pariteettia, kun taas ammattikääntäjät eivät arvioineet, mikä viittaa siihen, että ammattikääntäjät laiminlyövät hienovaraisemmat erot eri käännöksen tuotosten välillä.Suositukset ::: (R2) Arvioi asiakirjoja, älä lauseita. Kun ammattikääntäjät arvioivat lauseita satunnaisessa järjestyksessä, he arvioivat konekäännökset myönteisemmin, koska he eivät pysty tunnistamaan tekstin yhtenäisyyteen ja koheesioon liittyviä virheitä, kuten saman tuotenimen eri käännöksiä. Kokeilumme osoittavat, että kokonaisten asiakirjojen (eli kokonaisten uutisartikkeleiden) käyttäminen arviointiyksikkönä kasvattaa ihmis- ja konekäännöksen välistä eroa (jakso SECREF4).Suositukset ::: (R3) Arvioi sujuvuutta adekvaattisuuden lisäksi.Arvioijat, jotka arvioivat kohdekielen sujuvuutta ilman pääsyä lähdeteksteihin, suosivat enemmän ihmiskäännöskäännöstä kuin arvioijat, joilla on pääsy lähdeteksteihin (jaksot SECREF4 ja SECREF24). Kaikissa kokeiluissamme arvioijat suosivat ihmiskäännöstä sujuvuuden osalta, mutta aivan kuten BIBREF3:n BIBREF3-arvioinnissa, he eivät havaitse merkittävää eroa ihmis- ja konekäännöksen välillä lausetason riittävyyden osalta (taulukot TABREF21 ja TABREF30). Taulukossa TABREF34 esitetty virheanalyysi osoittaa myös, että konekielinen käännös on edelleen jäljessä ihmiskäännöksistä sujuvuuden, erityisesti kieliopillisuuden, osalta. suositukset ::: (R4) Älä muokkaa viitekäännöksiä voimakkaasti sujuvuuden kannalta.Ammattimaisissa käännöstyönkuluissa tekstejä tarkistetaan tyypillisesti kohdekielen sujuvuuteen keskittyen ensimmäisen käännösvaiheen jälkeen. Kuten jaksossa SECREF24 tekemässämme kokeessa kävi ilmi, aggressiivinen muokkaus voi tehdä käännöksistä sujuvampia mutta epätarkempia, jopa siinä määrin, että niitä ei enää erota tarkkuudeltaan monikielisistä käännöksistä (taulukko TABREF30).Suositukset ::: (R5) Alkuperäisten lähdetekstien käyttäminen.Arvostelijat suosivat merkittävästi ihmisen tekemiä käännöksiä sellaisten tekstien konekäännösten kustannuksella, jotka on alun perin kirjoitettu lähdekielellä, mutta eivät sellaisia lähdetekstejä, jotka ovat käännöksiä itsessään (jakso SECREF35). Tuloksemme ovat lisänäyttöä siitä, että käännetyt tekstit ovat yleensä yksinkertaisempia kuin alkuperäiset tekstit, ja niitä on puolestaan helpompi kääntää mekaanisella tekstinkäsittelyllä.</w:t>
      </w:r>
    </w:p>
    <w:p>
      <w:r>
        <w:rPr>
          <w:b/>
        </w:rPr>
        <w:t xml:space="preserve">Tulos</w:t>
      </w:r>
    </w:p>
    <w:p>
      <w:r>
        <w:t xml:space="preserve">Mitä suosituksia he antavat?</w:t>
      </w:r>
    </w:p>
    <w:p>
      <w:r>
        <w:rPr>
          <w:b/>
        </w:rPr>
        <w:t xml:space="preserve">Esimerkki 5.2498</w:t>
      </w:r>
    </w:p>
    <w:p>
      <w:r>
        <w:t xml:space="preserve">CNN-Dailymail-tietokannan osalta Lead-3-mallia pidetään vahvana perustasona; sekä abstrahoiva BIBREF16- että uuttamismenetelmä BIBREF14 ylittävät tämän tietokannan osalta tämän perustason vain marginaalisesti. AMR-pankin proxy-raporttiosion osalta pidämme Lead-1-AMR-mallia perustasona.</w:t>
      </w:r>
    </w:p>
    <w:p>
      <w:r>
        <w:rPr>
          <w:b/>
        </w:rPr>
        <w:t xml:space="preserve">Tulos</w:t>
      </w:r>
    </w:p>
    <w:p>
      <w:r>
        <w:t xml:space="preserve">Mihin muihin menetelmiin niitä verrataan?</w:t>
      </w:r>
    </w:p>
    <w:p>
      <w:r>
        <w:rPr>
          <w:b/>
        </w:rPr>
        <w:t xml:space="preserve">Esimerkki 5.2499</w:t>
      </w:r>
    </w:p>
    <w:p>
      <w:r>
        <w:t xml:space="preserve">Mallien hienosäätöä varten kokeilemme kustakin harjoitusjoukosta kolmea vaihtoehtoa: (i) alkuperäistä englanninkielistä versiota (Orig), (ii) englanninkielistä parafraasia, joka on tuotettu käyttämällä espanjaa tai suomea käännöksenä (BT-ES ja BT-FI), ja (iii) koneellisesti käännettyä versiota espanjaksi tai suomeksi (MT-ES ja MT-FI).</w:t>
      </w:r>
    </w:p>
    <w:p>
      <w:r>
        <w:rPr>
          <w:b/>
        </w:rPr>
        <w:t xml:space="preserve">Tulos</w:t>
      </w:r>
    </w:p>
    <w:p>
      <w:r>
        <w:t xml:space="preserve">Mitä kieliä he käyttävät kokeissaan?</w:t>
      </w:r>
    </w:p>
    <w:p>
      <w:r>
        <w:rPr>
          <w:b/>
        </w:rPr>
        <w:t xml:space="preserve">Esimerkki 5.2500</w:t>
      </w:r>
    </w:p>
    <w:p>
      <w:r>
        <w:t xml:space="preserve">Mallimme kouluttamiseksi loimme 20 000 demonstroidun 7 DOF:n liikeradan (6 robottiniveltä ja 1 tarttumisulottuvuus) muodostaman tietokokonaisuuden simuloidussa ympäristössämme yhdessä lauseen generaattorin kanssa, joka pystyy luomaan luonnollisia tehtäväkuvauksia kutakin skenaariota varten. Kieligeneraattorin luomiseksi teimme ihmissubjektitutkimuksen, jonka avulla keräsimme sijoittelutehtävän lausemalleja sekä yleisiä sanoja ja synonyymejä kullekin käytetylle ominaisuudelle. Näitä tietoja hyödyntämällä pystymme tuottamaan yli 180 000 yksilöllistä lausetta luodusta skenaariosta riippuen. Testataksemme malliamme generoimme 500 uutta skenaariota, joissa testasimme kutakin kolmea ominaisuutta oikean kohteen tunnistamiseksi muiden keilojen joukossa. </w:t>
      </w:r>
    </w:p>
    <w:p>
      <w:r>
        <w:rPr>
          <w:b/>
        </w:rPr>
        <w:t xml:space="preserve">Tulos</w:t>
      </w:r>
    </w:p>
    <w:p>
      <w:r>
        <w:t xml:space="preserve">Opitaanko ehdotetussa päästä päähän -lähestymistavassa vahvistetun vai valvotun oppimisen avulla?</w:t>
      </w:r>
    </w:p>
    <w:p>
      <w:r>
        <w:rPr>
          <w:b/>
        </w:rPr>
        <w:t xml:space="preserve">Esimerkki 5.2501</w:t>
      </w:r>
    </w:p>
    <w:p>
      <w:r>
        <w:t xml:space="preserve">$\mathit {\texttt {+}PPMI}$ epäonnistuu vain RW- ja analogiatehtävissä, ja oletamme, että tässä $\mathit {\texttt {-}PMI}$ on hyödyllinen: positiivisen informaation puuttuessa negatiivista informaatiota voidaan käyttää harvinaisten sanojen esitysten ja sana-analogioiden parantamiseen.</w:t>
      </w:r>
    </w:p>
    <w:p>
      <w:r>
        <w:rPr>
          <w:b/>
        </w:rPr>
        <w:t xml:space="preserve">Tulos</w:t>
      </w:r>
    </w:p>
    <w:p>
      <w:r>
        <w:t xml:space="preserve">Mitä haittoja negatiivisen PMI:n leikkaamisesta on?</w:t>
      </w:r>
    </w:p>
    <w:p>
      <w:r>
        <w:rPr>
          <w:b/>
        </w:rPr>
        <w:t xml:space="preserve">Esimerkki 5.2502</w:t>
      </w:r>
    </w:p>
    <w:p>
      <w:r>
        <w:t xml:space="preserve">Kun testaamme eri kieliä, ilmoitamme tarkkuuden kahdessa asetelmassa: keskimääräinen tarkkuus kunkin yhden kielen mallin osalta (Avg) ja tarkkuus, joka saadaan, kun koulutetaan kaikkien kielten paitsi kohdekielen yhdistelmällä (All). Jälkimmäistä asetusta käytetään myös sulautusmallissa. Raportoimme tarkkuuden kaikista kokeista.</w:t>
      </w:r>
    </w:p>
    <w:p>
      <w:r>
        <w:rPr>
          <w:b/>
        </w:rPr>
        <w:t xml:space="preserve">Tulos</w:t>
      </w:r>
    </w:p>
    <w:p>
      <w:r>
        <w:t xml:space="preserve">Mitä arviointimittareita käytetään?</w:t>
      </w:r>
    </w:p>
    <w:p>
      <w:r>
        <w:rPr>
          <w:b/>
        </w:rPr>
        <w:t xml:space="preserve">Esimerkki 5.2503</w:t>
      </w:r>
    </w:p>
    <w:p>
      <w:r>
        <w:t xml:space="preserve">KBQA (Knowledge Base Question Answering) -järjestelmät vastaavat kysymyksiin hankkimalla tietoa KB-tupeleista BIBREF0 , BIBREF1 , BIBREF2 , BIBREF3 , BIBREF4 , BIBREF5 .</w:t>
      </w:r>
    </w:p>
    <w:p>
      <w:r>
        <w:rPr>
          <w:b/>
        </w:rPr>
        <w:t xml:space="preserve">Tulos</w:t>
      </w:r>
    </w:p>
    <w:p>
      <w:r>
        <w:t xml:space="preserve">Mikä on KBQA:n ydinkomponentti?</w:t>
      </w:r>
    </w:p>
    <w:p>
      <w:r>
        <w:rPr>
          <w:b/>
        </w:rPr>
        <w:t xml:space="preserve">Esimerkki 5.2504</w:t>
      </w:r>
    </w:p>
    <w:p>
      <w:r>
        <w:t xml:space="preserve">Matematiikan varianssin käsitteeseen nojautuen paikallinen varianssin häviö määritellään sen varianssin vastavuoroiseksi arvoksi, kun odotetaan, että tarkkaavaisuusmalli pystyy keskittymään selvemmin erottuviin osiin. Tavallinen varianssilaskenta perustuu jakauman keskiarvoon. Koska aiemmissa töissä BIBREF15, BIBREF16 kuitenkin mainittiin, että mediaaniarvo on keskiarvoa kestävämpi poikkeavuuksien suhteen, käytämme mediaaniarvoa huomiojakauman varianssin laskemiseen. Näin ollen paikallinen varianssihäviö voidaan laskea seuraavasti: missä $\hat{\cdot }$ on mediaanioperaattori ja $\epsilon $ käytetään nollan välttämiseksi nimittäjässä.</w:t>
      </w:r>
    </w:p>
    <w:p>
      <w:r>
        <w:rPr>
          <w:b/>
        </w:rPr>
        <w:t xml:space="preserve">Tulos</w:t>
      </w:r>
    </w:p>
    <w:p>
      <w:r>
        <w:t xml:space="preserve">Miten he määrittelevät paikallisen varianssin?</w:t>
      </w:r>
    </w:p>
    <w:p>
      <w:r>
        <w:rPr>
          <w:b/>
        </w:rPr>
        <w:t xml:space="preserve">Esimerkki 5.2505</w:t>
      </w:r>
    </w:p>
    <w:p>
      <w:r>
        <w:t xml:space="preserve">Lopulliset, koodien kanssa sekoitetut twiitit lähetettiin kolmen annotoijan ryhmälle, jotka olivat yliopisto-opiskelijoita ja puhuivat sujuvasti sekä englantia että hindiä.</w:t>
      </w:r>
    </w:p>
    <w:p>
      <w:r>
        <w:rPr>
          <w:b/>
        </w:rPr>
        <w:t xml:space="preserve">Tulos</w:t>
      </w:r>
    </w:p>
    <w:p>
      <w:r>
        <w:t xml:space="preserve">Kuinka monta merkitsijää merkitsi kunkin tekstin?</w:t>
      </w:r>
    </w:p>
    <w:p>
      <w:r>
        <w:rPr>
          <w:b/>
        </w:rPr>
        <w:t xml:space="preserve">Esimerkki 5.2506</w:t>
      </w:r>
    </w:p>
    <w:p>
      <w:r>
        <w:t xml:space="preserve">SanaverkkoKuten kuvassa KUVA 4 esitetään, sanaverkko on suunnattu graafi INLINEFORM0 , jossa INLINEFORM1 edustaa solmujen joukkoa ja INLINEFORM2 edustaa reunojen joukkoa. Kiinankielisen lauseen, joka on kiinalaisten merkkien sarja INLINEFORM3 , kaikkia mahdollisia sanoiksi katsottavia osajonoja käsitellään huippuina, eli INLINEFORM4 . Tämän jälkeen kaikki naapurisanat yhdistetään toisiinsa suunnatuilla reunoilla niiden sijainnin mukaan alkuperäisessä lauseessa, eli INLINEFORM5 .</w:t>
      </w:r>
    </w:p>
    <w:p>
      <w:r>
        <w:rPr>
          <w:b/>
        </w:rPr>
        <w:t xml:space="preserve">Tulos</w:t>
      </w:r>
    </w:p>
    <w:p>
      <w:r>
        <w:t xml:space="preserve">Miten sanoista saadaan sanaverkkoja?</w:t>
      </w:r>
    </w:p>
    <w:p>
      <w:r>
        <w:rPr>
          <w:b/>
        </w:rPr>
        <w:t xml:space="preserve">Esimerkki 5.2507</w:t>
      </w:r>
    </w:p>
    <w:p>
      <w:r>
        <w:t xml:space="preserve">Aiemmissa QA-SRL:n annotointiyrityksissä käytettiin aluksi koulutettuja annotoijia BIBREF4 , mutta myöhemmin turvauduttiin joukkoistamiseen BIBREF5 skaalautuvuuden saavuttamiseksi.</w:t>
      </w:r>
    </w:p>
    <w:p>
      <w:r>
        <w:rPr>
          <w:b/>
        </w:rPr>
        <w:t xml:space="preserve">Tulos</w:t>
      </w:r>
    </w:p>
    <w:p>
      <w:r>
        <w:t xml:space="preserve">Miten korpus saatiin?</w:t>
      </w:r>
    </w:p>
    <w:p>
      <w:r>
        <w:rPr>
          <w:b/>
        </w:rPr>
        <w:t xml:space="preserve">Esimerkki 5.2508</w:t>
      </w:r>
    </w:p>
    <w:p>
      <w:r>
        <w:t xml:space="preserve">Block Zoo on avoin kehys, ja siihen voidaan tulevaisuudessa lisätä lisää moduuleja. Upotuskerros: Tuetaan sanojen/merkkien upottamista ja käsityönä tehtyjä lisäominaisuuksia, kuten pos-taggausta. Neuroverkkokerrokset: Block Zoo tarjoaa yleisiä kerroksia, kuten RNN, CNN, QRNN BIBREF2 , Transformer BIBREF3 , Highway network, Encoder Decoder architecture jne. Lisäksi huomiomekanismeja käytetään laajalti neuroverkoissa. Näin ollen tuemme myös useita huomiokerroksia, kuten Linear/Bi-linear Attention, Full Attention BIBREF4 , Bidirectional attention flow BIBREF5 , jne. Samaan aikaan tuetaan myös regularisointikerroksia, kuten Dropout, Layer Norm, Batch Norm jne., yleistämiskyvyn parantamiseksi. Häviöfunktio: PyTorchiin sisäänrakennettujen tappiofunktioiden lisäksi tarjoamme lisää vaihtoehtoja, kuten Focal Loss BIBREF6 .Metriikka: Luokittelutehtävää varten tuetaan AUC-, Accuracy-, Precision/Recall- ja F1-mittareita. Sekvenssien merkitsemistehtävää varten tuetaan F1/Accuracy-mittareita. Tiedon tislaustehtävässä tuetaan MSE/RMSE-mittareita. MRC-tehtävässä tuetaan ExactMatch/F1.</w:t>
      </w:r>
    </w:p>
    <w:p>
      <w:r>
        <w:rPr>
          <w:b/>
        </w:rPr>
        <w:t xml:space="preserve">Tulos</w:t>
      </w:r>
    </w:p>
    <w:p>
      <w:r>
        <w:t xml:space="preserve">Mitä neuroverkkomoduuleja NeuronBlocks sisältää?</w:t>
      </w:r>
    </w:p>
    <w:p>
      <w:r>
        <w:rPr>
          <w:b/>
        </w:rPr>
        <w:t xml:space="preserve">Esimerkki 5.2509</w:t>
      </w:r>
    </w:p>
    <w:p>
      <w:r>
        <w:t xml:space="preserve">Aluksi kokeilemme useita ei-neuraalisia malleja, kuten tukivektorikoneita (Support Vector Machines, SVM), logistista regressiota, Naïve Bayesia, Perceptronia ja päätöspuita.  Lopuksi kokeilemme neuraalisia malleja, vaikka aineistomme on suhteellisen pieni. Koulutamme sekä kaksikerroksista kaksisuuntaista Gated Recurrent Neural Network (GRNN) BIBREF20 -mallia että Convolutional Neural Network (CNN) -mallia (BIBREF21) rinnakkaisilla suodattimilla, joiden koko on 2 ja 3, sillä nämä ovat osoittautuneet tehokkaiksi tekstin tunteiden tunnistamista käsittelevässä kirjallisuudessa (esim. BIBREF22, BIBREF23). </w:t>
      </w:r>
    </w:p>
    <w:p>
      <w:r>
        <w:rPr>
          <w:b/>
        </w:rPr>
        <w:t xml:space="preserve">Tulos</w:t>
      </w:r>
    </w:p>
    <w:p>
      <w:r>
        <w:t xml:space="preserve">Mitä valvottuja menetelmiä käytetään?</w:t>
      </w:r>
    </w:p>
    <w:p>
      <w:r>
        <w:rPr>
          <w:b/>
        </w:rPr>
        <w:t xml:space="preserve">Esimerkki 5.2510</w:t>
      </w:r>
    </w:p>
    <w:p>
      <w:r>
        <w:t xml:space="preserve">Valitsimme kokeita varten kolme erilaista tietokokonaisuutta: SNLI, MultiNLI ja SICK. Stanford Natural Language Inference (SNLI) -korpus BIBREF4 on tietokokonaisuus, joka sisältää 570 000 ihmisen kirjoittamaa lauseparia, jotka on manuaalisesti merkitty merkinnöillä entailment, contradiction ja neutral.  MultiNLI-korpus (Multi-Genre Natural Language Inference) BIBREF5 koostuu 433 000 ihmisen kirjoittamasta lauseparista, jotka on merkitty merkinnöillä entailment, contradiction ja neutral. SICK BIBREF6 on tietokokonaisuus, joka on alun perin luotu kompositionaalisen distributiivisen semantiikan (DS) mallien testaamiseksi. </w:t>
      </w:r>
    </w:p>
    <w:p>
      <w:r>
        <w:rPr>
          <w:b/>
        </w:rPr>
        <w:t xml:space="preserve">Tulos</w:t>
      </w:r>
    </w:p>
    <w:p>
      <w:r>
        <w:t xml:space="preserve">Mitä tietokokonaisuuksia käytettiin?</w:t>
      </w:r>
    </w:p>
    <w:p>
      <w:r>
        <w:rPr>
          <w:b/>
        </w:rPr>
        <w:t xml:space="preserve">Esimerkki 5.2511</w:t>
      </w:r>
    </w:p>
    <w:p>
      <w:r>
        <w:t xml:space="preserve">Tämän seurauksena SNLI-VE:n neutraalissa luokassa on huomattavia merkintävirheitä. Vu BIBREF3 arvioi tämän luokan virheiksi 31 % ja ristiriita- ja seuraamusluokkien virheiksi 1 %.</w:t>
      </w:r>
    </w:p>
    <w:p>
      <w:r>
        <w:rPr>
          <w:b/>
        </w:rPr>
        <w:t xml:space="preserve">Tulos</w:t>
      </w:r>
    </w:p>
    <w:p>
      <w:r>
        <w:t xml:space="preserve">Missä luokassa SNLI-VE:n virheprosentti on suurin?</w:t>
      </w:r>
    </w:p>
    <w:p>
      <w:r>
        <w:rPr>
          <w:b/>
        </w:rPr>
        <w:t xml:space="preserve">Esimerkki 5.2512</w:t>
      </w:r>
    </w:p>
    <w:p>
      <w:r>
        <w:t xml:space="preserve">kuvan ominaisuuksien esivalintaosa, joka mallintaa taipumusta, johon ihmiset keskittyvät kysyäkseen kysymyksiä Ehdotamme, että ongelmien lieventämiseksi ja RoI-mallien mallintamiseksi suoritetaan saliency-tyyppinen esivalintaoperaatio. Kuva jaetaan ensin $g \ kertaa g$ -ruutuihin, kuten kuvassa on esitetty. 2 . Kun alueeksi otetaan $m\ kertaa m$ ruudukkoa ja askeleeksi $s$ ruudukkoa, saadaan $n\ kertaa n$ aluetta, jossa $n=\left\lfloor \frac{g-m}{s}\right\rfloor +1$ . Tämän jälkeen syötämme alueet valmiiksi koulutettuun ResNet BIBREF24 -syvään konvoluutiohermoverkkoon tuottaaksemme $n\times n\times d_I$ -ulotteisia alueominaisuuksia, jossa $d_I$ on ominaisuuden ulottuvuus viimeistä täysin yhdistettyä kerrosta edeltävältä kerrokselta.</w:t>
      </w:r>
    </w:p>
    <w:p>
      <w:r>
        <w:rPr>
          <w:b/>
        </w:rPr>
        <w:t xml:space="preserve">Tulos</w:t>
      </w:r>
    </w:p>
    <w:p>
      <w:r>
        <w:t xml:space="preserve">Käytetäänkö uudessa järjestelmässä valmiiksi poimittuja rajauslaatikoita ja/tai piirteitä?</w:t>
      </w:r>
    </w:p>
    <w:p>
      <w:r>
        <w:rPr>
          <w:b/>
        </w:rPr>
        <w:t xml:space="preserve">Esimerkki 5.2513</w:t>
      </w:r>
    </w:p>
    <w:p>
      <w:r>
        <w:t xml:space="preserve">Ehdolliset satunnaiskentätEhdolliset satunnaiskentät (CRF) BIBREF10 ovat vakiintunut lähestymistapa, kun käsitellään peräkkäisiä tietoja sekvenssien merkitsemisen yhteydessä. BiLSTM-CRF Ennen syvien neuraalisten kielimallien syntymistä BiLSTM-CRF-mallit BIBREF11 olivat saavuttaneet huippuluokan tuloksia sekvenssien merkitsemistehtävässä. MonitehtäväoppiminenMulti-Task Learning (MTL) BIBREF15 on tullut suosituksi syväoppimisen edistymisen myötä. BioBERTDeep neuraaliset kielimallit ovat viime aikoina kehittyneet menestyksekkääksi menetelmäksi tekstin esittämiseen. Erityisesti Bidirectional Encoder Representations from Transformers (BERT) päihitti aiemmat huipputason menetelmät huomattavasti eri NLP-tehtävissä BIBREF17.</w:t>
      </w:r>
    </w:p>
    <w:p>
      <w:r>
        <w:rPr>
          <w:b/>
        </w:rPr>
        <w:t xml:space="preserve">Tulos</w:t>
      </w:r>
    </w:p>
    <w:p>
      <w:r>
        <w:t xml:space="preserve">Mitä perusjärjestelmiä ehdotetaan?</w:t>
      </w:r>
    </w:p>
    <w:p>
      <w:r>
        <w:rPr>
          <w:b/>
        </w:rPr>
        <w:t xml:space="preserve">Esimerkki 5.2514</w:t>
      </w:r>
    </w:p>
    <w:p>
      <w:r>
        <w:t xml:space="preserve">Skenaarion simuloimiseksi jaoimme Microsoft COCO -tietokannan elintarvikealan ja muun kuin elintarvikealan tietokokonaisuuksiin. elintarvikealan tietokokonaisuudessa on 3 806 kuvaa harjoittelua varten ja 1 775 kuvaa validointia varten. Muuhun kuin elintarvikkeisiin liittyvässä tietokokonaisuudessa on 78 976 kuvaa koulutusta varten ja 38 749 validointia varten. Mukauttaminen elintarvikealan kuvatekstien laatimiseen</w:t>
      </w:r>
    </w:p>
    <w:p>
      <w:r>
        <w:rPr>
          <w:b/>
        </w:rPr>
        <w:t xml:space="preserve">Tulos</w:t>
      </w:r>
    </w:p>
    <w:p>
      <w:r>
        <w:t xml:space="preserve">Kuinka monta esimerkkiä on lähdealueella?</w:t>
      </w:r>
    </w:p>
    <w:p>
      <w:r>
        <w:rPr>
          <w:b/>
        </w:rPr>
        <w:t xml:space="preserve">Esimerkki 5.2515</w:t>
      </w:r>
    </w:p>
    <w:p>
      <w:r>
        <w:t xml:space="preserve">Taulukossa TABREF11 esitetään eri oppimismenetelmillä saadut testikokeiden tarkkuudet, mukaan lukien nykyiset huipputason tulokset.</w:t>
      </w:r>
    </w:p>
    <w:p>
      <w:r>
        <w:rPr>
          <w:b/>
        </w:rPr>
        <w:t xml:space="preserve">Tulos</w:t>
      </w:r>
    </w:p>
    <w:p>
      <w:r>
        <w:t xml:space="preserve">mihin malleihin niitä verrattiin?</w:t>
      </w:r>
    </w:p>
    <w:p>
      <w:r>
        <w:rPr>
          <w:b/>
        </w:rPr>
        <w:t xml:space="preserve">Esimerkki 5.2516</w:t>
      </w:r>
    </w:p>
    <w:p>
      <w:r>
        <w:t xml:space="preserve">Yleisesti ottaen malli muuttaa segmentit TC-CNN:n avulla objektipareiksi ja siirtää lauseen bi-GRU:n läpi globaalin esityksen saamiseksi. Sen jälkeen yhdistämme objektit ja parit globaaliin esitykseen ja teemme pareittaisen päättelyn segmenttien välisen suhteen havaitsemiseksi. Ablaatiotutkimukset osoittavat, että ehdotetulla SCRN:llä segmenttitasolla on kyky relationaaliseen päättelyyn ja se edistää tulosta merkittävästi.</w:t>
      </w:r>
    </w:p>
    <w:p>
      <w:r>
        <w:rPr>
          <w:b/>
        </w:rPr>
        <w:t xml:space="preserve">Tulos</w:t>
      </w:r>
    </w:p>
    <w:p>
      <w:r>
        <w:t xml:space="preserve">Miten relaatioverkkoa käytetään kausaalisuuden päättelyyn segmenttitasolla?</w:t>
      </w:r>
    </w:p>
    <w:p>
      <w:r>
        <w:rPr>
          <w:b/>
        </w:rPr>
        <w:t xml:space="preserve">Esimerkki 5.2517</w:t>
      </w:r>
    </w:p>
    <w:p>
      <w:r>
        <w:t xml:space="preserve">Tällä lähestymistavalla parannamme tavallisten yhteistyömallien tarkkuutta jopa neljä prosenttiyksikköä.</w:t>
      </w:r>
    </w:p>
    <w:p>
      <w:r>
        <w:rPr>
          <w:b/>
        </w:rPr>
        <w:t xml:space="preserve">Tulos</w:t>
      </w:r>
    </w:p>
    <w:p>
      <w:r>
        <w:t xml:space="preserve">Kuinka paljon paremmat tulokset kuin tavallisella BERT-järjestelmällä saavutetaan?</w:t>
      </w:r>
    </w:p>
    <w:p>
      <w:r>
        <w:rPr>
          <w:b/>
        </w:rPr>
        <w:t xml:space="preserve">Esimerkki 5.2518</w:t>
      </w:r>
    </w:p>
    <w:p>
      <w:r>
        <w:t xml:space="preserve">Seuraavassa on luettelo arkkitehtuureista, joille Transformers tarjoaa tällä hetkellä viitetoteutuksia ja esivalmennettuja painoja. Nämä mallit jakautuvat kahteen pääryhmään: generatiiviset mallit (GPT, GPT-2, Transformer-XL, XLNet, XLM) ja kielen ymmärtämiseen tarkoitetut mallit (Bert, DistilBert, RoBERTa, XLM).BERT (BIBREF13) on kaksisuuntainen Transformer-pohjainen kooderi, joka on esivalmennettu lineaarisella yhdistelmällä maskeeratun kielen mallintamisen ja seuraavan lauseen ennustamisen tavoitteita.RoBERTa (BIBREF5) on BERTin replikaatiotutkimus, joka osoitti, että hyperparametrien ja harjoitusdatan koon huolellinen virittäminen johtaa merkittävästi parempiin tuloksiin kielen ymmärtämisessä.DistilBERT (BIBREF32) on pienempi, nopeampi, halvempi ja kevyempi versio BERTistä, joka on esivalmennettu tietämyksen tislauksen avulla.GPT (BIBREF34) ja GPT2 (BIBREF9) ovat kaksi suurta automaattista regressiivistä kielenmallia, jotka on esivalmennettu kielen mallintamisen avulla. GPT2:ssa esiteltiin nollakohtaisen tehtävänsiirron valmiuksia erilaisissa tehtävissä, kuten konekääntämisessä tai luetun ymmärtämisessä.Transformer-XL (BIBREF35) esittelee arkkitehtuurimuutoksia, joiden avulla Transformerit voivat oppia riippuvuutta kiinteän pituuden jälkeen ilman, että ajallinen johdonmukaisuus häiriintyy segmenttitason toistuvuuden ja suhteellisen sijainnin koodausjärjestelmien avulla.XLNet (BIBREF4) perustuu Transformer-XL:ään ja ehdottaa automaattisesti regressiivistä esiharjoittelua, jossa yhdistetään BERT:n kaksisuuntainen kontekstivirta ja automaattisesti regressiivinen kielen mallintaminen maksimoimalla odotettu todennäköisyys sanasekvenssin permutaatioiden suhteen.XLM (BIBREF8) osoittaa esivalmennettujen representaatioiden tehokkuuden kieltenvälisessä kielten mallintamisessa (sekä yksikielisessä aineistossa että rinnakkaisessa aineistossa) ja kieltenvälisessä kielten ymmärtämisessä. vapautamme mallin ja vastaavat esivalmennuspäätteet (kielten mallintaminen, seuraavan lauseen ennustaminen BERT:lle) systemaattisesti mukautettavaksi esivalmennuksen tavoitteiden avulla. Saatavilla on myös joitakin malleja, jotka on hienosäädetty myöhempiin tehtäviin, kuten SQuAD1.1. Kirjaston kautta on saatavilla yli 30 esivalmennettua painotusta, joista yli 10 on esivalmennettu muille kielille kuin englannille. Jotkin näistä muista kuin englanninkielisistä esivalmennetuista malleista ovat monikielisiä malleja (kaksi niistä on valmennettu yli 100 kielellä).</w:t>
      </w:r>
    </w:p>
    <w:p>
      <w:r>
        <w:rPr>
          <w:b/>
        </w:rPr>
        <w:t xml:space="preserve">Tulos</w:t>
      </w:r>
    </w:p>
    <w:p>
      <w:r>
        <w:t xml:space="preserve">Mitä huipputason yleiskäyttöisiä esivalmennettuja malleja on saatavilla yhtenäisen sovellusliittymän kautta? </w:t>
      </w:r>
    </w:p>
    <w:p>
      <w:r>
        <w:rPr>
          <w:b/>
        </w:rPr>
        <w:t xml:space="preserve">Esimerkki 5.2519</w:t>
      </w:r>
    </w:p>
    <w:p>
      <w:r>
        <w:t xml:space="preserve">Sanat esitetään kiinteän pituisina vektoreina INLINEFORM0, jotka on saatu yhdistämällä GloVen esivalmennetut upotukset ja DepecheMood BIBREF19 -leksikon esitys. Koska emme voi suoraan ketjuttaa token-pohjaisia upotuksia (jotka GloVe tarjoaa) ja DepecheMoodin lemma#PoS-pohjaista esitystä, rakensimme jälkimmäisen uudelleen token-pohjaisessa muodossa soveltamalla täsmälleen samaa metodologiaa kahdella erolla: aloitimme suuremmasta tietokokonaisuudesta (51,9K uutisartikkelia 25,3K:n sijaan) ja käytimme frekvenssirajoitusta eli säilytimme vain ne tokenit, jotka esiintyvät korpuksessa vähintään viisi kertaa.</w:t>
      </w:r>
    </w:p>
    <w:p>
      <w:r>
        <w:rPr>
          <w:b/>
        </w:rPr>
        <w:t xml:space="preserve">Tulos</w:t>
      </w:r>
    </w:p>
    <w:p>
      <w:r>
        <w:t xml:space="preserve">Miten ne sisällyttävät sanaston neuroverkkoon?</w:t>
      </w:r>
    </w:p>
    <w:p>
      <w:r>
        <w:rPr>
          <w:b/>
        </w:rPr>
        <w:t xml:space="preserve">Esimerkki 5.2520</w:t>
      </w:r>
    </w:p>
    <w:p>
      <w:r>
        <w:t xml:space="preserve">69.10%/78.38%</w:t>
      </w:r>
    </w:p>
    <w:p>
      <w:r>
        <w:rPr>
          <w:b/>
        </w:rPr>
        <w:t xml:space="preserve">Tulos</w:t>
      </w:r>
    </w:p>
    <w:p>
      <w:r>
        <w:t xml:space="preserve">kuinka paljon parannusta sopeutumismalli voi saada?</w:t>
      </w:r>
    </w:p>
    <w:p>
      <w:r>
        <w:rPr>
          <w:b/>
        </w:rPr>
        <w:t xml:space="preserve">Esimerkki 5.2521</w:t>
      </w:r>
    </w:p>
    <w:p>
      <w:r>
        <w:t xml:space="preserve">Vastakkaiset kirjoitusvirheet ovat kuitenkin pitkäaikainen reaalimaailman ongelma. Roskapostittajat pommittavat jatkuvasti sähköpostipalvelimia ja kirjoittavat sanoja hienovaraisesti väärin yrittäessään kiertää roskapostin havaitsemisen säilyttäen samalla sähköpostiviestien tarkoituksenmukaisen merkityksen BIBREF1 , BIBREF2 .</w:t>
      </w:r>
    </w:p>
    <w:p>
      <w:r>
        <w:rPr>
          <w:b/>
        </w:rPr>
        <w:t xml:space="preserve">Tulos</w:t>
      </w:r>
    </w:p>
    <w:p>
      <w:r>
        <w:t xml:space="preserve">Miksi vastakkainasettelu sopii oikeinkirjoitusvirheiden tunnistamiseen?</w:t>
      </w:r>
    </w:p>
    <w:p>
      <w:r>
        <w:rPr>
          <w:b/>
        </w:rPr>
        <w:t xml:space="preserve">Esimerkki 5.2522</w:t>
      </w:r>
    </w:p>
    <w:p>
      <w:r>
        <w:t xml:space="preserve">Käytämme kaikissa kokeellisen tutkimuksen tehtävissä 36 miljoonaa englanninkielistä twiittiä, jotka on kerätty elo-syyskuussa 2017. </w:t>
      </w:r>
    </w:p>
    <w:p>
      <w:r>
        <w:rPr>
          <w:b/>
        </w:rPr>
        <w:t xml:space="preserve">Tulos</w:t>
      </w:r>
    </w:p>
    <w:p>
      <w:r>
        <w:t xml:space="preserve">Raportoidaanko tulokset vain englanninkielisistä tietokokonaisuuksista?</w:t>
      </w:r>
    </w:p>
    <w:p>
      <w:r>
        <w:rPr>
          <w:b/>
        </w:rPr>
        <w:t xml:space="preserve">Esimerkki 5.2523</w:t>
      </w:r>
    </w:p>
    <w:p>
      <w:r>
        <w:t xml:space="preserve">Käytämme MS COCO-, Bing- ja Flickr-tietoaineistoja BIBREF26:sta kysymysten luomiseksi käytettävän mallin kouluttamiseen. Nämä tietokokonaisuudet sisältävät kuvia koskevia luonnollisia kysymyksiä, joiden tarkoituksena on saada lisätietoja kuvasta. Kuten kuvasta FIGREF8 voidaan nähdä, kysymyksiin ei voida vastata vain katsomalla kuvaa. Kukin lähde sisältää 5 000 kuvaa, joissa on 5 kysymystä kuvaa kohti, joten yhteensä 15 000 kuvaa ja 75 000 kysymystä. Käytämme kahta tietokokonaisuutta chatbot-mallimme kouluttamiseen. Ensimmäinen on Persona-chat BIBREF15 , joka sisältää kahden eri profiililla olevan ihmisen välisiä vuoropuheluja, jotka yrittävät tutustua toisiinsa. Sitä täydentää Cornell-movie dialogues -tietokanta BIBREF27, joka sisältää kokoelman fiktiivisiä keskusteluja, jotka on poimittu elokuvakäsikirjoituksista. Persona-chatin lauseissa on enintään 15 sanaa, mikä helpottaa koneiden oppimista, ja niissä on yhteensä 162 064 lausetta 10 907 dialogissa. Cornell-elokuvatietokanta sisältää 304 713 lausetta 220 579 keskustelusta 10 292 elokuvahahmoparin välillä.</w:t>
      </w:r>
    </w:p>
    <w:p>
      <w:r>
        <w:rPr>
          <w:b/>
        </w:rPr>
        <w:t xml:space="preserve">Tulos</w:t>
      </w:r>
    </w:p>
    <w:p>
      <w:r>
        <w:t xml:space="preserve">Kuinka suurta tietomäärää käytetään tämän järjestelmän kouluttamiseen?</w:t>
      </w:r>
    </w:p>
    <w:p>
      <w:r>
        <w:rPr>
          <w:b/>
        </w:rPr>
        <w:t xml:space="preserve">Esimerkki 5.2524</w:t>
      </w:r>
    </w:p>
    <w:p>
      <w:r>
        <w:t xml:space="preserve">Perinteiset tekstistä puheeksi -järjestelmät (TTS) koostuvat monimutkaisista putkistoista BIBREF0 , joihin kuuluu usein akustisia etuosia, kestomalli, akustinen ennustemalli ja vokooderimalleja. Neuraaliset tekstistä puheeksi -järjestelmät ovat herättäneet suurta tutkimusintoa viimeisten kahden vuoden aikana. Ensimmäinen, joka tutki tätä tutkimusalaa perusteellisesti, oli Googlen tacotron BIBREF1 -järjestelmä Mallimme arkkitehtuurissa käytetään RNN-pohjaista Seq2Seq-mallia melaspektrogrammin tuottamiseen tekstistä. Arkkitehtuuri on samanlainen kuin Tacotron 2 BIBREF4 -järjestelmässä.  Mallimme ja avoimen lähdekoodin Tacotron 2:n malliparametrien suorassa vertailussa mallimme sisältää 4,5 miljoonaa parametria, kun taas Tacotron 2 sisältää noin 13 miljoonaa parametria oletusasetuksilla.</w:t>
      </w:r>
    </w:p>
    <w:p>
      <w:r>
        <w:rPr>
          <w:b/>
        </w:rPr>
        <w:t xml:space="preserve">Tulos</w:t>
      </w:r>
    </w:p>
    <w:p>
      <w:r>
        <w:t xml:space="preserve">Miten mallien koko mitataan?</w:t>
      </w:r>
    </w:p>
    <w:p>
      <w:r>
        <w:rPr>
          <w:b/>
        </w:rPr>
        <w:t xml:space="preserve">Esimerkki 5.2525</w:t>
      </w:r>
    </w:p>
    <w:p>
      <w:r>
        <w:t xml:space="preserve">Havaitsimme, että dynaamisilla yhteisöillä, kuten Seahawksilla tai starcraftilla, on huomattavasti korkeampi kuukausittainen käyttäjien pysyvyys kuin vakaammilla yhteisöillä (Spearmanin INLINEFORM0 = 0,70, INLINEFORM1 0,001, laskettu yhteisön pisteiden keskiarvolla kuukausien ajalta; kuva KUVA KUVA11 .A, vasemmalla). Vastaavasti erottuvammilla yhteisöillä, kuten Cooking ja Naruto, on kohtalaisen korkeampi kuukausittainen pysyvyys kuin yleisemmillä yhteisöillä (Spearmanin INLINEFORM2 = 0,33, INLINEFORM3 0,001; kuva FIGREF11 .A, oikea). Kuten kuukausittaisen pysyvyyden kohdalla, havaitsemme vahvan positiivisen yhteyden yhteisön dynaamisuuden ja niiden kuukausien keskimääräisen määrän välillä, jotka käyttäjä pysyy kyseisessä yhteisössä (Spearmanin INLINEFORM0 = 0,41, INLINEFORM1 0,001, laskettuna kaikkien yhteisön pisteiden yli; kuva KUVIO FIGREF11 .B, vasen). Tämä vahvistaa, että kuukausittaisen pysyvyyden osalta havaittu lyhyen aikavälin suuntaus näkyy pidemmän aikavälin sitoutumisena, ja viittaa siihen, että käyttäjien pitkäaikainen pysyvyys saattaa riippua vahvasti siitä, missä määrin yhteisö tarjoaa jatkuvasti uutta sisältöä. Mielenkiintoista on, että erottuvuuden ja pitkäaikaisen sitoutumisen välillä ei ole merkittävää yhteyttä (Spearmanin INLINEFORM2 = 0,03, INLINEFORM3 0,77; kuva FIGREF11 .B, oikea). Vaikka RandomActsOfMakeupin kaltaiset hyvin erottuvat yhteisöt voivat siis saada käyttäjät sitoutumaan lyhyessä ajassa, tällaiset yhteisöt eivät todennäköisesti pidättele käyttäjiä pitkällä aikavälillä, ellei niillä ole myös riittävän dynaamista sisältöä.</w:t>
      </w:r>
    </w:p>
    <w:p>
      <w:r>
        <w:rPr>
          <w:b/>
        </w:rPr>
        <w:t xml:space="preserve">Tulos</w:t>
      </w:r>
    </w:p>
    <w:p>
      <w:r>
        <w:t xml:space="preserve">Miten tutkitut sosiaaliset ilmiöt ilmenevät erityyppisissä yhteisöissä?</w:t>
      </w:r>
    </w:p>
    <w:p>
      <w:r>
        <w:rPr>
          <w:b/>
        </w:rPr>
        <w:t xml:space="preserve">Esimerkki 5.2526</w:t>
      </w:r>
    </w:p>
    <w:p>
      <w:r>
        <w:t xml:space="preserve">Tässä tutkimuksessa oletetaan, että robotilla ei ole etukäteen mitään sanastoa, mutta se pystyy tunnistamaan tavuja tai foneemeja.</w:t>
      </w:r>
    </w:p>
    <w:p>
      <w:r>
        <w:rPr>
          <w:b/>
        </w:rPr>
        <w:t xml:space="preserve">Tulos</w:t>
      </w:r>
    </w:p>
    <w:p>
      <w:r>
        <w:t xml:space="preserve">Aloitetaanko heidän mallinsa sanojen ennakkotiedosta?</w:t>
      </w:r>
    </w:p>
    <w:p>
      <w:r>
        <w:rPr>
          <w:b/>
        </w:rPr>
        <w:t xml:space="preserve">Esimerkki 5.2527</w:t>
      </w:r>
    </w:p>
    <w:p>
      <w:r>
        <w:t xml:space="preserve">Titovcrosslingual-menetelmän mukaisesti suoritamme kokeilumme CoNLL 2009 -korpuksen BIBREF13 englannin- (EN) ja saksankielisillä (DE) osilla sekä Europarl-korpuksen BIBREF14 EN-DE-osalla.</w:t>
      </w:r>
    </w:p>
    <w:p>
      <w:r>
        <w:rPr>
          <w:b/>
        </w:rPr>
        <w:t xml:space="preserve">Tulos</w:t>
      </w:r>
    </w:p>
    <w:p>
      <w:r>
        <w:t xml:space="preserve">Mitä rinnakkaisia korpuksia käytetään?</w:t>
      </w:r>
    </w:p>
    <w:p>
      <w:r>
        <w:rPr>
          <w:b/>
        </w:rPr>
        <w:t xml:space="preserve">Esimerkki 5.2528</w:t>
      </w:r>
    </w:p>
    <w:p>
      <w:r>
        <w:t xml:space="preserve">Vastaavasti agenttien lausunnot voidaan klusteroida järjestelmän reaktioiden tunnistamiseksi. Väitämme kuitenkin, että sen sijaan, että käyttäjän lausumia ja agenttien vastauksia käsiteltäisiin erillään toisistaan, on hyödyllistä klusteroida ne yhdessä. Näistä lausunnoista on olemassa vierekkäistä tietoa, jota voidaan hyödyntää käyttäjien aikomusten ja järjestelmän vastausten tunnistamisessa.</w:t>
      </w:r>
    </w:p>
    <w:p>
      <w:r>
        <w:rPr>
          <w:b/>
        </w:rPr>
        <w:t xml:space="preserve">Tulos</w:t>
      </w:r>
    </w:p>
    <w:p>
      <w:r>
        <w:t xml:space="preserve">Tutkitaanko usein esiintyviä käyttäjien vastauksia, jotta niiden mallintamista voitaisiin automatisoida?</w:t>
      </w:r>
    </w:p>
    <w:p>
      <w:r>
        <w:rPr>
          <w:b/>
        </w:rPr>
        <w:t xml:space="preserve">Esimerkki 5.2529</w:t>
      </w:r>
    </w:p>
    <w:p>
      <w:r>
        <w:t xml:space="preserve">Kussakin tehtävässä käytetään järjestäjien käyttöön antamaa harjoitusaineistoa, joka on valikoima twiittejä, joissa jokaiselle twiitille on annettu tunnetilan tai tunteen voimakkuutta kuvaava merkintä BIBREF1 .  Koska tässä tutkimuksessa keskitytään espanjankielisiin twiitteihin, kaikki englanninkielisten tietokokonaisuuksien twiitit käännettiin espanjaksi. Tämä uusi "espanjankielinen" datajoukko lisättiin sitten alkuperäiseen harjoitusjoukkoon. Tietokokonaisuuksien kääntämiseen käytettiin jälleen konekäännösalustaa Apertium BIBREF5 .</w:t>
      </w:r>
    </w:p>
    <w:p>
      <w:r>
        <w:rPr>
          <w:b/>
        </w:rPr>
        <w:t xml:space="preserve">Tulos</w:t>
      </w:r>
    </w:p>
    <w:p>
      <w:r>
        <w:t xml:space="preserve">Mitä tietokokonaisuutta he käyttivät?</w:t>
      </w:r>
    </w:p>
    <w:p>
      <w:r>
        <w:rPr>
          <w:b/>
        </w:rPr>
        <w:t xml:space="preserve">Esimerkki 5.2530</w:t>
      </w:r>
    </w:p>
    <w:p>
      <w:r>
        <w:t xml:space="preserve">Tämä asiayhteyden vaikutus ihmisten luokituksiin on hyvin samankaltainen kuin BIBREF5 -julkaisussa raportoitu vaikutus. He havaitsivat, että lauseet, jotka arvioitiin huonosti muodostetuiksi ilman asiayhteyttä, paranevat, kun ne esitetään asiakirjakontekstissaan. BIBREF5 ehdottaa, että kontekstin lisääminen saa puhujat keskittymään laajempiin semanttisiin ja pragmaattisiin diskurssin johdonmukaisuuteen liittyviin kysymyksiin sen sijaan, että he arvioisivat pelkästään syntaktista muotoutuneisuutta (mitattuna luonnollisuutena), kun lausetta tarkastellaan erillään.</w:t>
      </w:r>
    </w:p>
    <w:p>
      <w:r>
        <w:rPr>
          <w:b/>
        </w:rPr>
        <w:t xml:space="preserve">Tulos</w:t>
      </w:r>
    </w:p>
    <w:p>
      <w:r>
        <w:t xml:space="preserve">Minkä alustavan selityksen kirjoittajat antavat asiakirjan kontekstin vaikutukselle?</w:t>
      </w:r>
    </w:p>
    <w:p>
      <w:r>
        <w:rPr>
          <w:b/>
        </w:rPr>
        <w:t xml:space="preserve">Esimerkki 5.2531</w:t>
      </w:r>
    </w:p>
    <w:p>
      <w:r>
        <w:t xml:space="preserve">Arvioimme ehdotettua lähestymistapaamme yhteiseen tunne- ja tunteiden analyysiin SemEval 2016 Task 6 BIBREF7 -vertailutietokannassa ja Stance Sentiment Emotion Corpus (SSEC) BIBREF15 -vertailutietokannassa.</w:t>
      </w:r>
    </w:p>
    <w:p>
      <w:r>
        <w:rPr>
          <w:b/>
        </w:rPr>
        <w:t xml:space="preserve">Tulos</w:t>
      </w:r>
    </w:p>
    <w:p>
      <w:r>
        <w:t xml:space="preserve">Mitä tietokokonaisuuksia käytetään harjoittelussa?</w:t>
      </w:r>
    </w:p>
    <w:p>
      <w:r>
        <w:rPr>
          <w:b/>
        </w:rPr>
        <w:t xml:space="preserve">Esimerkki 5.2532</w:t>
      </w:r>
    </w:p>
    <w:p>
      <w:r>
        <w:t xml:space="preserve">Käytämme koulutettujen mallien arvioinnissa kirjallisuudesta löytyvää vakiojoukkoa valvottuja ja valvomattomia vertailutehtäviä BIBREF16:n mukaisesti. Lauseiden sulautuksia arvioidaan eri valvotuissa luokittelutehtävissä seuraavasti. Ennalta määriteltyä koulutusjakoa käytetään L2-sakkoparametrin virittämiseen ristiinvalidoinnin avulla, ja tarkkuus ja F1-pisteet lasketaan testijoukosta.  Oppimamme lauseen upotukset arvioidaan valvomatta käyttämällä lauseiden kosinusarvojen samankaltaisuutta STS 2014 BIBREF31- ja SICK 2014 BIBREF32 -aineistoissa. Näitä samankaltaisuuspisteitä verrataan kultaiseen standardiin perustuviin inhimillisiin arvioihin käyttämällä Pearsonin INLINEFORM0 BIBREF33- ja Spearmanin INLINEFORM1 BIBREF34 -korrelaatiopisteitä. </w:t>
      </w:r>
    </w:p>
    <w:p>
      <w:r>
        <w:rPr>
          <w:b/>
        </w:rPr>
        <w:t xml:space="preserve">Tulos</w:t>
      </w:r>
    </w:p>
    <w:p>
      <w:r>
        <w:t xml:space="preserve">Millä mittarilla suorituskykyä mitataan?</w:t>
      </w:r>
    </w:p>
    <w:p>
      <w:r>
        <w:rPr>
          <w:b/>
        </w:rPr>
        <w:t xml:space="preserve">Esimerkki 5.2533</w:t>
      </w:r>
    </w:p>
    <w:p>
      <w:r>
        <w:t xml:space="preserve">Perusarvot. Vertaamme mallejamme neuraaliseen perusmalliin, hierarkkiseen LSTM-malliin (hLSTM), jossa huomio on poistettu, mutta jossa on pääsy täydelliseen kontekstiin, sekä vahvaan, avoimen lähdekoodin omaavaan, ominaisuuksiltaan rikkaaseen perusmalliin BIBREF7 . Valitsimme BIBREF7:n muiden aiempien töiden, kuten BIBREF0:n, sijasta, koska meillä ei ole pääsyä tietokokonaisuuteen tai järjestelmään, jota käytettiin niiden töissä, jotta voisimme tehdä jäljennöksiä. BIBREF7 on logistinen regressioluokittelija, jonka ominaisuuksiin kuuluvat unigrammien ja säikeen pituuden sanasäkkiedustukset, normalisoidut lukumäärät aiempiin viesteihin tehdyistä sopimuksista, ei-leksikaalisten viittausten, kuten URL-osoitteiden, lukumäärät ja Courseran foorumityyppi, jossa säie ilmestyi. Raportoimme myös aggregoidut tulokset hLSTM-mallista, jossa on vertailun vuoksi pääsy vain viimeiseen viestiin kontekstina. Taulukossa TABREF17 verrataan näiden perusmallien suorituskykyä ehdotettuihin menetelmiin.</w:t>
      </w:r>
    </w:p>
    <w:p>
      <w:r>
        <w:rPr>
          <w:b/>
        </w:rPr>
        <w:t xml:space="preserve">Tulos</w:t>
      </w:r>
    </w:p>
    <w:p>
      <w:r>
        <w:t xml:space="preserve">Mikä oli tämän tehtävän aiempi tekninen taso?</w:t>
      </w:r>
    </w:p>
    <w:p>
      <w:r>
        <w:rPr>
          <w:b/>
        </w:rPr>
        <w:t xml:space="preserve">Esimerkki 5.2534</w:t>
      </w:r>
    </w:p>
    <w:p>
      <w:r>
        <w:t xml:space="preserve">ch Koska jatkuvat sanojen upotusavaruudet ovat rakenteeltaan samankaltaisia eri (jopa kaukaisilla) kielillä BIBREF35, käytämme monikielistä sanojen esitystä, jonka tarkoituksena on oppia lineaarinen kartoitus lähdeavaruudesta kohdeavaruuteen.</w:t>
      </w:r>
    </w:p>
    <w:p>
      <w:r>
        <w:rPr>
          <w:b/>
        </w:rPr>
        <w:t xml:space="preserve">Tulos</w:t>
      </w:r>
    </w:p>
    <w:p>
      <w:r>
        <w:t xml:space="preserve">Mitä monikielisiä sanaesityksiä käytetään?</w:t>
      </w:r>
    </w:p>
    <w:p>
      <w:r>
        <w:rPr>
          <w:b/>
        </w:rPr>
        <w:t xml:space="preserve">Esimerkki 5.2535</w:t>
      </w:r>
    </w:p>
    <w:p>
      <w:r>
        <w:t xml:space="preserve">Sanojen sulauttamismallit ja erityisesti BERT-mallit sisältävät valtavan määrän tietoa, joka on kerätty niiden harjoittelun aikana. Esimerkiksi BERT Base -mallissa on 110 miljoonaa parametria, ja se on koulutettu sekä Wikipedea Corpus -korpuksella että BooksCorpus BIBREF0 -korpuksella, jotka ovat yhteensä yli 3 miljardin sanan kokoelma.</w:t>
      </w:r>
    </w:p>
    <w:p>
      <w:r>
        <w:rPr>
          <w:b/>
        </w:rPr>
        <w:t xml:space="preserve">Tulos</w:t>
      </w:r>
    </w:p>
    <w:p>
      <w:r>
        <w:t xml:space="preserve">Mihin kielimalli on esivalmennettu?</w:t>
      </w:r>
    </w:p>
    <w:p>
      <w:r>
        <w:rPr>
          <w:b/>
        </w:rPr>
        <w:t xml:space="preserve">Esimerkki 5.2536</w:t>
      </w:r>
    </w:p>
    <w:p>
      <w:r>
        <w:t xml:space="preserve">Zürichin kognitiivisen kielenkäsittelyn korpus (ZuCo) 2.0, joka sisältää 18 koehenkilön silmienseuranta- ja elektroenkefalografia- (EEG) tiedot sekä tallennus- ja esikäsittelyskriptit, on julkisesti saatavilla. Se sisältää fysiologiset tiedot kustakin koehenkilöstä, joka lukee 739 englanninkielistä lausetta Wikipediasta (ks. esimerkki kuvassa FIGREF1). Tallennussession aikana osallistujat lukivat 739 lausetta, jotka valittiin culotta2006integratingin toimittamasta Wikipedia-korpuksesta. </w:t>
      </w:r>
    </w:p>
    <w:p>
      <w:r>
        <w:rPr>
          <w:b/>
        </w:rPr>
        <w:t xml:space="preserve">Tulos</w:t>
      </w:r>
    </w:p>
    <w:p>
      <w:r>
        <w:t xml:space="preserve">Millaisia lauseita luettiin?</w:t>
      </w:r>
    </w:p>
    <w:p>
      <w:r>
        <w:rPr>
          <w:b/>
        </w:rPr>
        <w:t xml:space="preserve">Esimerkki 5.2537</w:t>
      </w:r>
    </w:p>
    <w:p>
      <w:r>
        <w:t xml:space="preserve">Emme myöskään rajoitu testauksen aikana kiinteän pituisten sekvenssien testijoukkoon. Pikemminkin luettelemme tyhjentävästi kaikki kielen sekvenssit niiden pituuksien mukaan ja käymme sitten testijoukon sekvenssit läpi yksi kerrallaan, kunnes verkkomme erehtyy $k$ kertaa, mikä antaa hienojakoisemman arviointikriteerin sen yleistämiskyvylle. Tutkiaksemme erilaisten pituusjakaumien vaikutusta LSTM-mallien oppimiskykyyn ja -nopeuteen kokeilimme neljää diskreettiä todennäköisyysjakaumaa, joita tuetaan rajoitetuilla väleillä (kuva 2 ), otantaan kielten sekvenssien pituuksista. </w:t>
      </w:r>
    </w:p>
    <w:p>
      <w:r>
        <w:rPr>
          <w:b/>
        </w:rPr>
        <w:t xml:space="preserve">Tulos</w:t>
      </w:r>
    </w:p>
    <w:p>
      <w:r>
        <w:t xml:space="preserve">Ovatko havaitsemattomat näytteet samasta jakaumasta kuin harjoitusaineisto?</w:t>
      </w:r>
    </w:p>
    <w:p>
      <w:r>
        <w:rPr>
          <w:b/>
        </w:rPr>
        <w:t xml:space="preserve">Esimerkki 5.2538</w:t>
      </w:r>
    </w:p>
    <w:p>
      <w:r>
        <w:t xml:space="preserve">Keräsimme kaikki saatavilla olevat kommentit Redditistä elokuussa 2015 julkaistuihin tarinoihin. </w:t>
      </w:r>
    </w:p>
    <w:p>
      <w:r>
        <w:rPr>
          <w:b/>
        </w:rPr>
        <w:t xml:space="preserve">Tulos</w:t>
      </w:r>
    </w:p>
    <w:p>
      <w:r>
        <w:t xml:space="preserve">Mikä on uuden tietokokonaisuuden lähde?</w:t>
      </w:r>
    </w:p>
    <w:p>
      <w:r>
        <w:rPr>
          <w:b/>
        </w:rPr>
        <w:t xml:space="preserve">Esimerkki 5.2539</w:t>
      </w:r>
    </w:p>
    <w:p>
      <w:r>
        <w:t xml:space="preserve">Tämän ongelman ratkaisemiseksi esittelemme uuden arviointitietokannan, joka kattaa laajan kirjon monotonista päättelyä ja joka on luotu joukkoistamalla ja kerätty kielitieteellisistä julkaisuista (kohta "Tietokanta" ).</w:t>
      </w:r>
    </w:p>
    <w:p>
      <w:r>
        <w:rPr>
          <w:b/>
        </w:rPr>
        <w:t xml:space="preserve">Tulos</w:t>
      </w:r>
    </w:p>
    <w:p>
      <w:r>
        <w:t xml:space="preserve">Julkaisevatko he MED:n?</w:t>
      </w:r>
    </w:p>
    <w:p>
      <w:r>
        <w:rPr>
          <w:b/>
        </w:rPr>
        <w:t xml:space="preserve">Esimerkki 5.2540</w:t>
      </w:r>
    </w:p>
    <w:p>
      <w:r>
        <w:t xml:space="preserve">Muiden tekniikoiden osalta poimimme kappaleet, jotka sisältävät minkä tahansa sanan ennalta määritellystä LGTBQ-termiä sisältävästä luettelosta (taulukossa TABREF19).</w:t>
      </w:r>
    </w:p>
    <w:p>
      <w:r>
        <w:rPr>
          <w:b/>
        </w:rPr>
        <w:t xml:space="preserve">Tulos</w:t>
      </w:r>
    </w:p>
    <w:p>
      <w:r>
        <w:t xml:space="preserve">Miten he tunnistavat LGBTQ-ihmisiä koskevat keskustelut New York Timesissa?</w:t>
      </w:r>
    </w:p>
    <w:p>
      <w:r>
        <w:rPr>
          <w:b/>
        </w:rPr>
        <w:t xml:space="preserve">Esimerkki 5.2541</w:t>
      </w:r>
    </w:p>
    <w:p>
      <w:r>
        <w:t xml:space="preserve">McGurk-ilmiötä varten yritämme luoda illuusion kielimerkille (esim. foneemi, sana, lause) $x$ luomalla videon, jossa $x$:n äänivirta dubataan visuaalisesti henkilöllä, joka sanoo $x^{\prime }\ne x$ . Illuusio $f(x^{\prime },x)$ vaikuttaa kuulijaan, jos hän havaitsee sanotun $y\ne x$, jos hän on katsonut illuusiovideon, kun taas hän havaitsee $x$, jos hän olisi joko kuunnellut äänivirtaa katsomatta videota tai katsonut alkuperäisen, muuttumattoman videon, riippuen erittelystä.  Prototyyppinen esimerkki on, että äänne "baa", johon liittyy video, jossa joku puhuu "vaa", voidaan havaita "vaa" tai "gaa" (kuva 1 ).</w:t>
      </w:r>
    </w:p>
    <w:p>
      <w:r>
        <w:rPr>
          <w:b/>
        </w:rPr>
        <w:t xml:space="preserve">Tulos</w:t>
      </w:r>
    </w:p>
    <w:p>
      <w:r>
        <w:t xml:space="preserve">Mikä on McGurkin vaikutus?</w:t>
      </w:r>
    </w:p>
    <w:p>
      <w:r>
        <w:rPr>
          <w:b/>
        </w:rPr>
        <w:t xml:space="preserve">Esimerkki 5.2542</w:t>
      </w:r>
    </w:p>
    <w:p>
      <w:r>
        <w:t xml:space="preserve">Vertailemme lähestymistapojamme vastaaviin lähestymistapoihin, kuten pivoting, monikielinen NMT (MNMT) BIBREF19 ja kieltenvälinen siirto ilman esivalmennusta BIBREF16. Vaikka yhden mallin on haastavaa kääntää kaikki nollasuunnat useiden etäisten MultiUN-kieliparien välillä, MLM+BRLM-SA saavuttaa silti paremmat tulokset Es $\rightarrow $ Ar ja Es $\rightarrow $ Ru -testeissä kuin vahva pivoting$_{\rm m}$, jossa MNMT:n avulla käännetään lähde pivotiksi ja sen jälkeen kohde kahdessa erillisessä vaiheessa, ja kussakin vaiheessa saadaan rinnakkaisten korporaatioiden valvottu signaali. </w:t>
      </w:r>
    </w:p>
    <w:p>
      <w:r>
        <w:rPr>
          <w:b/>
        </w:rPr>
        <w:t xml:space="preserve">Tulos</w:t>
      </w:r>
    </w:p>
    <w:p>
      <w:r>
        <w:t xml:space="preserve">mitkä ovat pivot-pohjaiset peruslinjat?</w:t>
      </w:r>
    </w:p>
    <w:p>
      <w:r>
        <w:rPr>
          <w:b/>
        </w:rPr>
        <w:t xml:space="preserve">Esimerkki 5.2543</w:t>
      </w:r>
    </w:p>
    <w:p>
      <w:r>
        <w:t xml:space="preserve">Perinteiset tekstistä puheeksi -järjestelmät (TTS) koostuvat monimutkaisista putkistoista BIBREF0 , joihin kuuluu usein akustisia etuosia, kestomalli, akustinen ennustemalli ja vokooderimalleja. Mallimme arkkitehtuurissa käytetään RNN-pohjaista Seq2Seq-mallia melaspektrogrammin tuottamiseen tekstistä. Arkkitehtuuri on samankaltainen kuin Tacotron 2:ssa BIBREF4 Mallimme ja avoimen lähdekoodin Tacotron 2:n mallien parametrien suora vertailu osoittaa, että mallimme sisältää 4,5 miljoonaa parametria, kun taas Tacotron 2 sisältää noin 13 miljoonaa parametria oletusasetuksilla. Auttamalla malliamme oppimaan huomion kohdistamisen nopeammin, meillä on varaa käyttää pienempää kokonaismallia, jotta saavutetaan yhtä laadukas puheen laatu.</w:t>
      </w:r>
    </w:p>
    <w:p>
      <w:r>
        <w:rPr>
          <w:b/>
        </w:rPr>
        <w:t xml:space="preserve">Tulos</w:t>
      </w:r>
    </w:p>
    <w:p>
      <w:r>
        <w:t xml:space="preserve">Vähentävätkö ne arkkitehtuurinsa parametrien määrää verrattuna muihin suoriin tekstistä puheeksi -malleihin?</w:t>
      </w:r>
    </w:p>
    <w:p>
      <w:r>
        <w:rPr>
          <w:b/>
        </w:rPr>
        <w:t xml:space="preserve">Esimerkki 5.2544</w:t>
      </w:r>
    </w:p>
    <w:p>
      <w:r>
        <w:t xml:space="preserve">Arvioimme SDNetiä CoQA-tietokokonaisuudella.</w:t>
      </w:r>
    </w:p>
    <w:p>
      <w:r>
        <w:rPr>
          <w:b/>
        </w:rPr>
        <w:t xml:space="preserve">Tulos</w:t>
      </w:r>
    </w:p>
    <w:p>
      <w:r>
        <w:t xml:space="preserve">Arvioidaanko mallia muilla tietokokonaisuuksilla?</w:t>
      </w:r>
    </w:p>
    <w:p>
      <w:r>
        <w:rPr>
          <w:b/>
        </w:rPr>
        <w:t xml:space="preserve">Esimerkki 5.2545</w:t>
      </w:r>
    </w:p>
    <w:p>
      <w:r>
        <w:t xml:space="preserve">Tässä asiakirjassa käytettiin reaaliaikaista menetelmää, jolla kerättiin satunnaisesti 10 prosenttia julkisesti saatavilla olevista englanninkielisistä twiiteistä käyttäen useita ennalta määriteltyjä DDEO:hon liittyviä kyselyjä (taulukko TABREF6 ) tietyn ajanjakson aikana. </w:t>
      </w:r>
    </w:p>
    <w:p>
      <w:r>
        <w:rPr>
          <w:b/>
        </w:rPr>
        <w:t xml:space="preserve">Tulos</w:t>
      </w:r>
    </w:p>
    <w:p>
      <w:r>
        <w:t xml:space="preserve">Arvioidaanko ne vain englanninkielisten tietojen perusteella?</w:t>
      </w:r>
    </w:p>
    <w:p>
      <w:r>
        <w:rPr>
          <w:b/>
        </w:rPr>
        <w:t xml:space="preserve">Esimerkki 5.2546</w:t>
      </w:r>
    </w:p>
    <w:p>
      <w:r>
        <w:t xml:space="preserve">Tämän ongelman ratkaisemiseksi sovellamme takaisinkäännösmenetelmää BIBREF13, jossa käännämme junasarjan epäsuoran ja fyysisen häirinnän twiitit englannista saksaksi, ranskaksi ja kreikaksi. Sen jälkeen käännämme ne takaisin englanniksi, jotta saamme aikaan datan lisäyksen.</w:t>
      </w:r>
    </w:p>
    <w:p>
      <w:r>
        <w:rPr>
          <w:b/>
        </w:rPr>
        <w:t xml:space="preserve">Tulos</w:t>
      </w:r>
    </w:p>
    <w:p>
      <w:r>
        <w:t xml:space="preserve">Mitä kieltä (kieliä) aineistossa on edustettuna?</w:t>
      </w:r>
    </w:p>
    <w:p>
      <w:r>
        <w:rPr>
          <w:b/>
        </w:rPr>
        <w:t xml:space="preserve">Esimerkki 5.2547</w:t>
      </w:r>
    </w:p>
    <w:p>
      <w:r>
        <w:t xml:space="preserve">Resurssi koostuu kahdesta eri tutkimuksesta saaduista tiedoista. Molemmissa tutkimuksissa koehenkilöitä pyydettiin piirtämään kartalle (Mercator-projektiossa) monikulmio, joka edustaa tiettyä maantieteellistä kuvaajaa Luoteis-Espanjassa sijaitsevan Galician maantieteellisessä kontekstissa (ks. kuva FIGREF1 ). Ensimmäinen kysely suoritettiin, jotta saataisiin suuri määrä vastauksia, joita voitaisiin käyttää mallinnusalgoritmien arviointitestialustana. Siihen vastasivat 15/16-vuotiaat oppilaat Pontevedran lukiossa (Länsi-Galiciassa). 99 oppilasta vastasi 7 kuvaajan luetteloon (mukaan lukien kardinaalipisteet, rannikko, sisämaa ja oikea nimi). Toinen kysely osoitettiin Galician sääviraston BIBREF12 meteorologeille.</w:t>
      </w:r>
    </w:p>
    <w:p>
      <w:r>
        <w:rPr>
          <w:b/>
        </w:rPr>
        <w:t xml:space="preserve">Tulos</w:t>
      </w:r>
    </w:p>
    <w:p>
      <w:r>
        <w:t xml:space="preserve">Mistä kahdesta tietokokonaisuudesta resurssi on peräisin?</w:t>
      </w:r>
    </w:p>
    <w:p>
      <w:r>
        <w:rPr>
          <w:b/>
        </w:rPr>
        <w:t xml:space="preserve">Esimerkki 5.2548</w:t>
      </w:r>
    </w:p>
    <w:p>
      <w:r>
        <w:t xml:space="preserve">Tutkiaksemme, miten multimodaalinen konteksti voi parantaa suorituskykyä verrattuna unimodaaliseen kontekstiin, arvioimme erilaisia malleja: Feature Concatenation Model (FCM), Spatial Concatenation Model (SCM) ja Textual Kernels Model (TKM).</w:t>
      </w:r>
    </w:p>
    <w:p>
      <w:r>
        <w:rPr>
          <w:b/>
        </w:rPr>
        <w:t xml:space="preserve">Tulos</w:t>
      </w:r>
    </w:p>
    <w:p>
      <w:r>
        <w:t xml:space="preserve">Mitä malleja he ehdottavat?</w:t>
      </w:r>
    </w:p>
    <w:p>
      <w:r>
        <w:rPr>
          <w:b/>
        </w:rPr>
        <w:t xml:space="preserve">Esimerkki 5.2549</w:t>
      </w:r>
    </w:p>
    <w:p>
      <w:r>
        <w:t xml:space="preserve">TextGrid-repositoriossa oleva digitaalinen kirjasto edustaa laajaa saksankielisten tekstien kokoelmaa digitaalisessa muodossa BIBREF3.</w:t>
      </w:r>
    </w:p>
    <w:p>
      <w:r>
        <w:rPr>
          <w:b/>
        </w:rPr>
        <w:t xml:space="preserve">Tulos</w:t>
      </w:r>
    </w:p>
    <w:p>
      <w:r>
        <w:t xml:space="preserve">Mitä korpusta tutkimuksessa käytetään?</w:t>
      </w:r>
    </w:p>
    <w:p>
      <w:r>
        <w:rPr>
          <w:b/>
        </w:rPr>
        <w:t xml:space="preserve">Esimerkki 5.2550</w:t>
      </w:r>
    </w:p>
    <w:p>
      <w:r>
        <w:t xml:space="preserve">Suoritamme kokeilumme ActivityNet Captions -tietokokonaisuudella BIBREF2, jota pidetään tiheän videotekstitystehtävän standardivertailukohtana. Tietokokonaisuus sisältää noin 20 000 YouTube-videota, jotka on jaettu 50/25/25/25 %:iin harjoittelua, validointia ja testausta varten. </w:t>
      </w:r>
    </w:p>
    <w:p>
      <w:r>
        <w:rPr>
          <w:b/>
        </w:rPr>
        <w:t xml:space="preserve">Tulos</w:t>
      </w:r>
    </w:p>
    <w:p>
      <w:r>
        <w:t xml:space="preserve">Mihin alaan tietokokonaisuus kuuluu?</w:t>
      </w:r>
    </w:p>
    <w:p>
      <w:r>
        <w:rPr>
          <w:b/>
        </w:rPr>
        <w:t xml:space="preserve">Esimerkki 5.2551</w:t>
      </w:r>
    </w:p>
    <w:p>
      <w:r>
        <w:t xml:space="preserve">Tässä asiakirjassa valitaan kolme tekstin yksinkertaistamiseen liittyvää metriikkaa. BLEU BIBREF5 on yksi perinteinen konekäännösmittari, jolla arvioidaan, missä määrin käännetyt yksinkertaistukset eroavat referenssiyksinkertaistuksista. FKGL mittaa tulosteen luettavuutta BIBREF23 . Pieni FKGL edustaa yksinkertaisempaa tulosta. SARI on viimeaikainen tekstin yksinkertaistamisen mittari, jossa tulosta verrataan lähde- ja referenssiversioihin BIBREF20 .</w:t>
      </w:r>
    </w:p>
    <w:p>
      <w:r>
        <w:rPr>
          <w:b/>
        </w:rPr>
        <w:t xml:space="preserve">Tulos</w:t>
      </w:r>
    </w:p>
    <w:p>
      <w:r>
        <w:t xml:space="preserve">mitä arviointimittareita he käyttivät?</w:t>
      </w:r>
    </w:p>
    <w:p>
      <w:r>
        <w:rPr>
          <w:b/>
        </w:rPr>
        <w:t xml:space="preserve">Esimerkki 5.2552</w:t>
      </w:r>
    </w:p>
    <w:p>
      <w:r>
        <w:t xml:space="preserve">Suurin osa tuloksista näyttää vastaavan joidenkin asiantuntijoiden, kuten Washington Postin poliittisten asiantuntijoiden, näkemyksiä.</w:t>
      </w:r>
    </w:p>
    <w:p>
      <w:r>
        <w:rPr>
          <w:b/>
        </w:rPr>
        <w:t xml:space="preserve">Tulos</w:t>
      </w:r>
    </w:p>
    <w:p>
      <w:r>
        <w:t xml:space="preserve">Ketkä ovat asiantuntijoita?</w:t>
      </w:r>
    </w:p>
    <w:p>
      <w:r>
        <w:rPr>
          <w:b/>
        </w:rPr>
        <w:t xml:space="preserve">Esimerkki 5.2553</w:t>
      </w:r>
    </w:p>
    <w:p>
      <w:r>
        <w:t xml:space="preserve">Valikoima tämän tutkimuksen tuloksista on seuraava: Muu kuin englanninkielinen koodi on laajamittainen ilmiö.Translitterointi on yleistä kaikkien kielten tunnisteissa.Kielet ryhmittyvät kolmeen eri ryhmään sen perusteella, miten puhujat käyttävät tunnuksia/kommentteja/translitterointia.Muut kuin latinalaisen kirjoitusasun käyttäjät kirjoittavat kommentit omalla äidinkielisellä kirjoitusasullaan, mutta kirjoittavat tunnisteet englanniksi.Oikealta vasemmalle -kirjoitusasua (RTL), kuten arabiaa, ei ole havaittu esiintyvän GitHubin tunnisteissa, mikä tarkoittaa sitä, että nykyisillä koodaajilla, jotka puhuvat RTL-kieliä, on huomattavia esteitä äidinkielisen kirjoitusasunsa käyttämisessä koodissa.</w:t>
      </w:r>
    </w:p>
    <w:p>
      <w:r>
        <w:rPr>
          <w:b/>
        </w:rPr>
        <w:t xml:space="preserve">Tulos</w:t>
      </w:r>
    </w:p>
    <w:p>
      <w:r>
        <w:t xml:space="preserve">Mitkä ovat julkisia koodivarastoja koskevan tutkimuksen tulokset?</w:t>
      </w:r>
    </w:p>
    <w:p>
      <w:r>
        <w:rPr>
          <w:b/>
        </w:rPr>
        <w:t xml:space="preserve">Esimerkki 5.2554</w:t>
      </w:r>
    </w:p>
    <w:p>
      <w:r>
        <w:t xml:space="preserve">Tämän jälkeen yhdistämme nämä maininnat toisiinsa i) jos ne esiintyvät samassa asiakirjassa (tästä käytetään nimitystä DOC-BASED edges), ii) jos nimettyjen entiteettien mainintapari on identtinen (MATCH edges - nämä voivat yhdistää solmuja sekä asiakirjojen välillä että niiden sisällä) tai iii) jos ne ovat samassa ydinviittausketjussa ulkoisen ydinviittausjärjestelmän ennusteen mukaan (COREF edges). </w:t>
      </w:r>
    </w:p>
    <w:p>
      <w:r>
        <w:rPr>
          <w:b/>
        </w:rPr>
        <w:t xml:space="preserve">Tulos</w:t>
      </w:r>
    </w:p>
    <w:p>
      <w:r>
        <w:t xml:space="preserve">Miten he saivat suhteet mainintojen välille?</w:t>
      </w:r>
    </w:p>
    <w:p>
      <w:r>
        <w:rPr>
          <w:b/>
        </w:rPr>
        <w:t xml:space="preserve">Esimerkki 5.2555</w:t>
      </w:r>
    </w:p>
    <w:p>
      <w:r>
        <w:t xml:space="preserve">Samankaltaiset yhtälöt löydettiin käyttämällä yhtälöiden kontekstivektorien esitysten välille laskettua euklidista etäisyyttä ( INLINEFORM2 ). Annamme lisää esimerkkituloksia liitteessä B.</w:t>
      </w:r>
    </w:p>
    <w:p>
      <w:r>
        <w:rPr>
          <w:b/>
        </w:rPr>
        <w:t xml:space="preserve">Tulos</w:t>
      </w:r>
    </w:p>
    <w:p>
      <w:r>
        <w:t xml:space="preserve">Miten ne määrittelevät samankaltaiset yhtälöt?</w:t>
      </w:r>
    </w:p>
    <w:p>
      <w:r>
        <w:rPr>
          <w:b/>
        </w:rPr>
        <w:t xml:space="preserve">Esimerkki 5.2556</w:t>
      </w:r>
    </w:p>
    <w:p>
      <w:r>
        <w:t xml:space="preserve">Esittelemme ensin menetelmän, jolla havaitaan pullonkaulat tekstipeleissä käyttämällä saavutettua kokonaispalkkiota ja tietämysgraafin tilaa. Menetelmä jäädyttää pullonkaulan saavuttamiseen käytetyn toimintatavan ja aloittaa harjoittelun uudelleen siitä eteenpäin, ja lisäksi suoritetaan takautumishaku sen varmistamiseksi, että ei ole jäädytetty epäoptimaalista toimintatapaa. Toisessa artikkelissa tutkitaan, miten tietämysgraafeja voidaan hyödyntää nykyisten etsintäalgoritmien parantamiseen, kun käsitellään kombinatorisia toiminta-alueita, kuten Go-Explore BIBREF9 -algoritmia. </w:t>
      </w:r>
    </w:p>
    <w:p>
      <w:r>
        <w:rPr>
          <w:b/>
        </w:rPr>
        <w:t xml:space="preserve">Tulos</w:t>
      </w:r>
    </w:p>
    <w:p>
      <w:r>
        <w:t xml:space="preserve">Mitkä ovat nämä kaksi uutta strategiaa?</w:t>
      </w:r>
    </w:p>
    <w:p>
      <w:r>
        <w:rPr>
          <w:b/>
        </w:rPr>
        <w:t xml:space="preserve">Esimerkki 5.2557</w:t>
      </w:r>
    </w:p>
    <w:p>
      <w:r>
        <w:t xml:space="preserve">Kun näitä aiheita verrataan katolisen naisfoorumin aiheisiin, näyttää siltä, että sekä ISIS että väkivallattomat ryhmät käyttävät äitiyteen, puolisosuhteeseen ja avioliittoon/eroon liittyviä aiheita puhuessaan naisille. Lisäksi käytimme Depechemood-menetelmiä analysoidaksemme tunteita, joita nämä aineistot todennäköisesti herättävät lukijoissa. Tunneanalyysimme tulos viittaa siihen, että molemmissa korpuksissa käytettiin sanoja, joilla pyritään innostamaan lukijoita ja samalla välttämään pelkoa. Todelliset sanat, jotka johtavat näihin vaikutuksiin, ovat kuitenkin hyvin erilaisia näissä kahdessa yhteydessä. Kaiken kaikkiaan havaintomme osoittavat, että sopivia menetelmiä käyttämällä suurten tekstiaineistojen automaattinen analyysi voi tarjota uusia oivalluksia ääriainesten propagandasta, joista voi olla apua terrorisminvastaiselle yhteisölle.</w:t>
      </w:r>
    </w:p>
    <w:p>
      <w:r>
        <w:rPr>
          <w:b/>
        </w:rPr>
        <w:t xml:space="preserve">Tulos</w:t>
      </w:r>
    </w:p>
    <w:p>
      <w:r>
        <w:t xml:space="preserve">Mitä johtopäätöksiä kirjoittajat tekevät havainnostaan, jonka mukaan ISIS:n ja katolisen materiaalin emotionaalinen vetovoima on samanlainen?</w:t>
      </w:r>
    </w:p>
    <w:p>
      <w:r>
        <w:rPr>
          <w:b/>
        </w:rPr>
        <w:t xml:space="preserve">Esimerkki 5.2558</w:t>
      </w:r>
    </w:p>
    <w:p>
      <w:r>
        <w:t xml:space="preserve">Yhdistämme lisäksi valvotun IR-mallin ja valvomattoman mallin, joka on koulutettu täydellä parittomalla datalla (4,8 miljoonaa) ja eri määrällä paritettua dataa (50 000:sta 4,8 miljoonaan).</w:t>
      </w:r>
    </w:p>
    <w:p>
      <w:r>
        <w:rPr>
          <w:b/>
        </w:rPr>
        <w:t xml:space="preserve">Tulos</w:t>
      </w:r>
    </w:p>
    <w:p>
      <w:r>
        <w:t xml:space="preserve">Kuinka monta kommenttia käytettiin?</w:t>
      </w:r>
    </w:p>
    <w:p>
      <w:r>
        <w:rPr>
          <w:b/>
        </w:rPr>
        <w:t xml:space="preserve">Esimerkki 5.2559</w:t>
      </w:r>
    </w:p>
    <w:p>
      <w:r>
        <w:t xml:space="preserve">Vastauksena RQ3-kysymykseen, joka koskee toimialueen mukauttamista, voimme nähdä harmaista soluista välilehdessä: tulokset, jotka vastaavat toimialueiden välistä mukauttamista, jossa BERT-kielimalli koulutetaan kohdealalla, että toimialueen mukauttaminen toimii hyvin: absoluuttinen tarkkuus paranee 2,2 \ % sylimikrojen testijoukossa ja jopa 3,6 \ % ravintola-alan testijoukossa verrattuna BERT-pohjaan.</w:t>
      </w:r>
    </w:p>
    <w:p>
      <w:r>
        <w:rPr>
          <w:b/>
        </w:rPr>
        <w:t xml:space="preserve">Tulos</w:t>
      </w:r>
    </w:p>
    <w:p>
      <w:r>
        <w:t xml:space="preserve">Kuinka paljon heidän mallinsa päihittää perustason mallin toimialojen välisessä arvioinnissa?</w:t>
      </w:r>
    </w:p>
    <w:p>
      <w:r>
        <w:rPr>
          <w:b/>
        </w:rPr>
        <w:t xml:space="preserve">Esimerkki 5.2560</w:t>
      </w:r>
    </w:p>
    <w:p>
      <w:r>
        <w:t xml:space="preserve">Käytämme pääarviointimittareina ROUGE F1 ja METEOR.</w:t>
      </w:r>
    </w:p>
    <w:p>
      <w:r>
        <w:rPr>
          <w:b/>
        </w:rPr>
        <w:t xml:space="preserve">Tulos</w:t>
      </w:r>
    </w:p>
    <w:p>
      <w:r>
        <w:t xml:space="preserve">Mitä arviointimittareita ne käyttävät?</w:t>
      </w:r>
    </w:p>
    <w:p>
      <w:r>
        <w:rPr>
          <w:b/>
        </w:rPr>
        <w:t xml:space="preserve">Esimerkki 5.2561</w:t>
      </w:r>
    </w:p>
    <w:p>
      <w:r>
        <w:t xml:space="preserve">Esittelemme tässä jaksossa See et al. See2017:n perusmallin, joka on koulutettu CNN/Daily Mail -aineistolla. Perusmalli on syvä sekvenssistä sekvenssiin koodaus-/dekoodausmalli, jossa on huomio. Kooderi on kaksisuuntainen Long-Short Term Memory(LSTM)-solu BIBREF14 ja dekooderi yksittäinen LSTM-solu, jossa on huomiomekanismi. Huomiomekanismi lasketaan kuten BIBREF9:ssä, ja dekoodauksessa käytetään ahnetta hakua. Koulutamme alusta loppuun myös sanojen upotukset. Käytetty upotuskoko on 128 ja LSTM-solujen piilotetun tilan koko on 254.</w:t>
      </w:r>
    </w:p>
    <w:p>
      <w:r>
        <w:rPr>
          <w:b/>
        </w:rPr>
        <w:t xml:space="preserve">Tulos</w:t>
      </w:r>
    </w:p>
    <w:p>
      <w:r>
        <w:t xml:space="preserve">Mitä lähtötasoja he vertasivat?</w:t>
      </w:r>
    </w:p>
    <w:p>
      <w:r>
        <w:rPr>
          <w:b/>
        </w:rPr>
        <w:t xml:space="preserve">Esimerkki 5.2562</w:t>
      </w:r>
    </w:p>
    <w:p>
      <w:r>
        <w:t xml:space="preserve">Kokeilussa käyttämämme kliiniset muistiinpanot ovat toimialan asiantuntijoiden toimittamia, ja ne koostuvat 1 160 lääkärin lokikirjasta, jotka koskevat lääketieteellisen teho-osaston vastaanottopyyntöjä Mount Sanai -vuoren yhteydessä olevassa tertiäärisessä hoitokeskuksessa. Rikastettu korpus sisältää tehohoidon raakatietojen lisäksi 42 506 Wikipedia-artikkelia, joista kukin vastaa yhtä ehdokasta, 6 tutkimusjulkaisua ja 2 tehohoitolääketieteen oppikirjaa.</w:t>
      </w:r>
    </w:p>
    <w:p>
      <w:r>
        <w:rPr>
          <w:b/>
        </w:rPr>
        <w:t xml:space="preserve">Tulos</w:t>
      </w:r>
    </w:p>
    <w:p>
      <w:r>
        <w:t xml:space="preserve">Mitä tietokokonaisuutta he käyttävät mallinsa rakentamiseen?</w:t>
      </w:r>
    </w:p>
    <w:p>
      <w:r>
        <w:rPr>
          <w:b/>
        </w:rPr>
        <w:t xml:space="preserve">Esimerkki 5.2563</w:t>
      </w:r>
    </w:p>
    <w:p>
      <w:r>
        <w:t xml:space="preserve">Arvioidaksemme tuotetulla datalla koulutettuja malleja annotoimme manuaalisesti nimetyt entiteetit -tietokannan, joka koostuu 53453 merkistä ja 2566 lauseesta, jotka on valittu yli 250 uutistekstistä ilur.am-sivustolta.</w:t>
      </w:r>
    </w:p>
    <w:p>
      <w:r>
        <w:rPr>
          <w:b/>
        </w:rPr>
        <w:t xml:space="preserve">Tulos</w:t>
      </w:r>
    </w:p>
    <w:p>
      <w:r>
        <w:t xml:space="preserve">Mikä on uutislauseiden lähde?</w:t>
      </w:r>
    </w:p>
    <w:p>
      <w:r>
        <w:rPr>
          <w:b/>
        </w:rPr>
        <w:t xml:space="preserve">Esimerkki 5.2564</w:t>
      </w:r>
    </w:p>
    <w:p>
      <w:r>
        <w:t xml:space="preserve">Koillis-, länsi- ja eteläisten alueiden korkeakouluissa opiskeleminen lisää seksuaalista häirintää koskevien ilmoitusten tekemisen mahdollisuutta (positiiviset kertoimet), kun taas keskilännen alueella opiskeleminen lisää sitä. </w:t>
      </w:r>
    </w:p>
    <w:p>
      <w:r>
        <w:rPr>
          <w:b/>
        </w:rPr>
        <w:t xml:space="preserve">Tulos</w:t>
      </w:r>
    </w:p>
    <w:p>
      <w:r>
        <w:t xml:space="preserve">Mitkä maantieteelliset alueet korreloivat suuntauksen kanssa?</w:t>
      </w:r>
    </w:p>
    <w:p>
      <w:r>
        <w:rPr>
          <w:b/>
        </w:rPr>
        <w:t xml:space="preserve">Esimerkki 5.2565</w:t>
      </w:r>
    </w:p>
    <w:p>
      <w:r>
        <w:t xml:space="preserve">Jotta tekstin piirteistä saadaan kontekstisidonnaisia esityksiä, kirjan nimi ja selostus yhdistetään ja syötetään sitten BERTin kautta. Muut kuin tekstin piirteet luodaan erillisessä esikäsittelyvaiheessa. Metatieto-ominaisuudet esitetään kymmenenulotteisena vektorina (kaksi ulottuvuutta sukupuolen osalta, ks. SECREF10-jakso). Kirjoittajan upotusvektoreiden pituus on 200 (ks. SECREF22 kohta). Seuraavassa vaiheessa kaikki kolme representaatiota yhdistetään ja siirretään MLP:hen, jossa on kaksi kerrosta, 1024 yksikköä kussakin ja ReLu-aktivointifunktio.</w:t>
      </w:r>
    </w:p>
    <w:p>
      <w:r>
        <w:rPr>
          <w:b/>
        </w:rPr>
        <w:t xml:space="preserve">Tulos</w:t>
      </w:r>
    </w:p>
    <w:p>
      <w:r>
        <w:t xml:space="preserve">Miten ne yhdistävät tekstiedustukset tietämysgraafin sulautuksiin?</w:t>
      </w:r>
    </w:p>
    <w:p>
      <w:r>
        <w:rPr>
          <w:b/>
        </w:rPr>
        <w:t xml:space="preserve">Esimerkki 5.2566</w:t>
      </w:r>
    </w:p>
    <w:p>
      <w:r>
        <w:t xml:space="preserve">Käytimme degen2015investigatingin raportoimaa annotoitua tietokokonaisuutta, joka koostuu puhelinkeskustelujen korpuksen Switchboard BIBREF21 sanoista, jotka sisältävät sanan some. Aineisto koostuu 1 362:sta ainutlaatuisesta lausumasta, joissa on substantiivilause, joka sisältää some (some-NP). Jokaisen some-NP:tä sisältävän esimerkin osalta degen2015investigating keräsi päättelyn voimakkuusarviot vähintään 10 osallistujalta, jotka oli rekrytoitu Amazonin Mechanical Turk -palvelusta. Osallistujat näkivät sekä kohdeilmauksen että kymmenen ilmausta edeltävästä diskurssikontekstista. Sen jälkeen he arvioivat alkuperäisen lausuman like (UNKREF8) ja lausuman, jossa some oli korvattu some-lausumalla, mutta ei kaikki like (UNKREF9), samankaltaisuutta 7-portaisella Likertin asteikolla, jonka päätepisteissä oli merkinnät "hyvin erilainen merkitys" (1) ja "sama merkitys" (7). Alhaiset samankaltaisuusluokitukset merkitsevät siis matalaa päättelyn voimakkuutta ja korkeat samankaltaisuusluokitukset korkeaa päättelyn voimakkuutta.</w:t>
      </w:r>
    </w:p>
    <w:p>
      <w:r>
        <w:rPr>
          <w:b/>
        </w:rPr>
        <w:t xml:space="preserve">Tulos</w:t>
      </w:r>
    </w:p>
    <w:p>
      <w:r>
        <w:t xml:space="preserve">Mitä tietokokonaisuutta he käyttävät?</w:t>
      </w:r>
    </w:p>
    <w:p>
      <w:r>
        <w:rPr>
          <w:b/>
        </w:rPr>
        <w:t xml:space="preserve">Esimerkki 5.2567</w:t>
      </w:r>
    </w:p>
    <w:p>
      <w:r>
        <w:t xml:space="preserve">perusmalli tuottaa hyvän tuloksen myös eksplisiittisten diskurssisuhteiden tunnistamisessa, mikä on verrattavissa aiempaan parhaaseen tulokseen (92,05 % makro F1-tulos ja 93,09 % tarkkuus, kuten BIBREF11 raportoi). Yhteenvetona voidaan todeta, että koko kappaleen tason neuroverkkomallimme saavuttaa parhaan makrokeskiarvoisen F1-tuloksen (48,82 %) implisiittisten diskurssisuhteiden ennustamisessa, mikä ylittää aiemmat neuraaliset tensoriverkkomallit (esim. BIBREF18 ) yli kahdella prosentilla ja ylittää parhaan aiemman järjestelmän BIBREF19 yhdellä prosentilla. Sitten luotiin myös ensemble-malleja soveltamalla enemmistöpäätöstä kymmenen ajokerran tulosten yhdistämiseen. Taulukosta 5 käy ilmi, että jokainen ensemble-malli parantaa suorituskykyään yksittäiseen malliin verrattuna. Täydellinen malli parantaa suorituskykyä (51,84 - 48,82 = 3,02) ja (94,17 - 93,21 = 0,96) makro-F1-pistemäärissä implisiittisten ja eksplisiittisten diskurssisuhteiden ennustamisessa. </w:t>
      </w:r>
    </w:p>
    <w:p>
      <w:r>
        <w:rPr>
          <w:b/>
        </w:rPr>
        <w:t xml:space="preserve">Tulos</w:t>
      </w:r>
    </w:p>
    <w:p>
      <w:r>
        <w:t xml:space="preserve">Kuinka paljon tämä malli parantaa uusinta tekniikkaa?</w:t>
      </w:r>
    </w:p>
    <w:p>
      <w:r>
        <w:rPr>
          <w:b/>
        </w:rPr>
        <w:t xml:space="preserve">Esimerkki 5.2568</w:t>
      </w:r>
    </w:p>
    <w:p>
      <w:r>
        <w:t xml:space="preserve">Parannukset kaikkiin vertailutietoaineistoihin nähden osoittavat myös, että ehdollinen BERT on yleinen lisäysmenetelmä useiden merkintöjen lauseiden luokittelutehtävissä.</w:t>
      </w:r>
    </w:p>
    <w:p>
      <w:r>
        <w:rPr>
          <w:b/>
        </w:rPr>
        <w:t xml:space="preserve">Tulos</w:t>
      </w:r>
    </w:p>
    <w:p>
      <w:r>
        <w:t xml:space="preserve">Suoriutuuko uusi tavoite paremmin kuin alkuperäinen tavoite, johon bert on koulutettu?</w:t>
      </w:r>
    </w:p>
    <w:p>
      <w:r>
        <w:rPr>
          <w:b/>
        </w:rPr>
        <w:t xml:space="preserve">Esimerkki 5.2569</w:t>
      </w:r>
    </w:p>
    <w:p>
      <w:r>
        <w:t xml:space="preserve">Arvioidaksemme tuotetulla datalla koulutettuja malleja annotoimme manuaalisesti nimetyt entiteetit -tietokannan, joka sisältää 53453 merkkiä ja 2566 lausetta, jotka on valittu yli 250 uutistekstistä ilur.am-sivustolta. Annotoinnissa tukeuduimme yleisesti BBN Technologiesin TREC 2002 -kilpailun kysymysvastausten rataa varten laatimiin kategorioihin ja ohjeisiin.</w:t>
      </w:r>
    </w:p>
    <w:p>
      <w:r>
        <w:rPr>
          <w:b/>
        </w:rPr>
        <w:t xml:space="preserve">Tulos</w:t>
      </w:r>
    </w:p>
    <w:p>
      <w:r>
        <w:t xml:space="preserve">käyttivätkö he joukkoistamisalustaa manuaalisten merkintöjen tekemiseen?</w:t>
      </w:r>
    </w:p>
    <w:p>
      <w:r>
        <w:rPr>
          <w:b/>
        </w:rPr>
        <w:t xml:space="preserve">Esimerkki 5.2570</w:t>
      </w:r>
    </w:p>
    <w:p>
      <w:r>
        <w:t xml:space="preserve">Yleinen sarkasmi. Tarkastelemme ensin Gen-tietokannasta opittuja eri malleja.  Havaitsemme, että ei-sarkastiset kuviot näyttävät kuvaavan teknistä ja tieteellistä kieltä, kun taas sarkastiset kuviot kuvaavat yleensä subjektiivista kieltä, joka ei ole aihekohtaista. Havaitsemme, että sarkastisen luokan adjektiivi- ja adverbikuvioita on runsaasti, vaikka emme käytä adjektiivi- ja adverbikuvioita regex-hakumenetelmässämme. Retoriset kysymykset. Huomaamme, että vaikka RQ-kysymyksiä varten luodut ei-sarkastiset kuviot ovat samankaltaisia kuin yleisestä aineistosta löytyvät aihekohtaiset ei-sarkastiset kuviot, sarkastisissa kuviossa on joitakin mielenkiintoisia piirteitä, jotka ovat enemmänkin ainutlaatuisia RQ-kysymyksille: Monet sarkastisista kysymyksistämme keskittyvät nimenomaan hyökkäyksiin vastaanottajan henkisiä kykyjä vastaan. Tämä yleistäminen tulee selväksi, kun poimimme ja analysoimme verbin, subjektin ja objektin argumentit Stanfordin riippuvuusjäsennyksen jäsentäjän BIBREF32 avulla RQ-tietokannan kysymysten osalta. Hyperbole. Kuten edellä todettiin, yksi yleinen hyperbole-malli sisältää adverbeja ja adjektiiveja. Emme käyttäneet tätä kuviota hyperbolin hakemiseen, mutta koska jokainen hyperbolinen sarkastinen lausuma sisältää useita vihjeitä, opimme laajennetun luokan hyperbolin kuvioita.  Opimme useita verbaalisia malleja, joita emme olleet aiemmin yhdistäneet hyperboliin, kuten taulukossa TABREF34 näkyy. Mielenkiintoista on, että monet näistä kuvioista ilmentävät CanoMora2009:n havaintoja hyperbolesta ja siihen liittyvistä semanttisista kentistä: kontrastin luominen poissulkemalla, esim. ei rajaa eikä keinoa, tai laajentamalla predikaattiluokkaa, esim. kaikki tietävät. Monet näistä ovat myös kontrastiivisia. </w:t>
      </w:r>
    </w:p>
    <w:p>
      <w:r>
        <w:rPr>
          <w:b/>
        </w:rPr>
        <w:t xml:space="preserve">Tulos</w:t>
      </w:r>
    </w:p>
    <w:p>
      <w:r>
        <w:t xml:space="preserve">Mitä kielellisiä eroja kunkin luokan välillä on?</w:t>
      </w:r>
    </w:p>
    <w:p>
      <w:r>
        <w:rPr>
          <w:b/>
        </w:rPr>
        <w:t xml:space="preserve">Esimerkki 5.2571</w:t>
      </w:r>
    </w:p>
    <w:p>
      <w:r>
        <w:t xml:space="preserve">Tarjoamme käsin kuratoidun kokoelman täydellisiä taivutustaulukoita 198 lemmalle. Morfologiset tunnisteet noudattavat UniMorph-skeeman BIBREF6, BIBREF7 suuntaviivoja, jotta ne mahdollistaisivat kieltenvälisen siirto-oppimisen, ja ne on merkitty seuraavilla tunnisteilla: Henkilö: ensimmäinen (1), toinen (2) ja kolmas (3) Luku: Aspekti/mieliala: täydentävä (CPL), progressiivinen (PROG), potentiaalinen (POT) ja habituaalinen (HAB).</w:t>
      </w:r>
    </w:p>
    <w:p>
      <w:r>
        <w:rPr>
          <w:b/>
        </w:rPr>
        <w:t xml:space="preserve">Tulos</w:t>
      </w:r>
    </w:p>
    <w:p>
      <w:r>
        <w:t xml:space="preserve">Miten merkinnät tehtiin?</w:t>
      </w:r>
    </w:p>
    <w:p>
      <w:r>
        <w:rPr>
          <w:b/>
        </w:rPr>
        <w:t xml:space="preserve">Esimerkki 5.2572</w:t>
      </w:r>
    </w:p>
    <w:p>
      <w:r>
        <w:t xml:space="preserve">Tässä alaluvussa tarkastellaan mallin kunkin komponentin vaikutusta suorituskykyyn poistamalla tai korvaamalla sen komponentteja. kokeiluissa käytetään SNLI-tietokokonaisuutta, ja parhaiten suoriutuvaa kokoonpanoa käytetään muutosten perustasona. Tarkastelemme seuraavia muunnelmia: (i) mallit, joissa käytetään tavallisia pinottuja LSTM-malleja, (ii) mallit, joissa on eri INLINEFORM0 , (iii) mallit ilman INLINEFORM1 ja (iv) mallit, jotka integroivat alempia konteksteja kurkistusyhteyksien avulla.</w:t>
      </w:r>
    </w:p>
    <w:p>
      <w:r>
        <w:rPr>
          <w:b/>
        </w:rPr>
        <w:t xml:space="preserve">Tulos</w:t>
      </w:r>
    </w:p>
    <w:p>
      <w:r>
        <w:t xml:space="preserve">Mitkä olivat lähtötasot?</w:t>
      </w:r>
    </w:p>
    <w:p>
      <w:r>
        <w:rPr>
          <w:b/>
        </w:rPr>
        <w:t xml:space="preserve">Esimerkki 5.2573</w:t>
      </w:r>
    </w:p>
    <w:p>
      <w:r>
        <w:t xml:space="preserve">Mikä on esivalmennettujen representaatioiden vaikutus, kun transkriptoitua dataa on vähemmän? Jotta tästä saataisiin parempi käsitys, koulutamme akustisia malleja eri määrillä merkittyä harjoitusdataa ja mittaamme tarkkuutta esivalmistettujen representaatioiden (log-mel-suodatinpankkien) kanssa ja ilman niitä. Esikoulutetut representaatiot koulutetaan koko Librispeech-korpuksella, ja mittaamme tarkkuuden WER:nä, kun dekoodaus tehdään 4 gramman kielimallilla. Kuva osoittaa, että esivalmennus vähentää WER-arvoa 32 % nov93dev:llä, kun käytettävissä on vain noin kahdeksan tuntia transkriptoitua dataa. Esiharjoittelu vain WSJ:n ( WSJ) äänidatalla toimii huonommin verrattuna paljon suurempaan Librispeechiin ( Libri). Tämä vahvistaa entisestään, että esiharjoittelu useammalla datalla on ratkaisevan tärkeää hyvän suorituskyvyn kannalta.</w:t>
      </w:r>
    </w:p>
    <w:p>
      <w:r>
        <w:rPr>
          <w:b/>
        </w:rPr>
        <w:t xml:space="preserve">Tulos</w:t>
      </w:r>
    </w:p>
    <w:p>
      <w:r>
        <w:t xml:space="preserve">Tutkitaanko niissä, kuinka paljon siirtotietoja tarvitaan, jotta WER paranisi kuinka paljon? </w:t>
      </w:r>
    </w:p>
    <w:p>
      <w:r>
        <w:rPr>
          <w:b/>
        </w:rPr>
        <w:t xml:space="preserve">Esimerkki 5.2574</w:t>
      </w:r>
    </w:p>
    <w:p>
      <w:r>
        <w:t xml:space="preserve">Ennustustehtävämme on siis suoraviivainen sanatason binääriluokittelutehtävä. Kehitämme seuraavat viisi piirreryhmää, jotka kuvaavat ominaisuuksia, jotka liittyvät siihen, miten sanaa käytetään selityksessä (ks. taulukko TABREF18 täydellisen luettelon osalta):[itemsep=0pt,leftmargin=*,topsep=0pt]Sanan kontekstittomat ominaisuudet. Nämä ominaisuudet johdetaan suoraan sanasta, ja ne kuvaavat yleistä taipumusta siihen, että sana kaikuu selityksissä. sanan käyttö OP:ssa tai PC:ssä (kaksi ryhmää). Nämä piirteet kuvaavat sitä, miten sanaa käytetään OP:ssa tai PC:ssä. Näin ollen jokaiselle piirteelle on kaksi arvoa OP:lle ja PC:lle.Miten sana yhdistää OP:n ja PC:n. Nämä piirteet tarkastelevat sanan käytön eroa OP:ssa ja PC:ssä. Odotamme, että tämä ryhmä on tehtävämme kannalta tärkein. yleiset OP/PC-ominaisuudet. Nämä piirteet kuvaavat keskustelun yleisiä ominaisuuksia. Niitä voidaan käyttää luonnehtimaan kaikujen taustajakaumaa.Taulukossa TABREF18 esitetään lisäksi intuitio kunkin ominaisuuden sisällyttämiselle ja tiivistetyt $t$-testitulokset Bonferroni-korjauksen jälkeen. Erityisesti testataan, onko selityksissä kaikuuntuneilla sanoilla erilaiset ominaisuusarvot kuin niillä sanoilla, joita ei kaikuuntunut. Kaikkien sanojen tarkastelun lisäksi tarkastelemme myös erikseen stop-sanoja ja sisällön sanoja kuvion FIGREF8 valossa. Tässä korostamme muutamia havaintoja:[itemsep=0pt,leftmargin=*,topsep=0pt]</w:t>
      </w:r>
    </w:p>
    <w:p>
      <w:r>
        <w:rPr>
          <w:b/>
        </w:rPr>
        <w:t xml:space="preserve">Tulos</w:t>
      </w:r>
    </w:p>
    <w:p>
      <w:r>
        <w:t xml:space="preserve">Mitkä ovat niiden ehdotetut ominaisuudet?</w:t>
      </w:r>
    </w:p>
    <w:p>
      <w:r>
        <w:rPr>
          <w:b/>
        </w:rPr>
        <w:t xml:space="preserve">Esimerkki 5.2575</w:t>
      </w:r>
    </w:p>
    <w:p>
      <w:r>
        <w:t xml:space="preserve">Paras perusmalli on NO-MOVE, jonka tarkkuus on 30,3 prosenttia yksittäisten lauseiden ja 0,3 prosenttia kokonaisten kappaleiden osalta.</w:t>
      </w:r>
    </w:p>
    <w:p>
      <w:r>
        <w:rPr>
          <w:b/>
        </w:rPr>
        <w:t xml:space="preserve">Tulos</w:t>
      </w:r>
    </w:p>
    <w:p>
      <w:r>
        <w:t xml:space="preserve">Kuinka hyvin perustaso toimi?</w:t>
      </w:r>
    </w:p>
    <w:p>
      <w:r>
        <w:rPr>
          <w:b/>
        </w:rPr>
        <w:t xml:space="preserve">Esimerkki 5.2576</w:t>
      </w:r>
    </w:p>
    <w:p>
      <w:r>
        <w:t xml:space="preserve">Attribuuttien upottamisen tehtävänä on upottaa jokainen attribuuttikolmioiden arvo jatkuvaan vektoriavaruuteen säilyttäen semanttinen informaatio. KG:iden molempien korkeamman asteen rakenteellisen informaation tallentamiseksi käytimme huomiopohjaista upotuksen etenemismenetelmää (attention-based embedding propagation method). Entiteettien, suhteiden ja arvojen lopullinen upotus syötetään kahteen eri syvään neuroverkkoon kahta eri tehtävää varten, joihin kuuluvat linkkien ennustaminen ja entiteettien luokittelu.</w:t>
      </w:r>
    </w:p>
    <w:p>
      <w:r>
        <w:rPr>
          <w:b/>
        </w:rPr>
        <w:t xml:space="preserve">Tulos</w:t>
      </w:r>
    </w:p>
    <w:p>
      <w:r>
        <w:t xml:space="preserve">Miten KANE tallentaa sekä KG:iden korkeamman asteen rakenne- että attribuuttitiedot tehokkaasti, selkeästi ja yhtenäisesti?</w:t>
      </w:r>
    </w:p>
    <w:p>
      <w:r>
        <w:rPr>
          <w:b/>
        </w:rPr>
        <w:t xml:space="preserve">Esimerkki 5.2577</w:t>
      </w:r>
    </w:p>
    <w:p>
      <w:r>
        <w:t xml:space="preserve">Kuvaamme WikiSQL:ää koskevat sääntömme tässä. Tunnistamme ensin WHERE-arvot, jotka täsmälleen vastaavat taulukon soluja. Sen jälkeen, jos solu esiintyy useammassa kuin yhdessä sarakkeessa, valitsemme sen sarakkeen nimen, jossa on enemmän päällekkäisiä sanoja kysymyksen kanssa, sillä rajoituksella, että päällekkäisten sanojen määrä on suurempi kuin 1. Oletusarvoisesti WHERE-operaattori on INLINEFORM0 , paitsi jos arvon ympäröivät sanat sisältävät avainsanoja INLINEFORM1 ja INLINEFORM2 . Sitten käsittelemme SELECT-saraketta, jossa on eniten päällekkäisiä sanoja ja joka ei voi olla sama minkään WHERE-sarakkeen kanssa. Oletusarvoisesti SELECT AGG on NONE, lukuun ottamatta sovittamista mihin tahansa taulukon TABREF8 avainsanoihin. Sääntömme kattavuus harjoitusjoukossa on 78,4 % ja suoritustarkkuus 77,9 %. Sääntömme KBQA:ta varten on yksinkertainen, eikä siinä käytetä kuratoitua kartoitussanastoa. SequentialQA:n sääntöputki on samanlainen kuin WikiSQL:ssä. WikiSQL:n kielioppiin verrattuna SequentialQA:n kieliopissa on lisätoimintoja, kuten edellisen kierroksen loogisen muodon kopiointi, ei suurempi kuin, ei enempää kuin ja negaatio.</w:t>
      </w:r>
    </w:p>
    <w:p>
      <w:r>
        <w:rPr>
          <w:b/>
        </w:rPr>
        <w:t xml:space="preserve">Tulos</w:t>
      </w:r>
    </w:p>
    <w:p>
      <w:r>
        <w:t xml:space="preserve">Kuinka monta sääntöä oli määriteltävä?</w:t>
      </w:r>
    </w:p>
    <w:p>
      <w:r>
        <w:rPr>
          <w:b/>
        </w:rPr>
        <w:t xml:space="preserve">Esimerkki 5.2578</w:t>
      </w:r>
    </w:p>
    <w:p>
      <w:r>
        <w:t xml:space="preserve">Kukin näistä tokenizers, yhdistämme joitakin tyyppejä edustus menetelmiä, mukaan lukien sana-vektori menetelmiä, kuten jatkuva säkki sanoja BIBREF5, pre-koulutettu upottaminen kuin fasttext (koulutettu Wiki vietnaminkielinen) BIBREF6 ja sonvx (koulutettu vietnaminkielinen sanomalehti) BIBREF7 tietokokonaisuus tässä HSD tehtävä on todella epätasapaino. Puhdas luokka hallitsee 91,5 %:lla, loukkaava luokka vie 5 % ja loput 3,5 % kuuluu vihaiseen luokkaan.</w:t>
      </w:r>
    </w:p>
    <w:p>
      <w:r>
        <w:rPr>
          <w:b/>
        </w:rPr>
        <w:t xml:space="preserve">Tulos</w:t>
      </w:r>
    </w:p>
    <w:p>
      <w:r>
        <w:t xml:space="preserve">Mitä tietokokonaisuutta he käyttävät?</w:t>
      </w:r>
    </w:p>
    <w:p>
      <w:r>
        <w:rPr>
          <w:b/>
        </w:rPr>
        <w:t xml:space="preserve">Esimerkki 5.2579</w:t>
      </w:r>
    </w:p>
    <w:p>
      <w:r>
        <w:t xml:space="preserve">Olkoon kaikki sanavektorit normalisoituja ja $W$ sanamatriisi. BIBREF21:n innoittamana, jossa vektoriavaruusmalleja käytetään aihepiirien koherenssin arviointiin, ehdotamme, että $k$:nnen komponentin tulkittavuus arvioidaan seuraavasti: $ \operatorinimi{interp}_k W = \sum _{i,j=1}^N W_{i,k} W_{j,k} \left(W_i \cdot W_j \right). $ </w:t>
      </w:r>
    </w:p>
    <w:p>
      <w:r>
        <w:rPr>
          <w:b/>
        </w:rPr>
        <w:t xml:space="preserve">Tulos</w:t>
      </w:r>
    </w:p>
    <w:p>
      <w:r>
        <w:t xml:space="preserve">Miten tulkittavuutta arvioidaan tässä asiakirjassa?</w:t>
      </w:r>
    </w:p>
    <w:p>
      <w:r>
        <w:rPr>
          <w:b/>
        </w:rPr>
        <w:t xml:space="preserve">Esimerkki 5.2580</w:t>
      </w:r>
    </w:p>
    <w:p>
      <w:r>
        <w:t xml:space="preserve">Vähäisten resurssien käännöstehtävässä käytimme harjoitusaineistona BTEC-korpusta, joka koostuu 30 000 lauseparista, joissa on 0,27 miljoonaa kiinankielistä sanaa ja 0,33 miljoonaa englanninkielistä sanaa. Kehitysjoukkoina käytettiin CSTAR03- ja testijoukkoja ja IWSLT04-joukkoina testijoukkoja.  Käytimme NIST2008 Open Machine Translation Campaignin dataa. Koulutusdata koostui 1,8M lauseparista, kehitysjoukko oli nist02 (878 lausetta) ja testijoukot olivat nist05 (1082 lausetta), nist06 (1664 lausetta) ja nist08 (1357 lausetta).</w:t>
      </w:r>
    </w:p>
    <w:p>
      <w:r>
        <w:rPr>
          <w:b/>
        </w:rPr>
        <w:t xml:space="preserve">Tulos</w:t>
      </w:r>
    </w:p>
    <w:p>
      <w:r>
        <w:t xml:space="preserve">Mitä tietokokonaisuutta he käyttävät?</w:t>
      </w:r>
    </w:p>
    <w:p>
      <w:r>
        <w:rPr>
          <w:b/>
        </w:rPr>
        <w:t xml:space="preserve">Esimerkki 5.2581</w:t>
      </w:r>
    </w:p>
    <w:p>
      <w:r>
        <w:t xml:space="preserve">Arvioidaksemme ehdotettua LRC-kehystä ja AutoJudge-mallia suoritamme sarjan kokeita avioeromenettelyissä, jotka ovat tyypillinen mutta monimutkainen siviiliasioiden ala. </w:t>
      </w:r>
    </w:p>
    <w:p>
      <w:r>
        <w:rPr>
          <w:b/>
        </w:rPr>
        <w:t xml:space="preserve">Tulos</w:t>
      </w:r>
    </w:p>
    <w:p>
      <w:r>
        <w:t xml:space="preserve">mitä siviilialaa tietokokonaisuus koskee?</w:t>
      </w:r>
    </w:p>
    <w:p>
      <w:r>
        <w:rPr>
          <w:b/>
        </w:rPr>
        <w:t xml:space="preserve">Esimerkki 5.2582</w:t>
      </w:r>
    </w:p>
    <w:p>
      <w:r>
        <w:t xml:space="preserve">Kokeilimme monia verkkomallimme kokoonpanoja, mutta raportoimme tulokset vain kolmella muuntajien kokoonpanolla.Muuntajatyyppi 1: Tämä verkko on pieni tai keskikokoinen verkko, joka koostuu neljästä muuntajakerroksesta. Kukin kerros käyttää 8 huomiopäätä, joiden syvyys on 512 ja feed-forward-syvyys 1024. Transformer Type 2: Toinen malli on kooltaan pieni ja käyttää 2 Transformer-kerrosta. Kerrokset käyttävät 8 huomiopäätä, joiden syvyys on 256 ja feed-forward-syvyys 1024. Transformer Type 3: Kolmas mallityyppi on minimaalinen, sillä se käyttää vain yhtä Transformer-kerrosta. Tämä verkko hyödyntää 8 huomiopäätä, joiden syvyys on 256 ja feed-forward-syvyys 512.</w:t>
      </w:r>
    </w:p>
    <w:p>
      <w:r>
        <w:rPr>
          <w:b/>
        </w:rPr>
        <w:t xml:space="preserve">Tulos</w:t>
      </w:r>
    </w:p>
    <w:p>
      <w:r>
        <w:t xml:space="preserve">Mitä neuraalisia konfiguraatioita tutkitaan?</w:t>
      </w:r>
    </w:p>
    <w:p>
      <w:r>
        <w:rPr>
          <w:b/>
        </w:rPr>
        <w:t xml:space="preserve">Esimerkki 5.2583</w:t>
      </w:r>
    </w:p>
    <w:p>
      <w:r>
        <w:t xml:space="preserve">Arviointi suoritetaan käyttämällä kehitysjoukkoa, joka koostuu 22 asiakirjasta ja 1112 PIE-ehdokkaasta, ja testijoukkoa, joka koostuu 23 asiakirjasta ja 1127 PIE-ehdokkaasta. Kullekin menetelmälle määritetään paras parametrien ja/tai vaihtoehtojen joukko käyttämällä kehitysjoukkoa, minkä jälkeen kunkin menetelmän F1-pistemäärän mukaan paras vaihtoehto arvioidaan testijoukolla. Koska nämä korpuksen asiakirjat on tyhjentävästi annotoitu PIE:iden osalta (ks. kohta SECREF40), voimme laskea todelliset ja väärät positiiviset ja väärät negatiiviset tulokset ja siten tarkkuuden, palautuksen ja F1-pistemäärän.</w:t>
      </w:r>
    </w:p>
    <w:p>
      <w:r>
        <w:rPr>
          <w:b/>
        </w:rPr>
        <w:t xml:space="preserve">Tulos</w:t>
      </w:r>
    </w:p>
    <w:p>
      <w:r>
        <w:t xml:space="preserve">Arvioidaanko automaattisesti poimitut PIE:t ihmisen toimesta?</w:t>
      </w:r>
    </w:p>
    <w:p>
      <w:r>
        <w:rPr>
          <w:b/>
        </w:rPr>
        <w:t xml:space="preserve">Esimerkki 5.2584</w:t>
      </w:r>
    </w:p>
    <w:p>
      <w:r>
        <w:t xml:space="preserve">Käyttäytymismalli toteutettiin LSTM-yksiköillä varustetulla RNN:llä, ja se koulutettiin pariterapiakorpuksen avulla. Korpuksen sisältämistä 33 käyttäytymiskoodista käytimme mallien kouluttamiseen käyttäytymismalleja Acceptance, Blame, Negativity, Positivity ja Sadness. Tämä perustuu aiempiin töihin, jotka osoittivat näiden käyttäytymismallien olevan hyvin erotettavissa ja helposti tulkittavissa. Käyttäytymismalli on esivalmennettu tunnistamaan kunkin käyttäytymisen esiintyminen sanasekvenssistä käyttäen monimerkkiluokitusjärjestelmää. Käyttäytymismallin esivalmennettu osa toteutettiin käyttämällä yksikerroksista RNN:ää, jossa on LSTM-yksiköitä, joiden dimensiokoko on 50.</w:t>
      </w:r>
    </w:p>
    <w:p>
      <w:r>
        <w:rPr>
          <w:b/>
        </w:rPr>
        <w:t xml:space="preserve">Tulos</w:t>
      </w:r>
    </w:p>
    <w:p>
      <w:r>
        <w:t xml:space="preserve">Miten käyttäytymistilaa analysoiva moduuli koulutetaan?</w:t>
      </w:r>
    </w:p>
    <w:p>
      <w:r>
        <w:rPr>
          <w:b/>
        </w:rPr>
        <w:t xml:space="preserve">Esimerkki 5.2585</w:t>
      </w:r>
    </w:p>
    <w:p>
      <w:r>
        <w:t xml:space="preserve">Kokeet ::: AGDT:tä verrataan useisiin kilpaileviin malleihin, jotta AGDT:tä voitaisiin arvioida kattavasti.</w:t>
      </w:r>
    </w:p>
    <w:p>
      <w:r>
        <w:rPr>
          <w:b/>
        </w:rPr>
        <w:t xml:space="preserve">Tulos</w:t>
      </w:r>
    </w:p>
    <w:p>
      <w:r>
        <w:t xml:space="preserve">Arvioidaanko mallia suhteessa muihin Aspektipohjaisiin malleihin?</w:t>
      </w:r>
    </w:p>
    <w:p>
      <w:r>
        <w:rPr>
          <w:b/>
        </w:rPr>
        <w:t xml:space="preserve">Esimerkki 5.2586</w:t>
      </w:r>
    </w:p>
    <w:p>
      <w:r>
        <w:t xml:space="preserve"> GLUE-tehtävistä nämä huipputason järjestelmät saavuttavat suurimmat voitot hyväksyttävyystehtävässä, jossa käytetään kielellisen hyväksyttävyyden korpusta BIBREF0 . CoLA sisältää esimerkkilauseet kielitieteellisistä julkaisuista, jotka asiantuntijat ovat leimanneet kieliopillisen hyväksyttävyyden kannalta ja jotka on kirjoitettu niin, että niissä näkyy hienovaraisia kieliopillisia piirteitä. Koska minimaaliset syntaktiset erot voivat erottaa hyväksyttävät lauseet sopimattomista lauseista (Mistä Bo kirjoitti kirjan? / *Mitä kirjaa Bo kirjoitti?) ja koska hyväksyttävyysluokittelijat ovat luotettavampia, kun ne on koulutettu GPT:llä ja BERT:llä kuin rekursiivisilla malleilla, on loogista, että GPT:llä ja BERT:llä on parempi implisiittinen tietämys hyväksyttävyyden kannalta merkityksellisistä syntaktisista piirteistä.</w:t>
      </w:r>
    </w:p>
    <w:p>
      <w:r>
        <w:rPr>
          <w:b/>
        </w:rPr>
        <w:t xml:space="preserve">Tulos</w:t>
      </w:r>
    </w:p>
    <w:p>
      <w:r>
        <w:t xml:space="preserve">Mistä CoLAn tiedot ovat peräisin?</w:t>
      </w:r>
    </w:p>
    <w:p>
      <w:r>
        <w:rPr>
          <w:b/>
        </w:rPr>
        <w:t xml:space="preserve">Esimerkki 5.2587</w:t>
      </w:r>
    </w:p>
    <w:p>
      <w:r>
        <w:t xml:space="preserve">Monimerkityksisten sanojen kohdalla otetaan huomioon vain ensimmäinen sanan merkitys (yleensä yleisin).</w:t>
      </w:r>
    </w:p>
    <w:p>
      <w:r>
        <w:rPr>
          <w:b/>
        </w:rPr>
        <w:t xml:space="preserve">Tulos</w:t>
      </w:r>
    </w:p>
    <w:p>
      <w:r>
        <w:t xml:space="preserve">Miten he käsittelevät monikielisiä sanoja entiteettikirjastossaan?</w:t>
      </w:r>
    </w:p>
    <w:p>
      <w:r>
        <w:rPr>
          <w:b/>
        </w:rPr>
        <w:t xml:space="preserve">Esimerkki 5.2588</w:t>
      </w:r>
    </w:p>
    <w:p>
      <w:r>
        <w:t xml:space="preserve"> Saamme aineistomme uutisjulkaisuista, viinikritiikeistä ja Redditistä, joiden suuren volyymin lisäksi voimme myös luonnehtia binomeja uusilla tavoilla ja analysoida binomijärjestelyjen eroja eri yhteisöjen välillä ja ajassa.  Kehitämme uusia mittareita binomijärjestelyjen yhteisymmärrykselle yhteisöjen välillä ja binomijärjestelyjen siirtymiselle ajan myötä. Käyttämällä subreddittejä yhteisöinä nämä mittarit paljastavat järjestysten vaihtelua, josta osa viittaa kieleen vaikuttaviin kulttuurisiin muutoksiin. Kehitämme nollamallin, jonka avulla voimme määrittää, kuinka paljon vaihtelua binomijärjestelyissä voisi odottaa yhteisöjen välillä ja ajassa, jos binomijärjestelyt järjestettäisiin satunnaisesti globaalien epäsymmetria-arvojen mukaan. </w:t>
      </w:r>
    </w:p>
    <w:p>
      <w:r>
        <w:rPr>
          <w:b/>
        </w:rPr>
        <w:t xml:space="preserve">Tulos</w:t>
      </w:r>
    </w:p>
    <w:p>
      <w:r>
        <w:t xml:space="preserve">Miten binomien järjestystä seurataan ajallisesti?</w:t>
      </w:r>
    </w:p>
    <w:p>
      <w:r>
        <w:rPr>
          <w:b/>
        </w:rPr>
        <w:t xml:space="preserve">Esimerkki 5.2589</w:t>
      </w:r>
    </w:p>
    <w:p>
      <w:r>
        <w:t xml:space="preserve">Yhteistyöelimen avulla suoritetaan kaksi täysin valvomatonta tehtävää. Naamioitu kielimalli ja seuraavan lauseen ennustaminen (NSP).Tässä tutkimuksessa NSP:tä käytetään vastauksen merkityksellisyyden vertailuarvona.</w:t>
      </w:r>
    </w:p>
    <w:p>
      <w:r>
        <w:rPr>
          <w:b/>
        </w:rPr>
        <w:t xml:space="preserve">Tulos</w:t>
      </w:r>
    </w:p>
    <w:p>
      <w:r>
        <w:t xml:space="preserve">käytettiinkö Bertiä?</w:t>
      </w:r>
    </w:p>
    <w:p>
      <w:r>
        <w:rPr>
          <w:b/>
        </w:rPr>
        <w:t xml:space="preserve">Esimerkki 5.2590</w:t>
      </w:r>
    </w:p>
    <w:p>
      <w:r>
        <w:t xml:space="preserve">Käytimme Amazon Mechanical Turkia (MTurk) kerätäksemme uusia merkintöjä ja selityksiä SNLI-VE:tä varten. Annotointityöhön osallistui 2060 työntekijää, keskimäärin 1,98 tehtävää työntekijää kohden ja keskihajonta 5,54.</w:t>
      </w:r>
    </w:p>
    <w:p>
      <w:r>
        <w:rPr>
          <w:b/>
        </w:rPr>
        <w:t xml:space="preserve">Tulos</w:t>
      </w:r>
    </w:p>
    <w:p>
      <w:r>
        <w:t xml:space="preserve">Kuinka monta annotaattoria käytetään kirjoittamaan luonnollisen kielen selityksiä SNLI-VE-2.0:aan?</w:t>
      </w:r>
    </w:p>
    <w:p>
      <w:r>
        <w:rPr>
          <w:b/>
        </w:rPr>
        <w:t xml:space="preserve">Esimerkki 5.2591</w:t>
      </w:r>
    </w:p>
    <w:p>
      <w:r>
        <w:t xml:space="preserve">Tutkimme arkkitehtuuria, joka perustuu laajennettujen konvoluutiokerrosten pinoamiseen ja joka toimii tehokkaasti laajemmalla skaalalla kuin tavalliset konvoluutiot ja rajoittaa samalla mallin kokoa. Tavanomaiset konvoluutioverkot eivät pysty vangitsemaan pitkiä ajallisia malleja kohtuullisen pienillä malleilla, koska suuremmat reseptiiviset kentät lisäävät laskentakustannuksia. Laajennetuissa konvoluutioissa ohitetaan joitakin tuloarvoja, jolloin konvoluutioydintä sovelletaan laajemmalla alueella kuin sen omaa aluetta. Näin ollen verkko toimii suuremmalla mittakaavalla ilman, että parametrien lukumäärän kasvamisesta aiheutuu haittaa.</w:t>
      </w:r>
    </w:p>
    <w:p>
      <w:r>
        <w:rPr>
          <w:b/>
        </w:rPr>
        <w:t xml:space="preserve">Tulos</w:t>
      </w:r>
    </w:p>
    <w:p>
      <w:r>
        <w:t xml:space="preserve">Mitä ovat laajentuneet kierteet?</w:t>
      </w:r>
    </w:p>
    <w:p>
      <w:r>
        <w:rPr>
          <w:b/>
        </w:rPr>
        <w:t xml:space="preserve">Esimerkki 5.2592</w:t>
      </w:r>
    </w:p>
    <w:p>
      <w:r>
        <w:t xml:space="preserve">Valitsimme zulun (ZUL), joka on bantoidien kieli. Kahdesta ensimmäisestä kielestä poiketen se on vahvasti etuliitteinen.</w:t>
      </w:r>
    </w:p>
    <w:p>
      <w:r>
        <w:rPr>
          <w:b/>
        </w:rPr>
        <w:t xml:space="preserve">Tulos</w:t>
      </w:r>
    </w:p>
    <w:p>
      <w:r>
        <w:t xml:space="preserve">Mikä on esimerkki etuliitteitä käyttävästä kielestä?</w:t>
      </w:r>
    </w:p>
    <w:p>
      <w:r>
        <w:rPr>
          <w:b/>
        </w:rPr>
        <w:t xml:space="preserve">Esimerkki 5.2593</w:t>
      </w:r>
    </w:p>
    <w:p>
      <w:r>
        <w:t xml:space="preserve">Analysoidaksemme menetelmällämme opittuja sulautuksia tarkemmin käytämme t-SNE-työkalua BIBREF27 visualisoidaksemme opitut sulautukset.</w:t>
      </w:r>
    </w:p>
    <w:p>
      <w:r>
        <w:rPr>
          <w:b/>
        </w:rPr>
        <w:t xml:space="preserve">Tulos</w:t>
      </w:r>
    </w:p>
    <w:p>
      <w:r>
        <w:t xml:space="preserve">Mitä lisäanalyysejä tehdään?</w:t>
      </w:r>
    </w:p>
    <w:p>
      <w:r>
        <w:rPr>
          <w:b/>
        </w:rPr>
        <w:t xml:space="preserve">Esimerkki 5.2594</w:t>
      </w:r>
    </w:p>
    <w:p>
      <w:r>
        <w:t xml:space="preserve">Kaikissa kokeissa sanojen upotusten ja rekursiivisten piilotettujen tilojen ulottuvuuksiksi asetetaan 512.</w:t>
      </w:r>
    </w:p>
    <w:p>
      <w:r>
        <w:rPr>
          <w:b/>
        </w:rPr>
        <w:t xml:space="preserve">Tulos</w:t>
      </w:r>
    </w:p>
    <w:p>
      <w:r>
        <w:t xml:space="preserve">Käytetäänkö niissä samaa arkkitehtuuria kuin LSTM:ssä ja GRU:ssa, kun ne vain korvataan LAU-yksiköllä?</w:t>
      </w:r>
    </w:p>
    <w:p>
      <w:r>
        <w:rPr>
          <w:b/>
        </w:rPr>
        <w:t xml:space="preserve">Esimerkki 5.2595</w:t>
      </w:r>
    </w:p>
    <w:p>
      <w:r>
        <w:t xml:space="preserve">SMT-tekniikat edellyttävät rinnakkaista lähde- ja kohdekielistä korpusta. Koulutuksessa käytetään kuvan FIGREF12 kaltaista rinnakkaista tekstikoodikorpusta. Tässä rinnakkaiskorpuksessa on 18805 kohdistettua dataa. Lähdeaineistossa jokaisen rivin koodi on kirjoitettu englannin kielellä. Kohdeaineistossa koodi on kirjoitettu Python-ohjelmointikielellä.</w:t>
      </w:r>
    </w:p>
    <w:p>
      <w:r>
        <w:rPr>
          <w:b/>
        </w:rPr>
        <w:t xml:space="preserve">Tulos</w:t>
      </w:r>
    </w:p>
    <w:p>
      <w:r>
        <w:t xml:space="preserve">Mitä tietokokonaisuutta he käyttävät?</w:t>
      </w:r>
    </w:p>
    <w:p>
      <w:r>
        <w:rPr>
          <w:b/>
        </w:rPr>
        <w:t xml:space="preserve">Esimerkki 5.2596</w:t>
      </w:r>
    </w:p>
    <w:p>
      <w:r>
        <w:t xml:space="preserve">Useimmat edellä käsitellyistä järjestelmistä toimivat hyvin joko a) Twitter- tai b) Facebook-tietokannassa (jotka on annettu TRAC-2018-julkaisussa), mutta eivät molemmissa englanninkielisen koodin ja sekoitetun koodin tietokannoissa. Tämä voi johtua molempien tietokokonaisuuksien tekstityylistä tai monimutkaisuudesta.</w:t>
      </w:r>
    </w:p>
    <w:p>
      <w:r>
        <w:rPr>
          <w:b/>
        </w:rPr>
        <w:t xml:space="preserve">Tulos</w:t>
      </w:r>
    </w:p>
    <w:p>
      <w:r>
        <w:t xml:space="preserve">Miten Twitterin ja Facebookin viestintätyylien erot ovat lisänneet ongelman monimutkaisuutta?</w:t>
      </w:r>
    </w:p>
    <w:p>
      <w:r>
        <w:rPr>
          <w:b/>
        </w:rPr>
        <w:t xml:space="preserve">Esimerkki 5.2597</w:t>
      </w:r>
    </w:p>
    <w:p>
      <w:r>
        <w:t xml:space="preserve">Ensimmäisenä kokeiluna vertailemme (korkealaatuisella) kuratoidulla datalla ja (heikkolaatuisella) massatietoaineistolla koulutettujen fastText-sulkeumien laatua twi- ja yorùbá-kielien osalta. Twi-kielen valtava moniselitteisyys motivoi tutkimaan erilaisia lähestymistapoja sanojen upotusten estimointiin. Tässä työssä verrataan tavanomaista fastText-menetelmää, joka sisältää sanan alitietoja, merkkipohjaiseen lähestymistapaan, jossa käytetään sijaintiin perustuvia klusteroituja upotuksia (CWE-LP, joka esiteltiin jaksossa SECREF17).</w:t>
      </w:r>
    </w:p>
    <w:p>
      <w:r>
        <w:rPr>
          <w:b/>
        </w:rPr>
        <w:t xml:space="preserve">Tulos</w:t>
      </w:r>
    </w:p>
    <w:p>
      <w:r>
        <w:t xml:space="preserve">Mitä kahta arkkitehtuuria käytetään?</w:t>
      </w:r>
    </w:p>
    <w:p>
      <w:r>
        <w:rPr>
          <w:b/>
        </w:rPr>
        <w:t xml:space="preserve">Esimerkki 5.2598</w:t>
      </w:r>
    </w:p>
    <w:p>
      <w:r>
        <w:t xml:space="preserve">Jotta hashtagien käytön vaikutusta kannan tunnistamiseen voitaisiin hyödyntää, olemme myös käyttäneet hashtagien olemassaoloa twiiteissä lisäominaisuutena unigrammien lisäksi.</w:t>
      </w:r>
    </w:p>
    <w:p>
      <w:r>
        <w:rPr>
          <w:b/>
        </w:rPr>
        <w:t xml:space="preserve">Tulos</w:t>
      </w:r>
    </w:p>
    <w:p>
      <w:r>
        <w:t xml:space="preserve">Mitä ovat hashtag-ominaisuudet?</w:t>
      </w:r>
    </w:p>
    <w:p>
      <w:r>
        <w:rPr>
          <w:b/>
        </w:rPr>
        <w:t xml:space="preserve">Esimerkki 5.2599</w:t>
      </w:r>
    </w:p>
    <w:p>
      <w:r>
        <w:t xml:space="preserve"> Kunkin tekstikohdan merkitsi 3 eri kommentoijaa.</w:t>
      </w:r>
    </w:p>
    <w:p>
      <w:r>
        <w:rPr>
          <w:b/>
        </w:rPr>
        <w:t xml:space="preserve">Tulos</w:t>
      </w:r>
    </w:p>
    <w:p>
      <w:r>
        <w:t xml:space="preserve">Kuinka monta kommentoijaa oli paikalla?</w:t>
      </w:r>
    </w:p>
    <w:p>
      <w:r>
        <w:rPr>
          <w:b/>
        </w:rPr>
        <w:t xml:space="preserve">Esimerkki 5.2600</w:t>
      </w:r>
    </w:p>
    <w:p>
      <w:r>
        <w:t xml:space="preserve">Mallissa on kolme pääkomponenttia: 1) syöttökooderi, 2) dynaaminen muisti ja 3) lähtömoduuli. Kuvaamme nämä kolme moduulia yksityiskohtaisesti. Syöttökooderin ja lähtömoduulin toteutukset ovat samankaltaisia kuin Entity Network BIBREF17 -mallissa, ja tärkein uutuus on dynaaminen muisti. Kuvaamme verkon suorittamat operaatiot yhden esimerkin osalta, joka koostuu asiakirjasta, jossa on $T$ lauseita, joissa kukin lause koostuu sanajaksosta, joka on esitetty $K$ -ulotteisilla sanasulkeumilla $\lbrace e_1, \ldots , e_N\rbrace $ , asiakirjan kysymyksestä, joka on esitetty toisena sanajaksona, ja vastauksesta kysymykseen.</w:t>
      </w:r>
    </w:p>
    <w:p>
      <w:r>
        <w:rPr>
          <w:b/>
        </w:rPr>
        <w:t xml:space="preserve">Tulos</w:t>
      </w:r>
    </w:p>
    <w:p>
      <w:r>
        <w:t xml:space="preserve">Miten tieto tallentuu muistiin?</w:t>
      </w:r>
    </w:p>
    <w:p>
      <w:r>
        <w:rPr>
          <w:b/>
        </w:rPr>
        <w:t xml:space="preserve">Esimerkki 5.2601</w:t>
      </w:r>
    </w:p>
    <w:p>
      <w:r>
        <w:t xml:space="preserve">Cloze Track Käyttäjäkysely Track</w:t>
      </w:r>
    </w:p>
    <w:p>
      <w:r>
        <w:rPr>
          <w:b/>
        </w:rPr>
        <w:t xml:space="preserve">Tulos</w:t>
      </w:r>
    </w:p>
    <w:p>
      <w:r>
        <w:t xml:space="preserve">Mistä kahdesta eri tyypistä kiinalainen luetun ymmärtämisen tietokokonaisuus koostuu?</w:t>
      </w:r>
    </w:p>
    <w:p>
      <w:r>
        <w:rPr>
          <w:b/>
        </w:rPr>
        <w:t xml:space="preserve">Esimerkki 5.2602</w:t>
      </w:r>
    </w:p>
    <w:p>
      <w:r>
        <w:t xml:space="preserve">Arvioimme malliamme kolmella vertailutietokannalla, jotka ovat CNN/DailyMail-uutisten kohokohdat -tietokanta BIBREF24, New York Times Annotated Corpus (NYT; BIBREF25) ja XSum BIBREF22.</w:t>
      </w:r>
    </w:p>
    <w:p>
      <w:r>
        <w:rPr>
          <w:b/>
        </w:rPr>
        <w:t xml:space="preserve">Tulos</w:t>
      </w:r>
    </w:p>
    <w:p>
      <w:r>
        <w:t xml:space="preserve">Mitä tietokokonaisuuksia käytetään arvioinnissa?</w:t>
      </w:r>
    </w:p>
    <w:p>
      <w:r>
        <w:rPr>
          <w:b/>
        </w:rPr>
        <w:t xml:space="preserve">Esimerkki 5.2603</w:t>
      </w:r>
    </w:p>
    <w:p>
      <w:r>
        <w:t xml:space="preserve">Tätä tarkoitusta varten rakennamme 172 815 artikkelin korpuksen tagaloginkielisestä Wikipediasta, jota kutsumme nimellä WikiText-TL-39 BIBREF18.</w:t>
      </w:r>
    </w:p>
    <w:p>
      <w:r>
        <w:rPr>
          <w:b/>
        </w:rPr>
        <w:t xml:space="preserve">Tulos</w:t>
      </w:r>
    </w:p>
    <w:p>
      <w:r>
        <w:t xml:space="preserve">Mitä muita tietokokonaisuuksia käytetään?</w:t>
      </w:r>
    </w:p>
    <w:p>
      <w:r>
        <w:rPr>
          <w:b/>
        </w:rPr>
        <w:t xml:space="preserve">Esimerkki 5.2604</w:t>
      </w:r>
    </w:p>
    <w:p>
      <w:r>
        <w:t xml:space="preserve"> RelNet-mallin keskimääräinen virhe on 0,285 % kaikissa tehtävissä, mikä on parempi kuin EntNet-mallin BIBREF17 tulokset. RelNet-malli pystyy saavuttamaan 0 prosentin testivirheen 11 tehtävässä, kun taas EntNet-malli saavuttaa 0 prosentin virheen 7 tehtävässä. RelNet-mallin keskimääräinen virhe on 0,285 % kaikissa tehtävissä, mikä on parempi kuin EntNet-mallin BIBREF17 tulokset. RelNet-malli pystyy saavuttamaan 0 prosentin testivirheen 11 tehtävässä, kun taas EntNet-malli saavuttaa 0 prosentin virheen 7 tehtävässä.</w:t>
      </w:r>
    </w:p>
    <w:p>
      <w:r>
        <w:rPr>
          <w:b/>
        </w:rPr>
        <w:t xml:space="preserve">Tulos</w:t>
      </w:r>
    </w:p>
    <w:p>
      <w:r>
        <w:t xml:space="preserve">Mitkä ovat havaitut suhteelliset parannukset nykyisiin menetelmiin verrattuna?</w:t>
      </w:r>
    </w:p>
    <w:p>
      <w:r>
        <w:rPr>
          <w:b/>
        </w:rPr>
        <w:t xml:space="preserve">Esimerkki 5.2605</w:t>
      </w:r>
    </w:p>
    <w:p>
      <w:r>
        <w:t xml:space="preserve">Esitämme kolme yksinkertaista perustasoa RUN-tehtävää varten: (1) NO-MOVE: ainoa huomioitu sijainti on lähtöpiste; (2) RANDOM: Kuten BIBREF4:ssä, käänny satunnaisesti valittuun suuntaan ja suorita sitten joukko *WALK-toimintoja keskimääräistä reittiä; (3) JUMP: poimi jokaisessa lauseessa olioita kartalta ja siirry niiden välillä siinä järjestyksessä kuin ne esiintyvät. </w:t>
      </w:r>
    </w:p>
    <w:p>
      <w:r>
        <w:rPr>
          <w:b/>
        </w:rPr>
        <w:t xml:space="preserve">Tulos</w:t>
      </w:r>
    </w:p>
    <w:p>
      <w:r>
        <w:t xml:space="preserve">Mikä on lähtötaso?</w:t>
      </w:r>
    </w:p>
    <w:p>
      <w:r>
        <w:rPr>
          <w:b/>
        </w:rPr>
        <w:t xml:space="preserve">Esimerkki 5.2606</w:t>
      </w:r>
    </w:p>
    <w:p>
      <w:r>
        <w:t xml:space="preserve">Tässä asiakirjassa ehdotetaan menetelmää, jolla tunnistetaan sanat, jotka voivat aiheuttaa sekaannusta puheentunnistukseen perustuvan järjestelmän tietyssä solmukohdassa. Käytimme editointietäisyyttä metriikkana aktiivisten sanojen välisen mahdollisen sekaannuksen tunnistamiseen.  Tämän analyysin avulla voidaan saavuttaa merkittävä säästö tunnistuksen pullonkaulojen tunnistamisessa valikkopohjaisessa puheratkaisussa, koska se ei edellytä järjestelmää testaavia todellisia ihmisiä.  Tätä analyysia käytettiin Intian rautateiden tiedustelujärjestelmää varten kehitettyyn puheratkaisuun, jotta järjestelmän pullonkaulat voitiin tunnistaa ennen sen varsinaista käyttöönottoa.</w:t>
      </w:r>
    </w:p>
    <w:p>
      <w:r>
        <w:rPr>
          <w:b/>
        </w:rPr>
        <w:t xml:space="preserve">Tulos</w:t>
      </w:r>
    </w:p>
    <w:p>
      <w:r>
        <w:t xml:space="preserve">mitä pullonkauloja havaittiin?</w:t>
      </w:r>
    </w:p>
    <w:p>
      <w:r>
        <w:rPr>
          <w:b/>
        </w:rPr>
        <w:t xml:space="preserve">Esimerkki 5.2607</w:t>
      </w:r>
    </w:p>
    <w:p>
      <w:r>
        <w:t xml:space="preserve">Loimme oman kausaalisten selitysten aineistomme keräämällä 3268 satunnaista Facebookin tilapäivitystiedotetta.</w:t>
      </w:r>
    </w:p>
    <w:p>
      <w:r>
        <w:rPr>
          <w:b/>
        </w:rPr>
        <w:t xml:space="preserve">Tulos</w:t>
      </w:r>
    </w:p>
    <w:p>
      <w:r>
        <w:t xml:space="preserve">Millaisia sosiaalisen median muotoja he harkitsivat?</w:t>
      </w:r>
    </w:p>
    <w:p>
      <w:r>
        <w:rPr>
          <w:b/>
        </w:rPr>
        <w:t xml:space="preserve">Esimerkki 5.2608</w:t>
      </w:r>
    </w:p>
    <w:p>
      <w:r>
        <w:t xml:space="preserve">Koulutamme $\mathcal {F}$ ja $\mathcal {G}$ yhdessä ja otamme käyttöön kaksi regularisaattoria. Muodollisesti toivomme, että $\mathcal {G}(\mathcal {F}(X))$ on samanlainen kuin $X$ ja $\mathcal {F}(\mathcal {G}(Y))$ on samanlainen kuin $Y$. Toteutamme tämän rajoituksen syklin johdonmukaisuushäviönä. Tämän seurauksena ehdotetulla mallilla on kaksi oppimistavoitetta: i) vastakohtainen tappio ($\ell _{adv}$) jokaiselle mallille, kuten perusmallissa. ii) syklin johdonmukaisuushäviö ($\ell _{cycle}$) kummallakin puolella, jotta $\mathcal {F}$ ja $\mathcal {G}$ eivät olisi ristiriidassa keskenään.</w:t>
      </w:r>
    </w:p>
    <w:p>
      <w:r>
        <w:rPr>
          <w:b/>
        </w:rPr>
        <w:t xml:space="preserve">Tulos</w:t>
      </w:r>
    </w:p>
    <w:p>
      <w:r>
        <w:t xml:space="preserve">Mitä regularisaattoreita käytettiin johdonmukaisuuden edistämiseksi takaisinkääntämissykleissä?</w:t>
      </w:r>
    </w:p>
    <w:p>
      <w:r>
        <w:rPr>
          <w:b/>
        </w:rPr>
        <w:t xml:space="preserve">Esimerkki 5.2609</w:t>
      </w:r>
    </w:p>
    <w:p>
      <w:r>
        <w:t xml:space="preserve">Mitä yhtäläisyyksiä ja/tai eroja näillä aiheilla on väkivallattomaan, ei-islamilaiseen uskonnolliseen aineistoon, joka on suunnattu erityisesti naisille? Kuten nämä kysymykset osoittavat, jotta ymmärtäisimme, mikä ääriliikkeiden vetoomuksista tekee erityisiä, tarvitsemme vertailukohdan valtavirran väkivallattomien uskonnollisten ryhmien naisille suunnattujen tiedotustoimien osalta. Tätä varten käytämme katolisen naisfoorumin verkkopalvelua. Katolisen aineiston ja ISIS:n verkkolehtien sisällön vertailu mahdollistaa uudenlaisen näkemyksen ääriretoriikan erityispiirteistä, kun se on suunnattu naisväestölle. Tehtävän suorittamiseksi käytämme aiheen mallintamista ja valvomatonta tunteiden havaitsemismenetelmää.</w:t>
      </w:r>
    </w:p>
    <w:p>
      <w:r>
        <w:rPr>
          <w:b/>
        </w:rPr>
        <w:t xml:space="preserve">Tulos</w:t>
      </w:r>
    </w:p>
    <w:p>
      <w:r>
        <w:t xml:space="preserve">Miten väkivaltaisten ja väkivallattomien uskonnollisten ryhmien tekstien yhtäläisyyksiä ja eroja analysoidaan?</w:t>
      </w:r>
    </w:p>
    <w:p>
      <w:r>
        <w:rPr>
          <w:b/>
        </w:rPr>
        <w:t xml:space="preserve">Esimerkki 5.2610</w:t>
      </w:r>
    </w:p>
    <w:p>
      <w:r>
        <w:t xml:space="preserve">Taulukossa TABREF26 raportoimme mallimme tulokset kolmella tunneluokituksen arvioinnissa vakiintuneesti käytetyllä tietokokonaisuudella, jotka kuvasimme jaksossa SECREF3 .</w:t>
      </w:r>
    </w:p>
    <w:p>
      <w:r>
        <w:rPr>
          <w:b/>
        </w:rPr>
        <w:t xml:space="preserve">Tulos</w:t>
      </w:r>
    </w:p>
    <w:p>
      <w:r>
        <w:t xml:space="preserve">Miten he suoriutuivat tunteiden havaitsemisesta?</w:t>
      </w:r>
    </w:p>
    <w:p>
      <w:r>
        <w:rPr>
          <w:b/>
        </w:rPr>
        <w:t xml:space="preserve">Esimerkki 5.2611</w:t>
      </w:r>
    </w:p>
    <w:p>
      <w:r>
        <w:t xml:space="preserve">Yksi tapa analysoida mallia on laskea mallin gradientit suhteessa syöttöominaisuuksiin BIBREF26, BIBREF25. Kuvasta KUVIO 37 nähdään, että tässä esimerkissä tärkeimmät mallin syötteet ovat entiteettiin voihin mahdollisesti liittyvät verbit itse entiteetin mainintojen lisäksi. Lisäksi se osoittaa, että malli oppii hyödyntämällä verbien semantiikkaa poimimaan pinnallisia vihjeitä sellaisten toimien tunnistamisesta, jotka kohdistuvat vain seurattavaan entiteettiin riippumatta muista entiteeteistä.</w:t>
      </w:r>
    </w:p>
    <w:p>
      <w:r>
        <w:rPr>
          <w:b/>
        </w:rPr>
        <w:t xml:space="preserve">Tulos</w:t>
      </w:r>
    </w:p>
    <w:p>
      <w:r>
        <w:t xml:space="preserve">Mitä todisteita ne esittävät siitä, että malli ottaa huomioon matalat kontekstivihjeet?</w:t>
      </w:r>
    </w:p>
    <w:p>
      <w:r>
        <w:rPr>
          <w:b/>
        </w:rPr>
        <w:t xml:space="preserve">Esimerkki 5.2612</w:t>
      </w:r>
    </w:p>
    <w:p>
      <w:r>
        <w:t xml:space="preserve"> Näissä tutkimuksissa raportoidun työn innoittamana ehdotamme, että käytämme muunneltuja tavoitefunktioita eri tarkoitukseen: tulkinnanvaraisempien tiheiden sanasulkeumien oppimiseen. Tällä tavoin pyrimme sisällyttämään ulkoisesta leksikaalisesta resurssista peräisin olevaa semanttista tietoa sanojen upotukseen, jotta upotusulottuvuudet ovat linjassa ennalta määriteltyjen käsitteiden kanssa. Tämä yhdenmukaistaminen saavutetaan muuttamalla upotuksen oppimisprosessia. Ehdotetussa menetelmässä, joka perustuu GloVe-algoritmiin BIBREF2 , minkä tahansa käsitteen sanaryhmien sanojen kustannusfunktiota muutetaan lisäämällä kustannusfunktioon additiivinen termi. </w:t>
      </w:r>
    </w:p>
    <w:p>
      <w:r>
        <w:rPr>
          <w:b/>
        </w:rPr>
        <w:t xml:space="preserve">Tulos</w:t>
      </w:r>
    </w:p>
    <w:p>
      <w:r>
        <w:t xml:space="preserve">Mikä on tavoitefunktion additiivinen muutos?</w:t>
      </w:r>
    </w:p>
    <w:p>
      <w:r>
        <w:rPr>
          <w:b/>
          <w:u w:val="single"/>
        </w:rPr>
        <w:t xml:space="preserve">Tehtävä numero 6</w:t>
      </w:r>
    </w:p>
    <w:p>
      <w:r>
        <w:t xml:space="preserve">Kun syötteenä on olio, tulostetaan toinen olio, joka on osa syötteen oliota. Nämä ovat meronyymisiä entiteettejä. Kielitieteessä meronymia on semanttinen suhde osaa kuvaavan meronyymin ja kokonaisuutta kuvaavan holonyymin välillä. Yksinkertaisemmin sanottuna meronyymi (eli tuotosolio) on part-of-suhteessa holonyymiinsä (eli tuloolioon).</w:t>
      </w:r>
    </w:p>
    <w:p>
      <w:r>
        <w:rPr>
          <w:b/>
        </w:rPr>
        <w:t xml:space="preserve">Esimerkki 6.0</w:t>
      </w:r>
    </w:p>
    <w:p>
      <w:r>
        <w:t xml:space="preserve">promonosyytti</w:t>
      </w:r>
    </w:p>
    <w:p>
      <w:r>
        <w:rPr>
          <w:b/>
        </w:rPr>
        <w:t xml:space="preserve">Tulos</w:t>
      </w:r>
    </w:p>
    <w:p>
      <w:r>
        <w:t xml:space="preserve">hieman sisennystä ytimeen</w:t>
      </w:r>
    </w:p>
    <w:p>
      <w:r>
        <w:rPr>
          <w:b/>
        </w:rPr>
        <w:t xml:space="preserve">Esimerkki 6.1</w:t>
      </w:r>
    </w:p>
    <w:p>
      <w:r>
        <w:t xml:space="preserve">papaija</w:t>
      </w:r>
    </w:p>
    <w:p>
      <w:r>
        <w:rPr>
          <w:b/>
        </w:rPr>
        <w:t xml:space="preserve">Tulos</w:t>
      </w:r>
    </w:p>
    <w:p>
      <w:r>
        <w:t xml:space="preserve">Yhdiste</w:t>
      </w:r>
    </w:p>
    <w:p>
      <w:r>
        <w:rPr>
          <w:b/>
        </w:rPr>
        <w:t xml:space="preserve">Esimerkki 6.2</w:t>
      </w:r>
    </w:p>
    <w:p>
      <w:r>
        <w:t xml:space="preserve">lihaskudos</w:t>
      </w:r>
    </w:p>
    <w:p>
      <w:r>
        <w:rPr>
          <w:b/>
        </w:rPr>
        <w:t xml:space="preserve">Tulos</w:t>
      </w:r>
    </w:p>
    <w:p>
      <w:r>
        <w:t xml:space="preserve">vesi</w:t>
      </w:r>
    </w:p>
    <w:p>
      <w:r>
        <w:rPr>
          <w:b/>
        </w:rPr>
        <w:t xml:space="preserve">Esimerkki 6.3</w:t>
      </w:r>
    </w:p>
    <w:p>
      <w:r>
        <w:t xml:space="preserve">nainen</w:t>
      </w:r>
    </w:p>
    <w:p>
      <w:r>
        <w:rPr>
          <w:b/>
        </w:rPr>
        <w:t xml:space="preserve">Tulos</w:t>
      </w:r>
    </w:p>
    <w:p>
      <w:r>
        <w:t xml:space="preserve">rintakudos</w:t>
      </w:r>
    </w:p>
    <w:p>
      <w:r>
        <w:rPr>
          <w:b/>
        </w:rPr>
        <w:t xml:space="preserve">Esimerkki 6.4</w:t>
      </w:r>
    </w:p>
    <w:p>
      <w:r>
        <w:t xml:space="preserve">aivorunko tai selkäydin</w:t>
      </w:r>
    </w:p>
    <w:p>
      <w:r>
        <w:rPr>
          <w:b/>
        </w:rPr>
        <w:t xml:space="preserve">Tulos</w:t>
      </w:r>
    </w:p>
    <w:p>
      <w:r>
        <w:t xml:space="preserve">neuroni</w:t>
      </w:r>
    </w:p>
    <w:p>
      <w:r>
        <w:rPr>
          <w:b/>
        </w:rPr>
        <w:t xml:space="preserve">Esimerkki 6.5</w:t>
      </w:r>
    </w:p>
    <w:p>
      <w:r>
        <w:t xml:space="preserve">näätäperhe</w:t>
      </w:r>
    </w:p>
    <w:p>
      <w:r>
        <w:rPr>
          <w:b/>
        </w:rPr>
        <w:t xml:space="preserve">Tulos</w:t>
      </w:r>
    </w:p>
    <w:p>
      <w:r>
        <w:t xml:space="preserve">hajurauhanen</w:t>
      </w:r>
    </w:p>
    <w:p>
      <w:r>
        <w:rPr>
          <w:b/>
        </w:rPr>
        <w:t xml:space="preserve">Esimerkki 6.6</w:t>
      </w:r>
    </w:p>
    <w:p>
      <w:r>
        <w:t xml:space="preserve">nisäkäs</w:t>
      </w:r>
    </w:p>
    <w:p>
      <w:r>
        <w:rPr>
          <w:b/>
        </w:rPr>
        <w:t xml:space="preserve">Tulos</w:t>
      </w:r>
    </w:p>
    <w:p>
      <w:r>
        <w:t xml:space="preserve">urea</w:t>
      </w:r>
    </w:p>
    <w:p>
      <w:r>
        <w:rPr>
          <w:b/>
        </w:rPr>
        <w:t xml:space="preserve">Esimerkki 6.7</w:t>
      </w:r>
    </w:p>
    <w:p>
      <w:r>
        <w:t xml:space="preserve">kana</w:t>
      </w:r>
    </w:p>
    <w:p>
      <w:r>
        <w:rPr>
          <w:b/>
        </w:rPr>
        <w:t xml:space="preserve">Tulos</w:t>
      </w:r>
    </w:p>
    <w:p>
      <w:r>
        <w:t xml:space="preserve">heterosyklinen amiini</w:t>
      </w:r>
    </w:p>
    <w:p>
      <w:r>
        <w:rPr>
          <w:b/>
        </w:rPr>
        <w:t xml:space="preserve">Esimerkki 6.8</w:t>
      </w:r>
    </w:p>
    <w:p>
      <w:r>
        <w:t xml:space="preserve">rapu</w:t>
      </w:r>
    </w:p>
    <w:p>
      <w:r>
        <w:rPr>
          <w:b/>
        </w:rPr>
        <w:t xml:space="preserve">Tulos</w:t>
      </w:r>
    </w:p>
    <w:p>
      <w:r>
        <w:t xml:space="preserve">kitkeränmakuinen mäti</w:t>
      </w:r>
    </w:p>
    <w:p>
      <w:r>
        <w:rPr>
          <w:b/>
        </w:rPr>
        <w:t xml:space="preserve">Esimerkki 6.9</w:t>
      </w:r>
    </w:p>
    <w:p>
      <w:r>
        <w:t xml:space="preserve">pöly</w:t>
      </w:r>
    </w:p>
    <w:p>
      <w:r>
        <w:rPr>
          <w:b/>
        </w:rPr>
        <w:t xml:space="preserve">Tulos</w:t>
      </w:r>
    </w:p>
    <w:p>
      <w:r>
        <w:t xml:space="preserve">aine</w:t>
      </w:r>
    </w:p>
    <w:p>
      <w:r>
        <w:rPr>
          <w:b/>
        </w:rPr>
        <w:t xml:space="preserve">Esimerkki 6.10</w:t>
      </w:r>
    </w:p>
    <w:p>
      <w:r>
        <w:t xml:space="preserve">iho</w:t>
      </w:r>
    </w:p>
    <w:p>
      <w:r>
        <w:rPr>
          <w:b/>
        </w:rPr>
        <w:t xml:space="preserve">Tulos</w:t>
      </w:r>
    </w:p>
    <w:p>
      <w:r>
        <w:t xml:space="preserve">hiilidioksidi</w:t>
      </w:r>
    </w:p>
    <w:p>
      <w:r>
        <w:rPr>
          <w:b/>
        </w:rPr>
        <w:t xml:space="preserve">Esimerkki 6.11</w:t>
      </w:r>
    </w:p>
    <w:p>
      <w:r>
        <w:t xml:space="preserve">tum</w:t>
      </w:r>
    </w:p>
    <w:p>
      <w:r>
        <w:rPr>
          <w:b/>
        </w:rPr>
        <w:t xml:space="preserve">Tulos</w:t>
      </w:r>
    </w:p>
    <w:p>
      <w:r>
        <w:t xml:space="preserve">kalsium</w:t>
      </w:r>
    </w:p>
    <w:p>
      <w:r>
        <w:rPr>
          <w:b/>
        </w:rPr>
        <w:t xml:space="preserve">Esimerkki 6.12</w:t>
      </w:r>
    </w:p>
    <w:p>
      <w:r>
        <w:t xml:space="preserve">keuhkorutto</w:t>
      </w:r>
    </w:p>
    <w:p>
      <w:r>
        <w:rPr>
          <w:b/>
        </w:rPr>
        <w:t xml:space="preserve">Tulos</w:t>
      </w:r>
    </w:p>
    <w:p>
      <w:r>
        <w:t xml:space="preserve">veri</w:t>
      </w:r>
    </w:p>
    <w:p>
      <w:r>
        <w:rPr>
          <w:b/>
        </w:rPr>
        <w:t xml:space="preserve">Esimerkki 6.13</w:t>
      </w:r>
    </w:p>
    <w:p>
      <w:r>
        <w:t xml:space="preserve">yrtti</w:t>
      </w:r>
    </w:p>
    <w:p>
      <w:r>
        <w:rPr>
          <w:b/>
        </w:rPr>
        <w:t xml:space="preserve">Tulos</w:t>
      </w:r>
    </w:p>
    <w:p>
      <w:r>
        <w:t xml:space="preserve">kemikaali</w:t>
      </w:r>
    </w:p>
    <w:p>
      <w:r>
        <w:rPr>
          <w:b/>
        </w:rPr>
        <w:t xml:space="preserve">Esimerkki 6.14</w:t>
      </w:r>
    </w:p>
    <w:p>
      <w:r>
        <w:t xml:space="preserve">zebra</w:t>
      </w:r>
    </w:p>
    <w:p>
      <w:r>
        <w:rPr>
          <w:b/>
        </w:rPr>
        <w:t xml:space="preserve">Tulos</w:t>
      </w:r>
    </w:p>
    <w:p>
      <w:r>
        <w:t xml:space="preserve">ja raita</w:t>
      </w:r>
    </w:p>
    <w:p>
      <w:r>
        <w:rPr>
          <w:b/>
        </w:rPr>
        <w:t xml:space="preserve">Esimerkki 6.15</w:t>
      </w:r>
    </w:p>
    <w:p>
      <w:r>
        <w:t xml:space="preserve">varsi</w:t>
      </w:r>
    </w:p>
    <w:p>
      <w:r>
        <w:rPr>
          <w:b/>
        </w:rPr>
        <w:t xml:space="preserve">Tulos</w:t>
      </w:r>
    </w:p>
    <w:p>
      <w:r>
        <w:t xml:space="preserve">päivämäärä</w:t>
      </w:r>
    </w:p>
    <w:p>
      <w:r>
        <w:rPr>
          <w:b/>
        </w:rPr>
        <w:t xml:space="preserve">Esimerkki 6.16</w:t>
      </w:r>
    </w:p>
    <w:p>
      <w:r>
        <w:t xml:space="preserve">alkaani</w:t>
      </w:r>
    </w:p>
    <w:p>
      <w:r>
        <w:rPr>
          <w:b/>
        </w:rPr>
        <w:t xml:space="preserve">Tulos</w:t>
      </w:r>
    </w:p>
    <w:p>
      <w:r>
        <w:t xml:space="preserve">kaksi tai hiiliatomi</w:t>
      </w:r>
    </w:p>
    <w:p>
      <w:r>
        <w:rPr>
          <w:b/>
        </w:rPr>
        <w:t xml:space="preserve">Esimerkki 6.17</w:t>
      </w:r>
    </w:p>
    <w:p>
      <w:r>
        <w:t xml:space="preserve">öljypohja</w:t>
      </w:r>
    </w:p>
    <w:p>
      <w:r>
        <w:rPr>
          <w:b/>
        </w:rPr>
        <w:t xml:space="preserve">Tulos</w:t>
      </w:r>
    </w:p>
    <w:p>
      <w:r>
        <w:t xml:space="preserve">karotenoidi</w:t>
      </w:r>
    </w:p>
    <w:p>
      <w:r>
        <w:rPr>
          <w:b/>
        </w:rPr>
        <w:t xml:space="preserve">Esimerkki 6.18</w:t>
      </w:r>
    </w:p>
    <w:p>
      <w:r>
        <w:t xml:space="preserve">samettisarvi</w:t>
      </w:r>
    </w:p>
    <w:p>
      <w:r>
        <w:rPr>
          <w:b/>
        </w:rPr>
        <w:t xml:space="preserve">Tulos</w:t>
      </w:r>
    </w:p>
    <w:p>
      <w:r>
        <w:t xml:space="preserve">fosfaatti</w:t>
      </w:r>
    </w:p>
    <w:p>
      <w:r>
        <w:rPr>
          <w:b/>
        </w:rPr>
        <w:t xml:space="preserve">Esimerkki 6.19</w:t>
      </w:r>
    </w:p>
    <w:p>
      <w:r>
        <w:t xml:space="preserve">Rintakehä</w:t>
      </w:r>
    </w:p>
    <w:p>
      <w:r>
        <w:rPr>
          <w:b/>
        </w:rPr>
        <w:t xml:space="preserve">Tulos</w:t>
      </w:r>
    </w:p>
    <w:p>
      <w:r>
        <w:t xml:space="preserve">Kouru</w:t>
      </w:r>
    </w:p>
    <w:p>
      <w:r>
        <w:rPr>
          <w:b/>
        </w:rPr>
        <w:t xml:space="preserve">Esimerkki 6.20</w:t>
      </w:r>
    </w:p>
    <w:p>
      <w:r>
        <w:t xml:space="preserve">puu</w:t>
      </w:r>
    </w:p>
    <w:p>
      <w:r>
        <w:rPr>
          <w:b/>
        </w:rPr>
        <w:t xml:space="preserve">Tulos</w:t>
      </w:r>
    </w:p>
    <w:p>
      <w:r>
        <w:t xml:space="preserve">soikea kruunu</w:t>
      </w:r>
    </w:p>
    <w:p>
      <w:r>
        <w:rPr>
          <w:b/>
        </w:rPr>
        <w:t xml:space="preserve">Esimerkki 6.21</w:t>
      </w:r>
    </w:p>
    <w:p>
      <w:r>
        <w:t xml:space="preserve">muuntaja</w:t>
      </w:r>
    </w:p>
    <w:p>
      <w:r>
        <w:rPr>
          <w:b/>
        </w:rPr>
        <w:t xml:space="preserve">Tulos</w:t>
      </w:r>
    </w:p>
    <w:p>
      <w:r>
        <w:t xml:space="preserve">magneettinen ydin</w:t>
      </w:r>
    </w:p>
    <w:p>
      <w:r>
        <w:rPr>
          <w:b/>
        </w:rPr>
        <w:t xml:space="preserve">Esimerkki 6.22</w:t>
      </w:r>
    </w:p>
    <w:p>
      <w:r>
        <w:t xml:space="preserve">sypressi</w:t>
      </w:r>
    </w:p>
    <w:p>
      <w:r>
        <w:rPr>
          <w:b/>
        </w:rPr>
        <w:t xml:space="preserve">Tulos</w:t>
      </w:r>
    </w:p>
    <w:p>
      <w:r>
        <w:t xml:space="preserve">jätä</w:t>
      </w:r>
    </w:p>
    <w:p>
      <w:r>
        <w:rPr>
          <w:b/>
        </w:rPr>
        <w:t xml:space="preserve">Esimerkki 6.23</w:t>
      </w:r>
    </w:p>
    <w:p>
      <w:r>
        <w:t xml:space="preserve">lapsi</w:t>
      </w:r>
    </w:p>
    <w:p>
      <w:r>
        <w:rPr>
          <w:b/>
        </w:rPr>
        <w:t xml:space="preserve">Tulos</w:t>
      </w:r>
    </w:p>
    <w:p>
      <w:r>
        <w:t xml:space="preserve">rintamaito</w:t>
      </w:r>
    </w:p>
    <w:p>
      <w:r>
        <w:rPr>
          <w:b/>
        </w:rPr>
        <w:t xml:space="preserve">Esimerkki 6.24</w:t>
      </w:r>
    </w:p>
    <w:p>
      <w:r>
        <w:t xml:space="preserve">Siili</w:t>
      </w:r>
    </w:p>
    <w:p>
      <w:r>
        <w:rPr>
          <w:b/>
        </w:rPr>
        <w:t xml:space="preserve">Tulos</w:t>
      </w:r>
    </w:p>
    <w:p>
      <w:r>
        <w:t xml:space="preserve">kivi</w:t>
      </w:r>
    </w:p>
    <w:p>
      <w:r>
        <w:rPr>
          <w:b/>
        </w:rPr>
        <w:t xml:space="preserve">Esimerkki 6.25</w:t>
      </w:r>
    </w:p>
    <w:p>
      <w:r>
        <w:t xml:space="preserve">basset</w:t>
      </w:r>
    </w:p>
    <w:p>
      <w:r>
        <w:rPr>
          <w:b/>
        </w:rPr>
        <w:t xml:space="preserve">Tulos</w:t>
      </w:r>
    </w:p>
    <w:p>
      <w:r>
        <w:t xml:space="preserve">takajalka</w:t>
      </w:r>
    </w:p>
    <w:p>
      <w:r>
        <w:rPr>
          <w:b/>
        </w:rPr>
        <w:t xml:space="preserve">Esimerkki 6.26</w:t>
      </w:r>
    </w:p>
    <w:p>
      <w:r>
        <w:t xml:space="preserve">sienet</w:t>
      </w:r>
    </w:p>
    <w:p>
      <w:r>
        <w:rPr>
          <w:b/>
        </w:rPr>
        <w:t xml:space="preserve">Tulos</w:t>
      </w:r>
    </w:p>
    <w:p>
      <w:r>
        <w:t xml:space="preserve">rauta</w:t>
      </w:r>
    </w:p>
    <w:p>
      <w:r>
        <w:rPr>
          <w:b/>
        </w:rPr>
        <w:t xml:space="preserve">Esimerkki 6.27</w:t>
      </w:r>
    </w:p>
    <w:p>
      <w:r>
        <w:t xml:space="preserve">kastemato</w:t>
      </w:r>
    </w:p>
    <w:p>
      <w:r>
        <w:rPr>
          <w:b/>
        </w:rPr>
        <w:t xml:space="preserve">Tulos</w:t>
      </w:r>
    </w:p>
    <w:p>
      <w:r>
        <w:t xml:space="preserve">endorfiini</w:t>
      </w:r>
    </w:p>
    <w:p>
      <w:r>
        <w:rPr>
          <w:b/>
        </w:rPr>
        <w:t xml:space="preserve">Esimerkki 6.28</w:t>
      </w:r>
    </w:p>
    <w:p>
      <w:r>
        <w:t xml:space="preserve">pohjavesialue</w:t>
      </w:r>
    </w:p>
    <w:p>
      <w:r>
        <w:rPr>
          <w:b/>
        </w:rPr>
        <w:t xml:space="preserve">Tulos</w:t>
      </w:r>
    </w:p>
    <w:p>
      <w:r>
        <w:t xml:space="preserve">hiekka</w:t>
      </w:r>
    </w:p>
    <w:p>
      <w:r>
        <w:rPr>
          <w:b/>
        </w:rPr>
        <w:t xml:space="preserve">Esimerkki 6.29</w:t>
      </w:r>
    </w:p>
    <w:p>
      <w:r>
        <w:t xml:space="preserve">magnetiitti</w:t>
      </w:r>
    </w:p>
    <w:p>
      <w:r>
        <w:rPr>
          <w:b/>
        </w:rPr>
        <w:t xml:space="preserve">Tulos</w:t>
      </w:r>
    </w:p>
    <w:p>
      <w:r>
        <w:t xml:space="preserve">rakenne</w:t>
      </w:r>
    </w:p>
    <w:p>
      <w:r>
        <w:rPr>
          <w:b/>
        </w:rPr>
        <w:t xml:space="preserve">Esimerkki 6.30</w:t>
      </w:r>
    </w:p>
    <w:p>
      <w:r>
        <w:t xml:space="preserve">sieni</w:t>
      </w:r>
    </w:p>
    <w:p>
      <w:r>
        <w:rPr>
          <w:b/>
        </w:rPr>
        <w:t xml:space="preserve">Tulos</w:t>
      </w:r>
    </w:p>
    <w:p>
      <w:r>
        <w:t xml:space="preserve">huokoset</w:t>
      </w:r>
    </w:p>
    <w:p>
      <w:r>
        <w:rPr>
          <w:b/>
        </w:rPr>
        <w:t xml:space="preserve">Esimerkki 6.31</w:t>
      </w:r>
    </w:p>
    <w:p>
      <w:r>
        <w:t xml:space="preserve">kalvo</w:t>
      </w:r>
    </w:p>
    <w:p>
      <w:r>
        <w:rPr>
          <w:b/>
        </w:rPr>
        <w:t xml:space="preserve">Tulos</w:t>
      </w:r>
    </w:p>
    <w:p>
      <w:r>
        <w:t xml:space="preserve">neste</w:t>
      </w:r>
    </w:p>
    <w:p>
      <w:r>
        <w:rPr>
          <w:b/>
        </w:rPr>
        <w:t xml:space="preserve">Esimerkki 6.32</w:t>
      </w:r>
    </w:p>
    <w:p>
      <w:r>
        <w:t xml:space="preserve">kalsiumkuori</w:t>
      </w:r>
    </w:p>
    <w:p>
      <w:r>
        <w:rPr>
          <w:b/>
        </w:rPr>
        <w:t xml:space="preserve">Tulos</w:t>
      </w:r>
    </w:p>
    <w:p>
      <w:r>
        <w:t xml:space="preserve">tetrasykliini antibiootti</w:t>
      </w:r>
    </w:p>
    <w:p>
      <w:r>
        <w:rPr>
          <w:b/>
        </w:rPr>
        <w:t xml:space="preserve">Esimerkki 6.33</w:t>
      </w:r>
    </w:p>
    <w:p>
      <w:r>
        <w:t xml:space="preserve">mastiffi</w:t>
      </w:r>
    </w:p>
    <w:p>
      <w:r>
        <w:rPr>
          <w:b/>
        </w:rPr>
        <w:t xml:space="preserve">Tulos</w:t>
      </w:r>
    </w:p>
    <w:p>
      <w:r>
        <w:t xml:space="preserve">irtotavarana</w:t>
      </w:r>
    </w:p>
    <w:p>
      <w:r>
        <w:rPr>
          <w:b/>
        </w:rPr>
        <w:t xml:space="preserve">Esimerkki 6.34</w:t>
      </w:r>
    </w:p>
    <w:p>
      <w:r>
        <w:t xml:space="preserve">materiaali</w:t>
      </w:r>
    </w:p>
    <w:p>
      <w:r>
        <w:rPr>
          <w:b/>
        </w:rPr>
        <w:t xml:space="preserve">Tulos</w:t>
      </w:r>
    </w:p>
    <w:p>
      <w:r>
        <w:t xml:space="preserve">anturi</w:t>
      </w:r>
    </w:p>
    <w:p>
      <w:r>
        <w:rPr>
          <w:b/>
        </w:rPr>
        <w:t xml:space="preserve">Esimerkki 6.35</w:t>
      </w:r>
    </w:p>
    <w:p>
      <w:r>
        <w:t xml:space="preserve">kantasolu</w:t>
      </w:r>
    </w:p>
    <w:p>
      <w:r>
        <w:rPr>
          <w:b/>
        </w:rPr>
        <w:t xml:space="preserve">Tulos</w:t>
      </w:r>
    </w:p>
    <w:p>
      <w:r>
        <w:t xml:space="preserve">sentrosomi</w:t>
      </w:r>
    </w:p>
    <w:p>
      <w:r>
        <w:rPr>
          <w:b/>
        </w:rPr>
        <w:t xml:space="preserve">Esimerkki 6.36</w:t>
      </w:r>
    </w:p>
    <w:p>
      <w:r>
        <w:t xml:space="preserve">maa</w:t>
      </w:r>
    </w:p>
    <w:p>
      <w:r>
        <w:rPr>
          <w:b/>
        </w:rPr>
        <w:t xml:space="preserve">Tulos</w:t>
      </w:r>
    </w:p>
    <w:p>
      <w:r>
        <w:t xml:space="preserve">savi</w:t>
      </w:r>
    </w:p>
    <w:p>
      <w:r>
        <w:rPr>
          <w:b/>
        </w:rPr>
        <w:t xml:space="preserve">Esimerkki 6.37</w:t>
      </w:r>
    </w:p>
    <w:p>
      <w:r>
        <w:t xml:space="preserve">rotta - ulkonäkö</w:t>
      </w:r>
    </w:p>
    <w:p>
      <w:r>
        <w:rPr>
          <w:b/>
        </w:rPr>
        <w:t xml:space="preserve">Tulos</w:t>
      </w:r>
    </w:p>
    <w:p>
      <w:r>
        <w:t xml:space="preserve">pitkä häntä</w:t>
      </w:r>
    </w:p>
    <w:p>
      <w:r>
        <w:rPr>
          <w:b/>
        </w:rPr>
        <w:t xml:space="preserve">Esimerkki 6.38</w:t>
      </w:r>
    </w:p>
    <w:p>
      <w:r>
        <w:t xml:space="preserve">Kouru</w:t>
      </w:r>
    </w:p>
    <w:p>
      <w:r>
        <w:rPr>
          <w:b/>
        </w:rPr>
        <w:t xml:space="preserve">Tulos</w:t>
      </w:r>
    </w:p>
    <w:p>
      <w:r>
        <w:t xml:space="preserve">kudos</w:t>
      </w:r>
    </w:p>
    <w:p>
      <w:r>
        <w:rPr>
          <w:b/>
        </w:rPr>
        <w:t xml:space="preserve">Esimerkki 6.39</w:t>
      </w:r>
    </w:p>
    <w:p>
      <w:r>
        <w:t xml:space="preserve">tracheae</w:t>
      </w:r>
    </w:p>
    <w:p>
      <w:r>
        <w:rPr>
          <w:b/>
        </w:rPr>
        <w:t xml:space="preserve">Tulos</w:t>
      </w:r>
    </w:p>
    <w:p>
      <w:r>
        <w:t xml:space="preserve">huokoset</w:t>
      </w:r>
    </w:p>
    <w:p>
      <w:r>
        <w:rPr>
          <w:b/>
        </w:rPr>
        <w:t xml:space="preserve">Esimerkki 6.40</w:t>
      </w:r>
    </w:p>
    <w:p>
      <w:r>
        <w:t xml:space="preserve">hämähäkki</w:t>
      </w:r>
    </w:p>
    <w:p>
      <w:r>
        <w:rPr>
          <w:b/>
        </w:rPr>
        <w:t xml:space="preserve">Tulos</w:t>
      </w:r>
    </w:p>
    <w:p>
      <w:r>
        <w:t xml:space="preserve">kaksi runkosegmenttiä</w:t>
      </w:r>
    </w:p>
    <w:p>
      <w:r>
        <w:rPr>
          <w:b/>
        </w:rPr>
        <w:t xml:space="preserve">Esimerkki 6.41</w:t>
      </w:r>
    </w:p>
    <w:p>
      <w:r>
        <w:t xml:space="preserve">asunto</w:t>
      </w:r>
    </w:p>
    <w:p>
      <w:r>
        <w:rPr>
          <w:b/>
        </w:rPr>
        <w:t xml:space="preserve">Tulos</w:t>
      </w:r>
    </w:p>
    <w:p>
      <w:r>
        <w:t xml:space="preserve">reikä</w:t>
      </w:r>
    </w:p>
    <w:p>
      <w:r>
        <w:rPr>
          <w:b/>
        </w:rPr>
        <w:t xml:space="preserve">Esimerkki 6.42</w:t>
      </w:r>
    </w:p>
    <w:p>
      <w:r>
        <w:t xml:space="preserve">eläinsolu</w:t>
      </w:r>
    </w:p>
    <w:p>
      <w:r>
        <w:rPr>
          <w:b/>
        </w:rPr>
        <w:t xml:space="preserve">Tulos</w:t>
      </w:r>
    </w:p>
    <w:p>
      <w:r>
        <w:t xml:space="preserve">mikrotubulukset</w:t>
      </w:r>
    </w:p>
    <w:p>
      <w:r>
        <w:rPr>
          <w:b/>
        </w:rPr>
        <w:t xml:space="preserve">Esimerkki 6.43</w:t>
      </w:r>
    </w:p>
    <w:p>
      <w:r>
        <w:t xml:space="preserve">hiussolu</w:t>
      </w:r>
    </w:p>
    <w:p>
      <w:r>
        <w:rPr>
          <w:b/>
        </w:rPr>
        <w:t xml:space="preserve">Tulos</w:t>
      </w:r>
    </w:p>
    <w:p>
      <w:r>
        <w:t xml:space="preserve">aksoni</w:t>
      </w:r>
    </w:p>
    <w:p>
      <w:r>
        <w:rPr>
          <w:b/>
        </w:rPr>
        <w:t xml:space="preserve">Esimerkki 6.44</w:t>
      </w:r>
    </w:p>
    <w:p>
      <w:r>
        <w:t xml:space="preserve">epiteeli</w:t>
      </w:r>
    </w:p>
    <w:p>
      <w:r>
        <w:rPr>
          <w:b/>
        </w:rPr>
        <w:t xml:space="preserve">Tulos</w:t>
      </w:r>
    </w:p>
    <w:p>
      <w:r>
        <w:t xml:space="preserve">sukusolu</w:t>
      </w:r>
    </w:p>
    <w:p>
      <w:r>
        <w:rPr>
          <w:b/>
        </w:rPr>
        <w:t xml:space="preserve">Esimerkki 6.45</w:t>
      </w:r>
    </w:p>
    <w:p>
      <w:r>
        <w:t xml:space="preserve">jokisokeus</w:t>
      </w:r>
    </w:p>
    <w:p>
      <w:r>
        <w:rPr>
          <w:b/>
        </w:rPr>
        <w:t xml:space="preserve">Tulos</w:t>
      </w:r>
    </w:p>
    <w:p>
      <w:r>
        <w:t xml:space="preserve">silmä</w:t>
      </w:r>
    </w:p>
    <w:p>
      <w:r>
        <w:rPr>
          <w:b/>
        </w:rPr>
        <w:t xml:space="preserve">Esimerkki 6.46</w:t>
      </w:r>
    </w:p>
    <w:p>
      <w:r>
        <w:t xml:space="preserve">tundra</w:t>
      </w:r>
    </w:p>
    <w:p>
      <w:r>
        <w:rPr>
          <w:b/>
        </w:rPr>
        <w:t xml:space="preserve">Tulos</w:t>
      </w:r>
    </w:p>
    <w:p>
      <w:r>
        <w:t xml:space="preserve">sieni</w:t>
      </w:r>
    </w:p>
    <w:p>
      <w:r>
        <w:rPr>
          <w:b/>
        </w:rPr>
        <w:t xml:space="preserve">Esimerkki 6.47</w:t>
      </w:r>
    </w:p>
    <w:p>
      <w:r>
        <w:t xml:space="preserve">akkrektiokiekko</w:t>
      </w:r>
    </w:p>
    <w:p>
      <w:r>
        <w:rPr>
          <w:b/>
        </w:rPr>
        <w:t xml:space="preserve">Tulos</w:t>
      </w:r>
    </w:p>
    <w:p>
      <w:r>
        <w:t xml:space="preserve">kaasu</w:t>
      </w:r>
    </w:p>
    <w:p>
      <w:r>
        <w:rPr>
          <w:b/>
        </w:rPr>
        <w:t xml:space="preserve">Esimerkki 6.48</w:t>
      </w:r>
    </w:p>
    <w:p>
      <w:r>
        <w:t xml:space="preserve">kädellinen</w:t>
      </w:r>
    </w:p>
    <w:p>
      <w:r>
        <w:rPr>
          <w:b/>
        </w:rPr>
        <w:t xml:space="preserve">Tulos</w:t>
      </w:r>
    </w:p>
    <w:p>
      <w:r>
        <w:t xml:space="preserve">viisinumeroinen</w:t>
      </w:r>
    </w:p>
    <w:p>
      <w:r>
        <w:rPr>
          <w:b/>
        </w:rPr>
        <w:t xml:space="preserve">Esimerkki 6.49</w:t>
      </w:r>
    </w:p>
    <w:p>
      <w:r>
        <w:t xml:space="preserve">huokostila</w:t>
      </w:r>
    </w:p>
    <w:p>
      <w:r>
        <w:rPr>
          <w:b/>
        </w:rPr>
        <w:t xml:space="preserve">Tulos</w:t>
      </w:r>
    </w:p>
    <w:p>
      <w:r>
        <w:t xml:space="preserve">mineraali</w:t>
      </w:r>
    </w:p>
    <w:p>
      <w:r>
        <w:rPr>
          <w:b/>
        </w:rPr>
        <w:t xml:space="preserve">Esimerkki 6.50</w:t>
      </w:r>
    </w:p>
    <w:p>
      <w:r>
        <w:t xml:space="preserve">hermosolu</w:t>
      </w:r>
    </w:p>
    <w:p>
      <w:r>
        <w:rPr>
          <w:b/>
        </w:rPr>
        <w:t xml:space="preserve">Tulos</w:t>
      </w:r>
    </w:p>
    <w:p>
      <w:r>
        <w:t xml:space="preserve">molekyyli</w:t>
      </w:r>
    </w:p>
    <w:p>
      <w:r>
        <w:rPr>
          <w:b/>
        </w:rPr>
        <w:t xml:space="preserve">Esimerkki 6.51</w:t>
      </w:r>
    </w:p>
    <w:p>
      <w:r>
        <w:t xml:space="preserve">maaperä</w:t>
      </w:r>
    </w:p>
    <w:p>
      <w:r>
        <w:rPr>
          <w:b/>
        </w:rPr>
        <w:t xml:space="preserve">Tulos</w:t>
      </w:r>
    </w:p>
    <w:p>
      <w:r>
        <w:t xml:space="preserve">juurikääväkasvustot</w:t>
      </w:r>
    </w:p>
    <w:p>
      <w:r>
        <w:rPr>
          <w:b/>
        </w:rPr>
        <w:t xml:space="preserve">Esimerkki 6.52</w:t>
      </w:r>
    </w:p>
    <w:p>
      <w:r>
        <w:t xml:space="preserve">luinen kala</w:t>
      </w:r>
    </w:p>
    <w:p>
      <w:r>
        <w:rPr>
          <w:b/>
        </w:rPr>
        <w:t xml:space="preserve">Tulos</w:t>
      </w:r>
    </w:p>
    <w:p>
      <w:r>
        <w:t xml:space="preserve">kaasun täyttö uimarakko</w:t>
      </w:r>
    </w:p>
    <w:p>
      <w:r>
        <w:rPr>
          <w:b/>
        </w:rPr>
        <w:t xml:space="preserve">Esimerkki 6.53</w:t>
      </w:r>
    </w:p>
    <w:p>
      <w:r>
        <w:t xml:space="preserve">kaali</w:t>
      </w:r>
    </w:p>
    <w:p>
      <w:r>
        <w:rPr>
          <w:b/>
        </w:rPr>
        <w:t xml:space="preserve">Tulos</w:t>
      </w:r>
    </w:p>
    <w:p>
      <w:r>
        <w:t xml:space="preserve">fenetyyli-isotiosyanaatti</w:t>
      </w:r>
    </w:p>
    <w:p>
      <w:r>
        <w:rPr>
          <w:b/>
        </w:rPr>
        <w:t xml:space="preserve">Esimerkki 6.54</w:t>
      </w:r>
    </w:p>
    <w:p>
      <w:r>
        <w:t xml:space="preserve">triggerfish</w:t>
      </w:r>
    </w:p>
    <w:p>
      <w:r>
        <w:rPr>
          <w:b/>
        </w:rPr>
        <w:t xml:space="preserve">Tulos</w:t>
      </w:r>
    </w:p>
    <w:p>
      <w:r>
        <w:t xml:space="preserve">kalan suomu</w:t>
      </w:r>
    </w:p>
    <w:p>
      <w:r>
        <w:rPr>
          <w:b/>
        </w:rPr>
        <w:t xml:space="preserve">Esimerkki 6.55</w:t>
      </w:r>
    </w:p>
    <w:p>
      <w:r>
        <w:t xml:space="preserve">durra</w:t>
      </w:r>
    </w:p>
    <w:p>
      <w:r>
        <w:rPr>
          <w:b/>
        </w:rPr>
        <w:t xml:space="preserve">Tulos</w:t>
      </w:r>
    </w:p>
    <w:p>
      <w:r>
        <w:t xml:space="preserve">varren solmu</w:t>
      </w:r>
    </w:p>
    <w:p>
      <w:r>
        <w:rPr>
          <w:b/>
        </w:rPr>
        <w:t xml:space="preserve">Esimerkki 6.56</w:t>
      </w:r>
    </w:p>
    <w:p>
      <w:r>
        <w:t xml:space="preserve">villapaita</w:t>
      </w:r>
    </w:p>
    <w:p>
      <w:r>
        <w:rPr>
          <w:b/>
        </w:rPr>
        <w:t xml:space="preserve">Tulos</w:t>
      </w:r>
    </w:p>
    <w:p>
      <w:r>
        <w:t xml:space="preserve">kaulus</w:t>
      </w:r>
    </w:p>
    <w:p>
      <w:r>
        <w:rPr>
          <w:b/>
        </w:rPr>
        <w:t xml:space="preserve">Esimerkki 6.57</w:t>
      </w:r>
    </w:p>
    <w:p>
      <w:r>
        <w:t xml:space="preserve">saippuakupla</w:t>
      </w:r>
    </w:p>
    <w:p>
      <w:r>
        <w:rPr>
          <w:b/>
        </w:rPr>
        <w:t xml:space="preserve">Tulos</w:t>
      </w:r>
    </w:p>
    <w:p>
      <w:r>
        <w:t xml:space="preserve">pinta-ala</w:t>
      </w:r>
    </w:p>
    <w:p>
      <w:r>
        <w:rPr>
          <w:b/>
        </w:rPr>
        <w:t xml:space="preserve">Esimerkki 6.58</w:t>
      </w:r>
    </w:p>
    <w:p>
      <w:r>
        <w:t xml:space="preserve">kasvisolu</w:t>
      </w:r>
    </w:p>
    <w:p>
      <w:r>
        <w:rPr>
          <w:b/>
        </w:rPr>
        <w:t xml:space="preserve">Tulos</w:t>
      </w:r>
    </w:p>
    <w:p>
      <w:r>
        <w:t xml:space="preserve">klorofylli</w:t>
      </w:r>
    </w:p>
    <w:p>
      <w:r>
        <w:rPr>
          <w:b/>
        </w:rPr>
        <w:t xml:space="preserve">Esimerkki 6.59</w:t>
      </w:r>
    </w:p>
    <w:p>
      <w:r>
        <w:t xml:space="preserve">parsakaalikasvi</w:t>
      </w:r>
    </w:p>
    <w:p>
      <w:r>
        <w:rPr>
          <w:b/>
        </w:rPr>
        <w:t xml:space="preserve">Tulos</w:t>
      </w:r>
    </w:p>
    <w:p>
      <w:r>
        <w:t xml:space="preserve">sido nuppu</w:t>
      </w:r>
    </w:p>
    <w:p>
      <w:r>
        <w:rPr>
          <w:b/>
        </w:rPr>
        <w:t xml:space="preserve">Esimerkki 6.60</w:t>
      </w:r>
    </w:p>
    <w:p>
      <w:r>
        <w:t xml:space="preserve">plasma</w:t>
      </w:r>
    </w:p>
    <w:p>
      <w:r>
        <w:rPr>
          <w:b/>
        </w:rPr>
        <w:t xml:space="preserve">Tulos</w:t>
      </w:r>
    </w:p>
    <w:p>
      <w:r>
        <w:t xml:space="preserve">proteiini</w:t>
      </w:r>
    </w:p>
    <w:p>
      <w:r>
        <w:rPr>
          <w:b/>
        </w:rPr>
        <w:t xml:space="preserve">Esimerkki 6.61</w:t>
      </w:r>
    </w:p>
    <w:p>
      <w:r>
        <w:t xml:space="preserve">oryx</w:t>
      </w:r>
    </w:p>
    <w:p>
      <w:r>
        <w:rPr>
          <w:b/>
        </w:rPr>
        <w:t xml:space="preserve">Tulos</w:t>
      </w:r>
    </w:p>
    <w:p>
      <w:r>
        <w:t xml:space="preserve">torvi</w:t>
      </w:r>
    </w:p>
    <w:p>
      <w:r>
        <w:rPr>
          <w:b/>
        </w:rPr>
        <w:t xml:space="preserve">Esimerkki 6.62</w:t>
      </w:r>
    </w:p>
    <w:p>
      <w:r>
        <w:t xml:space="preserve">valtimo</w:t>
      </w:r>
    </w:p>
    <w:p>
      <w:r>
        <w:rPr>
          <w:b/>
        </w:rPr>
        <w:t xml:space="preserve">Tulos</w:t>
      </w:r>
    </w:p>
    <w:p>
      <w:r>
        <w:t xml:space="preserve">verihyytymä</w:t>
      </w:r>
    </w:p>
    <w:p>
      <w:r>
        <w:rPr>
          <w:b/>
        </w:rPr>
        <w:t xml:space="preserve">Esimerkki 6.63</w:t>
      </w:r>
    </w:p>
    <w:p>
      <w:r>
        <w:t xml:space="preserve">bryofyytti</w:t>
      </w:r>
    </w:p>
    <w:p>
      <w:r>
        <w:rPr>
          <w:b/>
        </w:rPr>
        <w:t xml:space="preserve">Tulos</w:t>
      </w:r>
    </w:p>
    <w:p>
      <w:r>
        <w:t xml:space="preserve">gemmae</w:t>
      </w:r>
    </w:p>
    <w:p>
      <w:r>
        <w:rPr>
          <w:b/>
        </w:rPr>
        <w:t xml:space="preserve">Esimerkki 6.64</w:t>
      </w:r>
    </w:p>
    <w:p>
      <w:r>
        <w:t xml:space="preserve">sod</w:t>
      </w:r>
    </w:p>
    <w:p>
      <w:r>
        <w:rPr>
          <w:b/>
        </w:rPr>
        <w:t xml:space="preserve">Tulos</w:t>
      </w:r>
    </w:p>
    <w:p>
      <w:r>
        <w:t xml:space="preserve">root</w:t>
      </w:r>
    </w:p>
    <w:p>
      <w:r>
        <w:rPr>
          <w:b/>
        </w:rPr>
        <w:t xml:space="preserve">Esimerkki 6.65</w:t>
      </w:r>
    </w:p>
    <w:p>
      <w:r>
        <w:t xml:space="preserve">väri</w:t>
      </w:r>
    </w:p>
    <w:p>
      <w:r>
        <w:rPr>
          <w:b/>
        </w:rPr>
        <w:t xml:space="preserve">Tulos</w:t>
      </w:r>
    </w:p>
    <w:p>
      <w:r>
        <w:t xml:space="preserve">tai lihaa</w:t>
      </w:r>
    </w:p>
    <w:p>
      <w:r>
        <w:rPr>
          <w:b/>
        </w:rPr>
        <w:t xml:space="preserve">Esimerkki 6.66</w:t>
      </w:r>
    </w:p>
    <w:p>
      <w:r>
        <w:t xml:space="preserve">leipoa hyvää</w:t>
      </w:r>
    </w:p>
    <w:p>
      <w:r>
        <w:rPr>
          <w:b/>
        </w:rPr>
        <w:t xml:space="preserve">Tulos</w:t>
      </w:r>
    </w:p>
    <w:p>
      <w:r>
        <w:t xml:space="preserve">vesi ja ravinteet</w:t>
      </w:r>
    </w:p>
    <w:p>
      <w:r>
        <w:rPr>
          <w:b/>
        </w:rPr>
        <w:t xml:space="preserve">Esimerkki 6.67</w:t>
      </w:r>
    </w:p>
    <w:p>
      <w:r>
        <w:t xml:space="preserve">harmaa</w:t>
      </w:r>
    </w:p>
    <w:p>
      <w:r>
        <w:rPr>
          <w:b/>
        </w:rPr>
        <w:t xml:space="preserve">Tulos</w:t>
      </w:r>
    </w:p>
    <w:p>
      <w:r>
        <w:t xml:space="preserve">jalka</w:t>
      </w:r>
    </w:p>
    <w:p>
      <w:r>
        <w:rPr>
          <w:b/>
        </w:rPr>
        <w:t xml:space="preserve">Esimerkki 6.68</w:t>
      </w:r>
    </w:p>
    <w:p>
      <w:r>
        <w:t xml:space="preserve">laite</w:t>
      </w:r>
    </w:p>
    <w:p>
      <w:r>
        <w:rPr>
          <w:b/>
        </w:rPr>
        <w:t xml:space="preserve">Tulos</w:t>
      </w:r>
    </w:p>
    <w:p>
      <w:r>
        <w:t xml:space="preserve">pikseli</w:t>
      </w:r>
    </w:p>
    <w:p>
      <w:r>
        <w:rPr>
          <w:b/>
        </w:rPr>
        <w:t xml:space="preserve">Esimerkki 6.69</w:t>
      </w:r>
    </w:p>
    <w:p>
      <w:r>
        <w:t xml:space="preserve">apina</w:t>
      </w:r>
    </w:p>
    <w:p>
      <w:r>
        <w:rPr>
          <w:b/>
        </w:rPr>
        <w:t xml:space="preserve">Tulos</w:t>
      </w:r>
    </w:p>
    <w:p>
      <w:r>
        <w:t xml:space="preserve">aivokuori</w:t>
      </w:r>
    </w:p>
    <w:p>
      <w:r>
        <w:rPr>
          <w:b/>
        </w:rPr>
        <w:t xml:space="preserve">Esimerkki 6.70</w:t>
      </w:r>
    </w:p>
    <w:p>
      <w:r>
        <w:t xml:space="preserve">Bill</w:t>
      </w:r>
    </w:p>
    <w:p>
      <w:r>
        <w:rPr>
          <w:b/>
        </w:rPr>
        <w:t xml:space="preserve">Tulos</w:t>
      </w:r>
    </w:p>
    <w:p>
      <w:r>
        <w:t xml:space="preserve">reuna</w:t>
      </w:r>
    </w:p>
    <w:p>
      <w:r>
        <w:rPr>
          <w:b/>
        </w:rPr>
        <w:t xml:space="preserve">Esimerkki 6.71</w:t>
      </w:r>
    </w:p>
    <w:p>
      <w:r>
        <w:t xml:space="preserve">vinosti - kulma päätyseinä</w:t>
      </w:r>
    </w:p>
    <w:p>
      <w:r>
        <w:rPr>
          <w:b/>
        </w:rPr>
        <w:t xml:space="preserve">Tulos</w:t>
      </w:r>
    </w:p>
    <w:p>
      <w:r>
        <w:t xml:space="preserve">baari</w:t>
      </w:r>
    </w:p>
    <w:p>
      <w:r>
        <w:rPr>
          <w:b/>
        </w:rPr>
        <w:t xml:space="preserve">Esimerkki 6.72</w:t>
      </w:r>
    </w:p>
    <w:p>
      <w:r>
        <w:t xml:space="preserve">aivorunko</w:t>
      </w:r>
    </w:p>
    <w:p>
      <w:r>
        <w:rPr>
          <w:b/>
        </w:rPr>
        <w:t xml:space="preserve">Tulos</w:t>
      </w:r>
    </w:p>
    <w:p>
      <w:r>
        <w:t xml:space="preserve">solu</w:t>
      </w:r>
    </w:p>
    <w:p>
      <w:r>
        <w:rPr>
          <w:b/>
        </w:rPr>
        <w:t xml:space="preserve">Esimerkki 6.73</w:t>
      </w:r>
    </w:p>
    <w:p>
      <w:r>
        <w:t xml:space="preserve">punkki</w:t>
      </w:r>
    </w:p>
    <w:p>
      <w:r>
        <w:rPr>
          <w:b/>
        </w:rPr>
        <w:t xml:space="preserve">Tulos</w:t>
      </w:r>
    </w:p>
    <w:p>
      <w:r>
        <w:t xml:space="preserve">suuosa</w:t>
      </w:r>
    </w:p>
    <w:p>
      <w:r>
        <w:rPr>
          <w:b/>
        </w:rPr>
        <w:t xml:space="preserve">Esimerkki 6.74</w:t>
      </w:r>
    </w:p>
    <w:p>
      <w:r>
        <w:t xml:space="preserve">munuaiset</w:t>
      </w:r>
    </w:p>
    <w:p>
      <w:r>
        <w:rPr>
          <w:b/>
        </w:rPr>
        <w:t xml:space="preserve">Tulos</w:t>
      </w:r>
    </w:p>
    <w:p>
      <w:r>
        <w:t xml:space="preserve">erytropoietiini</w:t>
      </w:r>
    </w:p>
    <w:p>
      <w:r>
        <w:rPr>
          <w:b/>
        </w:rPr>
        <w:t xml:space="preserve">Esimerkki 6.75</w:t>
      </w:r>
    </w:p>
    <w:p>
      <w:r>
        <w:t xml:space="preserve">bull</w:t>
      </w:r>
    </w:p>
    <w:p>
      <w:r>
        <w:rPr>
          <w:b/>
        </w:rPr>
        <w:t xml:space="preserve">Tulos</w:t>
      </w:r>
    </w:p>
    <w:p>
      <w:r>
        <w:t xml:space="preserve">torvi</w:t>
      </w:r>
    </w:p>
    <w:p>
      <w:r>
        <w:rPr>
          <w:b/>
        </w:rPr>
        <w:t xml:space="preserve">Esimerkki 6.76</w:t>
      </w:r>
    </w:p>
    <w:p>
      <w:r>
        <w:t xml:space="preserve">suolaisen veden krokotiili</w:t>
      </w:r>
    </w:p>
    <w:p>
      <w:r>
        <w:rPr>
          <w:b/>
        </w:rPr>
        <w:t xml:space="preserve">Tulos</w:t>
      </w:r>
    </w:p>
    <w:p>
      <w:r>
        <w:t xml:space="preserve">leukalinja</w:t>
      </w:r>
    </w:p>
    <w:p>
      <w:r>
        <w:rPr>
          <w:b/>
        </w:rPr>
        <w:t xml:space="preserve">Esimerkki 6.77</w:t>
      </w:r>
    </w:p>
    <w:p>
      <w:r>
        <w:t xml:space="preserve">kaksi osaa</w:t>
      </w:r>
    </w:p>
    <w:p>
      <w:r>
        <w:rPr>
          <w:b/>
        </w:rPr>
        <w:t xml:space="preserve">Tulos</w:t>
      </w:r>
    </w:p>
    <w:p>
      <w:r>
        <w:t xml:space="preserve">kruunu</w:t>
      </w:r>
    </w:p>
    <w:p>
      <w:r>
        <w:rPr>
          <w:b/>
        </w:rPr>
        <w:t xml:space="preserve">Esimerkki 6.78</w:t>
      </w:r>
    </w:p>
    <w:p>
      <w:r>
        <w:t xml:space="preserve">villaa</w:t>
      </w:r>
    </w:p>
    <w:p>
      <w:r>
        <w:rPr>
          <w:b/>
        </w:rPr>
        <w:t xml:space="preserve">Tulos</w:t>
      </w:r>
    </w:p>
    <w:p>
      <w:r>
        <w:t xml:space="preserve">proteiinikuitu</w:t>
      </w:r>
    </w:p>
    <w:p>
      <w:r>
        <w:rPr>
          <w:b/>
        </w:rPr>
        <w:t xml:space="preserve">Esimerkki 6.79</w:t>
      </w:r>
    </w:p>
    <w:p>
      <w:r>
        <w:t xml:space="preserve">kalansilmä</w:t>
      </w:r>
    </w:p>
    <w:p>
      <w:r>
        <w:rPr>
          <w:b/>
        </w:rPr>
        <w:t xml:space="preserve">Tulos</w:t>
      </w:r>
    </w:p>
    <w:p>
      <w:r>
        <w:t xml:space="preserve">luokka - indeksilinssi</w:t>
      </w:r>
    </w:p>
    <w:p>
      <w:r>
        <w:rPr>
          <w:b/>
        </w:rPr>
        <w:t xml:space="preserve">Esimerkki 6.80</w:t>
      </w:r>
    </w:p>
    <w:p>
      <w:r>
        <w:t xml:space="preserve">gepardi</w:t>
      </w:r>
    </w:p>
    <w:p>
      <w:r>
        <w:rPr>
          <w:b/>
        </w:rPr>
        <w:t xml:space="preserve">Tulos</w:t>
      </w:r>
    </w:p>
    <w:p>
      <w:r>
        <w:t xml:space="preserve">selkäranka</w:t>
      </w:r>
    </w:p>
    <w:p>
      <w:r>
        <w:rPr>
          <w:b/>
        </w:rPr>
        <w:t xml:space="preserve">Esimerkki 6.81</w:t>
      </w:r>
    </w:p>
    <w:p>
      <w:r>
        <w:t xml:space="preserve">Tikkuhyönteinen</w:t>
      </w:r>
    </w:p>
    <w:p>
      <w:r>
        <w:rPr>
          <w:b/>
        </w:rPr>
        <w:t xml:space="preserve">Tulos</w:t>
      </w:r>
    </w:p>
    <w:p>
      <w:r>
        <w:t xml:space="preserve">siipi</w:t>
      </w:r>
    </w:p>
    <w:p>
      <w:r>
        <w:rPr>
          <w:b/>
        </w:rPr>
        <w:t xml:space="preserve">Esimerkki 6.82</w:t>
      </w:r>
    </w:p>
    <w:p>
      <w:r>
        <w:t xml:space="preserve">iguaani</w:t>
      </w:r>
    </w:p>
    <w:p>
      <w:r>
        <w:rPr>
          <w:b/>
        </w:rPr>
        <w:t xml:space="preserve">Tulos</w:t>
      </w:r>
    </w:p>
    <w:p>
      <w:r>
        <w:t xml:space="preserve">suolisto</w:t>
      </w:r>
    </w:p>
    <w:p>
      <w:r>
        <w:rPr>
          <w:b/>
        </w:rPr>
        <w:t xml:space="preserve">Esimerkki 6.83</w:t>
      </w:r>
    </w:p>
    <w:p>
      <w:r>
        <w:t xml:space="preserve">live-järjestelmä</w:t>
      </w:r>
    </w:p>
    <w:p>
      <w:r>
        <w:rPr>
          <w:b/>
        </w:rPr>
        <w:t xml:space="preserve">Tulos</w:t>
      </w:r>
    </w:p>
    <w:p>
      <w:r>
        <w:t xml:space="preserve">taso</w:t>
      </w:r>
    </w:p>
    <w:p>
      <w:r>
        <w:rPr>
          <w:b/>
        </w:rPr>
        <w:t xml:space="preserve">Esimerkki 6.84</w:t>
      </w:r>
    </w:p>
    <w:p>
      <w:r>
        <w:t xml:space="preserve">kurki lentää</w:t>
      </w:r>
    </w:p>
    <w:p>
      <w:r>
        <w:rPr>
          <w:b/>
        </w:rPr>
        <w:t xml:space="preserve">Tulos</w:t>
      </w:r>
    </w:p>
    <w:p>
      <w:r>
        <w:t xml:space="preserve">Jalka</w:t>
      </w:r>
    </w:p>
    <w:p>
      <w:r>
        <w:rPr>
          <w:b/>
        </w:rPr>
        <w:t xml:space="preserve">Esimerkki 6.85</w:t>
      </w:r>
    </w:p>
    <w:p>
      <w:r>
        <w:t xml:space="preserve">koala</w:t>
      </w:r>
    </w:p>
    <w:p>
      <w:r>
        <w:rPr>
          <w:b/>
        </w:rPr>
        <w:t xml:space="preserve">Tulos</w:t>
      </w:r>
    </w:p>
    <w:p>
      <w:r>
        <w:t xml:space="preserve">käsivarsi</w:t>
      </w:r>
    </w:p>
    <w:p>
      <w:r>
        <w:rPr>
          <w:b/>
        </w:rPr>
        <w:t xml:space="preserve">Esimerkki 6.86</w:t>
      </w:r>
    </w:p>
    <w:p>
      <w:r>
        <w:t xml:space="preserve">valtameri</w:t>
      </w:r>
    </w:p>
    <w:p>
      <w:r>
        <w:rPr>
          <w:b/>
        </w:rPr>
        <w:t xml:space="preserve">Tulos</w:t>
      </w:r>
    </w:p>
    <w:p>
      <w:r>
        <w:t xml:space="preserve">bioluminesenssi bakteerit</w:t>
      </w:r>
    </w:p>
    <w:p>
      <w:r>
        <w:rPr>
          <w:b/>
        </w:rPr>
        <w:t xml:space="preserve">Esimerkki 6.87</w:t>
      </w:r>
    </w:p>
    <w:p>
      <w:r>
        <w:t xml:space="preserve">yksi keuhko</w:t>
      </w:r>
    </w:p>
    <w:p>
      <w:r>
        <w:rPr>
          <w:b/>
        </w:rPr>
        <w:t xml:space="preserve">Tulos</w:t>
      </w:r>
    </w:p>
    <w:p>
      <w:r>
        <w:t xml:space="preserve">ontelo</w:t>
      </w:r>
    </w:p>
    <w:p>
      <w:r>
        <w:rPr>
          <w:b/>
        </w:rPr>
        <w:t xml:space="preserve">Esimerkki 6.88</w:t>
      </w:r>
    </w:p>
    <w:p>
      <w:r>
        <w:t xml:space="preserve">suodatin - ruokkii äyriäisiä</w:t>
      </w:r>
    </w:p>
    <w:p>
      <w:r>
        <w:rPr>
          <w:b/>
        </w:rPr>
        <w:t xml:space="preserve">Tulos</w:t>
      </w:r>
    </w:p>
    <w:p>
      <w:r>
        <w:t xml:space="preserve">toksiini</w:t>
      </w:r>
    </w:p>
    <w:p>
      <w:r>
        <w:rPr>
          <w:b/>
        </w:rPr>
        <w:t xml:space="preserve">Esimerkki 6.89</w:t>
      </w:r>
    </w:p>
    <w:p>
      <w:r>
        <w:t xml:space="preserve">syanobakteerit</w:t>
      </w:r>
    </w:p>
    <w:p>
      <w:r>
        <w:rPr>
          <w:b/>
        </w:rPr>
        <w:t xml:space="preserve">Tulos</w:t>
      </w:r>
    </w:p>
    <w:p>
      <w:r>
        <w:t xml:space="preserve">kalvokerros</w:t>
      </w:r>
    </w:p>
    <w:p>
      <w:r>
        <w:rPr>
          <w:b/>
        </w:rPr>
        <w:t xml:space="preserve">Esimerkki 6.90</w:t>
      </w:r>
    </w:p>
    <w:p>
      <w:r>
        <w:t xml:space="preserve">merenelävä</w:t>
      </w:r>
    </w:p>
    <w:p>
      <w:r>
        <w:rPr>
          <w:b/>
        </w:rPr>
        <w:t xml:space="preserve">Tulos</w:t>
      </w:r>
    </w:p>
    <w:p>
      <w:r>
        <w:t xml:space="preserve">kalsiumkarbonaatti</w:t>
      </w:r>
    </w:p>
    <w:p>
      <w:r>
        <w:rPr>
          <w:b/>
        </w:rPr>
        <w:t xml:space="preserve">Esimerkki 6.91</w:t>
      </w:r>
    </w:p>
    <w:p>
      <w:r>
        <w:t xml:space="preserve">Cordgrass</w:t>
      </w:r>
    </w:p>
    <w:p>
      <w:r>
        <w:rPr>
          <w:b/>
        </w:rPr>
        <w:t xml:space="preserve">Tulos</w:t>
      </w:r>
    </w:p>
    <w:p>
      <w:r>
        <w:t xml:space="preserve">suolainen rauhanen</w:t>
      </w:r>
    </w:p>
    <w:p>
      <w:r>
        <w:rPr>
          <w:b/>
        </w:rPr>
        <w:t xml:space="preserve">Esimerkki 6.92</w:t>
      </w:r>
    </w:p>
    <w:p>
      <w:r>
        <w:t xml:space="preserve">käärme</w:t>
      </w:r>
    </w:p>
    <w:p>
      <w:r>
        <w:rPr>
          <w:b/>
        </w:rPr>
        <w:t xml:space="preserve">Tulos</w:t>
      </w:r>
    </w:p>
    <w:p>
      <w:r>
        <w:t xml:space="preserve">vetäytyvä häntä</w:t>
      </w:r>
    </w:p>
    <w:p>
      <w:r>
        <w:rPr>
          <w:b/>
        </w:rPr>
        <w:t xml:space="preserve">Esimerkki 6.93</w:t>
      </w:r>
    </w:p>
    <w:p>
      <w:r>
        <w:t xml:space="preserve">unikonsiemen</w:t>
      </w:r>
    </w:p>
    <w:p>
      <w:r>
        <w:rPr>
          <w:b/>
        </w:rPr>
        <w:t xml:space="preserve">Tulos</w:t>
      </w:r>
    </w:p>
    <w:p>
      <w:r>
        <w:t xml:space="preserve">happo</w:t>
      </w:r>
    </w:p>
    <w:p>
      <w:r>
        <w:rPr>
          <w:b/>
        </w:rPr>
        <w:t xml:space="preserve">Esimerkki 6.94</w:t>
      </w:r>
    </w:p>
    <w:p>
      <w:r>
        <w:t xml:space="preserve">oriole</w:t>
      </w:r>
    </w:p>
    <w:p>
      <w:r>
        <w:rPr>
          <w:b/>
        </w:rPr>
        <w:t xml:space="preserve">Tulos</w:t>
      </w:r>
    </w:p>
    <w:p>
      <w:r>
        <w:t xml:space="preserve">väri sulka</w:t>
      </w:r>
    </w:p>
    <w:p>
      <w:r>
        <w:rPr>
          <w:b/>
        </w:rPr>
        <w:t xml:space="preserve">Esimerkki 6.95</w:t>
      </w:r>
    </w:p>
    <w:p>
      <w:r>
        <w:t xml:space="preserve">maitohorsma</w:t>
      </w:r>
    </w:p>
    <w:p>
      <w:r>
        <w:rPr>
          <w:b/>
        </w:rPr>
        <w:t xml:space="preserve">Tulos</w:t>
      </w:r>
    </w:p>
    <w:p>
      <w:r>
        <w:t xml:space="preserve">kukka</w:t>
      </w:r>
    </w:p>
    <w:p>
      <w:r>
        <w:rPr>
          <w:b/>
        </w:rPr>
        <w:t xml:space="preserve">Esimerkki 6.96</w:t>
      </w:r>
    </w:p>
    <w:p>
      <w:r>
        <w:t xml:space="preserve">hammastahna</w:t>
      </w:r>
    </w:p>
    <w:p>
      <w:r>
        <w:rPr>
          <w:b/>
        </w:rPr>
        <w:t xml:space="preserve">Tulos</w:t>
      </w:r>
    </w:p>
    <w:p>
      <w:r>
        <w:t xml:space="preserve">hionta</w:t>
      </w:r>
    </w:p>
    <w:p>
      <w:r>
        <w:rPr>
          <w:b/>
        </w:rPr>
        <w:t xml:space="preserve">Esimerkki 6.97</w:t>
      </w:r>
    </w:p>
    <w:p>
      <w:r>
        <w:t xml:space="preserve">karsinooma</w:t>
      </w:r>
    </w:p>
    <w:p>
      <w:r>
        <w:rPr>
          <w:b/>
        </w:rPr>
        <w:t xml:space="preserve">Tulos</w:t>
      </w:r>
    </w:p>
    <w:p>
      <w:r>
        <w:t xml:space="preserve">teratokarsinooma</w:t>
      </w:r>
    </w:p>
    <w:p>
      <w:r>
        <w:rPr>
          <w:b/>
        </w:rPr>
        <w:t xml:space="preserve">Esimerkki 6.98</w:t>
      </w:r>
    </w:p>
    <w:p>
      <w:r>
        <w:t xml:space="preserve">suo</w:t>
      </w:r>
    </w:p>
    <w:p>
      <w:r>
        <w:rPr>
          <w:b/>
        </w:rPr>
        <w:t xml:space="preserve">Tulos</w:t>
      </w:r>
    </w:p>
    <w:p>
      <w:r>
        <w:t xml:space="preserve">kasvillisuus</w:t>
      </w:r>
    </w:p>
    <w:p>
      <w:r>
        <w:rPr>
          <w:b/>
        </w:rPr>
        <w:t xml:space="preserve">Esimerkki 6.99</w:t>
      </w:r>
    </w:p>
    <w:p>
      <w:r>
        <w:t xml:space="preserve">pääkallio</w:t>
      </w:r>
    </w:p>
    <w:p>
      <w:r>
        <w:rPr>
          <w:b/>
        </w:rPr>
        <w:t xml:space="preserve">Tulos</w:t>
      </w:r>
    </w:p>
    <w:p>
      <w:r>
        <w:t xml:space="preserve">kivihiukkanen</w:t>
      </w:r>
    </w:p>
    <w:p>
      <w:r>
        <w:rPr>
          <w:b/>
        </w:rPr>
        <w:t xml:space="preserve">Esimerkki 6.100</w:t>
      </w:r>
    </w:p>
    <w:p>
      <w:r>
        <w:t xml:space="preserve">saippua</w:t>
      </w:r>
    </w:p>
    <w:p>
      <w:r>
        <w:rPr>
          <w:b/>
        </w:rPr>
        <w:t xml:space="preserve">Tulos</w:t>
      </w:r>
    </w:p>
    <w:p>
      <w:r>
        <w:t xml:space="preserve">glyseriini</w:t>
      </w:r>
    </w:p>
    <w:p>
      <w:r>
        <w:rPr>
          <w:b/>
        </w:rPr>
        <w:t xml:space="preserve">Esimerkki 6.101</w:t>
      </w:r>
    </w:p>
    <w:p>
      <w:r>
        <w:t xml:space="preserve">kalkkikivi</w:t>
      </w:r>
    </w:p>
    <w:p>
      <w:r>
        <w:rPr>
          <w:b/>
        </w:rPr>
        <w:t xml:space="preserve">Tulos</w:t>
      </w:r>
    </w:p>
    <w:p>
      <w:r>
        <w:t xml:space="preserve">kuori</w:t>
      </w:r>
    </w:p>
    <w:p>
      <w:r>
        <w:rPr>
          <w:b/>
        </w:rPr>
        <w:t xml:space="preserve">Esimerkki 6.102</w:t>
      </w:r>
    </w:p>
    <w:p>
      <w:r>
        <w:t xml:space="preserve">puuma</w:t>
      </w:r>
    </w:p>
    <w:p>
      <w:r>
        <w:rPr>
          <w:b/>
        </w:rPr>
        <w:t xml:space="preserve">Tulos</w:t>
      </w:r>
    </w:p>
    <w:p>
      <w:r>
        <w:t xml:space="preserve">keho</w:t>
      </w:r>
    </w:p>
    <w:p>
      <w:r>
        <w:rPr>
          <w:b/>
        </w:rPr>
        <w:t xml:space="preserve">Esimerkki 6.103</w:t>
      </w:r>
    </w:p>
    <w:p>
      <w:r>
        <w:t xml:space="preserve">siemenettömät kasvit</w:t>
      </w:r>
    </w:p>
    <w:p>
      <w:r>
        <w:rPr>
          <w:b/>
        </w:rPr>
        <w:t xml:space="preserve">Tulos</w:t>
      </w:r>
    </w:p>
    <w:p>
      <w:r>
        <w:t xml:space="preserve">vesi - johtaa kudosta</w:t>
      </w:r>
    </w:p>
    <w:p>
      <w:r>
        <w:rPr>
          <w:b/>
        </w:rPr>
        <w:t xml:space="preserve">Esimerkki 6.104</w:t>
      </w:r>
    </w:p>
    <w:p>
      <w:r>
        <w:t xml:space="preserve">kannustaa</w:t>
      </w:r>
    </w:p>
    <w:p>
      <w:r>
        <w:rPr>
          <w:b/>
        </w:rPr>
        <w:t xml:space="preserve">Tulos</w:t>
      </w:r>
    </w:p>
    <w:p>
      <w:r>
        <w:t xml:space="preserve">hedelmät</w:t>
      </w:r>
    </w:p>
    <w:p>
      <w:r>
        <w:rPr>
          <w:b/>
        </w:rPr>
        <w:t xml:space="preserve">Esimerkki 6.105</w:t>
      </w:r>
    </w:p>
    <w:p>
      <w:r>
        <w:t xml:space="preserve">mikrobi</w:t>
      </w:r>
    </w:p>
    <w:p>
      <w:r>
        <w:rPr>
          <w:b/>
        </w:rPr>
        <w:t xml:space="preserve">Tulos</w:t>
      </w:r>
    </w:p>
    <w:p>
      <w:r>
        <w:t xml:space="preserve">toksiini</w:t>
      </w:r>
    </w:p>
    <w:p>
      <w:r>
        <w:rPr>
          <w:b/>
        </w:rPr>
        <w:t xml:space="preserve">Esimerkki 6.106</w:t>
      </w:r>
    </w:p>
    <w:p>
      <w:r>
        <w:t xml:space="preserve">vesi</w:t>
      </w:r>
    </w:p>
    <w:p>
      <w:r>
        <w:rPr>
          <w:b/>
        </w:rPr>
        <w:t xml:space="preserve">Tulos</w:t>
      </w:r>
    </w:p>
    <w:p>
      <w:r>
        <w:t xml:space="preserve">elektrolyytti</w:t>
      </w:r>
    </w:p>
    <w:p>
      <w:r>
        <w:rPr>
          <w:b/>
        </w:rPr>
        <w:t xml:space="preserve">Esimerkki 6.107</w:t>
      </w:r>
    </w:p>
    <w:p>
      <w:r>
        <w:t xml:space="preserve">tuote</w:t>
      </w:r>
    </w:p>
    <w:p>
      <w:r>
        <w:rPr>
          <w:b/>
        </w:rPr>
        <w:t xml:space="preserve">Tulos</w:t>
      </w:r>
    </w:p>
    <w:p>
      <w:r>
        <w:t xml:space="preserve">elementti</w:t>
      </w:r>
    </w:p>
    <w:p>
      <w:r>
        <w:rPr>
          <w:b/>
        </w:rPr>
        <w:t xml:space="preserve">Esimerkki 6.108</w:t>
      </w:r>
    </w:p>
    <w:p>
      <w:r>
        <w:t xml:space="preserve">maksa</w:t>
      </w:r>
    </w:p>
    <w:p>
      <w:r>
        <w:rPr>
          <w:b/>
        </w:rPr>
        <w:t xml:space="preserve">Tulos</w:t>
      </w:r>
    </w:p>
    <w:p>
      <w:r>
        <w:t xml:space="preserve">hiiliketju</w:t>
      </w:r>
    </w:p>
    <w:p>
      <w:r>
        <w:rPr>
          <w:b/>
        </w:rPr>
        <w:t xml:space="preserve">Esimerkki 6.109</w:t>
      </w:r>
    </w:p>
    <w:p>
      <w:r>
        <w:t xml:space="preserve">gametofyytti</w:t>
      </w:r>
    </w:p>
    <w:p>
      <w:r>
        <w:rPr>
          <w:b/>
        </w:rPr>
        <w:t xml:space="preserve">Tulos</w:t>
      </w:r>
    </w:p>
    <w:p>
      <w:r>
        <w:t xml:space="preserve">lipidit</w:t>
      </w:r>
    </w:p>
    <w:p>
      <w:r>
        <w:rPr>
          <w:b/>
        </w:rPr>
        <w:t xml:space="preserve">Esimerkki 6.110</w:t>
      </w:r>
    </w:p>
    <w:p>
      <w:r>
        <w:t xml:space="preserve">imusolmuke</w:t>
      </w:r>
    </w:p>
    <w:p>
      <w:r>
        <w:rPr>
          <w:b/>
        </w:rPr>
        <w:t xml:space="preserve">Tulos</w:t>
      </w:r>
    </w:p>
    <w:p>
      <w:r>
        <w:t xml:space="preserve">lymfosyytit</w:t>
      </w:r>
    </w:p>
    <w:p>
      <w:r>
        <w:rPr>
          <w:b/>
        </w:rPr>
        <w:t xml:space="preserve">Esimerkki 6.111</w:t>
      </w:r>
    </w:p>
    <w:p>
      <w:r>
        <w:t xml:space="preserve">kuitu</w:t>
      </w:r>
    </w:p>
    <w:p>
      <w:r>
        <w:rPr>
          <w:b/>
        </w:rPr>
        <w:t xml:space="preserve">Tulos</w:t>
      </w:r>
    </w:p>
    <w:p>
      <w:r>
        <w:t xml:space="preserve">unbranche-ketju</w:t>
      </w:r>
    </w:p>
    <w:p>
      <w:r>
        <w:rPr>
          <w:b/>
        </w:rPr>
        <w:t xml:space="preserve">Esimerkki 6.112</w:t>
      </w:r>
    </w:p>
    <w:p>
      <w:r>
        <w:t xml:space="preserve">kloroplasti</w:t>
      </w:r>
    </w:p>
    <w:p>
      <w:r>
        <w:rPr>
          <w:b/>
        </w:rPr>
        <w:t xml:space="preserve">Tulos</w:t>
      </w:r>
    </w:p>
    <w:p>
      <w:r>
        <w:t xml:space="preserve">b.</w:t>
      </w:r>
    </w:p>
    <w:p>
      <w:r>
        <w:rPr>
          <w:b/>
        </w:rPr>
        <w:t xml:space="preserve">Esimerkki 6.113</w:t>
      </w:r>
    </w:p>
    <w:p>
      <w:r>
        <w:t xml:space="preserve">hevosen</w:t>
      </w:r>
    </w:p>
    <w:p>
      <w:r>
        <w:rPr>
          <w:b/>
        </w:rPr>
        <w:t xml:space="preserve">Tulos</w:t>
      </w:r>
    </w:p>
    <w:p>
      <w:r>
        <w:t xml:space="preserve">jalka</w:t>
      </w:r>
    </w:p>
    <w:p>
      <w:r>
        <w:rPr>
          <w:b/>
        </w:rPr>
        <w:t xml:space="preserve">Esimerkki 6.114</w:t>
      </w:r>
    </w:p>
    <w:p>
      <w:r>
        <w:t xml:space="preserve">papukaija</w:t>
      </w:r>
    </w:p>
    <w:p>
      <w:r>
        <w:rPr>
          <w:b/>
        </w:rPr>
        <w:t xml:space="preserve">Tulos</w:t>
      </w:r>
    </w:p>
    <w:p>
      <w:r>
        <w:t xml:space="preserve">varpaat</w:t>
      </w:r>
    </w:p>
    <w:p>
      <w:r>
        <w:rPr>
          <w:b/>
        </w:rPr>
        <w:t xml:space="preserve">Esimerkki 6.115</w:t>
      </w:r>
    </w:p>
    <w:p>
      <w:r>
        <w:t xml:space="preserve">Takin</w:t>
      </w:r>
    </w:p>
    <w:p>
      <w:r>
        <w:rPr>
          <w:b/>
        </w:rPr>
        <w:t xml:space="preserve">Tulos</w:t>
      </w:r>
    </w:p>
    <w:p>
      <w:r>
        <w:t xml:space="preserve">takki</w:t>
      </w:r>
    </w:p>
    <w:p>
      <w:r>
        <w:rPr>
          <w:b/>
        </w:rPr>
        <w:t xml:space="preserve">Esimerkki 6.116</w:t>
      </w:r>
    </w:p>
    <w:p>
      <w:r>
        <w:t xml:space="preserve">yhteinen</w:t>
      </w:r>
    </w:p>
    <w:p>
      <w:r>
        <w:rPr>
          <w:b/>
        </w:rPr>
        <w:t xml:space="preserve">Tulos</w:t>
      </w:r>
    </w:p>
    <w:p>
      <w:r>
        <w:t xml:space="preserve">materiaali</w:t>
      </w:r>
    </w:p>
    <w:p>
      <w:r>
        <w:rPr>
          <w:b/>
        </w:rPr>
        <w:t xml:space="preserve">Esimerkki 6.117</w:t>
      </w:r>
    </w:p>
    <w:p>
      <w:r>
        <w:t xml:space="preserve">aurinko</w:t>
      </w:r>
    </w:p>
    <w:p>
      <w:r>
        <w:rPr>
          <w:b/>
        </w:rPr>
        <w:t xml:space="preserve">Tulos</w:t>
      </w:r>
    </w:p>
    <w:p>
      <w:r>
        <w:t xml:space="preserve">coronas</w:t>
      </w:r>
    </w:p>
    <w:p>
      <w:r>
        <w:rPr>
          <w:b/>
        </w:rPr>
        <w:t xml:space="preserve">Esimerkki 6.118</w:t>
      </w:r>
    </w:p>
    <w:p>
      <w:r>
        <w:t xml:space="preserve">väri</w:t>
      </w:r>
    </w:p>
    <w:p>
      <w:r>
        <w:rPr>
          <w:b/>
        </w:rPr>
        <w:t xml:space="preserve">Tulos</w:t>
      </w:r>
    </w:p>
    <w:p>
      <w:r>
        <w:t xml:space="preserve">pigmentti</w:t>
      </w:r>
    </w:p>
    <w:p>
      <w:r>
        <w:rPr>
          <w:b/>
        </w:rPr>
        <w:t xml:space="preserve">Esimerkki 6.119</w:t>
      </w:r>
    </w:p>
    <w:p>
      <w:r>
        <w:t xml:space="preserve">napajänis</w:t>
      </w:r>
    </w:p>
    <w:p>
      <w:r>
        <w:rPr>
          <w:b/>
        </w:rPr>
        <w:t xml:space="preserve">Tulos</w:t>
      </w:r>
    </w:p>
    <w:p>
      <w:r>
        <w:t xml:space="preserve">takki</w:t>
      </w:r>
    </w:p>
    <w:p>
      <w:r>
        <w:rPr>
          <w:b/>
        </w:rPr>
        <w:t xml:space="preserve">Esimerkki 6.120</w:t>
      </w:r>
    </w:p>
    <w:p>
      <w:r>
        <w:t xml:space="preserve">kala</w:t>
      </w:r>
    </w:p>
    <w:p>
      <w:r>
        <w:rPr>
          <w:b/>
        </w:rPr>
        <w:t xml:space="preserve">Tulos</w:t>
      </w:r>
    </w:p>
    <w:p>
      <w:r>
        <w:t xml:space="preserve">seleeni</w:t>
      </w:r>
    </w:p>
    <w:p>
      <w:r>
        <w:rPr>
          <w:b/>
        </w:rPr>
        <w:t xml:space="preserve">Esimerkki 6.121</w:t>
      </w:r>
    </w:p>
    <w:p>
      <w:r>
        <w:t xml:space="preserve">savi</w:t>
      </w:r>
    </w:p>
    <w:p>
      <w:r>
        <w:rPr>
          <w:b/>
        </w:rPr>
        <w:t xml:space="preserve">Tulos</w:t>
      </w:r>
    </w:p>
    <w:p>
      <w:r>
        <w:t xml:space="preserve">ion</w:t>
      </w:r>
    </w:p>
    <w:p>
      <w:r>
        <w:rPr>
          <w:b/>
        </w:rPr>
        <w:t xml:space="preserve">Esimerkki 6.122</w:t>
      </w:r>
    </w:p>
    <w:p>
      <w:r>
        <w:t xml:space="preserve">kaura</w:t>
      </w:r>
    </w:p>
    <w:p>
      <w:r>
        <w:rPr>
          <w:b/>
        </w:rPr>
        <w:t xml:space="preserve">Tulos</w:t>
      </w:r>
    </w:p>
    <w:p>
      <w:r>
        <w:t xml:space="preserve">ja kuitua</w:t>
      </w:r>
    </w:p>
    <w:p>
      <w:r>
        <w:rPr>
          <w:b/>
        </w:rPr>
        <w:t xml:space="preserve">Esimerkki 6.123</w:t>
      </w:r>
    </w:p>
    <w:p>
      <w:r>
        <w:t xml:space="preserve">foram</w:t>
      </w:r>
    </w:p>
    <w:p>
      <w:r>
        <w:rPr>
          <w:b/>
        </w:rPr>
        <w:t xml:space="preserve">Tulos</w:t>
      </w:r>
    </w:p>
    <w:p>
      <w:r>
        <w:t xml:space="preserve">kalsiumkarbonaatti</w:t>
      </w:r>
    </w:p>
    <w:p>
      <w:r>
        <w:rPr>
          <w:b/>
        </w:rPr>
        <w:t xml:space="preserve">Esimerkki 6.124</w:t>
      </w:r>
    </w:p>
    <w:p>
      <w:r>
        <w:t xml:space="preserve">peruna</w:t>
      </w:r>
    </w:p>
    <w:p>
      <w:r>
        <w:rPr>
          <w:b/>
        </w:rPr>
        <w:t xml:space="preserve">Tulos</w:t>
      </w:r>
    </w:p>
    <w:p>
      <w:r>
        <w:t xml:space="preserve">silmä</w:t>
      </w:r>
    </w:p>
    <w:p>
      <w:r>
        <w:rPr>
          <w:b/>
        </w:rPr>
        <w:t xml:space="preserve">Esimerkki 6.125</w:t>
      </w:r>
    </w:p>
    <w:p>
      <w:r>
        <w:t xml:space="preserve">Kohdun</w:t>
      </w:r>
    </w:p>
    <w:p>
      <w:r>
        <w:rPr>
          <w:b/>
        </w:rPr>
        <w:t xml:space="preserve">Tulos</w:t>
      </w:r>
    </w:p>
    <w:p>
      <w:r>
        <w:t xml:space="preserve">neste</w:t>
      </w:r>
    </w:p>
    <w:p>
      <w:r>
        <w:rPr>
          <w:b/>
        </w:rPr>
        <w:t xml:space="preserve">Esimerkki 6.126</w:t>
      </w:r>
    </w:p>
    <w:p>
      <w:r>
        <w:t xml:space="preserve">meri</w:t>
      </w:r>
    </w:p>
    <w:p>
      <w:r>
        <w:rPr>
          <w:b/>
        </w:rPr>
        <w:t xml:space="preserve">Tulos</w:t>
      </w:r>
    </w:p>
    <w:p>
      <w:r>
        <w:t xml:space="preserve">vesi</w:t>
      </w:r>
    </w:p>
    <w:p>
      <w:r>
        <w:rPr>
          <w:b/>
        </w:rPr>
        <w:t xml:space="preserve">Esimerkki 6.127</w:t>
      </w:r>
    </w:p>
    <w:p>
      <w:r>
        <w:t xml:space="preserve">sarvivälkkeen itiöemä</w:t>
      </w:r>
    </w:p>
    <w:p>
      <w:r>
        <w:rPr>
          <w:b/>
        </w:rPr>
        <w:t xml:space="preserve">Tulos</w:t>
      </w:r>
    </w:p>
    <w:p>
      <w:r>
        <w:t xml:space="preserve">kynsinauha</w:t>
      </w:r>
    </w:p>
    <w:p>
      <w:r>
        <w:rPr>
          <w:b/>
        </w:rPr>
        <w:t xml:space="preserve">Esimerkki 6.128</w:t>
      </w:r>
    </w:p>
    <w:p>
      <w:r>
        <w:t xml:space="preserve">manner</w:t>
      </w:r>
    </w:p>
    <w:p>
      <w:r>
        <w:rPr>
          <w:b/>
        </w:rPr>
        <w:t xml:space="preserve">Tulos</w:t>
      </w:r>
    </w:p>
    <w:p>
      <w:r>
        <w:t xml:space="preserve">sulfidi</w:t>
      </w:r>
    </w:p>
    <w:p>
      <w:r>
        <w:rPr>
          <w:b/>
        </w:rPr>
        <w:t xml:space="preserve">Esimerkki 6.129</w:t>
      </w:r>
    </w:p>
    <w:p>
      <w:r>
        <w:t xml:space="preserve">syöttövesi</w:t>
      </w:r>
    </w:p>
    <w:p>
      <w:r>
        <w:rPr>
          <w:b/>
        </w:rPr>
        <w:t xml:space="preserve">Tulos</w:t>
      </w:r>
    </w:p>
    <w:p>
      <w:r>
        <w:t xml:space="preserve">amiini</w:t>
      </w:r>
    </w:p>
    <w:p>
      <w:r>
        <w:rPr>
          <w:b/>
        </w:rPr>
        <w:t xml:space="preserve">Esimerkki 6.130</w:t>
      </w:r>
    </w:p>
    <w:p>
      <w:r>
        <w:t xml:space="preserve">piikkinahkaiset</w:t>
      </w:r>
    </w:p>
    <w:p>
      <w:r>
        <w:rPr>
          <w:b/>
        </w:rPr>
        <w:t xml:space="preserve">Tulos</w:t>
      </w:r>
    </w:p>
    <w:p>
      <w:r>
        <w:t xml:space="preserve">rengas</w:t>
      </w:r>
    </w:p>
    <w:p>
      <w:r>
        <w:rPr>
          <w:b/>
        </w:rPr>
        <w:t xml:space="preserve">Esimerkki 6.131</w:t>
      </w:r>
    </w:p>
    <w:p>
      <w:r>
        <w:t xml:space="preserve">havupuu</w:t>
      </w:r>
    </w:p>
    <w:p>
      <w:r>
        <w:rPr>
          <w:b/>
        </w:rPr>
        <w:t xml:space="preserve">Tulos</w:t>
      </w:r>
    </w:p>
    <w:p>
      <w:r>
        <w:t xml:space="preserve">Yhdiste</w:t>
      </w:r>
    </w:p>
    <w:p>
      <w:r>
        <w:rPr>
          <w:b/>
        </w:rPr>
        <w:t xml:space="preserve">Esimerkki 6.132</w:t>
      </w:r>
    </w:p>
    <w:p>
      <w:r>
        <w:t xml:space="preserve">hienojakoinen metalli</w:t>
      </w:r>
    </w:p>
    <w:p>
      <w:r>
        <w:rPr>
          <w:b/>
        </w:rPr>
        <w:t xml:space="preserve">Tulos</w:t>
      </w:r>
    </w:p>
    <w:p>
      <w:r>
        <w:t xml:space="preserve">hydridi</w:t>
      </w:r>
    </w:p>
    <w:p>
      <w:r>
        <w:rPr>
          <w:b/>
        </w:rPr>
        <w:t xml:space="preserve">Esimerkki 6.133</w:t>
      </w:r>
    </w:p>
    <w:p>
      <w:r>
        <w:t xml:space="preserve">tundrajoutsen</w:t>
      </w:r>
    </w:p>
    <w:p>
      <w:r>
        <w:rPr>
          <w:b/>
        </w:rPr>
        <w:t xml:space="preserve">Tulos</w:t>
      </w:r>
    </w:p>
    <w:p>
      <w:r>
        <w:t xml:space="preserve">kaula</w:t>
      </w:r>
    </w:p>
    <w:p>
      <w:r>
        <w:rPr>
          <w:b/>
        </w:rPr>
        <w:t xml:space="preserve">Esimerkki 6.134</w:t>
      </w:r>
    </w:p>
    <w:p>
      <w:r>
        <w:t xml:space="preserve">hiilikaasu ja moottorin pakokaasu</w:t>
      </w:r>
    </w:p>
    <w:p>
      <w:r>
        <w:rPr>
          <w:b/>
        </w:rPr>
        <w:t xml:space="preserve">Tulos</w:t>
      </w:r>
    </w:p>
    <w:p>
      <w:r>
        <w:t xml:space="preserve">hiilimonoksidi</w:t>
      </w:r>
    </w:p>
    <w:p>
      <w:r>
        <w:rPr>
          <w:b/>
        </w:rPr>
        <w:t xml:space="preserve">Esimerkki 6.135</w:t>
      </w:r>
    </w:p>
    <w:p>
      <w:r>
        <w:t xml:space="preserve">dimetrodon</w:t>
      </w:r>
    </w:p>
    <w:p>
      <w:r>
        <w:rPr>
          <w:b/>
        </w:rPr>
        <w:t xml:space="preserve">Tulos</w:t>
      </w:r>
    </w:p>
    <w:p>
      <w:r>
        <w:t xml:space="preserve">kallo</w:t>
      </w:r>
    </w:p>
    <w:p>
      <w:r>
        <w:rPr>
          <w:b/>
        </w:rPr>
        <w:t xml:space="preserve">Esimerkki 6.136</w:t>
      </w:r>
    </w:p>
    <w:p>
      <w:r>
        <w:t xml:space="preserve">hedelmätarha</w:t>
      </w:r>
    </w:p>
    <w:p>
      <w:r>
        <w:rPr>
          <w:b/>
        </w:rPr>
        <w:t xml:space="preserve">Tulos</w:t>
      </w:r>
    </w:p>
    <w:p>
      <w:r>
        <w:t xml:space="preserve">apilanurmi</w:t>
      </w:r>
    </w:p>
    <w:p>
      <w:r>
        <w:rPr>
          <w:b/>
        </w:rPr>
        <w:t xml:space="preserve">Esimerkki 6.137</w:t>
      </w:r>
    </w:p>
    <w:p>
      <w:r>
        <w:t xml:space="preserve">apila</w:t>
      </w:r>
    </w:p>
    <w:p>
      <w:r>
        <w:rPr>
          <w:b/>
        </w:rPr>
        <w:t xml:space="preserve">Tulos</w:t>
      </w:r>
    </w:p>
    <w:p>
      <w:r>
        <w:t xml:space="preserve">neljä jättää</w:t>
      </w:r>
    </w:p>
    <w:p>
      <w:r>
        <w:rPr>
          <w:b/>
        </w:rPr>
        <w:t xml:space="preserve">Esimerkki 6.138</w:t>
      </w:r>
    </w:p>
    <w:p>
      <w:r>
        <w:t xml:space="preserve">jakaa kysta</w:t>
      </w:r>
    </w:p>
    <w:p>
      <w:r>
        <w:rPr>
          <w:b/>
        </w:rPr>
        <w:t xml:space="preserve">Tulos</w:t>
      </w:r>
    </w:p>
    <w:p>
      <w:r>
        <w:t xml:space="preserve">rengaskanava</w:t>
      </w:r>
    </w:p>
    <w:p>
      <w:r>
        <w:rPr>
          <w:b/>
        </w:rPr>
        <w:t xml:space="preserve">Esimerkki 6.139</w:t>
      </w:r>
    </w:p>
    <w:p>
      <w:r>
        <w:t xml:space="preserve">numero</w:t>
      </w:r>
    </w:p>
    <w:p>
      <w:r>
        <w:rPr>
          <w:b/>
        </w:rPr>
        <w:t xml:space="preserve">Tulos</w:t>
      </w:r>
    </w:p>
    <w:p>
      <w:r>
        <w:t xml:space="preserve">sidekudos</w:t>
      </w:r>
    </w:p>
    <w:p>
      <w:r>
        <w:rPr>
          <w:b/>
        </w:rPr>
        <w:t xml:space="preserve">Esimerkki 6.140</w:t>
      </w:r>
    </w:p>
    <w:p>
      <w:r>
        <w:t xml:space="preserve">aurinkokunta</w:t>
      </w:r>
    </w:p>
    <w:p>
      <w:r>
        <w:rPr>
          <w:b/>
        </w:rPr>
        <w:t xml:space="preserve">Tulos</w:t>
      </w:r>
    </w:p>
    <w:p>
      <w:r>
        <w:t xml:space="preserve">komeetta</w:t>
      </w:r>
    </w:p>
    <w:p>
      <w:r>
        <w:rPr>
          <w:b/>
        </w:rPr>
        <w:t xml:space="preserve">Esimerkki 6.141</w:t>
      </w:r>
    </w:p>
    <w:p>
      <w:r>
        <w:t xml:space="preserve">solun ydin</w:t>
      </w:r>
    </w:p>
    <w:p>
      <w:r>
        <w:rPr>
          <w:b/>
        </w:rPr>
        <w:t xml:space="preserve">Tulos</w:t>
      </w:r>
    </w:p>
    <w:p>
      <w:r>
        <w:t xml:space="preserve">sauva - rakenne</w:t>
      </w:r>
    </w:p>
    <w:p>
      <w:r>
        <w:rPr>
          <w:b/>
        </w:rPr>
        <w:t xml:space="preserve">Esimerkki 6.142</w:t>
      </w:r>
    </w:p>
    <w:p>
      <w:r>
        <w:t xml:space="preserve">mineraali</w:t>
      </w:r>
    </w:p>
    <w:p>
      <w:r>
        <w:rPr>
          <w:b/>
        </w:rPr>
        <w:t xml:space="preserve">Tulos</w:t>
      </w:r>
    </w:p>
    <w:p>
      <w:r>
        <w:t xml:space="preserve">atomi</w:t>
      </w:r>
    </w:p>
    <w:p>
      <w:r>
        <w:rPr>
          <w:b/>
        </w:rPr>
        <w:t xml:space="preserve">Esimerkki 6.143</w:t>
      </w:r>
    </w:p>
    <w:p>
      <w:r>
        <w:t xml:space="preserve">auringonvalo</w:t>
      </w:r>
    </w:p>
    <w:p>
      <w:r>
        <w:rPr>
          <w:b/>
        </w:rPr>
        <w:t xml:space="preserve">Tulos</w:t>
      </w:r>
    </w:p>
    <w:p>
      <w:r>
        <w:t xml:space="preserve">infrapunasäteily</w:t>
      </w:r>
    </w:p>
    <w:p>
      <w:r>
        <w:rPr>
          <w:b/>
        </w:rPr>
        <w:t xml:space="preserve">Esimerkki 6.144</w:t>
      </w:r>
    </w:p>
    <w:p>
      <w:r>
        <w:t xml:space="preserve">bariumhydroksidi</w:t>
      </w:r>
    </w:p>
    <w:p>
      <w:r>
        <w:rPr>
          <w:b/>
        </w:rPr>
        <w:t xml:space="preserve">Tulos</w:t>
      </w:r>
    </w:p>
    <w:p>
      <w:r>
        <w:t xml:space="preserve">kaksi hydroksidianionia</w:t>
      </w:r>
    </w:p>
    <w:p>
      <w:r>
        <w:rPr>
          <w:b/>
        </w:rPr>
        <w:t xml:space="preserve">Esimerkki 6.145</w:t>
      </w:r>
    </w:p>
    <w:p>
      <w:r>
        <w:t xml:space="preserve">kiinteä</w:t>
      </w:r>
    </w:p>
    <w:p>
      <w:r>
        <w:rPr>
          <w:b/>
        </w:rPr>
        <w:t xml:space="preserve">Tulos</w:t>
      </w:r>
    </w:p>
    <w:p>
      <w:r>
        <w:t xml:space="preserve">kaasu</w:t>
      </w:r>
    </w:p>
    <w:p>
      <w:r>
        <w:rPr>
          <w:b/>
        </w:rPr>
        <w:t xml:space="preserve">Esimerkki 6.146</w:t>
      </w:r>
    </w:p>
    <w:p>
      <w:r>
        <w:t xml:space="preserve">ilotulitus</w:t>
      </w:r>
    </w:p>
    <w:p>
      <w:r>
        <w:rPr>
          <w:b/>
        </w:rPr>
        <w:t xml:space="preserve">Tulos</w:t>
      </w:r>
    </w:p>
    <w:p>
      <w:r>
        <w:t xml:space="preserve">ruuti</w:t>
      </w:r>
    </w:p>
    <w:p>
      <w:r>
        <w:rPr>
          <w:b/>
        </w:rPr>
        <w:t xml:space="preserve">Esimerkki 6.147</w:t>
      </w:r>
    </w:p>
    <w:p>
      <w:r>
        <w:t xml:space="preserve">Sooda</w:t>
      </w:r>
    </w:p>
    <w:p>
      <w:r>
        <w:rPr>
          <w:b/>
        </w:rPr>
        <w:t xml:space="preserve">Tulos</w:t>
      </w:r>
    </w:p>
    <w:p>
      <w:r>
        <w:t xml:space="preserve">hiilidioksidi</w:t>
      </w:r>
    </w:p>
    <w:p>
      <w:r>
        <w:rPr>
          <w:b/>
        </w:rPr>
        <w:t xml:space="preserve">Esimerkki 6.148</w:t>
      </w:r>
    </w:p>
    <w:p>
      <w:r>
        <w:t xml:space="preserve">ilmapiiri</w:t>
      </w:r>
    </w:p>
    <w:p>
      <w:r>
        <w:rPr>
          <w:b/>
        </w:rPr>
        <w:t xml:space="preserve">Tulos</w:t>
      </w:r>
    </w:p>
    <w:p>
      <w:r>
        <w:t xml:space="preserve">Yhdiste</w:t>
      </w:r>
    </w:p>
    <w:p>
      <w:r>
        <w:rPr>
          <w:b/>
        </w:rPr>
        <w:t xml:space="preserve">Esimerkki 6.149</w:t>
      </w:r>
    </w:p>
    <w:p>
      <w:r>
        <w:t xml:space="preserve">ocelot</w:t>
      </w:r>
    </w:p>
    <w:p>
      <w:r>
        <w:rPr>
          <w:b/>
        </w:rPr>
        <w:t xml:space="preserve">Tulos</w:t>
      </w:r>
    </w:p>
    <w:p>
      <w:r>
        <w:t xml:space="preserve">hammas</w:t>
      </w:r>
    </w:p>
    <w:p>
      <w:r>
        <w:rPr>
          <w:b/>
        </w:rPr>
        <w:t xml:space="preserve">Esimerkki 6.150</w:t>
      </w:r>
    </w:p>
    <w:p>
      <w:r>
        <w:t xml:space="preserve">matelija</w:t>
      </w:r>
    </w:p>
    <w:p>
      <w:r>
        <w:rPr>
          <w:b/>
        </w:rPr>
        <w:t xml:space="preserve">Tulos</w:t>
      </w:r>
    </w:p>
    <w:p>
      <w:r>
        <w:t xml:space="preserve">penis</w:t>
      </w:r>
    </w:p>
    <w:p>
      <w:r>
        <w:rPr>
          <w:b/>
        </w:rPr>
        <w:t xml:space="preserve">Esimerkki 6.151</w:t>
      </w:r>
    </w:p>
    <w:p>
      <w:r>
        <w:t xml:space="preserve">Lamprey</w:t>
      </w:r>
    </w:p>
    <w:p>
      <w:r>
        <w:rPr>
          <w:b/>
        </w:rPr>
        <w:t xml:space="preserve">Tulos</w:t>
      </w:r>
    </w:p>
    <w:p>
      <w:r>
        <w:t xml:space="preserve">fin</w:t>
      </w:r>
    </w:p>
    <w:p>
      <w:r>
        <w:rPr>
          <w:b/>
        </w:rPr>
        <w:t xml:space="preserve">Esimerkki 6.152</w:t>
      </w:r>
    </w:p>
    <w:p>
      <w:r>
        <w:t xml:space="preserve">pitkä luu</w:t>
      </w:r>
    </w:p>
    <w:p>
      <w:r>
        <w:rPr>
          <w:b/>
        </w:rPr>
        <w:t xml:space="preserve">Tulos</w:t>
      </w:r>
    </w:p>
    <w:p>
      <w:r>
        <w:t xml:space="preserve">luuydin</w:t>
      </w:r>
    </w:p>
    <w:p>
      <w:r>
        <w:rPr>
          <w:b/>
        </w:rPr>
        <w:t xml:space="preserve">Esimerkki 6.153</w:t>
      </w:r>
    </w:p>
    <w:p>
      <w:r>
        <w:t xml:space="preserve">lattia</w:t>
      </w:r>
    </w:p>
    <w:p>
      <w:r>
        <w:rPr>
          <w:b/>
        </w:rPr>
        <w:t xml:space="preserve">Tulos</w:t>
      </w:r>
    </w:p>
    <w:p>
      <w:r>
        <w:t xml:space="preserve">kaapeli</w:t>
      </w:r>
    </w:p>
    <w:p>
      <w:r>
        <w:rPr>
          <w:b/>
        </w:rPr>
        <w:t xml:space="preserve">Esimerkki 6.154</w:t>
      </w:r>
    </w:p>
    <w:p>
      <w:r>
        <w:t xml:space="preserve">tupakka</w:t>
      </w:r>
    </w:p>
    <w:p>
      <w:r>
        <w:rPr>
          <w:b/>
        </w:rPr>
        <w:t xml:space="preserve">Tulos</w:t>
      </w:r>
    </w:p>
    <w:p>
      <w:r>
        <w:t xml:space="preserve">nikotiini</w:t>
      </w:r>
    </w:p>
    <w:p>
      <w:r>
        <w:rPr>
          <w:b/>
        </w:rPr>
        <w:t xml:space="preserve">Esimerkki 6.155</w:t>
      </w:r>
    </w:p>
    <w:p>
      <w:r>
        <w:t xml:space="preserve">kromiyhdiste</w:t>
      </w:r>
    </w:p>
    <w:p>
      <w:r>
        <w:rPr>
          <w:b/>
        </w:rPr>
        <w:t xml:space="preserve">Tulos</w:t>
      </w:r>
    </w:p>
    <w:p>
      <w:r>
        <w:t xml:space="preserve">ja väri</w:t>
      </w:r>
    </w:p>
    <w:p>
      <w:r>
        <w:rPr>
          <w:b/>
        </w:rPr>
        <w:t xml:space="preserve">Esimerkki 6.156</w:t>
      </w:r>
    </w:p>
    <w:p>
      <w:r>
        <w:t xml:space="preserve">kenguru</w:t>
      </w:r>
    </w:p>
    <w:p>
      <w:r>
        <w:rPr>
          <w:b/>
        </w:rPr>
        <w:t xml:space="preserve">Tulos</w:t>
      </w:r>
    </w:p>
    <w:p>
      <w:r>
        <w:t xml:space="preserve">pussi</w:t>
      </w:r>
    </w:p>
    <w:p>
      <w:r>
        <w:rPr>
          <w:b/>
        </w:rPr>
        <w:t xml:space="preserve">Esimerkki 6.157</w:t>
      </w:r>
    </w:p>
    <w:p>
      <w:r>
        <w:t xml:space="preserve">kalaproteiini</w:t>
      </w:r>
    </w:p>
    <w:p>
      <w:r>
        <w:rPr>
          <w:b/>
        </w:rPr>
        <w:t xml:space="preserve">Tulos</w:t>
      </w:r>
    </w:p>
    <w:p>
      <w:r>
        <w:t xml:space="preserve">rikki - sisältää happoa metioniini</w:t>
      </w:r>
    </w:p>
    <w:p>
      <w:r>
        <w:rPr>
          <w:b/>
        </w:rPr>
        <w:t xml:space="preserve">Esimerkki 6.158</w:t>
      </w:r>
    </w:p>
    <w:p>
      <w:r>
        <w:t xml:space="preserve">päänahka</w:t>
      </w:r>
    </w:p>
    <w:p>
      <w:r>
        <w:rPr>
          <w:b/>
        </w:rPr>
        <w:t xml:space="preserve">Tulos</w:t>
      </w:r>
    </w:p>
    <w:p>
      <w:r>
        <w:t xml:space="preserve">aminohappo</w:t>
      </w:r>
    </w:p>
    <w:p>
      <w:r>
        <w:rPr>
          <w:b/>
        </w:rPr>
        <w:t xml:space="preserve">Esimerkki 6.159</w:t>
      </w:r>
    </w:p>
    <w:p>
      <w:r>
        <w:t xml:space="preserve">lanka</w:t>
      </w:r>
    </w:p>
    <w:p>
      <w:r>
        <w:rPr>
          <w:b/>
        </w:rPr>
        <w:t xml:space="preserve">Tulos</w:t>
      </w:r>
    </w:p>
    <w:p>
      <w:r>
        <w:t xml:space="preserve">aktivointi</w:t>
      </w:r>
    </w:p>
    <w:p>
      <w:r>
        <w:rPr>
          <w:b/>
        </w:rPr>
        <w:t xml:space="preserve">Esimerkki 6.160</w:t>
      </w:r>
    </w:p>
    <w:p>
      <w:r>
        <w:t xml:space="preserve">löysä sidekudos</w:t>
      </w:r>
    </w:p>
    <w:p>
      <w:r>
        <w:rPr>
          <w:b/>
        </w:rPr>
        <w:t xml:space="preserve">Tulos</w:t>
      </w:r>
    </w:p>
    <w:p>
      <w:r>
        <w:t xml:space="preserve">kuitu</w:t>
      </w:r>
    </w:p>
    <w:p>
      <w:r>
        <w:rPr>
          <w:b/>
        </w:rPr>
        <w:t xml:space="preserve">Esimerkki 6.161</w:t>
      </w:r>
    </w:p>
    <w:p>
      <w:r>
        <w:t xml:space="preserve">varsi</w:t>
      </w:r>
    </w:p>
    <w:p>
      <w:r>
        <w:rPr>
          <w:b/>
        </w:rPr>
        <w:t xml:space="preserve">Tulos</w:t>
      </w:r>
    </w:p>
    <w:p>
      <w:r>
        <w:t xml:space="preserve">kukan osa</w:t>
      </w:r>
    </w:p>
    <w:p>
      <w:r>
        <w:rPr>
          <w:b/>
        </w:rPr>
        <w:t xml:space="preserve">Esimerkki 6.162</w:t>
      </w:r>
    </w:p>
    <w:p>
      <w:r>
        <w:t xml:space="preserve">amydala</w:t>
      </w:r>
    </w:p>
    <w:p>
      <w:r>
        <w:rPr>
          <w:b/>
        </w:rPr>
        <w:t xml:space="preserve">Tulos</w:t>
      </w:r>
    </w:p>
    <w:p>
      <w:r>
        <w:t xml:space="preserve">hippokampus</w:t>
      </w:r>
    </w:p>
    <w:p>
      <w:r>
        <w:rPr>
          <w:b/>
        </w:rPr>
        <w:t xml:space="preserve">Esimerkki 6.163</w:t>
      </w:r>
    </w:p>
    <w:p>
      <w:r>
        <w:t xml:space="preserve">geelikenno</w:t>
      </w:r>
    </w:p>
    <w:p>
      <w:r>
        <w:rPr>
          <w:b/>
        </w:rPr>
        <w:t xml:space="preserve">Tulos</w:t>
      </w:r>
    </w:p>
    <w:p>
      <w:r>
        <w:t xml:space="preserve">rikkihappo</w:t>
      </w:r>
    </w:p>
    <w:p>
      <w:r>
        <w:rPr>
          <w:b/>
        </w:rPr>
        <w:t xml:space="preserve">Esimerkki 6.164</w:t>
      </w:r>
    </w:p>
    <w:p>
      <w:r>
        <w:t xml:space="preserve">linnun ruumis</w:t>
      </w:r>
    </w:p>
    <w:p>
      <w:r>
        <w:rPr>
          <w:b/>
        </w:rPr>
        <w:t xml:space="preserve">Tulos</w:t>
      </w:r>
    </w:p>
    <w:p>
      <w:r>
        <w:t xml:space="preserve">höyhen</w:t>
      </w:r>
    </w:p>
    <w:p>
      <w:r>
        <w:rPr>
          <w:b/>
        </w:rPr>
        <w:t xml:space="preserve">Esimerkki 6.165</w:t>
      </w:r>
    </w:p>
    <w:p>
      <w:r>
        <w:t xml:space="preserve">syöpä</w:t>
      </w:r>
    </w:p>
    <w:p>
      <w:r>
        <w:rPr>
          <w:b/>
        </w:rPr>
        <w:t xml:space="preserve">Tulos</w:t>
      </w:r>
    </w:p>
    <w:p>
      <w:r>
        <w:t xml:space="preserve">primaarikasvain</w:t>
      </w:r>
    </w:p>
    <w:p>
      <w:r>
        <w:rPr>
          <w:b/>
        </w:rPr>
        <w:t xml:space="preserve">Esimerkki 6.166</w:t>
      </w:r>
    </w:p>
    <w:p>
      <w:r>
        <w:t xml:space="preserve">syrinx</w:t>
      </w:r>
    </w:p>
    <w:p>
      <w:r>
        <w:rPr>
          <w:b/>
        </w:rPr>
        <w:t xml:space="preserve">Tulos</w:t>
      </w:r>
    </w:p>
    <w:p>
      <w:r>
        <w:t xml:space="preserve">aivo-selkäydinneste</w:t>
      </w:r>
    </w:p>
    <w:p>
      <w:r>
        <w:rPr>
          <w:b/>
        </w:rPr>
        <w:t xml:space="preserve">Esimerkki 6.167</w:t>
      </w:r>
    </w:p>
    <w:p>
      <w:r>
        <w:t xml:space="preserve">elin</w:t>
      </w:r>
    </w:p>
    <w:p>
      <w:r>
        <w:rPr>
          <w:b/>
        </w:rPr>
        <w:t xml:space="preserve">Tulos</w:t>
      </w:r>
    </w:p>
    <w:p>
      <w:r>
        <w:t xml:space="preserve">akinosyytti</w:t>
      </w:r>
    </w:p>
    <w:p>
      <w:r>
        <w:rPr>
          <w:b/>
        </w:rPr>
        <w:t xml:space="preserve">Esimerkki 6.168</w:t>
      </w:r>
    </w:p>
    <w:p>
      <w:r>
        <w:t xml:space="preserve">paikalla hyeena</w:t>
      </w:r>
    </w:p>
    <w:p>
      <w:r>
        <w:rPr>
          <w:b/>
        </w:rPr>
        <w:t xml:space="preserve">Tulos</w:t>
      </w:r>
    </w:p>
    <w:p>
      <w:r>
        <w:t xml:space="preserve">etuneljännes</w:t>
      </w:r>
    </w:p>
    <w:p>
      <w:r>
        <w:rPr>
          <w:b/>
        </w:rPr>
        <w:t xml:space="preserve">Esimerkki 6.169</w:t>
      </w:r>
    </w:p>
    <w:p>
      <w:r>
        <w:t xml:space="preserve">litteä mato</w:t>
      </w:r>
    </w:p>
    <w:p>
      <w:r>
        <w:rPr>
          <w:b/>
        </w:rPr>
        <w:t xml:space="preserve">Tulos</w:t>
      </w:r>
    </w:p>
    <w:p>
      <w:r>
        <w:t xml:space="preserve">elin</w:t>
      </w:r>
    </w:p>
    <w:p>
      <w:r>
        <w:rPr>
          <w:b/>
        </w:rPr>
        <w:t xml:space="preserve">Esimerkki 6.170</w:t>
      </w:r>
    </w:p>
    <w:p>
      <w:r>
        <w:t xml:space="preserve">dioksiini</w:t>
      </w:r>
    </w:p>
    <w:p>
      <w:r>
        <w:rPr>
          <w:b/>
        </w:rPr>
        <w:t xml:space="preserve">Tulos</w:t>
      </w:r>
    </w:p>
    <w:p>
      <w:r>
        <w:t xml:space="preserve">kaksi fenyylirengasta</w:t>
      </w:r>
    </w:p>
    <w:p>
      <w:r>
        <w:rPr>
          <w:b/>
        </w:rPr>
        <w:t xml:space="preserve">Esimerkki 6.171</w:t>
      </w:r>
    </w:p>
    <w:p>
      <w:r>
        <w:t xml:space="preserve">verenkierto</w:t>
      </w:r>
    </w:p>
    <w:p>
      <w:r>
        <w:rPr>
          <w:b/>
        </w:rPr>
        <w:t xml:space="preserve">Tulos</w:t>
      </w:r>
    </w:p>
    <w:p>
      <w:r>
        <w:t xml:space="preserve">kalsium</w:t>
      </w:r>
    </w:p>
    <w:p>
      <w:r>
        <w:rPr>
          <w:b/>
        </w:rPr>
        <w:t xml:space="preserve">Esimerkki 6.172</w:t>
      </w:r>
    </w:p>
    <w:p>
      <w:r>
        <w:t xml:space="preserve">kasvaari</w:t>
      </w:r>
    </w:p>
    <w:p>
      <w:r>
        <w:rPr>
          <w:b/>
        </w:rPr>
        <w:t xml:space="preserve">Tulos</w:t>
      </w:r>
    </w:p>
    <w:p>
      <w:r>
        <w:t xml:space="preserve">nokka</w:t>
      </w:r>
    </w:p>
    <w:p>
      <w:r>
        <w:rPr>
          <w:b/>
        </w:rPr>
        <w:t xml:space="preserve">Esimerkki 6.173</w:t>
      </w:r>
    </w:p>
    <w:p>
      <w:r>
        <w:t xml:space="preserve">pussilakana</w:t>
      </w:r>
    </w:p>
    <w:p>
      <w:r>
        <w:rPr>
          <w:b/>
        </w:rPr>
        <w:t xml:space="preserve">Tulos</w:t>
      </w:r>
    </w:p>
    <w:p>
      <w:r>
        <w:t xml:space="preserve">kangas</w:t>
      </w:r>
    </w:p>
    <w:p>
      <w:r>
        <w:rPr>
          <w:b/>
        </w:rPr>
        <w:t xml:space="preserve">Esimerkki 6.174</w:t>
      </w:r>
    </w:p>
    <w:p>
      <w:r>
        <w:t xml:space="preserve">pakoputki</w:t>
      </w:r>
    </w:p>
    <w:p>
      <w:r>
        <w:rPr>
          <w:b/>
        </w:rPr>
        <w:t xml:space="preserve">Tulos</w:t>
      </w:r>
    </w:p>
    <w:p>
      <w:r>
        <w:t xml:space="preserve">typen oksidit</w:t>
      </w:r>
    </w:p>
    <w:p>
      <w:r>
        <w:rPr>
          <w:b/>
        </w:rPr>
        <w:t xml:space="preserve">Esimerkki 6.175</w:t>
      </w:r>
    </w:p>
    <w:p>
      <w:r>
        <w:t xml:space="preserve">punainen susi</w:t>
      </w:r>
    </w:p>
    <w:p>
      <w:r>
        <w:rPr>
          <w:b/>
        </w:rPr>
        <w:t xml:space="preserve">Tulos</w:t>
      </w:r>
    </w:p>
    <w:p>
      <w:r>
        <w:t xml:space="preserve">terävä korva</w:t>
      </w:r>
    </w:p>
    <w:p>
      <w:r>
        <w:rPr>
          <w:b/>
        </w:rPr>
        <w:t xml:space="preserve">Esimerkki 6.176</w:t>
      </w:r>
    </w:p>
    <w:p>
      <w:r>
        <w:t xml:space="preserve">lastentarha</w:t>
      </w:r>
    </w:p>
    <w:p>
      <w:r>
        <w:rPr>
          <w:b/>
        </w:rPr>
        <w:t xml:space="preserve">Tulos</w:t>
      </w:r>
    </w:p>
    <w:p>
      <w:r>
        <w:t xml:space="preserve">varsi</w:t>
      </w:r>
    </w:p>
    <w:p>
      <w:r>
        <w:rPr>
          <w:b/>
        </w:rPr>
        <w:t xml:space="preserve">Esimerkki 6.177</w:t>
      </w:r>
    </w:p>
    <w:p>
      <w:r>
        <w:t xml:space="preserve">ydinpolttoainekierto</w:t>
      </w:r>
    </w:p>
    <w:p>
      <w:r>
        <w:rPr>
          <w:b/>
        </w:rPr>
        <w:t xml:space="preserve">Tulos</w:t>
      </w:r>
    </w:p>
    <w:p>
      <w:r>
        <w:t xml:space="preserve">uraanin rikastaminen</w:t>
      </w:r>
    </w:p>
    <w:p>
      <w:r>
        <w:rPr>
          <w:b/>
        </w:rPr>
        <w:t xml:space="preserve">Esimerkki 6.178</w:t>
      </w:r>
    </w:p>
    <w:p>
      <w:r>
        <w:t xml:space="preserve">torakka</w:t>
      </w:r>
    </w:p>
    <w:p>
      <w:r>
        <w:rPr>
          <w:b/>
        </w:rPr>
        <w:t xml:space="preserve">Tulos</w:t>
      </w:r>
    </w:p>
    <w:p>
      <w:r>
        <w:t xml:space="preserve">antigeeni</w:t>
      </w:r>
    </w:p>
    <w:p>
      <w:r>
        <w:rPr>
          <w:b/>
        </w:rPr>
        <w:t xml:space="preserve">Esimerkki 6.179</w:t>
      </w:r>
    </w:p>
    <w:p>
      <w:r>
        <w:t xml:space="preserve">kynsi</w:t>
      </w:r>
    </w:p>
    <w:p>
      <w:r>
        <w:rPr>
          <w:b/>
        </w:rPr>
        <w:t xml:space="preserve">Tulos</w:t>
      </w:r>
    </w:p>
    <w:p>
      <w:r>
        <w:t xml:space="preserve">mineraali</w:t>
      </w:r>
    </w:p>
    <w:p>
      <w:r>
        <w:rPr>
          <w:b/>
        </w:rPr>
        <w:t xml:space="preserve">Esimerkki 6.180</w:t>
      </w:r>
    </w:p>
    <w:p>
      <w:r>
        <w:t xml:space="preserve">toukka</w:t>
      </w:r>
    </w:p>
    <w:p>
      <w:r>
        <w:rPr>
          <w:b/>
        </w:rPr>
        <w:t xml:space="preserve">Tulos</w:t>
      </w:r>
    </w:p>
    <w:p>
      <w:r>
        <w:t xml:space="preserve">sivu</w:t>
      </w:r>
    </w:p>
    <w:p>
      <w:r>
        <w:rPr>
          <w:b/>
        </w:rPr>
        <w:t xml:space="preserve">Esimerkki 6.181</w:t>
      </w:r>
    </w:p>
    <w:p>
      <w:r>
        <w:t xml:space="preserve">eläin</w:t>
      </w:r>
    </w:p>
    <w:p>
      <w:r>
        <w:rPr>
          <w:b/>
        </w:rPr>
        <w:t xml:space="preserve">Tulos</w:t>
      </w:r>
    </w:p>
    <w:p>
      <w:r>
        <w:t xml:space="preserve">genomi</w:t>
      </w:r>
    </w:p>
    <w:p>
      <w:r>
        <w:rPr>
          <w:b/>
        </w:rPr>
        <w:t xml:space="preserve">Esimerkki 6.182</w:t>
      </w:r>
    </w:p>
    <w:p>
      <w:r>
        <w:t xml:space="preserve">luinen pää</w:t>
      </w:r>
    </w:p>
    <w:p>
      <w:r>
        <w:rPr>
          <w:b/>
        </w:rPr>
        <w:t xml:space="preserve">Tulos</w:t>
      </w:r>
    </w:p>
    <w:p>
      <w:r>
        <w:t xml:space="preserve">selkäranka</w:t>
      </w:r>
    </w:p>
    <w:p>
      <w:r>
        <w:rPr>
          <w:b/>
        </w:rPr>
        <w:t xml:space="preserve">Esimerkki 6.183</w:t>
      </w:r>
    </w:p>
    <w:p>
      <w:r>
        <w:t xml:space="preserve">kirjekuorivirus</w:t>
      </w:r>
    </w:p>
    <w:p>
      <w:r>
        <w:rPr>
          <w:b/>
        </w:rPr>
        <w:t xml:space="preserve">Tulos</w:t>
      </w:r>
    </w:p>
    <w:p>
      <w:r>
        <w:t xml:space="preserve">nukleokapsidi</w:t>
      </w:r>
    </w:p>
    <w:p>
      <w:r>
        <w:rPr>
          <w:b/>
        </w:rPr>
        <w:t xml:space="preserve">Esimerkki 6.184</w:t>
      </w:r>
    </w:p>
    <w:p>
      <w:r>
        <w:t xml:space="preserve">ruusu</w:t>
      </w:r>
    </w:p>
    <w:p>
      <w:r>
        <w:rPr>
          <w:b/>
        </w:rPr>
        <w:t xml:space="preserve">Tulos</w:t>
      </w:r>
    </w:p>
    <w:p>
      <w:r>
        <w:t xml:space="preserve">juuristo</w:t>
      </w:r>
    </w:p>
    <w:p>
      <w:r>
        <w:rPr>
          <w:b/>
        </w:rPr>
        <w:t xml:space="preserve">Esimerkki 6.185</w:t>
      </w:r>
    </w:p>
    <w:p>
      <w:r>
        <w:t xml:space="preserve">hunajakennot</w:t>
      </w:r>
    </w:p>
    <w:p>
      <w:r>
        <w:rPr>
          <w:b/>
        </w:rPr>
        <w:t xml:space="preserve">Tulos</w:t>
      </w:r>
    </w:p>
    <w:p>
      <w:r>
        <w:t xml:space="preserve">vahakenno</w:t>
      </w:r>
    </w:p>
    <w:p>
      <w:r>
        <w:rPr>
          <w:b/>
        </w:rPr>
        <w:t xml:space="preserve">Esimerkki 6.186</w:t>
      </w:r>
    </w:p>
    <w:p>
      <w:r>
        <w:t xml:space="preserve">juoma</w:t>
      </w:r>
    </w:p>
    <w:p>
      <w:r>
        <w:rPr>
          <w:b/>
        </w:rPr>
        <w:t xml:space="preserve">Tulos</w:t>
      </w:r>
    </w:p>
    <w:p>
      <w:r>
        <w:t xml:space="preserve">vety</w:t>
      </w:r>
    </w:p>
    <w:p>
      <w:r>
        <w:rPr>
          <w:b/>
        </w:rPr>
        <w:t xml:space="preserve">Esimerkki 6.187</w:t>
      </w:r>
    </w:p>
    <w:p>
      <w:r>
        <w:t xml:space="preserve">jäkälä</w:t>
      </w:r>
    </w:p>
    <w:p>
      <w:r>
        <w:rPr>
          <w:b/>
        </w:rPr>
        <w:t xml:space="preserve">Tulos</w:t>
      </w:r>
    </w:p>
    <w:p>
      <w:r>
        <w:t xml:space="preserve">lobule</w:t>
      </w:r>
    </w:p>
    <w:p>
      <w:r>
        <w:rPr>
          <w:b/>
        </w:rPr>
        <w:t xml:space="preserve">Esimerkki 6.188</w:t>
      </w:r>
    </w:p>
    <w:p>
      <w:r>
        <w:t xml:space="preserve">vesimokkasiini</w:t>
      </w:r>
    </w:p>
    <w:p>
      <w:r>
        <w:rPr>
          <w:b/>
        </w:rPr>
        <w:t xml:space="preserve">Tulos</w:t>
      </w:r>
    </w:p>
    <w:p>
      <w:r>
        <w:t xml:space="preserve">raita</w:t>
      </w:r>
    </w:p>
    <w:p>
      <w:r>
        <w:rPr>
          <w:b/>
        </w:rPr>
        <w:t xml:space="preserve">Esimerkki 6.189</w:t>
      </w:r>
    </w:p>
    <w:p>
      <w:r>
        <w:t xml:space="preserve">soluseinämä</w:t>
      </w:r>
    </w:p>
    <w:p>
      <w:r>
        <w:rPr>
          <w:b/>
        </w:rPr>
        <w:t xml:space="preserve">Tulos</w:t>
      </w:r>
    </w:p>
    <w:p>
      <w:r>
        <w:t xml:space="preserve">aine</w:t>
      </w:r>
    </w:p>
    <w:p>
      <w:r>
        <w:rPr>
          <w:b/>
        </w:rPr>
        <w:t xml:space="preserve">Esimerkki 6.190</w:t>
      </w:r>
    </w:p>
    <w:p>
      <w:r>
        <w:t xml:space="preserve">koiranruoka</w:t>
      </w:r>
    </w:p>
    <w:p>
      <w:r>
        <w:rPr>
          <w:b/>
        </w:rPr>
        <w:t xml:space="preserve">Tulos</w:t>
      </w:r>
    </w:p>
    <w:p>
      <w:r>
        <w:t xml:space="preserve">kemikaali</w:t>
      </w:r>
    </w:p>
    <w:p>
      <w:r>
        <w:rPr>
          <w:b/>
        </w:rPr>
        <w:t xml:space="preserve">Esimerkki 6.191</w:t>
      </w:r>
    </w:p>
    <w:p>
      <w:r>
        <w:t xml:space="preserve">loistelamppu</w:t>
      </w:r>
    </w:p>
    <w:p>
      <w:r>
        <w:rPr>
          <w:b/>
        </w:rPr>
        <w:t xml:space="preserve">Tulos</w:t>
      </w:r>
    </w:p>
    <w:p>
      <w:r>
        <w:t xml:space="preserve">elohopea</w:t>
      </w:r>
    </w:p>
    <w:p>
      <w:r>
        <w:rPr>
          <w:b/>
        </w:rPr>
        <w:t xml:space="preserve">Esimerkki 6.192</w:t>
      </w:r>
    </w:p>
    <w:p>
      <w:r>
        <w:t xml:space="preserve">kuvakartta</w:t>
      </w:r>
    </w:p>
    <w:p>
      <w:r>
        <w:rPr>
          <w:b/>
        </w:rPr>
        <w:t xml:space="preserve">Tulos</w:t>
      </w:r>
    </w:p>
    <w:p>
      <w:r>
        <w:t xml:space="preserve">hyperlinkit</w:t>
      </w:r>
    </w:p>
    <w:p>
      <w:r>
        <w:rPr>
          <w:b/>
        </w:rPr>
        <w:t xml:space="preserve">Esimerkki 6.193</w:t>
      </w:r>
    </w:p>
    <w:p>
      <w:r>
        <w:t xml:space="preserve">fossiilinen sammakkoeläin</w:t>
      </w:r>
    </w:p>
    <w:p>
      <w:r>
        <w:rPr>
          <w:b/>
        </w:rPr>
        <w:t xml:space="preserve">Tulos</w:t>
      </w:r>
    </w:p>
    <w:p>
      <w:r>
        <w:t xml:space="preserve">sivulinja</w:t>
      </w:r>
    </w:p>
    <w:p>
      <w:r>
        <w:rPr>
          <w:b/>
        </w:rPr>
        <w:t xml:space="preserve">Esimerkki 6.194</w:t>
      </w:r>
    </w:p>
    <w:p>
      <w:r>
        <w:t xml:space="preserve">keho</w:t>
      </w:r>
    </w:p>
    <w:p>
      <w:r>
        <w:rPr>
          <w:b/>
        </w:rPr>
        <w:t xml:space="preserve">Tulos</w:t>
      </w:r>
    </w:p>
    <w:p>
      <w:r>
        <w:t xml:space="preserve">kollageeni</w:t>
      </w:r>
    </w:p>
    <w:p>
      <w:r>
        <w:rPr>
          <w:b/>
        </w:rPr>
        <w:t xml:space="preserve">Esimerkki 6.195</w:t>
      </w:r>
    </w:p>
    <w:p>
      <w:r>
        <w:t xml:space="preserve">komposiitti</w:t>
      </w:r>
    </w:p>
    <w:p>
      <w:r>
        <w:rPr>
          <w:b/>
        </w:rPr>
        <w:t xml:space="preserve">Tulos</w:t>
      </w:r>
    </w:p>
    <w:p>
      <w:r>
        <w:t xml:space="preserve">Hypha</w:t>
      </w:r>
    </w:p>
    <w:p>
      <w:r>
        <w:rPr>
          <w:b/>
        </w:rPr>
        <w:t xml:space="preserve">Esimerkki 6.196</w:t>
      </w:r>
    </w:p>
    <w:p>
      <w:r>
        <w:t xml:space="preserve">sporozoite</w:t>
      </w:r>
    </w:p>
    <w:p>
      <w:r>
        <w:rPr>
          <w:b/>
        </w:rPr>
        <w:t xml:space="preserve">Tulos</w:t>
      </w:r>
    </w:p>
    <w:p>
      <w:r>
        <w:t xml:space="preserve">kaksi palloa</w:t>
      </w:r>
    </w:p>
    <w:p>
      <w:r>
        <w:rPr>
          <w:b/>
        </w:rPr>
        <w:t xml:space="preserve">Esimerkki 6.197</w:t>
      </w:r>
    </w:p>
    <w:p>
      <w:r>
        <w:t xml:space="preserve">kukkakasvi</w:t>
      </w:r>
    </w:p>
    <w:p>
      <w:r>
        <w:rPr>
          <w:b/>
        </w:rPr>
        <w:t xml:space="preserve">Tulos</w:t>
      </w:r>
    </w:p>
    <w:p>
      <w:r>
        <w:t xml:space="preserve">kukka</w:t>
      </w:r>
    </w:p>
    <w:p>
      <w:r>
        <w:rPr>
          <w:b/>
        </w:rPr>
        <w:t xml:space="preserve">Esimerkki 6.198</w:t>
      </w:r>
    </w:p>
    <w:p>
      <w:r>
        <w:t xml:space="preserve">ohjaamo</w:t>
      </w:r>
    </w:p>
    <w:p>
      <w:r>
        <w:rPr>
          <w:b/>
        </w:rPr>
        <w:t xml:space="preserve">Tulos</w:t>
      </w:r>
    </w:p>
    <w:p>
      <w:r>
        <w:t xml:space="preserve">pohja</w:t>
      </w:r>
    </w:p>
    <w:p>
      <w:r>
        <w:rPr>
          <w:b/>
        </w:rPr>
        <w:t xml:space="preserve">Esimerkki 6.199</w:t>
      </w:r>
    </w:p>
    <w:p>
      <w:r>
        <w:t xml:space="preserve">ruokavalio</w:t>
      </w:r>
    </w:p>
    <w:p>
      <w:r>
        <w:rPr>
          <w:b/>
        </w:rPr>
        <w:t xml:space="preserve">Tulos</w:t>
      </w:r>
    </w:p>
    <w:p>
      <w:r>
        <w:t xml:space="preserve">öljy</w:t>
      </w:r>
    </w:p>
    <w:p>
      <w:r>
        <w:rPr>
          <w:b/>
        </w:rPr>
        <w:t xml:space="preserve">Esimerkki 6.200</w:t>
      </w:r>
    </w:p>
    <w:p>
      <w:r>
        <w:t xml:space="preserve">polttoaine</w:t>
      </w:r>
    </w:p>
    <w:p>
      <w:r>
        <w:rPr>
          <w:b/>
        </w:rPr>
        <w:t xml:space="preserve">Tulos</w:t>
      </w:r>
    </w:p>
    <w:p>
      <w:r>
        <w:t xml:space="preserve">Yhdiste</w:t>
      </w:r>
    </w:p>
    <w:p>
      <w:r>
        <w:rPr>
          <w:b/>
        </w:rPr>
        <w:t xml:space="preserve">Esimerkki 6.201</w:t>
      </w:r>
    </w:p>
    <w:p>
      <w:r>
        <w:t xml:space="preserve">protosteles</w:t>
      </w:r>
    </w:p>
    <w:p>
      <w:r>
        <w:rPr>
          <w:b/>
        </w:rPr>
        <w:t xml:space="preserve">Tulos</w:t>
      </w:r>
    </w:p>
    <w:p>
      <w:r>
        <w:t xml:space="preserve">kyleemielementti</w:t>
      </w:r>
    </w:p>
    <w:p>
      <w:r>
        <w:rPr>
          <w:b/>
        </w:rPr>
        <w:t xml:space="preserve">Esimerkki 6.202</w:t>
      </w:r>
    </w:p>
    <w:p>
      <w:r>
        <w:t xml:space="preserve">aivot</w:t>
      </w:r>
    </w:p>
    <w:p>
      <w:r>
        <w:rPr>
          <w:b/>
        </w:rPr>
        <w:t xml:space="preserve">Tulos</w:t>
      </w:r>
    </w:p>
    <w:p>
      <w:r>
        <w:t xml:space="preserve">valtimo</w:t>
      </w:r>
    </w:p>
    <w:p>
      <w:r>
        <w:rPr>
          <w:b/>
        </w:rPr>
        <w:t xml:space="preserve">Esimerkki 6.203</w:t>
      </w:r>
    </w:p>
    <w:p>
      <w:r>
        <w:t xml:space="preserve">warbler</w:t>
      </w:r>
    </w:p>
    <w:p>
      <w:r>
        <w:rPr>
          <w:b/>
        </w:rPr>
        <w:t xml:space="preserve">Tulos</w:t>
      </w:r>
    </w:p>
    <w:p>
      <w:r>
        <w:t xml:space="preserve">Bill</w:t>
      </w:r>
    </w:p>
    <w:p>
      <w:r>
        <w:rPr>
          <w:b/>
        </w:rPr>
        <w:t xml:space="preserve">Esimerkki 6.204</w:t>
      </w:r>
    </w:p>
    <w:p>
      <w:r>
        <w:t xml:space="preserve">pupa</w:t>
      </w:r>
    </w:p>
    <w:p>
      <w:r>
        <w:rPr>
          <w:b/>
        </w:rPr>
        <w:t xml:space="preserve">Tulos</w:t>
      </w:r>
    </w:p>
    <w:p>
      <w:r>
        <w:t xml:space="preserve">pää</w:t>
      </w:r>
    </w:p>
    <w:p>
      <w:r>
        <w:rPr>
          <w:b/>
        </w:rPr>
        <w:t xml:space="preserve">Esimerkki 6.205</w:t>
      </w:r>
    </w:p>
    <w:p>
      <w:r>
        <w:t xml:space="preserve">minttu</w:t>
      </w:r>
    </w:p>
    <w:p>
      <w:r>
        <w:rPr>
          <w:b/>
        </w:rPr>
        <w:t xml:space="preserve">Tulos</w:t>
      </w:r>
    </w:p>
    <w:p>
      <w:r>
        <w:t xml:space="preserve">jätä</w:t>
      </w:r>
    </w:p>
    <w:p>
      <w:r>
        <w:rPr>
          <w:b/>
        </w:rPr>
        <w:t xml:space="preserve">Esimerkki 6.206</w:t>
      </w:r>
    </w:p>
    <w:p>
      <w:r>
        <w:t xml:space="preserve">epidermis</w:t>
      </w:r>
    </w:p>
    <w:p>
      <w:r>
        <w:rPr>
          <w:b/>
        </w:rPr>
        <w:t xml:space="preserve">Tulos</w:t>
      </w:r>
    </w:p>
    <w:p>
      <w:r>
        <w:t xml:space="preserve">hiukset</w:t>
      </w:r>
    </w:p>
    <w:p>
      <w:r>
        <w:rPr>
          <w:b/>
        </w:rPr>
        <w:t xml:space="preserve">Esimerkki 6.207</w:t>
      </w:r>
    </w:p>
    <w:p>
      <w:r>
        <w:t xml:space="preserve">lihan kovettaminen</w:t>
      </w:r>
    </w:p>
    <w:p>
      <w:r>
        <w:rPr>
          <w:b/>
        </w:rPr>
        <w:t xml:space="preserve">Tulos</w:t>
      </w:r>
    </w:p>
    <w:p>
      <w:r>
        <w:t xml:space="preserve">nitriitti</w:t>
      </w:r>
    </w:p>
    <w:p>
      <w:r>
        <w:rPr>
          <w:b/>
        </w:rPr>
        <w:t xml:space="preserve">Esimerkki 6.208</w:t>
      </w:r>
    </w:p>
    <w:p>
      <w:r>
        <w:t xml:space="preserve">lihansyöjä</w:t>
      </w:r>
    </w:p>
    <w:p>
      <w:r>
        <w:rPr>
          <w:b/>
        </w:rPr>
        <w:t xml:space="preserve">Tulos</w:t>
      </w:r>
    </w:p>
    <w:p>
      <w:r>
        <w:t xml:space="preserve">kohta</w:t>
      </w:r>
    </w:p>
    <w:p>
      <w:r>
        <w:rPr>
          <w:b/>
        </w:rPr>
        <w:t xml:space="preserve">Esimerkki 6.209</w:t>
      </w:r>
    </w:p>
    <w:p>
      <w:r>
        <w:t xml:space="preserve">Garmadillo</w:t>
      </w:r>
    </w:p>
    <w:p>
      <w:r>
        <w:rPr>
          <w:b/>
        </w:rPr>
        <w:t xml:space="preserve">Tulos</w:t>
      </w:r>
    </w:p>
    <w:p>
      <w:r>
        <w:t xml:space="preserve">luu</w:t>
      </w:r>
    </w:p>
    <w:p>
      <w:r>
        <w:rPr>
          <w:b/>
        </w:rPr>
        <w:t xml:space="preserve">Esimerkki 6.210</w:t>
      </w:r>
    </w:p>
    <w:p>
      <w:r>
        <w:t xml:space="preserve">toukat</w:t>
      </w:r>
    </w:p>
    <w:p>
      <w:r>
        <w:rPr>
          <w:b/>
        </w:rPr>
        <w:t xml:space="preserve">Tulos</w:t>
      </w:r>
    </w:p>
    <w:p>
      <w:r>
        <w:t xml:space="preserve">solukerros</w:t>
      </w:r>
    </w:p>
    <w:p>
      <w:r>
        <w:rPr>
          <w:b/>
        </w:rPr>
        <w:t xml:space="preserve">Esimerkki 6.211</w:t>
      </w:r>
    </w:p>
    <w:p>
      <w:r>
        <w:t xml:space="preserve">lapsi</w:t>
      </w:r>
    </w:p>
    <w:p>
      <w:r>
        <w:rPr>
          <w:b/>
        </w:rPr>
        <w:t xml:space="preserve">Tulos</w:t>
      </w:r>
    </w:p>
    <w:p>
      <w:r>
        <w:t xml:space="preserve">sydän</w:t>
      </w:r>
    </w:p>
    <w:p>
      <w:r>
        <w:rPr>
          <w:b/>
        </w:rPr>
        <w:t xml:space="preserve">Esimerkki 6.212</w:t>
      </w:r>
    </w:p>
    <w:p>
      <w:r>
        <w:t xml:space="preserve">bubo</w:t>
      </w:r>
    </w:p>
    <w:p>
      <w:r>
        <w:rPr>
          <w:b/>
        </w:rPr>
        <w:t xml:space="preserve">Tulos</w:t>
      </w:r>
    </w:p>
    <w:p>
      <w:r>
        <w:t xml:space="preserve">rutto</w:t>
      </w:r>
    </w:p>
    <w:p>
      <w:r>
        <w:rPr>
          <w:b/>
        </w:rPr>
        <w:t xml:space="preserve">Esimerkki 6.213</w:t>
      </w:r>
    </w:p>
    <w:p>
      <w:r>
        <w:t xml:space="preserve">aistielementti</w:t>
      </w:r>
    </w:p>
    <w:p>
      <w:r>
        <w:rPr>
          <w:b/>
        </w:rPr>
        <w:t xml:space="preserve">Tulos</w:t>
      </w:r>
    </w:p>
    <w:p>
      <w:r>
        <w:t xml:space="preserve">elohopea</w:t>
      </w:r>
    </w:p>
    <w:p>
      <w:r>
        <w:rPr>
          <w:b/>
        </w:rPr>
        <w:t xml:space="preserve">Esimerkki 6.214</w:t>
      </w:r>
    </w:p>
    <w:p>
      <w:r>
        <w:t xml:space="preserve">tulivuori</w:t>
      </w:r>
    </w:p>
    <w:p>
      <w:r>
        <w:rPr>
          <w:b/>
        </w:rPr>
        <w:t xml:space="preserve">Tulos</w:t>
      </w:r>
    </w:p>
    <w:p>
      <w:r>
        <w:t xml:space="preserve">kraatteri</w:t>
      </w:r>
    </w:p>
    <w:p>
      <w:r>
        <w:rPr>
          <w:b/>
        </w:rPr>
        <w:t xml:space="preserve">Esimerkki 6.215</w:t>
      </w:r>
    </w:p>
    <w:p>
      <w:r>
        <w:t xml:space="preserve">krookus</w:t>
      </w:r>
    </w:p>
    <w:p>
      <w:r>
        <w:rPr>
          <w:b/>
        </w:rPr>
        <w:t xml:space="preserve">Tulos</w:t>
      </w:r>
    </w:p>
    <w:p>
      <w:r>
        <w:t xml:space="preserve">kukka</w:t>
      </w:r>
    </w:p>
    <w:p>
      <w:r>
        <w:rPr>
          <w:b/>
        </w:rPr>
        <w:t xml:space="preserve">Esimerkki 6.216</w:t>
      </w:r>
    </w:p>
    <w:p>
      <w:r>
        <w:t xml:space="preserve">vesi verisuonisto</w:t>
      </w:r>
    </w:p>
    <w:p>
      <w:r>
        <w:rPr>
          <w:b/>
        </w:rPr>
        <w:t xml:space="preserve">Tulos</w:t>
      </w:r>
    </w:p>
    <w:p>
      <w:r>
        <w:t xml:space="preserve">putken jalka</w:t>
      </w:r>
    </w:p>
    <w:p>
      <w:r>
        <w:rPr>
          <w:b/>
        </w:rPr>
        <w:t xml:space="preserve">Esimerkki 6.217</w:t>
      </w:r>
    </w:p>
    <w:p>
      <w:r>
        <w:t xml:space="preserve">häiriö</w:t>
      </w:r>
    </w:p>
    <w:p>
      <w:r>
        <w:rPr>
          <w:b/>
        </w:rPr>
        <w:t xml:space="preserve">Tulos</w:t>
      </w:r>
    </w:p>
    <w:p>
      <w:r>
        <w:t xml:space="preserve">takavarikko</w:t>
      </w:r>
    </w:p>
    <w:p>
      <w:r>
        <w:rPr>
          <w:b/>
        </w:rPr>
        <w:t xml:space="preserve">Esimerkki 6.218</w:t>
      </w:r>
    </w:p>
    <w:p>
      <w:r>
        <w:t xml:space="preserve">nainen</w:t>
      </w:r>
    </w:p>
    <w:p>
      <w:r>
        <w:rPr>
          <w:b/>
        </w:rPr>
        <w:t xml:space="preserve">Tulos</w:t>
      </w:r>
    </w:p>
    <w:p>
      <w:r>
        <w:t xml:space="preserve">ruumiinontelo</w:t>
      </w:r>
    </w:p>
    <w:p>
      <w:r>
        <w:rPr>
          <w:b/>
        </w:rPr>
        <w:t xml:space="preserve">Esimerkki 6.219</w:t>
      </w:r>
    </w:p>
    <w:p>
      <w:r>
        <w:t xml:space="preserve">ruskealeppä</w:t>
      </w:r>
    </w:p>
    <w:p>
      <w:r>
        <w:rPr>
          <w:b/>
        </w:rPr>
        <w:t xml:space="preserve">Tulos</w:t>
      </w:r>
    </w:p>
    <w:p>
      <w:r>
        <w:t xml:space="preserve">Nenä</w:t>
      </w:r>
    </w:p>
    <w:p>
      <w:r>
        <w:rPr>
          <w:b/>
        </w:rPr>
        <w:t xml:space="preserve">Esimerkki 6.220</w:t>
      </w:r>
    </w:p>
    <w:p>
      <w:r>
        <w:t xml:space="preserve">kaula</w:t>
      </w:r>
    </w:p>
    <w:p>
      <w:r>
        <w:rPr>
          <w:b/>
        </w:rPr>
        <w:t xml:space="preserve">Tulos</w:t>
      </w:r>
    </w:p>
    <w:p>
      <w:r>
        <w:t xml:space="preserve">lipoomat</w:t>
      </w:r>
    </w:p>
    <w:p>
      <w:r>
        <w:rPr>
          <w:b/>
        </w:rPr>
        <w:t xml:space="preserve">Esimerkki 6.221</w:t>
      </w:r>
    </w:p>
    <w:p>
      <w:r>
        <w:t xml:space="preserve">ihmiskeho</w:t>
      </w:r>
    </w:p>
    <w:p>
      <w:r>
        <w:rPr>
          <w:b/>
        </w:rPr>
        <w:t xml:space="preserve">Tulos</w:t>
      </w:r>
    </w:p>
    <w:p>
      <w:r>
        <w:t xml:space="preserve">kantasolu</w:t>
      </w:r>
    </w:p>
    <w:p>
      <w:r>
        <w:rPr>
          <w:b/>
        </w:rPr>
        <w:t xml:space="preserve">Esimerkki 6.222</w:t>
      </w:r>
    </w:p>
    <w:p>
      <w:r>
        <w:t xml:space="preserve">molekyyli</w:t>
      </w:r>
    </w:p>
    <w:p>
      <w:r>
        <w:rPr>
          <w:b/>
        </w:rPr>
        <w:t xml:space="preserve">Tulos</w:t>
      </w:r>
    </w:p>
    <w:p>
      <w:r>
        <w:t xml:space="preserve">hiilivetyrengas</w:t>
      </w:r>
    </w:p>
    <w:p>
      <w:r>
        <w:rPr>
          <w:b/>
        </w:rPr>
        <w:t xml:space="preserve">Esimerkki 6.223</w:t>
      </w:r>
    </w:p>
    <w:p>
      <w:r>
        <w:t xml:space="preserve">hapanta leipää</w:t>
      </w:r>
    </w:p>
    <w:p>
      <w:r>
        <w:rPr>
          <w:b/>
        </w:rPr>
        <w:t xml:space="preserve">Tulos</w:t>
      </w:r>
    </w:p>
    <w:p>
      <w:r>
        <w:t xml:space="preserve">kupla</w:t>
      </w:r>
    </w:p>
    <w:p>
      <w:r>
        <w:rPr>
          <w:b/>
        </w:rPr>
        <w:t xml:space="preserve">Esimerkki 6.224</w:t>
      </w:r>
    </w:p>
    <w:p>
      <w:r>
        <w:t xml:space="preserve">rusto</w:t>
      </w:r>
    </w:p>
    <w:p>
      <w:r>
        <w:rPr>
          <w:b/>
        </w:rPr>
        <w:t xml:space="preserve">Tulos</w:t>
      </w:r>
    </w:p>
    <w:p>
      <w:r>
        <w:t xml:space="preserve">maa-aines</w:t>
      </w:r>
    </w:p>
    <w:p>
      <w:r>
        <w:rPr>
          <w:b/>
        </w:rPr>
        <w:t xml:space="preserve">Esimerkki 6.225</w:t>
      </w:r>
    </w:p>
    <w:p>
      <w:r>
        <w:t xml:space="preserve">lobelia</w:t>
      </w:r>
    </w:p>
    <w:p>
      <w:r>
        <w:rPr>
          <w:b/>
        </w:rPr>
        <w:t xml:space="preserve">Tulos</w:t>
      </w:r>
    </w:p>
    <w:p>
      <w:r>
        <w:t xml:space="preserve">yli tusina alkaloidia</w:t>
      </w:r>
    </w:p>
    <w:p>
      <w:r>
        <w:rPr>
          <w:b/>
        </w:rPr>
        <w:t xml:space="preserve">Esimerkki 6.226</w:t>
      </w:r>
    </w:p>
    <w:p>
      <w:r>
        <w:t xml:space="preserve">solu</w:t>
      </w:r>
    </w:p>
    <w:p>
      <w:r>
        <w:rPr>
          <w:b/>
        </w:rPr>
        <w:t xml:space="preserve">Tulos</w:t>
      </w:r>
    </w:p>
    <w:p>
      <w:r>
        <w:t xml:space="preserve">jodi</w:t>
      </w:r>
    </w:p>
    <w:p>
      <w:r>
        <w:rPr>
          <w:b/>
        </w:rPr>
        <w:t xml:space="preserve">Esimerkki 6.227</w:t>
      </w:r>
    </w:p>
    <w:p>
      <w:r>
        <w:t xml:space="preserve">hyvää ruokaa</w:t>
      </w:r>
    </w:p>
    <w:p>
      <w:r>
        <w:rPr>
          <w:b/>
        </w:rPr>
        <w:t xml:space="preserve">Tulos</w:t>
      </w:r>
    </w:p>
    <w:p>
      <w:r>
        <w:t xml:space="preserve">karkearehu</w:t>
      </w:r>
    </w:p>
    <w:p>
      <w:r>
        <w:rPr>
          <w:b/>
        </w:rPr>
        <w:t xml:space="preserve">Esimerkki 6.228</w:t>
      </w:r>
    </w:p>
    <w:p>
      <w:r>
        <w:t xml:space="preserve">solukalvo</w:t>
      </w:r>
    </w:p>
    <w:p>
      <w:r>
        <w:rPr>
          <w:b/>
        </w:rPr>
        <w:t xml:space="preserve">Tulos</w:t>
      </w:r>
    </w:p>
    <w:p>
      <w:r>
        <w:t xml:space="preserve">happo</w:t>
      </w:r>
    </w:p>
    <w:p>
      <w:r>
        <w:rPr>
          <w:b/>
        </w:rPr>
        <w:t xml:space="preserve">Esimerkki 6.229</w:t>
      </w:r>
    </w:p>
    <w:p>
      <w:r>
        <w:t xml:space="preserve">taikina</w:t>
      </w:r>
    </w:p>
    <w:p>
      <w:r>
        <w:rPr>
          <w:b/>
        </w:rPr>
        <w:t xml:space="preserve">Tulos</w:t>
      </w:r>
    </w:p>
    <w:p>
      <w:r>
        <w:t xml:space="preserve">sokeri</w:t>
      </w:r>
    </w:p>
    <w:p>
      <w:r>
        <w:rPr>
          <w:b/>
        </w:rPr>
        <w:t xml:space="preserve">Esimerkki 6.230</w:t>
      </w:r>
    </w:p>
    <w:p>
      <w:r>
        <w:t xml:space="preserve">uhri</w:t>
      </w:r>
    </w:p>
    <w:p>
      <w:r>
        <w:rPr>
          <w:b/>
        </w:rPr>
        <w:t xml:space="preserve">Tulos</w:t>
      </w:r>
    </w:p>
    <w:p>
      <w:r>
        <w:t xml:space="preserve">isorokko</w:t>
      </w:r>
    </w:p>
    <w:p>
      <w:r>
        <w:rPr>
          <w:b/>
        </w:rPr>
        <w:t xml:space="preserve">Esimerkki 6.231</w:t>
      </w:r>
    </w:p>
    <w:p>
      <w:r>
        <w:t xml:space="preserve">omena</w:t>
      </w:r>
    </w:p>
    <w:p>
      <w:r>
        <w:rPr>
          <w:b/>
        </w:rPr>
        <w:t xml:space="preserve">Tulos</w:t>
      </w:r>
    </w:p>
    <w:p>
      <w:r>
        <w:t xml:space="preserve">fytokemialliset</w:t>
      </w:r>
    </w:p>
    <w:p>
      <w:r>
        <w:rPr>
          <w:b/>
        </w:rPr>
        <w:t xml:space="preserve">Esimerkki 6.232</w:t>
      </w:r>
    </w:p>
    <w:p>
      <w:r>
        <w:t xml:space="preserve">hohkakivi</w:t>
      </w:r>
    </w:p>
    <w:p>
      <w:r>
        <w:rPr>
          <w:b/>
        </w:rPr>
        <w:t xml:space="preserve">Tulos</w:t>
      </w:r>
    </w:p>
    <w:p>
      <w:r>
        <w:t xml:space="preserve">kristalli</w:t>
      </w:r>
    </w:p>
    <w:p>
      <w:r>
        <w:rPr>
          <w:b/>
        </w:rPr>
        <w:t xml:space="preserve">Esimerkki 6.233</w:t>
      </w:r>
    </w:p>
    <w:p>
      <w:r>
        <w:t xml:space="preserve">keltuainen</w:t>
      </w:r>
    </w:p>
    <w:p>
      <w:r>
        <w:rPr>
          <w:b/>
        </w:rPr>
        <w:t xml:space="preserve">Tulos</w:t>
      </w:r>
    </w:p>
    <w:p>
      <w:r>
        <w:t xml:space="preserve">verisuoni</w:t>
      </w:r>
    </w:p>
    <w:p>
      <w:r>
        <w:rPr>
          <w:b/>
        </w:rPr>
        <w:t xml:space="preserve">Esimerkki 6.234</w:t>
      </w:r>
    </w:p>
    <w:p>
      <w:r>
        <w:t xml:space="preserve">luuranko</w:t>
      </w:r>
    </w:p>
    <w:p>
      <w:r>
        <w:rPr>
          <w:b/>
        </w:rPr>
        <w:t xml:space="preserve">Tulos</w:t>
      </w:r>
    </w:p>
    <w:p>
      <w:r>
        <w:t xml:space="preserve">piikki</w:t>
      </w:r>
    </w:p>
    <w:p>
      <w:r>
        <w:rPr>
          <w:b/>
        </w:rPr>
        <w:t xml:space="preserve">Esimerkki 6.235</w:t>
      </w:r>
    </w:p>
    <w:p>
      <w:r>
        <w:t xml:space="preserve">mesofylli</w:t>
      </w:r>
    </w:p>
    <w:p>
      <w:r>
        <w:rPr>
          <w:b/>
        </w:rPr>
        <w:t xml:space="preserve">Tulos</w:t>
      </w:r>
    </w:p>
    <w:p>
      <w:r>
        <w:t xml:space="preserve">solu</w:t>
      </w:r>
    </w:p>
    <w:p>
      <w:r>
        <w:rPr>
          <w:b/>
        </w:rPr>
        <w:t xml:space="preserve">Esimerkki 6.236</w:t>
      </w:r>
    </w:p>
    <w:p>
      <w:r>
        <w:t xml:space="preserve">mehevä</w:t>
      </w:r>
    </w:p>
    <w:p>
      <w:r>
        <w:rPr>
          <w:b/>
        </w:rPr>
        <w:t xml:space="preserve">Tulos</w:t>
      </w:r>
    </w:p>
    <w:p>
      <w:r>
        <w:t xml:space="preserve">root</w:t>
      </w:r>
    </w:p>
    <w:p>
      <w:r>
        <w:rPr>
          <w:b/>
        </w:rPr>
        <w:t xml:space="preserve">Esimerkki 6.237</w:t>
      </w:r>
    </w:p>
    <w:p>
      <w:r>
        <w:t xml:space="preserve">monimutkainen</w:t>
      </w:r>
    </w:p>
    <w:p>
      <w:r>
        <w:rPr>
          <w:b/>
        </w:rPr>
        <w:t xml:space="preserve">Tulos</w:t>
      </w:r>
    </w:p>
    <w:p>
      <w:r>
        <w:t xml:space="preserve">happo</w:t>
      </w:r>
    </w:p>
    <w:p>
      <w:r>
        <w:rPr>
          <w:b/>
        </w:rPr>
        <w:t xml:space="preserve">Esimerkki 6.238</w:t>
      </w:r>
    </w:p>
    <w:p>
      <w:r>
        <w:t xml:space="preserve">sieni</w:t>
      </w:r>
    </w:p>
    <w:p>
      <w:r>
        <w:rPr>
          <w:b/>
        </w:rPr>
        <w:t xml:space="preserve">Tulos</w:t>
      </w:r>
    </w:p>
    <w:p>
      <w:r>
        <w:t xml:space="preserve">ilmapussit</w:t>
      </w:r>
    </w:p>
    <w:p>
      <w:r>
        <w:rPr>
          <w:b/>
        </w:rPr>
        <w:t xml:space="preserve">Esimerkki 6.239</w:t>
      </w:r>
    </w:p>
    <w:p>
      <w:r>
        <w:t xml:space="preserve">järjestelmä</w:t>
      </w:r>
    </w:p>
    <w:p>
      <w:r>
        <w:rPr>
          <w:b/>
        </w:rPr>
        <w:t xml:space="preserve">Tulos</w:t>
      </w:r>
    </w:p>
    <w:p>
      <w:r>
        <w:t xml:space="preserve">hiukkanen</w:t>
      </w:r>
    </w:p>
    <w:p>
      <w:r>
        <w:rPr>
          <w:b/>
        </w:rPr>
        <w:t xml:space="preserve">Esimerkki 6.240</w:t>
      </w:r>
    </w:p>
    <w:p>
      <w:r>
        <w:t xml:space="preserve">Yhdiste</w:t>
      </w:r>
    </w:p>
    <w:p>
      <w:r>
        <w:rPr>
          <w:b/>
        </w:rPr>
        <w:t xml:space="preserve">Tulos</w:t>
      </w:r>
    </w:p>
    <w:p>
      <w:r>
        <w:t xml:space="preserve">happo</w:t>
      </w:r>
    </w:p>
    <w:p>
      <w:r>
        <w:rPr>
          <w:b/>
        </w:rPr>
        <w:t xml:space="preserve">Esimerkki 6.241</w:t>
      </w:r>
    </w:p>
    <w:p>
      <w:r>
        <w:t xml:space="preserve">tulikärpänen</w:t>
      </w:r>
    </w:p>
    <w:p>
      <w:r>
        <w:rPr>
          <w:b/>
        </w:rPr>
        <w:t xml:space="preserve">Tulos</w:t>
      </w:r>
    </w:p>
    <w:p>
      <w:r>
        <w:t xml:space="preserve">elin</w:t>
      </w:r>
    </w:p>
    <w:p>
      <w:r>
        <w:rPr>
          <w:b/>
        </w:rPr>
        <w:t xml:space="preserve">Esimerkki 6.242</w:t>
      </w:r>
    </w:p>
    <w:p>
      <w:r>
        <w:t xml:space="preserve">shampoo</w:t>
      </w:r>
    </w:p>
    <w:p>
      <w:r>
        <w:rPr>
          <w:b/>
        </w:rPr>
        <w:t xml:space="preserve">Tulos</w:t>
      </w:r>
    </w:p>
    <w:p>
      <w:r>
        <w:t xml:space="preserve">sitrushedelmien kuorijohdannainen</w:t>
      </w:r>
    </w:p>
    <w:p>
      <w:r>
        <w:rPr>
          <w:b/>
        </w:rPr>
        <w:t xml:space="preserve">Esimerkki 6.243</w:t>
      </w:r>
    </w:p>
    <w:p>
      <w:r>
        <w:t xml:space="preserve">siemenkuori</w:t>
      </w:r>
    </w:p>
    <w:p>
      <w:r>
        <w:rPr>
          <w:b/>
        </w:rPr>
        <w:t xml:space="preserve">Tulos</w:t>
      </w:r>
    </w:p>
    <w:p>
      <w:r>
        <w:t xml:space="preserve">yksi siemenlehti</w:t>
      </w:r>
    </w:p>
    <w:p>
      <w:r>
        <w:rPr>
          <w:b/>
        </w:rPr>
        <w:t xml:space="preserve">Esimerkki 6.244</w:t>
      </w:r>
    </w:p>
    <w:p>
      <w:r>
        <w:t xml:space="preserve">ascomycete</w:t>
      </w:r>
    </w:p>
    <w:p>
      <w:r>
        <w:rPr>
          <w:b/>
        </w:rPr>
        <w:t xml:space="preserve">Tulos</w:t>
      </w:r>
    </w:p>
    <w:p>
      <w:r>
        <w:t xml:space="preserve">kauniisti - koristele itiö</w:t>
      </w:r>
    </w:p>
    <w:p>
      <w:r>
        <w:rPr>
          <w:b/>
        </w:rPr>
        <w:t xml:space="preserve">Esimerkki 6.245</w:t>
      </w:r>
    </w:p>
    <w:p>
      <w:r>
        <w:t xml:space="preserve">vauva</w:t>
      </w:r>
    </w:p>
    <w:p>
      <w:r>
        <w:rPr>
          <w:b/>
        </w:rPr>
        <w:t xml:space="preserve">Tulos</w:t>
      </w:r>
    </w:p>
    <w:p>
      <w:r>
        <w:t xml:space="preserve">sac</w:t>
      </w:r>
    </w:p>
    <w:p>
      <w:r>
        <w:rPr>
          <w:b/>
        </w:rPr>
        <w:t xml:space="preserve">Esimerkki 6.246</w:t>
      </w:r>
    </w:p>
    <w:p>
      <w:r>
        <w:t xml:space="preserve">proteiini</w:t>
      </w:r>
    </w:p>
    <w:p>
      <w:r>
        <w:rPr>
          <w:b/>
        </w:rPr>
        <w:t xml:space="preserve">Tulos</w:t>
      </w:r>
    </w:p>
    <w:p>
      <w:r>
        <w:t xml:space="preserve">alpha - segmentti</w:t>
      </w:r>
    </w:p>
    <w:p>
      <w:r>
        <w:rPr>
          <w:b/>
        </w:rPr>
        <w:t xml:space="preserve">Esimerkki 6.247</w:t>
      </w:r>
    </w:p>
    <w:p>
      <w:r>
        <w:t xml:space="preserve">kaktus</w:t>
      </w:r>
    </w:p>
    <w:p>
      <w:r>
        <w:rPr>
          <w:b/>
        </w:rPr>
        <w:t xml:space="preserve">Tulos</w:t>
      </w:r>
    </w:p>
    <w:p>
      <w:r>
        <w:t xml:space="preserve">koukussa oleva selkäranka</w:t>
      </w:r>
    </w:p>
    <w:p>
      <w:r>
        <w:rPr>
          <w:b/>
        </w:rPr>
        <w:t xml:space="preserve">Esimerkki 6.248</w:t>
      </w:r>
    </w:p>
    <w:p>
      <w:r>
        <w:t xml:space="preserve">peura</w:t>
      </w:r>
    </w:p>
    <w:p>
      <w:r>
        <w:rPr>
          <w:b/>
        </w:rPr>
        <w:t xml:space="preserve">Tulos</w:t>
      </w:r>
    </w:p>
    <w:p>
      <w:r>
        <w:t xml:space="preserve">etuhammas</w:t>
      </w:r>
    </w:p>
    <w:p>
      <w:r>
        <w:rPr>
          <w:b/>
        </w:rPr>
        <w:t xml:space="preserve">Esimerkki 6.249</w:t>
      </w:r>
    </w:p>
    <w:p>
      <w:r>
        <w:t xml:space="preserve">tiheys</w:t>
      </w:r>
    </w:p>
    <w:p>
      <w:r>
        <w:rPr>
          <w:b/>
        </w:rPr>
        <w:t xml:space="preserve">Tulos</w:t>
      </w:r>
    </w:p>
    <w:p>
      <w:r>
        <w:t xml:space="preserve">rauhanen</w:t>
      </w:r>
    </w:p>
    <w:p>
      <w:r>
        <w:rPr>
          <w:b/>
        </w:rPr>
        <w:t xml:space="preserve">Esimerkki 6.250</w:t>
      </w:r>
    </w:p>
    <w:p>
      <w:r>
        <w:t xml:space="preserve">lonkerokäärme</w:t>
      </w:r>
    </w:p>
    <w:p>
      <w:r>
        <w:rPr>
          <w:b/>
        </w:rPr>
        <w:t xml:space="preserve">Tulos</w:t>
      </w:r>
    </w:p>
    <w:p>
      <w:r>
        <w:t xml:space="preserve">myrkkyä</w:t>
      </w:r>
    </w:p>
    <w:p>
      <w:r>
        <w:rPr>
          <w:b/>
        </w:rPr>
        <w:t xml:space="preserve">Esimerkki 6.251</w:t>
      </w:r>
    </w:p>
    <w:p>
      <w:r>
        <w:t xml:space="preserve">ilves</w:t>
      </w:r>
    </w:p>
    <w:p>
      <w:r>
        <w:rPr>
          <w:b/>
        </w:rPr>
        <w:t xml:space="preserve">Tulos</w:t>
      </w:r>
    </w:p>
    <w:p>
      <w:r>
        <w:t xml:space="preserve">turkis</w:t>
      </w:r>
    </w:p>
    <w:p>
      <w:r>
        <w:rPr>
          <w:b/>
        </w:rPr>
        <w:t xml:space="preserve">Esimerkki 6.252</w:t>
      </w:r>
    </w:p>
    <w:p>
      <w:r>
        <w:t xml:space="preserve">kondori</w:t>
      </w:r>
    </w:p>
    <w:p>
      <w:r>
        <w:rPr>
          <w:b/>
        </w:rPr>
        <w:t xml:space="preserve">Tulos</w:t>
      </w:r>
    </w:p>
    <w:p>
      <w:r>
        <w:t xml:space="preserve">kaula</w:t>
      </w:r>
    </w:p>
    <w:p>
      <w:r>
        <w:rPr>
          <w:b/>
        </w:rPr>
        <w:t xml:space="preserve">Esimerkki 6.253</w:t>
      </w:r>
    </w:p>
    <w:p>
      <w:r>
        <w:t xml:space="preserve">näätä</w:t>
      </w:r>
    </w:p>
    <w:p>
      <w:r>
        <w:rPr>
          <w:b/>
        </w:rPr>
        <w:t xml:space="preserve">Tulos</w:t>
      </w:r>
    </w:p>
    <w:p>
      <w:r>
        <w:t xml:space="preserve">kuono</w:t>
      </w:r>
    </w:p>
    <w:p>
      <w:r>
        <w:rPr>
          <w:b/>
        </w:rPr>
        <w:t xml:space="preserve">Esimerkki 6.254</w:t>
      </w:r>
    </w:p>
    <w:p>
      <w:r>
        <w:t xml:space="preserve">lannoite</w:t>
      </w:r>
    </w:p>
    <w:p>
      <w:r>
        <w:rPr>
          <w:b/>
        </w:rPr>
        <w:t xml:space="preserve">Tulos</w:t>
      </w:r>
    </w:p>
    <w:p>
      <w:r>
        <w:t xml:space="preserve">epäpuhtaus</w:t>
      </w:r>
    </w:p>
    <w:p>
      <w:r>
        <w:rPr>
          <w:b/>
        </w:rPr>
        <w:t xml:space="preserve">Esimerkki 6.255</w:t>
      </w:r>
    </w:p>
    <w:p>
      <w:r>
        <w:t xml:space="preserve">karhu</w:t>
      </w:r>
    </w:p>
    <w:p>
      <w:r>
        <w:rPr>
          <w:b/>
        </w:rPr>
        <w:t xml:space="preserve">Tulos</w:t>
      </w:r>
    </w:p>
    <w:p>
      <w:r>
        <w:t xml:space="preserve">takajalka</w:t>
      </w:r>
    </w:p>
    <w:p>
      <w:r>
        <w:rPr>
          <w:b/>
        </w:rPr>
        <w:t xml:space="preserve">Esimerkki 6.256</w:t>
      </w:r>
    </w:p>
    <w:p>
      <w:r>
        <w:t xml:space="preserve">vesikkeli</w:t>
      </w:r>
    </w:p>
    <w:p>
      <w:r>
        <w:rPr>
          <w:b/>
        </w:rPr>
        <w:t xml:space="preserve">Tulos</w:t>
      </w:r>
    </w:p>
    <w:p>
      <w:r>
        <w:t xml:space="preserve">sisältö</w:t>
      </w:r>
    </w:p>
    <w:p>
      <w:r>
        <w:rPr>
          <w:b/>
        </w:rPr>
        <w:t xml:space="preserve">Esimerkki 6.257</w:t>
      </w:r>
    </w:p>
    <w:p>
      <w:r>
        <w:t xml:space="preserve">hellbender</w:t>
      </w:r>
    </w:p>
    <w:p>
      <w:r>
        <w:rPr>
          <w:b/>
        </w:rPr>
        <w:t xml:space="preserve">Tulos</w:t>
      </w:r>
    </w:p>
    <w:p>
      <w:r>
        <w:t xml:space="preserve">silmä ilman silmäluomia</w:t>
      </w:r>
    </w:p>
    <w:p>
      <w:r>
        <w:rPr>
          <w:b/>
        </w:rPr>
        <w:t xml:space="preserve">Esimerkki 6.258</w:t>
      </w:r>
    </w:p>
    <w:p>
      <w:r>
        <w:t xml:space="preserve">lasi</w:t>
      </w:r>
    </w:p>
    <w:p>
      <w:r>
        <w:rPr>
          <w:b/>
        </w:rPr>
        <w:t xml:space="preserve">Tulos</w:t>
      </w:r>
    </w:p>
    <w:p>
      <w:r>
        <w:t xml:space="preserve">cullet</w:t>
      </w:r>
    </w:p>
    <w:p>
      <w:r>
        <w:rPr>
          <w:b/>
        </w:rPr>
        <w:t xml:space="preserve">Esimerkki 6.259</w:t>
      </w:r>
    </w:p>
    <w:p>
      <w:r>
        <w:t xml:space="preserve">loiskasvi</w:t>
      </w:r>
    </w:p>
    <w:p>
      <w:r>
        <w:rPr>
          <w:b/>
        </w:rPr>
        <w:t xml:space="preserve">Tulos</w:t>
      </w:r>
    </w:p>
    <w:p>
      <w:r>
        <w:t xml:space="preserve">siemen</w:t>
      </w:r>
    </w:p>
    <w:p>
      <w:r>
        <w:rPr>
          <w:b/>
        </w:rPr>
        <w:t xml:space="preserve">Esimerkki 6.260</w:t>
      </w:r>
    </w:p>
    <w:p>
      <w:r>
        <w:t xml:space="preserve">kivekset</w:t>
      </w:r>
    </w:p>
    <w:p>
      <w:r>
        <w:rPr>
          <w:b/>
        </w:rPr>
        <w:t xml:space="preserve">Tulos</w:t>
      </w:r>
    </w:p>
    <w:p>
      <w:r>
        <w:t xml:space="preserve">sukusolu</w:t>
      </w:r>
    </w:p>
    <w:p>
      <w:r>
        <w:rPr>
          <w:b/>
        </w:rPr>
        <w:t xml:space="preserve">Esimerkki 6.261</w:t>
      </w:r>
    </w:p>
    <w:p>
      <w:r>
        <w:t xml:space="preserve">kukka</w:t>
      </w:r>
    </w:p>
    <w:p>
      <w:r>
        <w:rPr>
          <w:b/>
        </w:rPr>
        <w:t xml:space="preserve">Tulos</w:t>
      </w:r>
    </w:p>
    <w:p>
      <w:r>
        <w:t xml:space="preserve">kukan terälehti</w:t>
      </w:r>
    </w:p>
    <w:p>
      <w:r>
        <w:rPr>
          <w:b/>
        </w:rPr>
        <w:t xml:space="preserve">Esimerkki 6.262</w:t>
      </w:r>
    </w:p>
    <w:p>
      <w:r>
        <w:t xml:space="preserve">alveoli</w:t>
      </w:r>
    </w:p>
    <w:p>
      <w:r>
        <w:rPr>
          <w:b/>
        </w:rPr>
        <w:t xml:space="preserve">Tulos</w:t>
      </w:r>
    </w:p>
    <w:p>
      <w:r>
        <w:t xml:space="preserve">ilma</w:t>
      </w:r>
    </w:p>
    <w:p>
      <w:r>
        <w:rPr>
          <w:b/>
        </w:rPr>
        <w:t xml:space="preserve">Esimerkki 6.263</w:t>
      </w:r>
    </w:p>
    <w:p>
      <w:r>
        <w:t xml:space="preserve">viljakuoriainen</w:t>
      </w:r>
    </w:p>
    <w:p>
      <w:r>
        <w:rPr>
          <w:b/>
        </w:rPr>
        <w:t xml:space="preserve">Tulos</w:t>
      </w:r>
    </w:p>
    <w:p>
      <w:r>
        <w:t xml:space="preserve">silmä</w:t>
      </w:r>
    </w:p>
    <w:p>
      <w:r>
        <w:rPr>
          <w:b/>
        </w:rPr>
        <w:t xml:space="preserve">Esimerkki 6.264</w:t>
      </w:r>
    </w:p>
    <w:p>
      <w:r>
        <w:t xml:space="preserve">jättiläiskilpikonna</w:t>
      </w:r>
    </w:p>
    <w:p>
      <w:r>
        <w:rPr>
          <w:b/>
        </w:rPr>
        <w:t xml:space="preserve">Tulos</w:t>
      </w:r>
    </w:p>
    <w:p>
      <w:r>
        <w:t xml:space="preserve">elinikä</w:t>
      </w:r>
    </w:p>
    <w:p>
      <w:r>
        <w:rPr>
          <w:b/>
        </w:rPr>
        <w:t xml:space="preserve">Esimerkki 6.265</w:t>
      </w:r>
    </w:p>
    <w:p>
      <w:r>
        <w:t xml:space="preserve">ja kielenalainen rauhanen</w:t>
      </w:r>
    </w:p>
    <w:p>
      <w:r>
        <w:rPr>
          <w:b/>
        </w:rPr>
        <w:t xml:space="preserve">Tulos</w:t>
      </w:r>
    </w:p>
    <w:p>
      <w:r>
        <w:t xml:space="preserve">postganglioninen kuitu</w:t>
      </w:r>
    </w:p>
    <w:p>
      <w:r>
        <w:rPr>
          <w:b/>
        </w:rPr>
        <w:t xml:space="preserve">Esimerkki 6.266</w:t>
      </w:r>
    </w:p>
    <w:p>
      <w:r>
        <w:t xml:space="preserve">hiukset</w:t>
      </w:r>
    </w:p>
    <w:p>
      <w:r>
        <w:rPr>
          <w:b/>
        </w:rPr>
        <w:t xml:space="preserve">Tulos</w:t>
      </w:r>
    </w:p>
    <w:p>
      <w:r>
        <w:t xml:space="preserve">vesi</w:t>
      </w:r>
    </w:p>
    <w:p>
      <w:r>
        <w:rPr>
          <w:b/>
        </w:rPr>
        <w:t xml:space="preserve">Esimerkki 6.267</w:t>
      </w:r>
    </w:p>
    <w:p>
      <w:r>
        <w:t xml:space="preserve">murrosikä</w:t>
      </w:r>
    </w:p>
    <w:p>
      <w:r>
        <w:rPr>
          <w:b/>
        </w:rPr>
        <w:t xml:space="preserve">Tulos</w:t>
      </w:r>
    </w:p>
    <w:p>
      <w:r>
        <w:t xml:space="preserve">hormoni</w:t>
      </w:r>
    </w:p>
    <w:p>
      <w:r>
        <w:rPr>
          <w:b/>
        </w:rPr>
        <w:t xml:space="preserve">Esimerkki 6.268</w:t>
      </w:r>
    </w:p>
    <w:p>
      <w:r>
        <w:t xml:space="preserve">seuran sammal</w:t>
      </w:r>
    </w:p>
    <w:p>
      <w:r>
        <w:rPr>
          <w:b/>
        </w:rPr>
        <w:t xml:space="preserve">Tulos</w:t>
      </w:r>
    </w:p>
    <w:p>
      <w:r>
        <w:t xml:space="preserve">jätä</w:t>
      </w:r>
    </w:p>
    <w:p>
      <w:r>
        <w:rPr>
          <w:b/>
        </w:rPr>
        <w:t xml:space="preserve">Esimerkki 6.269</w:t>
      </w:r>
    </w:p>
    <w:p>
      <w:r>
        <w:t xml:space="preserve">makula</w:t>
      </w:r>
    </w:p>
    <w:p>
      <w:r>
        <w:rPr>
          <w:b/>
        </w:rPr>
        <w:t xml:space="preserve">Tulos</w:t>
      </w:r>
    </w:p>
    <w:p>
      <w:r>
        <w:t xml:space="preserve">kartiosolu</w:t>
      </w:r>
    </w:p>
    <w:p>
      <w:r>
        <w:rPr>
          <w:b/>
        </w:rPr>
        <w:t xml:space="preserve">Esimerkki 6.270</w:t>
      </w:r>
    </w:p>
    <w:p>
      <w:r>
        <w:t xml:space="preserve">diatomi</w:t>
      </w:r>
    </w:p>
    <w:p>
      <w:r>
        <w:rPr>
          <w:b/>
        </w:rPr>
        <w:t xml:space="preserve">Tulos</w:t>
      </w:r>
    </w:p>
    <w:p>
      <w:r>
        <w:t xml:space="preserve">piihappohydraatti</w:t>
      </w:r>
    </w:p>
    <w:p>
      <w:r>
        <w:rPr>
          <w:b/>
        </w:rPr>
        <w:t xml:space="preserve">Esimerkki 6.271</w:t>
      </w:r>
    </w:p>
    <w:p>
      <w:r>
        <w:t xml:space="preserve">lihaskuitu</w:t>
      </w:r>
    </w:p>
    <w:p>
      <w:r>
        <w:rPr>
          <w:b/>
        </w:rPr>
        <w:t xml:space="preserve">Tulos</w:t>
      </w:r>
    </w:p>
    <w:p>
      <w:r>
        <w:t xml:space="preserve">rakenne</w:t>
      </w:r>
    </w:p>
    <w:p>
      <w:r>
        <w:rPr>
          <w:b/>
        </w:rPr>
        <w:t xml:space="preserve">Esimerkki 6.272</w:t>
      </w:r>
    </w:p>
    <w:p>
      <w:r>
        <w:t xml:space="preserve">tupakkakasvi</w:t>
      </w:r>
    </w:p>
    <w:p>
      <w:r>
        <w:rPr>
          <w:b/>
        </w:rPr>
        <w:t xml:space="preserve">Tulos</w:t>
      </w:r>
    </w:p>
    <w:p>
      <w:r>
        <w:t xml:space="preserve">kuivaa ja kovetetaan</w:t>
      </w:r>
    </w:p>
    <w:p>
      <w:r>
        <w:rPr>
          <w:b/>
        </w:rPr>
        <w:t xml:space="preserve">Esimerkki 6.273</w:t>
      </w:r>
    </w:p>
    <w:p>
      <w:r>
        <w:t xml:space="preserve">nilviäiset</w:t>
      </w:r>
    </w:p>
    <w:p>
      <w:r>
        <w:rPr>
          <w:b/>
        </w:rPr>
        <w:t xml:space="preserve">Tulos</w:t>
      </w:r>
    </w:p>
    <w:p>
      <w:r>
        <w:t xml:space="preserve">ontelo</w:t>
      </w:r>
    </w:p>
    <w:p>
      <w:r>
        <w:rPr>
          <w:b/>
        </w:rPr>
        <w:t xml:space="preserve">Esimerkki 6.274</w:t>
      </w:r>
    </w:p>
    <w:p>
      <w:r>
        <w:t xml:space="preserve">veri</w:t>
      </w:r>
    </w:p>
    <w:p>
      <w:r>
        <w:rPr>
          <w:b/>
        </w:rPr>
        <w:t xml:space="preserve">Tulos</w:t>
      </w:r>
    </w:p>
    <w:p>
      <w:r>
        <w:t xml:space="preserve">oroottihappo</w:t>
      </w:r>
    </w:p>
    <w:p>
      <w:r>
        <w:rPr>
          <w:b/>
        </w:rPr>
        <w:t xml:space="preserve">Esimerkki 6.275</w:t>
      </w:r>
    </w:p>
    <w:p>
      <w:r>
        <w:t xml:space="preserve">kalju kotka</w:t>
      </w:r>
    </w:p>
    <w:p>
      <w:r>
        <w:rPr>
          <w:b/>
        </w:rPr>
        <w:t xml:space="preserve">Tulos</w:t>
      </w:r>
    </w:p>
    <w:p>
      <w:r>
        <w:t xml:space="preserve">silmäluomet</w:t>
      </w:r>
    </w:p>
    <w:p>
      <w:r>
        <w:rPr>
          <w:b/>
        </w:rPr>
        <w:t xml:space="preserve">Esimerkki 6.276</w:t>
      </w:r>
    </w:p>
    <w:p>
      <w:r>
        <w:t xml:space="preserve">kelluva tai upotettava laitos</w:t>
      </w:r>
    </w:p>
    <w:p>
      <w:r>
        <w:rPr>
          <w:b/>
        </w:rPr>
        <w:t xml:space="preserve">Tulos</w:t>
      </w:r>
    </w:p>
    <w:p>
      <w:r>
        <w:t xml:space="preserve">tai juuri</w:t>
      </w:r>
    </w:p>
    <w:p>
      <w:r>
        <w:rPr>
          <w:b/>
        </w:rPr>
        <w:t xml:space="preserve">Esimerkki 6.277</w:t>
      </w:r>
    </w:p>
    <w:p>
      <w:r>
        <w:t xml:space="preserve">kaasupallo</w:t>
      </w:r>
    </w:p>
    <w:p>
      <w:r>
        <w:rPr>
          <w:b/>
        </w:rPr>
        <w:t xml:space="preserve">Tulos</w:t>
      </w:r>
    </w:p>
    <w:p>
      <w:r>
        <w:t xml:space="preserve">kirjekuori</w:t>
      </w:r>
    </w:p>
    <w:p>
      <w:r>
        <w:rPr>
          <w:b/>
        </w:rPr>
        <w:t xml:space="preserve">Esimerkki 6.278</w:t>
      </w:r>
    </w:p>
    <w:p>
      <w:r>
        <w:t xml:space="preserve">ravitsemus</w:t>
      </w:r>
    </w:p>
    <w:p>
      <w:r>
        <w:rPr>
          <w:b/>
        </w:rPr>
        <w:t xml:space="preserve">Tulos</w:t>
      </w:r>
    </w:p>
    <w:p>
      <w:r>
        <w:t xml:space="preserve">leipä</w:t>
      </w:r>
    </w:p>
    <w:p>
      <w:r>
        <w:rPr>
          <w:b/>
        </w:rPr>
        <w:t xml:space="preserve">Esimerkki 6.279</w:t>
      </w:r>
    </w:p>
    <w:p>
      <w:r>
        <w:t xml:space="preserve">varas muurahainen</w:t>
      </w:r>
    </w:p>
    <w:p>
      <w:r>
        <w:rPr>
          <w:b/>
        </w:rPr>
        <w:t xml:space="preserve">Tulos</w:t>
      </w:r>
    </w:p>
    <w:p>
      <w:r>
        <w:t xml:space="preserve">antenni</w:t>
      </w:r>
    </w:p>
    <w:p>
      <w:r>
        <w:rPr>
          <w:b/>
        </w:rPr>
        <w:t xml:space="preserve">Esimerkki 6.280</w:t>
      </w:r>
    </w:p>
    <w:p>
      <w:r>
        <w:t xml:space="preserve">jätevesi</w:t>
      </w:r>
    </w:p>
    <w:p>
      <w:r>
        <w:rPr>
          <w:b/>
        </w:rPr>
        <w:t xml:space="preserve">Tulos</w:t>
      </w:r>
    </w:p>
    <w:p>
      <w:r>
        <w:t xml:space="preserve">aine</w:t>
      </w:r>
    </w:p>
    <w:p>
      <w:r>
        <w:rPr>
          <w:b/>
        </w:rPr>
        <w:t xml:space="preserve">Esimerkki 6.281</w:t>
      </w:r>
    </w:p>
    <w:p>
      <w:r>
        <w:t xml:space="preserve">pomes</w:t>
      </w:r>
    </w:p>
    <w:p>
      <w:r>
        <w:rPr>
          <w:b/>
        </w:rPr>
        <w:t xml:space="preserve">Tulos</w:t>
      </w:r>
    </w:p>
    <w:p>
      <w:r>
        <w:t xml:space="preserve">siemen</w:t>
      </w:r>
    </w:p>
    <w:p>
      <w:r>
        <w:rPr>
          <w:b/>
        </w:rPr>
        <w:t xml:space="preserve">Esimerkki 6.282</w:t>
      </w:r>
    </w:p>
    <w:p>
      <w:r>
        <w:t xml:space="preserve">hasselpähkinä</w:t>
      </w:r>
    </w:p>
    <w:p>
      <w:r>
        <w:rPr>
          <w:b/>
        </w:rPr>
        <w:t xml:space="preserve">Tulos</w:t>
      </w:r>
    </w:p>
    <w:p>
      <w:r>
        <w:t xml:space="preserve">happo</w:t>
      </w:r>
    </w:p>
    <w:p>
      <w:r>
        <w:rPr>
          <w:b/>
        </w:rPr>
        <w:t xml:space="preserve">Esimerkki 6.283</w:t>
      </w:r>
    </w:p>
    <w:p>
      <w:r>
        <w:t xml:space="preserve">muut</w:t>
      </w:r>
    </w:p>
    <w:p>
      <w:r>
        <w:rPr>
          <w:b/>
        </w:rPr>
        <w:t xml:space="preserve">Tulos</w:t>
      </w:r>
    </w:p>
    <w:p>
      <w:r>
        <w:t xml:space="preserve">septinen hyfa</w:t>
      </w:r>
    </w:p>
    <w:p>
      <w:r>
        <w:rPr>
          <w:b/>
        </w:rPr>
        <w:t xml:space="preserve">Esimerkki 6.284</w:t>
      </w:r>
    </w:p>
    <w:p>
      <w:r>
        <w:t xml:space="preserve">arkki</w:t>
      </w:r>
    </w:p>
    <w:p>
      <w:r>
        <w:rPr>
          <w:b/>
        </w:rPr>
        <w:t xml:space="preserve">Tulos</w:t>
      </w:r>
    </w:p>
    <w:p>
      <w:r>
        <w:t xml:space="preserve">savi</w:t>
      </w:r>
    </w:p>
    <w:p>
      <w:r>
        <w:rPr>
          <w:b/>
        </w:rPr>
        <w:t xml:space="preserve">Esimerkki 6.285</w:t>
      </w:r>
    </w:p>
    <w:p>
      <w:r>
        <w:t xml:space="preserve">keuhkot</w:t>
      </w:r>
    </w:p>
    <w:p>
      <w:r>
        <w:rPr>
          <w:b/>
        </w:rPr>
        <w:t xml:space="preserve">Tulos</w:t>
      </w:r>
    </w:p>
    <w:p>
      <w:r>
        <w:t xml:space="preserve">antioksidantti</w:t>
      </w:r>
    </w:p>
    <w:p>
      <w:r>
        <w:rPr>
          <w:b/>
        </w:rPr>
        <w:t xml:space="preserve">Esimerkki 6.286</w:t>
      </w:r>
    </w:p>
    <w:p>
      <w:r>
        <w:t xml:space="preserve">rhabdovirus</w:t>
      </w:r>
    </w:p>
    <w:p>
      <w:r>
        <w:rPr>
          <w:b/>
        </w:rPr>
        <w:t xml:space="preserve">Tulos</w:t>
      </w:r>
    </w:p>
    <w:p>
      <w:r>
        <w:t xml:space="preserve">pintaglykoproteiini</w:t>
      </w:r>
    </w:p>
    <w:p>
      <w:r>
        <w:rPr>
          <w:b/>
        </w:rPr>
        <w:t xml:space="preserve">Esimerkki 6.287</w:t>
      </w:r>
    </w:p>
    <w:p>
      <w:r>
        <w:t xml:space="preserve">ja kolmas kammio</w:t>
      </w:r>
    </w:p>
    <w:p>
      <w:r>
        <w:rPr>
          <w:b/>
        </w:rPr>
        <w:t xml:space="preserve">Tulos</w:t>
      </w:r>
    </w:p>
    <w:p>
      <w:r>
        <w:t xml:space="preserve">aivojen akvedukti</w:t>
      </w:r>
    </w:p>
    <w:p>
      <w:r>
        <w:rPr>
          <w:b/>
        </w:rPr>
        <w:t xml:space="preserve">Esimerkki 6.288</w:t>
      </w:r>
    </w:p>
    <w:p>
      <w:r>
        <w:t xml:space="preserve">Skink</w:t>
      </w:r>
    </w:p>
    <w:p>
      <w:r>
        <w:rPr>
          <w:b/>
        </w:rPr>
        <w:t xml:space="preserve">Tulos</w:t>
      </w:r>
    </w:p>
    <w:p>
      <w:r>
        <w:t xml:space="preserve">asteikko</w:t>
      </w:r>
    </w:p>
    <w:p>
      <w:r>
        <w:rPr>
          <w:b/>
        </w:rPr>
        <w:t xml:space="preserve">Esimerkki 6.289</w:t>
      </w:r>
    </w:p>
    <w:p>
      <w:r>
        <w:t xml:space="preserve">punajuuri</w:t>
      </w:r>
    </w:p>
    <w:p>
      <w:r>
        <w:rPr>
          <w:b/>
        </w:rPr>
        <w:t xml:space="preserve">Tulos</w:t>
      </w:r>
    </w:p>
    <w:p>
      <w:r>
        <w:t xml:space="preserve">happo</w:t>
      </w:r>
    </w:p>
    <w:p>
      <w:r>
        <w:rPr>
          <w:b/>
        </w:rPr>
        <w:t xml:space="preserve">Esimerkki 6.290</w:t>
      </w:r>
    </w:p>
    <w:p>
      <w:r>
        <w:t xml:space="preserve">kameli</w:t>
      </w:r>
    </w:p>
    <w:p>
      <w:r>
        <w:rPr>
          <w:b/>
        </w:rPr>
        <w:t xml:space="preserve">Tulos</w:t>
      </w:r>
    </w:p>
    <w:p>
      <w:r>
        <w:t xml:space="preserve">huuli</w:t>
      </w:r>
    </w:p>
    <w:p>
      <w:r>
        <w:rPr>
          <w:b/>
        </w:rPr>
        <w:t xml:space="preserve">Esimerkki 6.291</w:t>
      </w:r>
    </w:p>
    <w:p>
      <w:r>
        <w:t xml:space="preserve">mauste</w:t>
      </w:r>
    </w:p>
    <w:p>
      <w:r>
        <w:rPr>
          <w:b/>
        </w:rPr>
        <w:t xml:space="preserve">Tulos</w:t>
      </w:r>
    </w:p>
    <w:p>
      <w:r>
        <w:t xml:space="preserve">öljy</w:t>
      </w:r>
    </w:p>
    <w:p>
      <w:r>
        <w:rPr>
          <w:b/>
        </w:rPr>
        <w:t xml:space="preserve">Esimerkki 6.292</w:t>
      </w:r>
    </w:p>
    <w:p>
      <w:r>
        <w:t xml:space="preserve">ravintoketju</w:t>
      </w:r>
    </w:p>
    <w:p>
      <w:r>
        <w:rPr>
          <w:b/>
        </w:rPr>
        <w:t xml:space="preserve">Tulos</w:t>
      </w:r>
    </w:p>
    <w:p>
      <w:r>
        <w:t xml:space="preserve">vihreä kasvi</w:t>
      </w:r>
    </w:p>
    <w:p>
      <w:r>
        <w:rPr>
          <w:b/>
        </w:rPr>
        <w:t xml:space="preserve">Esimerkki 6.293</w:t>
      </w:r>
    </w:p>
    <w:p>
      <w:r>
        <w:t xml:space="preserve">hevosenkerkolehti</w:t>
      </w:r>
    </w:p>
    <w:p>
      <w:r>
        <w:rPr>
          <w:b/>
        </w:rPr>
        <w:t xml:space="preserve">Tulos</w:t>
      </w:r>
    </w:p>
    <w:p>
      <w:r>
        <w:t xml:space="preserve">oksan kruunu</w:t>
      </w:r>
    </w:p>
    <w:p>
      <w:r>
        <w:rPr>
          <w:b/>
        </w:rPr>
        <w:t xml:space="preserve">Esimerkki 6.294</w:t>
      </w:r>
    </w:p>
    <w:p>
      <w:r>
        <w:t xml:space="preserve">lihas</w:t>
      </w:r>
    </w:p>
    <w:p>
      <w:r>
        <w:rPr>
          <w:b/>
        </w:rPr>
        <w:t xml:space="preserve">Tulos</w:t>
      </w:r>
    </w:p>
    <w:p>
      <w:r>
        <w:t xml:space="preserve">verenkierto</w:t>
      </w:r>
    </w:p>
    <w:p>
      <w:r>
        <w:rPr>
          <w:b/>
        </w:rPr>
        <w:t xml:space="preserve">Esimerkki 6.295</w:t>
      </w:r>
    </w:p>
    <w:p>
      <w:r>
        <w:t xml:space="preserve">kudos</w:t>
      </w:r>
    </w:p>
    <w:p>
      <w:r>
        <w:rPr>
          <w:b/>
        </w:rPr>
        <w:t xml:space="preserve">Tulos</w:t>
      </w:r>
    </w:p>
    <w:p>
      <w:r>
        <w:t xml:space="preserve">retikuliini</w:t>
      </w:r>
    </w:p>
    <w:p>
      <w:r>
        <w:rPr>
          <w:b/>
        </w:rPr>
        <w:t xml:space="preserve">Esimerkki 6.296</w:t>
      </w:r>
    </w:p>
    <w:p>
      <w:r>
        <w:t xml:space="preserve">virus</w:t>
      </w:r>
    </w:p>
    <w:p>
      <w:r>
        <w:rPr>
          <w:b/>
        </w:rPr>
        <w:t xml:space="preserve">Tulos</w:t>
      </w:r>
    </w:p>
    <w:p>
      <w:r>
        <w:t xml:space="preserve">hiilihydraatti</w:t>
      </w:r>
    </w:p>
    <w:p>
      <w:r>
        <w:rPr>
          <w:b/>
        </w:rPr>
        <w:t xml:space="preserve">Esimerkki 6.297</w:t>
      </w:r>
    </w:p>
    <w:p>
      <w:r>
        <w:t xml:space="preserve">rypsiöljy</w:t>
      </w:r>
    </w:p>
    <w:p>
      <w:r>
        <w:rPr>
          <w:b/>
        </w:rPr>
        <w:t xml:space="preserve">Tulos</w:t>
      </w:r>
    </w:p>
    <w:p>
      <w:r>
        <w:t xml:space="preserve">vitamiini</w:t>
      </w:r>
    </w:p>
    <w:p>
      <w:r>
        <w:rPr>
          <w:b/>
        </w:rPr>
        <w:t xml:space="preserve">Esimerkki 6.298</w:t>
      </w:r>
    </w:p>
    <w:p>
      <w:r>
        <w:t xml:space="preserve">kohde</w:t>
      </w:r>
    </w:p>
    <w:p>
      <w:r>
        <w:rPr>
          <w:b/>
        </w:rPr>
        <w:t xml:space="preserve">Tulos</w:t>
      </w:r>
    </w:p>
    <w:p>
      <w:r>
        <w:t xml:space="preserve">anturi</w:t>
      </w:r>
    </w:p>
    <w:p>
      <w:r>
        <w:rPr>
          <w:b/>
        </w:rPr>
        <w:t xml:space="preserve">Esimerkki 6.299</w:t>
      </w:r>
    </w:p>
    <w:p>
      <w:r>
        <w:t xml:space="preserve">cat</w:t>
      </w:r>
    </w:p>
    <w:p>
      <w:r>
        <w:rPr>
          <w:b/>
        </w:rPr>
        <w:t xml:space="preserve">Tulos</w:t>
      </w:r>
    </w:p>
    <w:p>
      <w:r>
        <w:t xml:space="preserve">eturaajat</w:t>
      </w:r>
    </w:p>
    <w:p>
      <w:r>
        <w:rPr>
          <w:b/>
        </w:rPr>
        <w:t xml:space="preserve">Esimerkki 6.300</w:t>
      </w:r>
    </w:p>
    <w:p>
      <w:r>
        <w:t xml:space="preserve">maali</w:t>
      </w:r>
    </w:p>
    <w:p>
      <w:r>
        <w:rPr>
          <w:b/>
        </w:rPr>
        <w:t xml:space="preserve">Tulos</w:t>
      </w:r>
    </w:p>
    <w:p>
      <w:r>
        <w:t xml:space="preserve">tärpätti</w:t>
      </w:r>
    </w:p>
    <w:p>
      <w:r>
        <w:rPr>
          <w:b/>
        </w:rPr>
        <w:t xml:space="preserve">Esimerkki 6.301</w:t>
      </w:r>
    </w:p>
    <w:p>
      <w:r>
        <w:t xml:space="preserve">kitiini</w:t>
      </w:r>
    </w:p>
    <w:p>
      <w:r>
        <w:rPr>
          <w:b/>
        </w:rPr>
        <w:t xml:space="preserve">Tulos</w:t>
      </w:r>
    </w:p>
    <w:p>
      <w:r>
        <w:t xml:space="preserve">ryhmä</w:t>
      </w:r>
    </w:p>
    <w:p>
      <w:r>
        <w:rPr>
          <w:b/>
        </w:rPr>
        <w:t xml:space="preserve">Esimerkki 6.302</w:t>
      </w:r>
    </w:p>
    <w:p>
      <w:r>
        <w:t xml:space="preserve">platypus</w:t>
      </w:r>
    </w:p>
    <w:p>
      <w:r>
        <w:rPr>
          <w:b/>
        </w:rPr>
        <w:t xml:space="preserve">Tulos</w:t>
      </w:r>
    </w:p>
    <w:p>
      <w:r>
        <w:t xml:space="preserve">kolme takkia</w:t>
      </w:r>
    </w:p>
    <w:p>
      <w:r>
        <w:rPr>
          <w:b/>
        </w:rPr>
        <w:t xml:space="preserve">Esimerkki 6.303</w:t>
      </w:r>
    </w:p>
    <w:p>
      <w:r>
        <w:t xml:space="preserve">verinäyte</w:t>
      </w:r>
    </w:p>
    <w:p>
      <w:r>
        <w:rPr>
          <w:b/>
        </w:rPr>
        <w:t xml:space="preserve">Tulos</w:t>
      </w:r>
    </w:p>
    <w:p>
      <w:r>
        <w:t xml:space="preserve">verihiutaleet</w:t>
      </w:r>
    </w:p>
    <w:p>
      <w:r>
        <w:rPr>
          <w:b/>
        </w:rPr>
        <w:t xml:space="preserve">Esimerkki 6.304</w:t>
      </w:r>
    </w:p>
    <w:p>
      <w:r>
        <w:t xml:space="preserve">tyttö</w:t>
      </w:r>
    </w:p>
    <w:p>
      <w:r>
        <w:rPr>
          <w:b/>
        </w:rPr>
        <w:t xml:space="preserve">Tulos</w:t>
      </w:r>
    </w:p>
    <w:p>
      <w:r>
        <w:t xml:space="preserve">kohtu</w:t>
      </w:r>
    </w:p>
    <w:p>
      <w:r>
        <w:rPr>
          <w:b/>
        </w:rPr>
        <w:t xml:space="preserve">Esimerkki 6.305</w:t>
      </w:r>
    </w:p>
    <w:p>
      <w:r>
        <w:t xml:space="preserve">yksisoluinen organismi</w:t>
      </w:r>
    </w:p>
    <w:p>
      <w:r>
        <w:rPr>
          <w:b/>
        </w:rPr>
        <w:t xml:space="preserve">Tulos</w:t>
      </w:r>
    </w:p>
    <w:p>
      <w:r>
        <w:t xml:space="preserve">piidioksidikuori</w:t>
      </w:r>
    </w:p>
    <w:p>
      <w:r>
        <w:rPr>
          <w:b/>
        </w:rPr>
        <w:t xml:space="preserve">Esimerkki 6.306</w:t>
      </w:r>
    </w:p>
    <w:p>
      <w:r>
        <w:t xml:space="preserve">ihon pinta</w:t>
      </w:r>
    </w:p>
    <w:p>
      <w:r>
        <w:rPr>
          <w:b/>
        </w:rPr>
        <w:t xml:space="preserve">Tulos</w:t>
      </w:r>
    </w:p>
    <w:p>
      <w:r>
        <w:t xml:space="preserve">voimakas - hajun eritys</w:t>
      </w:r>
    </w:p>
    <w:p>
      <w:r>
        <w:rPr>
          <w:b/>
        </w:rPr>
        <w:t xml:space="preserve">Esimerkki 6.307</w:t>
      </w:r>
    </w:p>
    <w:p>
      <w:r>
        <w:t xml:space="preserve">kaksi uraa</w:t>
      </w:r>
    </w:p>
    <w:p>
      <w:r>
        <w:rPr>
          <w:b/>
        </w:rPr>
        <w:t xml:space="preserve">Tulos</w:t>
      </w:r>
    </w:p>
    <w:p>
      <w:r>
        <w:t xml:space="preserve">neula - muoto cuneus</w:t>
      </w:r>
    </w:p>
    <w:p>
      <w:r>
        <w:rPr>
          <w:b/>
        </w:rPr>
        <w:t xml:space="preserve">Esimerkki 6.308</w:t>
      </w:r>
    </w:p>
    <w:p>
      <w:r>
        <w:t xml:space="preserve">siemen</w:t>
      </w:r>
    </w:p>
    <w:p>
      <w:r>
        <w:rPr>
          <w:b/>
        </w:rPr>
        <w:t xml:space="preserve">Tulos</w:t>
      </w:r>
    </w:p>
    <w:p>
      <w:r>
        <w:t xml:space="preserve">epidermis</w:t>
      </w:r>
    </w:p>
    <w:p>
      <w:r>
        <w:rPr>
          <w:b/>
        </w:rPr>
        <w:t xml:space="preserve">Esimerkki 6.309</w:t>
      </w:r>
    </w:p>
    <w:p>
      <w:r>
        <w:t xml:space="preserve">puuorava</w:t>
      </w:r>
    </w:p>
    <w:p>
      <w:r>
        <w:rPr>
          <w:b/>
        </w:rPr>
        <w:t xml:space="preserve">Tulos</w:t>
      </w:r>
    </w:p>
    <w:p>
      <w:r>
        <w:t xml:space="preserve">ja hyvin häntä</w:t>
      </w:r>
    </w:p>
    <w:p>
      <w:r>
        <w:rPr>
          <w:b/>
        </w:rPr>
        <w:t xml:space="preserve">Esimerkki 6.310</w:t>
      </w:r>
    </w:p>
    <w:p>
      <w:r>
        <w:t xml:space="preserve">ruoho</w:t>
      </w:r>
    </w:p>
    <w:p>
      <w:r>
        <w:rPr>
          <w:b/>
        </w:rPr>
        <w:t xml:space="preserve">Tulos</w:t>
      </w:r>
    </w:p>
    <w:p>
      <w:r>
        <w:t xml:space="preserve">lehtituppi</w:t>
      </w:r>
    </w:p>
    <w:p>
      <w:r>
        <w:rPr>
          <w:b/>
        </w:rPr>
        <w:t xml:space="preserve">Esimerkki 6.311</w:t>
      </w:r>
    </w:p>
    <w:p>
      <w:r>
        <w:t xml:space="preserve">siemenkasvi</w:t>
      </w:r>
    </w:p>
    <w:p>
      <w:r>
        <w:rPr>
          <w:b/>
        </w:rPr>
        <w:t xml:space="preserve">Tulos</w:t>
      </w:r>
    </w:p>
    <w:p>
      <w:r>
        <w:t xml:space="preserve">neste</w:t>
      </w:r>
    </w:p>
    <w:p>
      <w:r>
        <w:rPr>
          <w:b/>
        </w:rPr>
        <w:t xml:space="preserve">Esimerkki 6.312</w:t>
      </w:r>
    </w:p>
    <w:p>
      <w:r>
        <w:t xml:space="preserve">eturauhanen</w:t>
      </w:r>
    </w:p>
    <w:p>
      <w:r>
        <w:rPr>
          <w:b/>
        </w:rPr>
        <w:t xml:space="preserve">Tulos</w:t>
      </w:r>
    </w:p>
    <w:p>
      <w:r>
        <w:t xml:space="preserve">ravitseva neste</w:t>
      </w:r>
    </w:p>
    <w:p>
      <w:r>
        <w:rPr>
          <w:b/>
        </w:rPr>
        <w:t xml:space="preserve">Esimerkki 6.313</w:t>
      </w:r>
    </w:p>
    <w:p>
      <w:r>
        <w:t xml:space="preserve">akku</w:t>
      </w:r>
    </w:p>
    <w:p>
      <w:r>
        <w:rPr>
          <w:b/>
        </w:rPr>
        <w:t xml:space="preserve">Tulos</w:t>
      </w:r>
    </w:p>
    <w:p>
      <w:r>
        <w:t xml:space="preserve">elohopea</w:t>
      </w:r>
    </w:p>
    <w:p>
      <w:r>
        <w:rPr>
          <w:b/>
        </w:rPr>
        <w:t xml:space="preserve">Esimerkki 6.314</w:t>
      </w:r>
    </w:p>
    <w:p>
      <w:r>
        <w:t xml:space="preserve">alfagranulaatti</w:t>
      </w:r>
    </w:p>
    <w:p>
      <w:r>
        <w:rPr>
          <w:b/>
        </w:rPr>
        <w:t xml:space="preserve">Tulos</w:t>
      </w:r>
    </w:p>
    <w:p>
      <w:r>
        <w:t xml:space="preserve">fibrinogeeni</w:t>
      </w:r>
    </w:p>
    <w:p>
      <w:r>
        <w:rPr>
          <w:b/>
        </w:rPr>
        <w:t xml:space="preserve">Esimerkki 6.315</w:t>
      </w:r>
    </w:p>
    <w:p>
      <w:r>
        <w:t xml:space="preserve">jamssi</w:t>
      </w:r>
    </w:p>
    <w:p>
      <w:r>
        <w:rPr>
          <w:b/>
        </w:rPr>
        <w:t xml:space="preserve">Tulos</w:t>
      </w:r>
    </w:p>
    <w:p>
      <w:r>
        <w:t xml:space="preserve">kuori</w:t>
      </w:r>
    </w:p>
    <w:p>
      <w:r>
        <w:rPr>
          <w:b/>
        </w:rPr>
        <w:t xml:space="preserve">Esimerkki 6.316</w:t>
      </w:r>
    </w:p>
    <w:p>
      <w:r>
        <w:t xml:space="preserve">rotta</w:t>
      </w:r>
    </w:p>
    <w:p>
      <w:r>
        <w:rPr>
          <w:b/>
        </w:rPr>
        <w:t xml:space="preserve">Tulos</w:t>
      </w:r>
    </w:p>
    <w:p>
      <w:r>
        <w:t xml:space="preserve">vatsa</w:t>
      </w:r>
    </w:p>
    <w:p>
      <w:r>
        <w:rPr>
          <w:b/>
        </w:rPr>
        <w:t xml:space="preserve">Esimerkki 6.317</w:t>
      </w:r>
    </w:p>
    <w:p>
      <w:r>
        <w:t xml:space="preserve">termiitti</w:t>
      </w:r>
    </w:p>
    <w:p>
      <w:r>
        <w:rPr>
          <w:b/>
        </w:rPr>
        <w:t xml:space="preserve">Tulos</w:t>
      </w:r>
    </w:p>
    <w:p>
      <w:r>
        <w:t xml:space="preserve">adboman</w:t>
      </w:r>
    </w:p>
    <w:p>
      <w:r>
        <w:rPr>
          <w:b/>
        </w:rPr>
        <w:t xml:space="preserve">Esimerkki 6.318</w:t>
      </w:r>
    </w:p>
    <w:p>
      <w:r>
        <w:t xml:space="preserve">vasta-aine</w:t>
      </w:r>
    </w:p>
    <w:p>
      <w:r>
        <w:rPr>
          <w:b/>
        </w:rPr>
        <w:t xml:space="preserve">Tulos</w:t>
      </w:r>
    </w:p>
    <w:p>
      <w:r>
        <w:t xml:space="preserve">hiilihydraattimolekyyli</w:t>
      </w:r>
    </w:p>
    <w:p>
      <w:r>
        <w:rPr>
          <w:b/>
        </w:rPr>
        <w:t xml:space="preserve">Esimerkki 6.319</w:t>
      </w:r>
    </w:p>
    <w:p>
      <w:r>
        <w:t xml:space="preserve">valkokuusi</w:t>
      </w:r>
    </w:p>
    <w:p>
      <w:r>
        <w:rPr>
          <w:b/>
        </w:rPr>
        <w:t xml:space="preserve">Tulos</w:t>
      </w:r>
    </w:p>
    <w:p>
      <w:r>
        <w:t xml:space="preserve">kartio</w:t>
      </w:r>
    </w:p>
    <w:p>
      <w:r>
        <w:rPr>
          <w:b/>
        </w:rPr>
        <w:t xml:space="preserve">Esimerkki 6.320</w:t>
      </w:r>
    </w:p>
    <w:p>
      <w:r>
        <w:t xml:space="preserve">salamanteri</w:t>
      </w:r>
    </w:p>
    <w:p>
      <w:r>
        <w:rPr>
          <w:b/>
        </w:rPr>
        <w:t xml:space="preserve">Tulos</w:t>
      </w:r>
    </w:p>
    <w:p>
      <w:r>
        <w:t xml:space="preserve">neljä jalkaa</w:t>
      </w:r>
    </w:p>
    <w:p>
      <w:r>
        <w:rPr>
          <w:b/>
        </w:rPr>
        <w:t xml:space="preserve">Esimerkki 6.321</w:t>
      </w:r>
    </w:p>
    <w:p>
      <w:r>
        <w:t xml:space="preserve">anaerobinen mädätys</w:t>
      </w:r>
    </w:p>
    <w:p>
      <w:r>
        <w:rPr>
          <w:b/>
        </w:rPr>
        <w:t xml:space="preserve">Tulos</w:t>
      </w:r>
    </w:p>
    <w:p>
      <w:r>
        <w:t xml:space="preserve">metaani</w:t>
      </w:r>
    </w:p>
    <w:p>
      <w:r>
        <w:rPr>
          <w:b/>
        </w:rPr>
        <w:t xml:space="preserve">Esimerkki 6.322</w:t>
      </w:r>
    </w:p>
    <w:p>
      <w:r>
        <w:t xml:space="preserve">verkkosivu</w:t>
      </w:r>
    </w:p>
    <w:p>
      <w:r>
        <w:rPr>
          <w:b/>
        </w:rPr>
        <w:t xml:space="preserve">Tulos</w:t>
      </w:r>
    </w:p>
    <w:p>
      <w:r>
        <w:t xml:space="preserve">teksti</w:t>
      </w:r>
    </w:p>
    <w:p>
      <w:r>
        <w:rPr>
          <w:b/>
        </w:rPr>
        <w:t xml:space="preserve">Esimerkki 6.323</w:t>
      </w:r>
    </w:p>
    <w:p>
      <w:r>
        <w:t xml:space="preserve">suuret ruskeanväriset hauraat kärpäset</w:t>
      </w:r>
    </w:p>
    <w:p>
      <w:r>
        <w:rPr>
          <w:b/>
        </w:rPr>
        <w:t xml:space="preserve">Tulos</w:t>
      </w:r>
    </w:p>
    <w:p>
      <w:r>
        <w:t xml:space="preserve">Jalka</w:t>
      </w:r>
    </w:p>
    <w:p>
      <w:r>
        <w:rPr>
          <w:b/>
        </w:rPr>
        <w:t xml:space="preserve">Esimerkki 6.324</w:t>
      </w:r>
    </w:p>
    <w:p>
      <w:r>
        <w:t xml:space="preserve">ampua</w:t>
      </w:r>
    </w:p>
    <w:p>
      <w:r>
        <w:rPr>
          <w:b/>
        </w:rPr>
        <w:t xml:space="preserve">Tulos</w:t>
      </w:r>
    </w:p>
    <w:p>
      <w:r>
        <w:t xml:space="preserve">gibberelliinihappo</w:t>
      </w:r>
    </w:p>
    <w:p>
      <w:r>
        <w:rPr>
          <w:b/>
        </w:rPr>
        <w:t xml:space="preserve">Esimerkki 6.325</w:t>
      </w:r>
    </w:p>
    <w:p>
      <w:r>
        <w:t xml:space="preserve">arktinen kettu</w:t>
      </w:r>
    </w:p>
    <w:p>
      <w:r>
        <w:rPr>
          <w:b/>
        </w:rPr>
        <w:t xml:space="preserve">Tulos</w:t>
      </w:r>
    </w:p>
    <w:p>
      <w:r>
        <w:t xml:space="preserve">muoto</w:t>
      </w:r>
    </w:p>
    <w:p>
      <w:r>
        <w:rPr>
          <w:b/>
        </w:rPr>
        <w:t xml:space="preserve">Esimerkki 6.326</w:t>
      </w:r>
    </w:p>
    <w:p>
      <w:r>
        <w:t xml:space="preserve">koira</w:t>
      </w:r>
    </w:p>
    <w:p>
      <w:r>
        <w:rPr>
          <w:b/>
        </w:rPr>
        <w:t xml:space="preserve">Tulos</w:t>
      </w:r>
    </w:p>
    <w:p>
      <w:r>
        <w:t xml:space="preserve">kainalo</w:t>
      </w:r>
    </w:p>
    <w:p>
      <w:r>
        <w:rPr>
          <w:b/>
        </w:rPr>
        <w:t xml:space="preserve">Esimerkki 6.327</w:t>
      </w:r>
    </w:p>
    <w:p>
      <w:r>
        <w:t xml:space="preserve">runko</w:t>
      </w:r>
    </w:p>
    <w:p>
      <w:r>
        <w:rPr>
          <w:b/>
        </w:rPr>
        <w:t xml:space="preserve">Tulos</w:t>
      </w:r>
    </w:p>
    <w:p>
      <w:r>
        <w:t xml:space="preserve">vaurio</w:t>
      </w:r>
    </w:p>
    <w:p>
      <w:r>
        <w:rPr>
          <w:b/>
        </w:rPr>
        <w:t xml:space="preserve">Esimerkki 6.328</w:t>
      </w:r>
    </w:p>
    <w:p>
      <w:r>
        <w:t xml:space="preserve">elämä</w:t>
      </w:r>
    </w:p>
    <w:p>
      <w:r>
        <w:rPr>
          <w:b/>
        </w:rPr>
        <w:t xml:space="preserve">Tulos</w:t>
      </w:r>
    </w:p>
    <w:p>
      <w:r>
        <w:t xml:space="preserve">rasva</w:t>
      </w:r>
    </w:p>
    <w:p>
      <w:r>
        <w:rPr>
          <w:b/>
        </w:rPr>
        <w:t xml:space="preserve">Esimerkki 6.329</w:t>
      </w:r>
    </w:p>
    <w:p>
      <w:r>
        <w:t xml:space="preserve">Brachykefalia</w:t>
      </w:r>
    </w:p>
    <w:p>
      <w:r>
        <w:rPr>
          <w:b/>
        </w:rPr>
        <w:t xml:space="preserve">Tulos</w:t>
      </w:r>
    </w:p>
    <w:p>
      <w:r>
        <w:t xml:space="preserve">otsa</w:t>
      </w:r>
    </w:p>
    <w:p>
      <w:r>
        <w:rPr>
          <w:b/>
        </w:rPr>
        <w:t xml:space="preserve">Esimerkki 6.330</w:t>
      </w:r>
    </w:p>
    <w:p>
      <w:r>
        <w:t xml:space="preserve">pingviini</w:t>
      </w:r>
    </w:p>
    <w:p>
      <w:r>
        <w:rPr>
          <w:b/>
        </w:rPr>
        <w:t xml:space="preserve">Tulos</w:t>
      </w:r>
    </w:p>
    <w:p>
      <w:r>
        <w:t xml:space="preserve">kuori</w:t>
      </w:r>
    </w:p>
    <w:p>
      <w:r>
        <w:rPr>
          <w:b/>
        </w:rPr>
        <w:t xml:space="preserve">Esimerkki 6.331</w:t>
      </w:r>
    </w:p>
    <w:p>
      <w:r>
        <w:t xml:space="preserve">kohdun ontelo</w:t>
      </w:r>
    </w:p>
    <w:p>
      <w:r>
        <w:rPr>
          <w:b/>
        </w:rPr>
        <w:t xml:space="preserve">Tulos</w:t>
      </w:r>
    </w:p>
    <w:p>
      <w:r>
        <w:t xml:space="preserve">endometrioosi</w:t>
      </w:r>
    </w:p>
    <w:p>
      <w:r>
        <w:rPr>
          <w:b/>
        </w:rPr>
        <w:t xml:space="preserve">Esimerkki 6.332</w:t>
      </w:r>
    </w:p>
    <w:p>
      <w:r>
        <w:t xml:space="preserve">Horsetail</w:t>
      </w:r>
    </w:p>
    <w:p>
      <w:r>
        <w:rPr>
          <w:b/>
        </w:rPr>
        <w:t xml:space="preserve">Tulos</w:t>
      </w:r>
    </w:p>
    <w:p>
      <w:r>
        <w:t xml:space="preserve">haara</w:t>
      </w:r>
    </w:p>
    <w:p>
      <w:r>
        <w:rPr>
          <w:b/>
        </w:rPr>
        <w:t xml:space="preserve">Esimerkki 6.333</w:t>
      </w:r>
    </w:p>
    <w:p>
      <w:r>
        <w:t xml:space="preserve">aurinkokarhu</w:t>
      </w:r>
    </w:p>
    <w:p>
      <w:r>
        <w:rPr>
          <w:b/>
        </w:rPr>
        <w:t xml:space="preserve">Tulos</w:t>
      </w:r>
    </w:p>
    <w:p>
      <w:r>
        <w:t xml:space="preserve">takki</w:t>
      </w:r>
    </w:p>
    <w:p>
      <w:r>
        <w:rPr>
          <w:b/>
        </w:rPr>
        <w:t xml:space="preserve">Esimerkki 6.334</w:t>
      </w:r>
    </w:p>
    <w:p>
      <w:r>
        <w:t xml:space="preserve">morelli</w:t>
      </w:r>
    </w:p>
    <w:p>
      <w:r>
        <w:rPr>
          <w:b/>
        </w:rPr>
        <w:t xml:space="preserve">Tulos</w:t>
      </w:r>
    </w:p>
    <w:p>
      <w:r>
        <w:t xml:space="preserve">varsi</w:t>
      </w:r>
    </w:p>
    <w:p>
      <w:r>
        <w:rPr>
          <w:b/>
        </w:rPr>
        <w:t xml:space="preserve">Esimerkki 6.335</w:t>
      </w:r>
    </w:p>
    <w:p>
      <w:r>
        <w:t xml:space="preserve">vanhempi</w:t>
      </w:r>
    </w:p>
    <w:p>
      <w:r>
        <w:rPr>
          <w:b/>
        </w:rPr>
        <w:t xml:space="preserve">Tulos</w:t>
      </w:r>
    </w:p>
    <w:p>
      <w:r>
        <w:t xml:space="preserve">Kouru</w:t>
      </w:r>
    </w:p>
    <w:p>
      <w:r>
        <w:rPr>
          <w:b/>
        </w:rPr>
        <w:t xml:space="preserve">Esimerkki 6.336</w:t>
      </w:r>
    </w:p>
    <w:p>
      <w:r>
        <w:t xml:space="preserve">woodchuck</w:t>
      </w:r>
    </w:p>
    <w:p>
      <w:r>
        <w:rPr>
          <w:b/>
        </w:rPr>
        <w:t xml:space="preserve">Tulos</w:t>
      </w:r>
    </w:p>
    <w:p>
      <w:r>
        <w:t xml:space="preserve">top</w:t>
      </w:r>
    </w:p>
    <w:p>
      <w:r>
        <w:rPr>
          <w:b/>
        </w:rPr>
        <w:t xml:space="preserve">Esimerkki 6.337</w:t>
      </w:r>
    </w:p>
    <w:p>
      <w:r>
        <w:t xml:space="preserve">paperiampiainen</w:t>
      </w:r>
    </w:p>
    <w:p>
      <w:r>
        <w:rPr>
          <w:b/>
        </w:rPr>
        <w:t xml:space="preserve">Tulos</w:t>
      </w:r>
    </w:p>
    <w:p>
      <w:r>
        <w:t xml:space="preserve">tai merkintä</w:t>
      </w:r>
    </w:p>
    <w:p>
      <w:r>
        <w:rPr>
          <w:b/>
        </w:rPr>
        <w:t xml:space="preserve">Esimerkki 6.338</w:t>
      </w:r>
    </w:p>
    <w:p>
      <w:r>
        <w:t xml:space="preserve">pöllö</w:t>
      </w:r>
    </w:p>
    <w:p>
      <w:r>
        <w:rPr>
          <w:b/>
        </w:rPr>
        <w:t xml:space="preserve">Tulos</w:t>
      </w:r>
    </w:p>
    <w:p>
      <w:r>
        <w:t xml:space="preserve">Jalka</w:t>
      </w:r>
    </w:p>
    <w:p>
      <w:r>
        <w:rPr>
          <w:b/>
        </w:rPr>
        <w:t xml:space="preserve">Esimerkki 6.339</w:t>
      </w:r>
    </w:p>
    <w:p>
      <w:r>
        <w:t xml:space="preserve">rintakehän seinämä</w:t>
      </w:r>
    </w:p>
    <w:p>
      <w:r>
        <w:rPr>
          <w:b/>
        </w:rPr>
        <w:t xml:space="preserve">Tulos</w:t>
      </w:r>
    </w:p>
    <w:p>
      <w:r>
        <w:t xml:space="preserve">lihas</w:t>
      </w:r>
    </w:p>
    <w:p>
      <w:r>
        <w:rPr>
          <w:b/>
        </w:rPr>
        <w:t xml:space="preserve">Esimerkki 6.340</w:t>
      </w:r>
    </w:p>
    <w:p>
      <w:r>
        <w:t xml:space="preserve">steroidi</w:t>
      </w:r>
    </w:p>
    <w:p>
      <w:r>
        <w:rPr>
          <w:b/>
        </w:rPr>
        <w:t xml:space="preserve">Tulos</w:t>
      </w:r>
    </w:p>
    <w:p>
      <w:r>
        <w:t xml:space="preserve">tetrasyklinen rengasjärjestelmä</w:t>
      </w:r>
    </w:p>
    <w:p>
      <w:r>
        <w:rPr>
          <w:b/>
        </w:rPr>
        <w:t xml:space="preserve">Esimerkki 6.341</w:t>
      </w:r>
    </w:p>
    <w:p>
      <w:r>
        <w:t xml:space="preserve">piiri</w:t>
      </w:r>
    </w:p>
    <w:p>
      <w:r>
        <w:rPr>
          <w:b/>
        </w:rPr>
        <w:t xml:space="preserve">Tulos</w:t>
      </w:r>
    </w:p>
    <w:p>
      <w:r>
        <w:t xml:space="preserve">transistori</w:t>
      </w:r>
    </w:p>
    <w:p>
      <w:r>
        <w:rPr>
          <w:b/>
        </w:rPr>
        <w:t xml:space="preserve">Esimerkki 6.342</w:t>
      </w:r>
    </w:p>
    <w:p>
      <w:r>
        <w:t xml:space="preserve">tuulihaukka</w:t>
      </w:r>
    </w:p>
    <w:p>
      <w:r>
        <w:rPr>
          <w:b/>
        </w:rPr>
        <w:t xml:space="preserve">Tulos</w:t>
      </w:r>
    </w:p>
    <w:p>
      <w:r>
        <w:t xml:space="preserve">siipi</w:t>
      </w:r>
    </w:p>
    <w:p>
      <w:r>
        <w:rPr>
          <w:b/>
        </w:rPr>
        <w:t xml:space="preserve">Esimerkki 6.343</w:t>
      </w:r>
    </w:p>
    <w:p>
      <w:r>
        <w:t xml:space="preserve">katetri</w:t>
      </w:r>
    </w:p>
    <w:p>
      <w:r>
        <w:rPr>
          <w:b/>
        </w:rPr>
        <w:t xml:space="preserve">Tulos</w:t>
      </w:r>
    </w:p>
    <w:p>
      <w:r>
        <w:t xml:space="preserve">beetasäteily</w:t>
      </w:r>
    </w:p>
    <w:p>
      <w:r>
        <w:rPr>
          <w:b/>
        </w:rPr>
        <w:t xml:space="preserve">Esimerkki 6.344</w:t>
      </w:r>
    </w:p>
    <w:p>
      <w:r>
        <w:t xml:space="preserve">delfiini</w:t>
      </w:r>
    </w:p>
    <w:p>
      <w:r>
        <w:rPr>
          <w:b/>
        </w:rPr>
        <w:t xml:space="preserve">Tulos</w:t>
      </w:r>
    </w:p>
    <w:p>
      <w:r>
        <w:t xml:space="preserve">nikamat</w:t>
      </w:r>
    </w:p>
    <w:p>
      <w:r>
        <w:rPr>
          <w:b/>
        </w:rPr>
        <w:t xml:space="preserve">Esimerkki 6.345</w:t>
      </w:r>
    </w:p>
    <w:p>
      <w:r>
        <w:t xml:space="preserve">vilja</w:t>
      </w:r>
    </w:p>
    <w:p>
      <w:r>
        <w:rPr>
          <w:b/>
        </w:rPr>
        <w:t xml:space="preserve">Tulos</w:t>
      </w:r>
    </w:p>
    <w:p>
      <w:r>
        <w:t xml:space="preserve">mineraali</w:t>
      </w:r>
    </w:p>
    <w:p>
      <w:r>
        <w:rPr>
          <w:b/>
        </w:rPr>
        <w:t xml:space="preserve">Esimerkki 6.346</w:t>
      </w:r>
    </w:p>
    <w:p>
      <w:r>
        <w:t xml:space="preserve">kalanliha</w:t>
      </w:r>
    </w:p>
    <w:p>
      <w:r>
        <w:rPr>
          <w:b/>
        </w:rPr>
        <w:t xml:space="preserve">Tulos</w:t>
      </w:r>
    </w:p>
    <w:p>
      <w:r>
        <w:t xml:space="preserve">harja</w:t>
      </w:r>
    </w:p>
    <w:p>
      <w:r>
        <w:rPr>
          <w:b/>
        </w:rPr>
        <w:t xml:space="preserve">Esimerkki 6.347</w:t>
      </w:r>
    </w:p>
    <w:p>
      <w:r>
        <w:t xml:space="preserve">Jalka</w:t>
      </w:r>
    </w:p>
    <w:p>
      <w:r>
        <w:rPr>
          <w:b/>
        </w:rPr>
        <w:t xml:space="preserve">Tulos</w:t>
      </w:r>
    </w:p>
    <w:p>
      <w:r>
        <w:t xml:space="preserve">syöttösolu</w:t>
      </w:r>
    </w:p>
    <w:p>
      <w:r>
        <w:rPr>
          <w:b/>
        </w:rPr>
        <w:t xml:space="preserve">Esimerkki 6.348</w:t>
      </w:r>
    </w:p>
    <w:p>
      <w:r>
        <w:t xml:space="preserve">lepakko</w:t>
      </w:r>
    </w:p>
    <w:p>
      <w:r>
        <w:rPr>
          <w:b/>
        </w:rPr>
        <w:t xml:space="preserve">Tulos</w:t>
      </w:r>
    </w:p>
    <w:p>
      <w:r>
        <w:t xml:space="preserve">luu</w:t>
      </w:r>
    </w:p>
    <w:p>
      <w:r>
        <w:rPr>
          <w:b/>
        </w:rPr>
        <w:t xml:space="preserve">Esimerkki 6.349</w:t>
      </w:r>
    </w:p>
    <w:p>
      <w:r>
        <w:t xml:space="preserve">saalis</w:t>
      </w:r>
    </w:p>
    <w:p>
      <w:r>
        <w:rPr>
          <w:b/>
        </w:rPr>
        <w:t xml:space="preserve">Tulos</w:t>
      </w:r>
    </w:p>
    <w:p>
      <w:r>
        <w:t xml:space="preserve">selkäydin</w:t>
      </w:r>
    </w:p>
    <w:p>
      <w:r>
        <w:rPr>
          <w:b/>
        </w:rPr>
        <w:t xml:space="preserve">Esimerkki 6.350</w:t>
      </w:r>
    </w:p>
    <w:p>
      <w:r>
        <w:t xml:space="preserve">heterotsygootti</w:t>
      </w:r>
    </w:p>
    <w:p>
      <w:r>
        <w:rPr>
          <w:b/>
        </w:rPr>
        <w:t xml:space="preserve">Tulos</w:t>
      </w:r>
    </w:p>
    <w:p>
      <w:r>
        <w:t xml:space="preserve">hännän</w:t>
      </w:r>
    </w:p>
    <w:p>
      <w:r>
        <w:rPr>
          <w:b/>
        </w:rPr>
        <w:t xml:space="preserve">Esimerkki 6.351</w:t>
      </w:r>
    </w:p>
    <w:p>
      <w:r>
        <w:t xml:space="preserve">porkkana</w:t>
      </w:r>
    </w:p>
    <w:p>
      <w:r>
        <w:rPr>
          <w:b/>
        </w:rPr>
        <w:t xml:space="preserve">Tulos</w:t>
      </w:r>
    </w:p>
    <w:p>
      <w:r>
        <w:t xml:space="preserve">paksuuntunut juuri</w:t>
      </w:r>
    </w:p>
    <w:p>
      <w:r>
        <w:rPr>
          <w:b/>
        </w:rPr>
        <w:t xml:space="preserve">Esimerkki 6.352</w:t>
      </w:r>
    </w:p>
    <w:p>
      <w:r>
        <w:t xml:space="preserve">ehto</w:t>
      </w:r>
    </w:p>
    <w:p>
      <w:r>
        <w:rPr>
          <w:b/>
        </w:rPr>
        <w:t xml:space="preserve">Tulos</w:t>
      </w:r>
    </w:p>
    <w:p>
      <w:r>
        <w:t xml:space="preserve">sytokiini</w:t>
      </w:r>
    </w:p>
    <w:p>
      <w:r>
        <w:rPr>
          <w:b/>
        </w:rPr>
        <w:t xml:space="preserve">Esimerkki 6.353</w:t>
      </w:r>
    </w:p>
    <w:p>
      <w:r>
        <w:t xml:space="preserve">käytä öljyä</w:t>
      </w:r>
    </w:p>
    <w:p>
      <w:r>
        <w:rPr>
          <w:b/>
        </w:rPr>
        <w:t xml:space="preserve">Tulos</w:t>
      </w:r>
    </w:p>
    <w:p>
      <w:r>
        <w:t xml:space="preserve">kemikaali</w:t>
      </w:r>
    </w:p>
    <w:p>
      <w:r>
        <w:rPr>
          <w:b/>
        </w:rPr>
        <w:t xml:space="preserve">Esimerkki 6.354</w:t>
      </w:r>
    </w:p>
    <w:p>
      <w:r>
        <w:t xml:space="preserve">ameebosyytti</w:t>
      </w:r>
    </w:p>
    <w:p>
      <w:r>
        <w:rPr>
          <w:b/>
        </w:rPr>
        <w:t xml:space="preserve">Tulos</w:t>
      </w:r>
    </w:p>
    <w:p>
      <w:r>
        <w:t xml:space="preserve">piikki</w:t>
      </w:r>
    </w:p>
    <w:p>
      <w:r>
        <w:rPr>
          <w:b/>
        </w:rPr>
        <w:t xml:space="preserve">Esimerkki 6.355</w:t>
      </w:r>
    </w:p>
    <w:p>
      <w:r>
        <w:t xml:space="preserve">wombat</w:t>
      </w:r>
    </w:p>
    <w:p>
      <w:r>
        <w:rPr>
          <w:b/>
        </w:rPr>
        <w:t xml:space="preserve">Tulos</w:t>
      </w:r>
    </w:p>
    <w:p>
      <w:r>
        <w:t xml:space="preserve">tassu</w:t>
      </w:r>
    </w:p>
    <w:p>
      <w:r>
        <w:rPr>
          <w:b/>
        </w:rPr>
        <w:t xml:space="preserve">Esimerkki 6.356</w:t>
      </w:r>
    </w:p>
    <w:p>
      <w:r>
        <w:t xml:space="preserve">vaatteet</w:t>
      </w:r>
    </w:p>
    <w:p>
      <w:r>
        <w:rPr>
          <w:b/>
        </w:rPr>
        <w:t xml:space="preserve">Tulos</w:t>
      </w:r>
    </w:p>
    <w:p>
      <w:r>
        <w:t xml:space="preserve">nahka</w:t>
      </w:r>
    </w:p>
    <w:p>
      <w:r>
        <w:rPr>
          <w:b/>
        </w:rPr>
        <w:t xml:space="preserve">Esimerkki 6.357</w:t>
      </w:r>
    </w:p>
    <w:p>
      <w:r>
        <w:t xml:space="preserve">keskushermosto</w:t>
      </w:r>
    </w:p>
    <w:p>
      <w:r>
        <w:rPr>
          <w:b/>
        </w:rPr>
        <w:t xml:space="preserve">Tulos</w:t>
      </w:r>
    </w:p>
    <w:p>
      <w:r>
        <w:t xml:space="preserve">välittäjäaine</w:t>
      </w:r>
    </w:p>
    <w:p>
      <w:r>
        <w:rPr>
          <w:b/>
        </w:rPr>
        <w:t xml:space="preserve">Esimerkki 6.358</w:t>
      </w:r>
    </w:p>
    <w:p>
      <w:r>
        <w:t xml:space="preserve">introni</w:t>
      </w:r>
    </w:p>
    <w:p>
      <w:r>
        <w:rPr>
          <w:b/>
        </w:rPr>
        <w:t xml:space="preserve">Tulos</w:t>
      </w:r>
    </w:p>
    <w:p>
      <w:r>
        <w:t xml:space="preserve">atomi</w:t>
      </w:r>
    </w:p>
    <w:p>
      <w:r>
        <w:rPr>
          <w:b/>
        </w:rPr>
        <w:t xml:space="preserve">Esimerkki 6.359</w:t>
      </w:r>
    </w:p>
    <w:p>
      <w:r>
        <w:t xml:space="preserve">lämmin järvi</w:t>
      </w:r>
    </w:p>
    <w:p>
      <w:r>
        <w:rPr>
          <w:b/>
        </w:rPr>
        <w:t xml:space="preserve">Tulos</w:t>
      </w:r>
    </w:p>
    <w:p>
      <w:r>
        <w:t xml:space="preserve">kasvipeitteinen matala</w:t>
      </w:r>
    </w:p>
    <w:p>
      <w:r>
        <w:rPr>
          <w:b/>
        </w:rPr>
        <w:t xml:space="preserve">Esimerkki 6.360</w:t>
      </w:r>
    </w:p>
    <w:p>
      <w:r>
        <w:t xml:space="preserve">turska</w:t>
      </w:r>
    </w:p>
    <w:p>
      <w:r>
        <w:rPr>
          <w:b/>
        </w:rPr>
        <w:t xml:space="preserve">Tulos</w:t>
      </w:r>
    </w:p>
    <w:p>
      <w:r>
        <w:t xml:space="preserve">kalan suomu</w:t>
      </w:r>
    </w:p>
    <w:p>
      <w:r>
        <w:rPr>
          <w:b/>
        </w:rPr>
        <w:t xml:space="preserve">Esimerkki 6.361</w:t>
      </w:r>
    </w:p>
    <w:p>
      <w:r>
        <w:t xml:space="preserve">kerros</w:t>
      </w:r>
    </w:p>
    <w:p>
      <w:r>
        <w:rPr>
          <w:b/>
        </w:rPr>
        <w:t xml:space="preserve">Tulos</w:t>
      </w:r>
    </w:p>
    <w:p>
      <w:r>
        <w:t xml:space="preserve">verisuoni</w:t>
      </w:r>
    </w:p>
    <w:p>
      <w:r>
        <w:rPr>
          <w:b/>
        </w:rPr>
        <w:t xml:space="preserve">Esimerkki 6.362</w:t>
      </w:r>
    </w:p>
    <w:p>
      <w:r>
        <w:t xml:space="preserve">sorkka</w:t>
      </w:r>
    </w:p>
    <w:p>
      <w:r>
        <w:rPr>
          <w:b/>
        </w:rPr>
        <w:t xml:space="preserve">Tulos</w:t>
      </w:r>
    </w:p>
    <w:p>
      <w:r>
        <w:t xml:space="preserve">sierain</w:t>
      </w:r>
    </w:p>
    <w:p>
      <w:r>
        <w:rPr>
          <w:b/>
        </w:rPr>
        <w:t xml:space="preserve">Esimerkki 6.363</w:t>
      </w:r>
    </w:p>
    <w:p>
      <w:r>
        <w:t xml:space="preserve">mänty</w:t>
      </w:r>
    </w:p>
    <w:p>
      <w:r>
        <w:rPr>
          <w:b/>
        </w:rPr>
        <w:t xml:space="preserve">Tulos</w:t>
      </w:r>
    </w:p>
    <w:p>
      <w:r>
        <w:t xml:space="preserve">Hartsi</w:t>
      </w:r>
    </w:p>
    <w:p>
      <w:r>
        <w:rPr>
          <w:b/>
        </w:rPr>
        <w:t xml:space="preserve">Esimerkki 6.364</w:t>
      </w:r>
    </w:p>
    <w:p>
      <w:r>
        <w:t xml:space="preserve">monikulmio</w:t>
      </w:r>
    </w:p>
    <w:p>
      <w:r>
        <w:rPr>
          <w:b/>
        </w:rPr>
        <w:t xml:space="preserve">Tulos</w:t>
      </w:r>
    </w:p>
    <w:p>
      <w:r>
        <w:t xml:space="preserve">korva</w:t>
      </w:r>
    </w:p>
    <w:p>
      <w:r>
        <w:rPr>
          <w:b/>
        </w:rPr>
        <w:t xml:space="preserve">Esimerkki 6.365</w:t>
      </w:r>
    </w:p>
    <w:p>
      <w:r>
        <w:t xml:space="preserve">penis</w:t>
      </w:r>
    </w:p>
    <w:p>
      <w:r>
        <w:rPr>
          <w:b/>
        </w:rPr>
        <w:t xml:space="preserve">Tulos</w:t>
      </w:r>
    </w:p>
    <w:p>
      <w:r>
        <w:t xml:space="preserve">ihosolu</w:t>
      </w:r>
    </w:p>
    <w:p>
      <w:r>
        <w:rPr>
          <w:b/>
        </w:rPr>
        <w:t xml:space="preserve">Esimerkki 6.366</w:t>
      </w:r>
    </w:p>
    <w:p>
      <w:r>
        <w:t xml:space="preserve">suurelta osin ryhmä</w:t>
      </w:r>
    </w:p>
    <w:p>
      <w:r>
        <w:rPr>
          <w:b/>
        </w:rPr>
        <w:t xml:space="preserve">Tulos</w:t>
      </w:r>
    </w:p>
    <w:p>
      <w:r>
        <w:t xml:space="preserve">rauhanen</w:t>
      </w:r>
    </w:p>
    <w:p>
      <w:r>
        <w:rPr>
          <w:b/>
        </w:rPr>
        <w:t xml:space="preserve">Esimerkki 6.367</w:t>
      </w:r>
    </w:p>
    <w:p>
      <w:r>
        <w:t xml:space="preserve">viinirypälemehu</w:t>
      </w:r>
    </w:p>
    <w:p>
      <w:r>
        <w:rPr>
          <w:b/>
        </w:rPr>
        <w:t xml:space="preserve">Tulos</w:t>
      </w:r>
    </w:p>
    <w:p>
      <w:r>
        <w:t xml:space="preserve">kristalli</w:t>
      </w:r>
    </w:p>
    <w:p>
      <w:r>
        <w:rPr>
          <w:b/>
        </w:rPr>
        <w:t xml:space="preserve">Esimerkki 6.368</w:t>
      </w:r>
    </w:p>
    <w:p>
      <w:r>
        <w:t xml:space="preserve">ripuli</w:t>
      </w:r>
    </w:p>
    <w:p>
      <w:r>
        <w:rPr>
          <w:b/>
        </w:rPr>
        <w:t xml:space="preserve">Tulos</w:t>
      </w:r>
    </w:p>
    <w:p>
      <w:r>
        <w:t xml:space="preserve">lima</w:t>
      </w:r>
    </w:p>
    <w:p>
      <w:r>
        <w:rPr>
          <w:b/>
        </w:rPr>
        <w:t xml:space="preserve">Esimerkki 6.369</w:t>
      </w:r>
    </w:p>
    <w:p>
      <w:r>
        <w:t xml:space="preserve">Öljy</w:t>
      </w:r>
    </w:p>
    <w:p>
      <w:r>
        <w:rPr>
          <w:b/>
        </w:rPr>
        <w:t xml:space="preserve">Tulos</w:t>
      </w:r>
    </w:p>
    <w:p>
      <w:r>
        <w:t xml:space="preserve">hiili</w:t>
      </w:r>
    </w:p>
    <w:p>
      <w:r>
        <w:rPr>
          <w:b/>
        </w:rPr>
        <w:t xml:space="preserve">Esimerkki 6.370</w:t>
      </w:r>
    </w:p>
    <w:p>
      <w:r>
        <w:t xml:space="preserve">savannivalvoja</w:t>
      </w:r>
    </w:p>
    <w:p>
      <w:r>
        <w:rPr>
          <w:b/>
        </w:rPr>
        <w:t xml:space="preserve">Tulos</w:t>
      </w:r>
    </w:p>
    <w:p>
      <w:r>
        <w:t xml:space="preserve">kynsi</w:t>
      </w:r>
    </w:p>
    <w:p>
      <w:r>
        <w:rPr>
          <w:b/>
        </w:rPr>
        <w:t xml:space="preserve">Esimerkki 6.371</w:t>
      </w:r>
    </w:p>
    <w:p>
      <w:r>
        <w:t xml:space="preserve">mehu</w:t>
      </w:r>
    </w:p>
    <w:p>
      <w:r>
        <w:rPr>
          <w:b/>
        </w:rPr>
        <w:t xml:space="preserve">Tulos</w:t>
      </w:r>
    </w:p>
    <w:p>
      <w:r>
        <w:t xml:space="preserve">happo</w:t>
      </w:r>
    </w:p>
    <w:p>
      <w:r>
        <w:rPr>
          <w:b/>
        </w:rPr>
        <w:t xml:space="preserve">Esimerkki 6.372</w:t>
      </w:r>
    </w:p>
    <w:p>
      <w:r>
        <w:t xml:space="preserve">kelluva pilvi</w:t>
      </w:r>
    </w:p>
    <w:p>
      <w:r>
        <w:rPr>
          <w:b/>
        </w:rPr>
        <w:t xml:space="preserve">Tulos</w:t>
      </w:r>
    </w:p>
    <w:p>
      <w:r>
        <w:t xml:space="preserve">höyry</w:t>
      </w:r>
    </w:p>
    <w:p>
      <w:r>
        <w:rPr>
          <w:b/>
        </w:rPr>
        <w:t xml:space="preserve">Esimerkki 6.373</w:t>
      </w:r>
    </w:p>
    <w:p>
      <w:r>
        <w:t xml:space="preserve">reisi</w:t>
      </w:r>
    </w:p>
    <w:p>
      <w:r>
        <w:rPr>
          <w:b/>
        </w:rPr>
        <w:t xml:space="preserve">Tulos</w:t>
      </w:r>
    </w:p>
    <w:p>
      <w:r>
        <w:t xml:space="preserve">lonkkanivel</w:t>
      </w:r>
    </w:p>
    <w:p>
      <w:r>
        <w:rPr>
          <w:b/>
        </w:rPr>
        <w:t xml:space="preserve">Esimerkki 6.374</w:t>
      </w:r>
    </w:p>
    <w:p>
      <w:r>
        <w:t xml:space="preserve">orgaaninen lannoite</w:t>
      </w:r>
    </w:p>
    <w:p>
      <w:r>
        <w:rPr>
          <w:b/>
        </w:rPr>
        <w:t xml:space="preserve">Tulos</w:t>
      </w:r>
    </w:p>
    <w:p>
      <w:r>
        <w:t xml:space="preserve">jätä</w:t>
      </w:r>
    </w:p>
    <w:p>
      <w:r>
        <w:rPr>
          <w:b/>
        </w:rPr>
        <w:t xml:space="preserve">Esimerkki 6.375</w:t>
      </w:r>
    </w:p>
    <w:p>
      <w:r>
        <w:t xml:space="preserve">fermion</w:t>
      </w:r>
    </w:p>
    <w:p>
      <w:r>
        <w:rPr>
          <w:b/>
        </w:rPr>
        <w:t xml:space="preserve">Tulos</w:t>
      </w:r>
    </w:p>
    <w:p>
      <w:r>
        <w:t xml:space="preserve">puoli - spin</w:t>
      </w:r>
    </w:p>
    <w:p>
      <w:r>
        <w:rPr>
          <w:b/>
        </w:rPr>
        <w:t xml:space="preserve">Esimerkki 6.376</w:t>
      </w:r>
    </w:p>
    <w:p>
      <w:r>
        <w:t xml:space="preserve">bakteerit</w:t>
      </w:r>
    </w:p>
    <w:p>
      <w:r>
        <w:rPr>
          <w:b/>
        </w:rPr>
        <w:t xml:space="preserve">Tulos</w:t>
      </w:r>
    </w:p>
    <w:p>
      <w:r>
        <w:t xml:space="preserve">kaksi kromosomia</w:t>
      </w:r>
    </w:p>
    <w:p>
      <w:r>
        <w:rPr>
          <w:b/>
        </w:rPr>
        <w:t xml:space="preserve">Esimerkki 6.377</w:t>
      </w:r>
    </w:p>
    <w:p>
      <w:r>
        <w:t xml:space="preserve">Peräsuoli</w:t>
      </w:r>
    </w:p>
    <w:p>
      <w:r>
        <w:rPr>
          <w:b/>
        </w:rPr>
        <w:t xml:space="preserve">Tulos</w:t>
      </w:r>
    </w:p>
    <w:p>
      <w:r>
        <w:t xml:space="preserve">solu</w:t>
      </w:r>
    </w:p>
    <w:p>
      <w:r>
        <w:rPr>
          <w:b/>
        </w:rPr>
        <w:t xml:space="preserve">Esimerkki 6.378</w:t>
      </w:r>
    </w:p>
    <w:p>
      <w:r>
        <w:t xml:space="preserve">eläinlaji</w:t>
      </w:r>
    </w:p>
    <w:p>
      <w:r>
        <w:rPr>
          <w:b/>
        </w:rPr>
        <w:t xml:space="preserve">Tulos</w:t>
      </w:r>
    </w:p>
    <w:p>
      <w:r>
        <w:t xml:space="preserve">sarake</w:t>
      </w:r>
    </w:p>
    <w:p>
      <w:r>
        <w:rPr>
          <w:b/>
        </w:rPr>
        <w:t xml:space="preserve">Esimerkki 6.379</w:t>
      </w:r>
    </w:p>
    <w:p>
      <w:r>
        <w:t xml:space="preserve">suklaa</w:t>
      </w:r>
    </w:p>
    <w:p>
      <w:r>
        <w:rPr>
          <w:b/>
        </w:rPr>
        <w:t xml:space="preserve">Tulos</w:t>
      </w:r>
    </w:p>
    <w:p>
      <w:r>
        <w:t xml:space="preserve">aine</w:t>
      </w:r>
    </w:p>
    <w:p>
      <w:r>
        <w:rPr>
          <w:b/>
        </w:rPr>
        <w:t xml:space="preserve">Esimerkki 6.380</w:t>
      </w:r>
    </w:p>
    <w:p>
      <w:r>
        <w:t xml:space="preserve">ektymaattinen vaurio</w:t>
      </w:r>
    </w:p>
    <w:p>
      <w:r>
        <w:rPr>
          <w:b/>
        </w:rPr>
        <w:t xml:space="preserve">Tulos</w:t>
      </w:r>
    </w:p>
    <w:p>
      <w:r>
        <w:t xml:space="preserve">ihon nekroosi</w:t>
      </w:r>
    </w:p>
    <w:p>
      <w:r>
        <w:rPr>
          <w:b/>
        </w:rPr>
        <w:t xml:space="preserve">Esimerkki 6.381</w:t>
      </w:r>
    </w:p>
    <w:p>
      <w:r>
        <w:t xml:space="preserve">kurkku</w:t>
      </w:r>
    </w:p>
    <w:p>
      <w:r>
        <w:rPr>
          <w:b/>
        </w:rPr>
        <w:t xml:space="preserve">Tulos</w:t>
      </w:r>
    </w:p>
    <w:p>
      <w:r>
        <w:t xml:space="preserve">vesikkeli</w:t>
      </w:r>
    </w:p>
    <w:p>
      <w:r>
        <w:rPr>
          <w:b/>
        </w:rPr>
        <w:t xml:space="preserve">Esimerkki 6.382</w:t>
      </w:r>
    </w:p>
    <w:p>
      <w:r>
        <w:t xml:space="preserve">synteettinen kumi</w:t>
      </w:r>
    </w:p>
    <w:p>
      <w:r>
        <w:rPr>
          <w:b/>
        </w:rPr>
        <w:t xml:space="preserve">Tulos</w:t>
      </w:r>
    </w:p>
    <w:p>
      <w:r>
        <w:t xml:space="preserve">styreeni</w:t>
      </w:r>
    </w:p>
    <w:p>
      <w:r>
        <w:rPr>
          <w:b/>
        </w:rPr>
        <w:t xml:space="preserve">Esimerkki 6.383</w:t>
      </w:r>
    </w:p>
    <w:p>
      <w:r>
        <w:t xml:space="preserve">auto</w:t>
      </w:r>
    </w:p>
    <w:p>
      <w:r>
        <w:rPr>
          <w:b/>
        </w:rPr>
        <w:t xml:space="preserve">Tulos</w:t>
      </w:r>
    </w:p>
    <w:p>
      <w:r>
        <w:t xml:space="preserve">turvavyö</w:t>
      </w:r>
    </w:p>
    <w:p>
      <w:r>
        <w:rPr>
          <w:b/>
        </w:rPr>
        <w:t xml:space="preserve">Esimerkki 6.384</w:t>
      </w:r>
    </w:p>
    <w:p>
      <w:r>
        <w:t xml:space="preserve">biologinen kalvo</w:t>
      </w:r>
    </w:p>
    <w:p>
      <w:r>
        <w:rPr>
          <w:b/>
        </w:rPr>
        <w:t xml:space="preserve">Tulos</w:t>
      </w:r>
    </w:p>
    <w:p>
      <w:r>
        <w:t xml:space="preserve">lipidit</w:t>
      </w:r>
    </w:p>
    <w:p>
      <w:r>
        <w:rPr>
          <w:b/>
        </w:rPr>
        <w:t xml:space="preserve">Esimerkki 6.385</w:t>
      </w:r>
    </w:p>
    <w:p>
      <w:r>
        <w:t xml:space="preserve">achille</w:t>
      </w:r>
    </w:p>
    <w:p>
      <w:r>
        <w:rPr>
          <w:b/>
        </w:rPr>
        <w:t xml:space="preserve">Tulos</w:t>
      </w:r>
    </w:p>
    <w:p>
      <w:r>
        <w:t xml:space="preserve">ksantooma</w:t>
      </w:r>
    </w:p>
    <w:p>
      <w:r>
        <w:rPr>
          <w:b/>
        </w:rPr>
        <w:t xml:space="preserve">Esimerkki 6.386</w:t>
      </w:r>
    </w:p>
    <w:p>
      <w:r>
        <w:t xml:space="preserve">leppäkerttu</w:t>
      </w:r>
    </w:p>
    <w:p>
      <w:r>
        <w:rPr>
          <w:b/>
        </w:rPr>
        <w:t xml:space="preserve">Tulos</w:t>
      </w:r>
    </w:p>
    <w:p>
      <w:r>
        <w:t xml:space="preserve">rintakehä</w:t>
      </w:r>
    </w:p>
    <w:p>
      <w:r>
        <w:rPr>
          <w:b/>
        </w:rPr>
        <w:t xml:space="preserve">Esimerkki 6.387</w:t>
      </w:r>
    </w:p>
    <w:p>
      <w:r>
        <w:t xml:space="preserve">merisieni</w:t>
      </w:r>
    </w:p>
    <w:p>
      <w:r>
        <w:rPr>
          <w:b/>
        </w:rPr>
        <w:t xml:space="preserve">Tulos</w:t>
      </w:r>
    </w:p>
    <w:p>
      <w:r>
        <w:t xml:space="preserve">mineraali</w:t>
      </w:r>
    </w:p>
    <w:p>
      <w:r>
        <w:rPr>
          <w:b/>
        </w:rPr>
        <w:t xml:space="preserve">Esimerkki 6.388</w:t>
      </w:r>
    </w:p>
    <w:p>
      <w:r>
        <w:t xml:space="preserve">Nenä</w:t>
      </w:r>
    </w:p>
    <w:p>
      <w:r>
        <w:rPr>
          <w:b/>
        </w:rPr>
        <w:t xml:space="preserve">Tulos</w:t>
      </w:r>
    </w:p>
    <w:p>
      <w:r>
        <w:t xml:space="preserve">neste - täytä läpipainopakkaus</w:t>
      </w:r>
    </w:p>
    <w:p>
      <w:r>
        <w:rPr>
          <w:b/>
        </w:rPr>
        <w:t xml:space="preserve">Esimerkki 6.389</w:t>
      </w:r>
    </w:p>
    <w:p>
      <w:r>
        <w:t xml:space="preserve">lisko</w:t>
      </w:r>
    </w:p>
    <w:p>
      <w:r>
        <w:rPr>
          <w:b/>
        </w:rPr>
        <w:t xml:space="preserve">Tulos</w:t>
      </w:r>
    </w:p>
    <w:p>
      <w:r>
        <w:t xml:space="preserve">pitkä häntä</w:t>
      </w:r>
    </w:p>
    <w:p>
      <w:r>
        <w:rPr>
          <w:b/>
        </w:rPr>
        <w:t xml:space="preserve">Esimerkki 6.390</w:t>
      </w:r>
    </w:p>
    <w:p>
      <w:r>
        <w:t xml:space="preserve">fossiilinen polttoaine</w:t>
      </w:r>
    </w:p>
    <w:p>
      <w:r>
        <w:rPr>
          <w:b/>
        </w:rPr>
        <w:t xml:space="preserve">Tulos</w:t>
      </w:r>
    </w:p>
    <w:p>
      <w:r>
        <w:t xml:space="preserve">energia</w:t>
      </w:r>
    </w:p>
    <w:p>
      <w:r>
        <w:rPr>
          <w:b/>
        </w:rPr>
        <w:t xml:space="preserve">Esimerkki 6.391</w:t>
      </w:r>
    </w:p>
    <w:p>
      <w:r>
        <w:t xml:space="preserve">nahka</w:t>
      </w:r>
    </w:p>
    <w:p>
      <w:r>
        <w:rPr>
          <w:b/>
        </w:rPr>
        <w:t xml:space="preserve">Tulos</w:t>
      </w:r>
    </w:p>
    <w:p>
      <w:r>
        <w:t xml:space="preserve">kangas</w:t>
      </w:r>
    </w:p>
    <w:p>
      <w:r>
        <w:rPr>
          <w:b/>
        </w:rPr>
        <w:t xml:space="preserve">Esimerkki 6.392</w:t>
      </w:r>
    </w:p>
    <w:p>
      <w:r>
        <w:t xml:space="preserve">fekaalisesti - saastuttaa ruokaa</w:t>
      </w:r>
    </w:p>
    <w:p>
      <w:r>
        <w:rPr>
          <w:b/>
        </w:rPr>
        <w:t xml:space="preserve">Tulos</w:t>
      </w:r>
    </w:p>
    <w:p>
      <w:r>
        <w:t xml:space="preserve">kysta</w:t>
      </w:r>
    </w:p>
    <w:p>
      <w:r>
        <w:rPr>
          <w:b/>
        </w:rPr>
        <w:t xml:space="preserve">Esimerkki 6.393</w:t>
      </w:r>
    </w:p>
    <w:p>
      <w:r>
        <w:t xml:space="preserve">jätä</w:t>
      </w:r>
    </w:p>
    <w:p>
      <w:r>
        <w:rPr>
          <w:b/>
        </w:rPr>
        <w:t xml:space="preserve">Tulos</w:t>
      </w:r>
    </w:p>
    <w:p>
      <w:r>
        <w:t xml:space="preserve">hiilihydraatti</w:t>
      </w:r>
    </w:p>
    <w:p>
      <w:r>
        <w:rPr>
          <w:b/>
        </w:rPr>
        <w:t xml:space="preserve">Esimerkki 6.394</w:t>
      </w:r>
    </w:p>
    <w:p>
      <w:r>
        <w:t xml:space="preserve">hiilisuodatin</w:t>
      </w:r>
    </w:p>
    <w:p>
      <w:r>
        <w:rPr>
          <w:b/>
        </w:rPr>
        <w:t xml:space="preserve">Tulos</w:t>
      </w:r>
    </w:p>
    <w:p>
      <w:r>
        <w:t xml:space="preserve">hiili</w:t>
      </w:r>
    </w:p>
    <w:p>
      <w:r>
        <w:rPr>
          <w:b/>
        </w:rPr>
        <w:t xml:space="preserve">Esimerkki 6.395</w:t>
      </w:r>
    </w:p>
    <w:p>
      <w:r>
        <w:t xml:space="preserve">luu</w:t>
      </w:r>
    </w:p>
    <w:p>
      <w:r>
        <w:rPr>
          <w:b/>
        </w:rPr>
        <w:t xml:space="preserve">Tulos</w:t>
      </w:r>
    </w:p>
    <w:p>
      <w:r>
        <w:t xml:space="preserve">solu</w:t>
      </w:r>
    </w:p>
    <w:p>
      <w:r>
        <w:rPr>
          <w:b/>
        </w:rPr>
        <w:t xml:space="preserve">Esimerkki 6.396</w:t>
      </w:r>
    </w:p>
    <w:p>
      <w:r>
        <w:t xml:space="preserve">hiilitähti</w:t>
      </w:r>
    </w:p>
    <w:p>
      <w:r>
        <w:rPr>
          <w:b/>
        </w:rPr>
        <w:t xml:space="preserve">Tulos</w:t>
      </w:r>
    </w:p>
    <w:p>
      <w:r>
        <w:t xml:space="preserve">fotosfääri</w:t>
      </w:r>
    </w:p>
    <w:p>
      <w:r>
        <w:rPr>
          <w:b/>
        </w:rPr>
        <w:t xml:space="preserve">Esimerkki 6.397</w:t>
      </w:r>
    </w:p>
    <w:p>
      <w:r>
        <w:t xml:space="preserve">saalistaja</w:t>
      </w:r>
    </w:p>
    <w:p>
      <w:r>
        <w:rPr>
          <w:b/>
        </w:rPr>
        <w:t xml:space="preserve">Tulos</w:t>
      </w:r>
    </w:p>
    <w:p>
      <w:r>
        <w:t xml:space="preserve">harjakset</w:t>
      </w:r>
    </w:p>
    <w:p>
      <w:r>
        <w:rPr>
          <w:b/>
        </w:rPr>
        <w:t xml:space="preserve">Esimerkki 6.398</w:t>
      </w:r>
    </w:p>
    <w:p>
      <w:r>
        <w:t xml:space="preserve">neutrofiili</w:t>
      </w:r>
    </w:p>
    <w:p>
      <w:r>
        <w:rPr>
          <w:b/>
        </w:rPr>
        <w:t xml:space="preserve">Tulos</w:t>
      </w:r>
    </w:p>
    <w:p>
      <w:r>
        <w:t xml:space="preserve">sytoplasma</w:t>
      </w:r>
    </w:p>
    <w:p>
      <w:r>
        <w:rPr>
          <w:b/>
        </w:rPr>
        <w:t xml:space="preserve">Esimerkki 6.399</w:t>
      </w:r>
    </w:p>
    <w:p>
      <w:r>
        <w:t xml:space="preserve">Mollie</w:t>
      </w:r>
    </w:p>
    <w:p>
      <w:r>
        <w:rPr>
          <w:b/>
        </w:rPr>
        <w:t xml:space="preserve">Tulos</w:t>
      </w:r>
    </w:p>
    <w:p>
      <w:r>
        <w:t xml:space="preserve">sperma</w:t>
      </w:r>
    </w:p>
    <w:p>
      <w:r>
        <w:rPr>
          <w:b/>
        </w:rPr>
        <w:t xml:space="preserve">Esimerkki 6.400</w:t>
      </w:r>
    </w:p>
    <w:p>
      <w:r>
        <w:t xml:space="preserve">ternimaito</w:t>
      </w:r>
    </w:p>
    <w:p>
      <w:r>
        <w:rPr>
          <w:b/>
        </w:rPr>
        <w:t xml:space="preserve">Tulos</w:t>
      </w:r>
    </w:p>
    <w:p>
      <w:r>
        <w:t xml:space="preserve">energia</w:t>
      </w:r>
    </w:p>
    <w:p>
      <w:r>
        <w:rPr>
          <w:b/>
        </w:rPr>
        <w:t xml:space="preserve">Esimerkki 6.401</w:t>
      </w:r>
    </w:p>
    <w:p>
      <w:r>
        <w:t xml:space="preserve">vesistö</w:t>
      </w:r>
    </w:p>
    <w:p>
      <w:r>
        <w:rPr>
          <w:b/>
        </w:rPr>
        <w:t xml:space="preserve">Tulos</w:t>
      </w:r>
    </w:p>
    <w:p>
      <w:r>
        <w:t xml:space="preserve">siltti</w:t>
      </w:r>
    </w:p>
    <w:p>
      <w:r>
        <w:rPr>
          <w:b/>
        </w:rPr>
        <w:t xml:space="preserve">Esimerkki 6.402</w:t>
      </w:r>
    </w:p>
    <w:p>
      <w:r>
        <w:t xml:space="preserve">leveä - ikivihreä</w:t>
      </w:r>
    </w:p>
    <w:p>
      <w:r>
        <w:rPr>
          <w:b/>
        </w:rPr>
        <w:t xml:space="preserve">Tulos</w:t>
      </w:r>
    </w:p>
    <w:p>
      <w:r>
        <w:t xml:space="preserve">lehdet</w:t>
      </w:r>
    </w:p>
    <w:p>
      <w:r>
        <w:rPr>
          <w:b/>
        </w:rPr>
        <w:t xml:space="preserve">Esimerkki 6.403</w:t>
      </w:r>
    </w:p>
    <w:p>
      <w:r>
        <w:t xml:space="preserve">kartio - karhupuu</w:t>
      </w:r>
    </w:p>
    <w:p>
      <w:r>
        <w:rPr>
          <w:b/>
        </w:rPr>
        <w:t xml:space="preserve">Tulos</w:t>
      </w:r>
    </w:p>
    <w:p>
      <w:r>
        <w:t xml:space="preserve">jätä</w:t>
      </w:r>
    </w:p>
    <w:p>
      <w:r>
        <w:rPr>
          <w:b/>
        </w:rPr>
        <w:t xml:space="preserve">Esimerkki 6.404</w:t>
      </w:r>
    </w:p>
    <w:p>
      <w:r>
        <w:t xml:space="preserve">maaperän muodostuminen</w:t>
      </w:r>
    </w:p>
    <w:p>
      <w:r>
        <w:rPr>
          <w:b/>
        </w:rPr>
        <w:t xml:space="preserve">Tulos</w:t>
      </w:r>
    </w:p>
    <w:p>
      <w:r>
        <w:t xml:space="preserve">humus</w:t>
      </w:r>
    </w:p>
    <w:p>
      <w:r>
        <w:rPr>
          <w:b/>
        </w:rPr>
        <w:t xml:space="preserve">Esimerkki 6.405</w:t>
      </w:r>
    </w:p>
    <w:p>
      <w:r>
        <w:t xml:space="preserve">organelli</w:t>
      </w:r>
    </w:p>
    <w:p>
      <w:r>
        <w:rPr>
          <w:b/>
        </w:rPr>
        <w:t xml:space="preserve">Tulos</w:t>
      </w:r>
    </w:p>
    <w:p>
      <w:r>
        <w:t xml:space="preserve">geneettinen materiaali</w:t>
      </w:r>
    </w:p>
    <w:p>
      <w:r>
        <w:rPr>
          <w:b/>
        </w:rPr>
        <w:t xml:space="preserve">Esimerkki 6.406</w:t>
      </w:r>
    </w:p>
    <w:p>
      <w:r>
        <w:t xml:space="preserve">krokotiili</w:t>
      </w:r>
    </w:p>
    <w:p>
      <w:r>
        <w:rPr>
          <w:b/>
        </w:rPr>
        <w:t xml:space="preserve">Tulos</w:t>
      </w:r>
    </w:p>
    <w:p>
      <w:r>
        <w:t xml:space="preserve">airo - häntä</w:t>
      </w:r>
    </w:p>
    <w:p>
      <w:r>
        <w:rPr>
          <w:b/>
        </w:rPr>
        <w:t xml:space="preserve">Esimerkki 6.407</w:t>
      </w:r>
    </w:p>
    <w:p>
      <w:r>
        <w:t xml:space="preserve">aprikoosi</w:t>
      </w:r>
    </w:p>
    <w:p>
      <w:r>
        <w:rPr>
          <w:b/>
        </w:rPr>
        <w:t xml:space="preserve">Tulos</w:t>
      </w:r>
    </w:p>
    <w:p>
      <w:r>
        <w:t xml:space="preserve">luonnollinen sokeripitoisuus</w:t>
      </w:r>
    </w:p>
    <w:p>
      <w:r>
        <w:rPr>
          <w:b/>
        </w:rPr>
        <w:t xml:space="preserve">Esimerkki 6.408</w:t>
      </w:r>
    </w:p>
    <w:p>
      <w:r>
        <w:t xml:space="preserve">leuaton kala</w:t>
      </w:r>
    </w:p>
    <w:p>
      <w:r>
        <w:rPr>
          <w:b/>
        </w:rPr>
        <w:t xml:space="preserve">Tulos</w:t>
      </w:r>
    </w:p>
    <w:p>
      <w:r>
        <w:t xml:space="preserve">seitsemän kidusaukkoa</w:t>
      </w:r>
    </w:p>
    <w:p>
      <w:r>
        <w:rPr>
          <w:b/>
        </w:rPr>
        <w:t xml:space="preserve">Esimerkki 6.409</w:t>
      </w:r>
    </w:p>
    <w:p>
      <w:r>
        <w:t xml:space="preserve">maapähkinä</w:t>
      </w:r>
    </w:p>
    <w:p>
      <w:r>
        <w:rPr>
          <w:b/>
        </w:rPr>
        <w:t xml:space="preserve">Tulos</w:t>
      </w:r>
    </w:p>
    <w:p>
      <w:r>
        <w:t xml:space="preserve">flavonoidi</w:t>
      </w:r>
    </w:p>
    <w:p>
      <w:r>
        <w:rPr>
          <w:b/>
        </w:rPr>
        <w:t xml:space="preserve">Esimerkki 6.410</w:t>
      </w:r>
    </w:p>
    <w:p>
      <w:r>
        <w:t xml:space="preserve">sekä hermo</w:t>
      </w:r>
    </w:p>
    <w:p>
      <w:r>
        <w:rPr>
          <w:b/>
        </w:rPr>
        <w:t xml:space="preserve">Tulos</w:t>
      </w:r>
    </w:p>
    <w:p>
      <w:r>
        <w:t xml:space="preserve">tiamiini</w:t>
      </w:r>
    </w:p>
    <w:p>
      <w:r>
        <w:rPr>
          <w:b/>
        </w:rPr>
        <w:t xml:space="preserve">Esimerkki 6.411</w:t>
      </w:r>
    </w:p>
    <w:p>
      <w:r>
        <w:t xml:space="preserve">mantteli</w:t>
      </w:r>
    </w:p>
    <w:p>
      <w:r>
        <w:rPr>
          <w:b/>
        </w:rPr>
        <w:t xml:space="preserve">Tulos</w:t>
      </w:r>
    </w:p>
    <w:p>
      <w:r>
        <w:t xml:space="preserve">Kouru</w:t>
      </w:r>
    </w:p>
    <w:p>
      <w:r>
        <w:rPr>
          <w:b/>
        </w:rPr>
        <w:t xml:space="preserve">Esimerkki 6.412</w:t>
      </w:r>
    </w:p>
    <w:p>
      <w:r>
        <w:t xml:space="preserve">kumi</w:t>
      </w:r>
    </w:p>
    <w:p>
      <w:r>
        <w:rPr>
          <w:b/>
        </w:rPr>
        <w:t xml:space="preserve">Tulos</w:t>
      </w:r>
    </w:p>
    <w:p>
      <w:r>
        <w:t xml:space="preserve">hiili</w:t>
      </w:r>
    </w:p>
    <w:p>
      <w:r>
        <w:rPr>
          <w:b/>
        </w:rPr>
        <w:t xml:space="preserve">Esimerkki 6.413</w:t>
      </w:r>
    </w:p>
    <w:p>
      <w:r>
        <w:t xml:space="preserve">pakki</w:t>
      </w:r>
    </w:p>
    <w:p>
      <w:r>
        <w:rPr>
          <w:b/>
        </w:rPr>
        <w:t xml:space="preserve">Tulos</w:t>
      </w:r>
    </w:p>
    <w:p>
      <w:r>
        <w:t xml:space="preserve">hammas</w:t>
      </w:r>
    </w:p>
    <w:p>
      <w:r>
        <w:rPr>
          <w:b/>
        </w:rPr>
        <w:t xml:space="preserve">Esimerkki 6.414</w:t>
      </w:r>
    </w:p>
    <w:p>
      <w:r>
        <w:t xml:space="preserve">copperhead</w:t>
      </w:r>
    </w:p>
    <w:p>
      <w:r>
        <w:rPr>
          <w:b/>
        </w:rPr>
        <w:t xml:space="preserve">Tulos</w:t>
      </w:r>
    </w:p>
    <w:p>
      <w:r>
        <w:t xml:space="preserve">joustavasti saranoitu leuka</w:t>
      </w:r>
    </w:p>
    <w:p>
      <w:r>
        <w:rPr>
          <w:b/>
        </w:rPr>
        <w:t xml:space="preserve">Esimerkki 6.415</w:t>
      </w:r>
    </w:p>
    <w:p>
      <w:r>
        <w:t xml:space="preserve">japanilainen inkivääri</w:t>
      </w:r>
    </w:p>
    <w:p>
      <w:r>
        <w:rPr>
          <w:b/>
        </w:rPr>
        <w:t xml:space="preserve">Tulos</w:t>
      </w:r>
    </w:p>
    <w:p>
      <w:r>
        <w:t xml:space="preserve">liha</w:t>
      </w:r>
    </w:p>
    <w:p>
      <w:r>
        <w:rPr>
          <w:b/>
        </w:rPr>
        <w:t xml:space="preserve">Esimerkki 6.416</w:t>
      </w:r>
    </w:p>
    <w:p>
      <w:r>
        <w:t xml:space="preserve">variksenpentu</w:t>
      </w:r>
    </w:p>
    <w:p>
      <w:r>
        <w:rPr>
          <w:b/>
        </w:rPr>
        <w:t xml:space="preserve">Tulos</w:t>
      </w:r>
    </w:p>
    <w:p>
      <w:r>
        <w:t xml:space="preserve">hajurauhanen</w:t>
      </w:r>
    </w:p>
    <w:p>
      <w:r>
        <w:rPr>
          <w:b/>
        </w:rPr>
        <w:t xml:space="preserve">Esimerkki 6.417</w:t>
      </w:r>
    </w:p>
    <w:p>
      <w:r>
        <w:t xml:space="preserve">basaltti</w:t>
      </w:r>
    </w:p>
    <w:p>
      <w:r>
        <w:rPr>
          <w:b/>
        </w:rPr>
        <w:t xml:space="preserve">Tulos</w:t>
      </w:r>
    </w:p>
    <w:p>
      <w:r>
        <w:t xml:space="preserve">oliviini</w:t>
      </w:r>
    </w:p>
    <w:p>
      <w:r>
        <w:rPr>
          <w:b/>
        </w:rPr>
        <w:t xml:space="preserve">Esimerkki 6.418</w:t>
      </w:r>
    </w:p>
    <w:p>
      <w:r>
        <w:t xml:space="preserve">diatomiinimulta</w:t>
      </w:r>
    </w:p>
    <w:p>
      <w:r>
        <w:rPr>
          <w:b/>
        </w:rPr>
        <w:t xml:space="preserve">Tulos</w:t>
      </w:r>
    </w:p>
    <w:p>
      <w:r>
        <w:t xml:space="preserve">piidioksidihiukkanen</w:t>
      </w:r>
    </w:p>
    <w:p>
      <w:r>
        <w:rPr>
          <w:b/>
        </w:rPr>
        <w:t xml:space="preserve">Esimerkki 6.419</w:t>
      </w:r>
    </w:p>
    <w:p>
      <w:r>
        <w:t xml:space="preserve">hain nahka</w:t>
      </w:r>
    </w:p>
    <w:p>
      <w:r>
        <w:rPr>
          <w:b/>
        </w:rPr>
        <w:t xml:space="preserve">Tulos</w:t>
      </w:r>
    </w:p>
    <w:p>
      <w:r>
        <w:t xml:space="preserve">hammasproteiini</w:t>
      </w:r>
    </w:p>
    <w:p>
      <w:r>
        <w:rPr>
          <w:b/>
        </w:rPr>
        <w:t xml:space="preserve">Esimerkki 6.420</w:t>
      </w:r>
    </w:p>
    <w:p>
      <w:r>
        <w:t xml:space="preserve">hunter</w:t>
      </w:r>
    </w:p>
    <w:p>
      <w:r>
        <w:rPr>
          <w:b/>
        </w:rPr>
        <w:t xml:space="preserve">Tulos</w:t>
      </w:r>
    </w:p>
    <w:p>
      <w:r>
        <w:t xml:space="preserve">keho</w:t>
      </w:r>
    </w:p>
    <w:p>
      <w:r>
        <w:rPr>
          <w:b/>
        </w:rPr>
        <w:t xml:space="preserve">Esimerkki 6.421</w:t>
      </w:r>
    </w:p>
    <w:p>
      <w:r>
        <w:t xml:space="preserve">rotu</w:t>
      </w:r>
    </w:p>
    <w:p>
      <w:r>
        <w:rPr>
          <w:b/>
        </w:rPr>
        <w:t xml:space="preserve">Tulos</w:t>
      </w:r>
    </w:p>
    <w:p>
      <w:r>
        <w:t xml:space="preserve">tai höyhen</w:t>
      </w:r>
    </w:p>
    <w:p>
      <w:r>
        <w:rPr>
          <w:b/>
        </w:rPr>
        <w:t xml:space="preserve">Esimerkki 6.422</w:t>
      </w:r>
    </w:p>
    <w:p>
      <w:r>
        <w:t xml:space="preserve">hapen muoto</w:t>
      </w:r>
    </w:p>
    <w:p>
      <w:r>
        <w:rPr>
          <w:b/>
        </w:rPr>
        <w:t xml:space="preserve">Tulos</w:t>
      </w:r>
    </w:p>
    <w:p>
      <w:r>
        <w:t xml:space="preserve">orgaaninen materiaali</w:t>
      </w:r>
    </w:p>
    <w:p>
      <w:r>
        <w:rPr>
          <w:b/>
        </w:rPr>
        <w:t xml:space="preserve">Esimerkki 6.423</w:t>
      </w:r>
    </w:p>
    <w:p>
      <w:r>
        <w:t xml:space="preserve">sikiö</w:t>
      </w:r>
    </w:p>
    <w:p>
      <w:r>
        <w:rPr>
          <w:b/>
        </w:rPr>
        <w:t xml:space="preserve">Tulos</w:t>
      </w:r>
    </w:p>
    <w:p>
      <w:r>
        <w:t xml:space="preserve">eturauhanen</w:t>
      </w:r>
    </w:p>
    <w:p>
      <w:r>
        <w:rPr>
          <w:b/>
        </w:rPr>
        <w:t xml:space="preserve">Esimerkki 6.424</w:t>
      </w:r>
    </w:p>
    <w:p>
      <w:r>
        <w:t xml:space="preserve">pitsisiipi</w:t>
      </w:r>
    </w:p>
    <w:p>
      <w:r>
        <w:rPr>
          <w:b/>
        </w:rPr>
        <w:t xml:space="preserve">Tulos</w:t>
      </w:r>
    </w:p>
    <w:p>
      <w:r>
        <w:t xml:space="preserve">suuosa</w:t>
      </w:r>
    </w:p>
    <w:p>
      <w:r>
        <w:rPr>
          <w:b/>
        </w:rPr>
        <w:t xml:space="preserve">Esimerkki 6.425</w:t>
      </w:r>
    </w:p>
    <w:p>
      <w:r>
        <w:t xml:space="preserve">jäkälä</w:t>
      </w:r>
    </w:p>
    <w:p>
      <w:r>
        <w:rPr>
          <w:b/>
        </w:rPr>
        <w:t xml:space="preserve">Tulos</w:t>
      </w:r>
    </w:p>
    <w:p>
      <w:r>
        <w:t xml:space="preserve">ja löyhästi - kiinnitä talus</w:t>
      </w:r>
    </w:p>
    <w:p>
      <w:r>
        <w:rPr>
          <w:b/>
        </w:rPr>
        <w:t xml:space="preserve">Esimerkki 6.426</w:t>
      </w:r>
    </w:p>
    <w:p>
      <w:r>
        <w:t xml:space="preserve">takaisin</w:t>
      </w:r>
    </w:p>
    <w:p>
      <w:r>
        <w:rPr>
          <w:b/>
        </w:rPr>
        <w:t xml:space="preserve">Tulos</w:t>
      </w:r>
    </w:p>
    <w:p>
      <w:r>
        <w:t xml:space="preserve">neljä raitaa</w:t>
      </w:r>
    </w:p>
    <w:p>
      <w:r>
        <w:rPr>
          <w:b/>
        </w:rPr>
        <w:t xml:space="preserve">Esimerkki 6.427</w:t>
      </w:r>
    </w:p>
    <w:p>
      <w:r>
        <w:t xml:space="preserve">kivirapu</w:t>
      </w:r>
    </w:p>
    <w:p>
      <w:r>
        <w:rPr>
          <w:b/>
        </w:rPr>
        <w:t xml:space="preserve">Tulos</w:t>
      </w:r>
    </w:p>
    <w:p>
      <w:r>
        <w:t xml:space="preserve">keho</w:t>
      </w:r>
    </w:p>
    <w:p>
      <w:r>
        <w:rPr>
          <w:b/>
        </w:rPr>
        <w:t xml:space="preserve">Esimerkki 6.428</w:t>
      </w:r>
    </w:p>
    <w:p>
      <w:r>
        <w:t xml:space="preserve">ilmansaasteet</w:t>
      </w:r>
    </w:p>
    <w:p>
      <w:r>
        <w:rPr>
          <w:b/>
        </w:rPr>
        <w:t xml:space="preserve">Tulos</w:t>
      </w:r>
    </w:p>
    <w:p>
      <w:r>
        <w:t xml:space="preserve">typen oksidit</w:t>
      </w:r>
    </w:p>
    <w:p>
      <w:r>
        <w:rPr>
          <w:b/>
        </w:rPr>
        <w:t xml:space="preserve">Esimerkki 6.429</w:t>
      </w:r>
    </w:p>
    <w:p>
      <w:r>
        <w:t xml:space="preserve">pää</w:t>
      </w:r>
    </w:p>
    <w:p>
      <w:r>
        <w:rPr>
          <w:b/>
        </w:rPr>
        <w:t xml:space="preserve">Tulos</w:t>
      </w:r>
    </w:p>
    <w:p>
      <w:r>
        <w:t xml:space="preserve">kaula</w:t>
      </w:r>
    </w:p>
    <w:p>
      <w:r>
        <w:rPr>
          <w:b/>
        </w:rPr>
        <w:t xml:space="preserve">Esimerkki 6.430</w:t>
      </w:r>
    </w:p>
    <w:p>
      <w:r>
        <w:t xml:space="preserve">maannisäkäs</w:t>
      </w:r>
    </w:p>
    <w:p>
      <w:r>
        <w:rPr>
          <w:b/>
        </w:rPr>
        <w:t xml:space="preserve">Tulos</w:t>
      </w:r>
    </w:p>
    <w:p>
      <w:r>
        <w:t xml:space="preserve">keuhkot</w:t>
      </w:r>
    </w:p>
    <w:p>
      <w:r>
        <w:rPr>
          <w:b/>
        </w:rPr>
        <w:t xml:space="preserve">Esimerkki 6.431</w:t>
      </w:r>
    </w:p>
    <w:p>
      <w:r>
        <w:t xml:space="preserve">haikara</w:t>
      </w:r>
    </w:p>
    <w:p>
      <w:r>
        <w:rPr>
          <w:b/>
        </w:rPr>
        <w:t xml:space="preserve">Tulos</w:t>
      </w:r>
    </w:p>
    <w:p>
      <w:r>
        <w:t xml:space="preserve">pää</w:t>
      </w:r>
    </w:p>
    <w:p>
      <w:r>
        <w:rPr>
          <w:b/>
        </w:rPr>
        <w:t xml:space="preserve">Esimerkki 6.432</w:t>
      </w:r>
    </w:p>
    <w:p>
      <w:r>
        <w:t xml:space="preserve">neuroepiteelisolu</w:t>
      </w:r>
    </w:p>
    <w:p>
      <w:r>
        <w:rPr>
          <w:b/>
        </w:rPr>
        <w:t xml:space="preserve">Tulos</w:t>
      </w:r>
    </w:p>
    <w:p>
      <w:r>
        <w:t xml:space="preserve">glia</w:t>
      </w:r>
    </w:p>
    <w:p>
      <w:r>
        <w:rPr>
          <w:b/>
        </w:rPr>
        <w:t xml:space="preserve">Esimerkki 6.433</w:t>
      </w:r>
    </w:p>
    <w:p>
      <w:r>
        <w:t xml:space="preserve">scyphozoans</w:t>
      </w:r>
    </w:p>
    <w:p>
      <w:r>
        <w:rPr>
          <w:b/>
        </w:rPr>
        <w:t xml:space="preserve">Tulos</w:t>
      </w:r>
    </w:p>
    <w:p>
      <w:r>
        <w:t xml:space="preserve">hyytelömäinen materiaali</w:t>
      </w:r>
    </w:p>
    <w:p>
      <w:r>
        <w:rPr>
          <w:b/>
        </w:rPr>
        <w:t xml:space="preserve">Esimerkki 6.434</w:t>
      </w:r>
    </w:p>
    <w:p>
      <w:r>
        <w:t xml:space="preserve">urheilijan keho</w:t>
      </w:r>
    </w:p>
    <w:p>
      <w:r>
        <w:rPr>
          <w:b/>
        </w:rPr>
        <w:t xml:space="preserve">Tulos</w:t>
      </w:r>
    </w:p>
    <w:p>
      <w:r>
        <w:t xml:space="preserve">vesi</w:t>
      </w:r>
    </w:p>
    <w:p>
      <w:r>
        <w:rPr>
          <w:b/>
        </w:rPr>
        <w:t xml:space="preserve">Esimerkki 6.435</w:t>
      </w:r>
    </w:p>
    <w:p>
      <w:r>
        <w:t xml:space="preserve">saukko</w:t>
      </w:r>
    </w:p>
    <w:p>
      <w:r>
        <w:rPr>
          <w:b/>
        </w:rPr>
        <w:t xml:space="preserve">Tulos</w:t>
      </w:r>
    </w:p>
    <w:p>
      <w:r>
        <w:t xml:space="preserve">kuorinta</w:t>
      </w:r>
    </w:p>
    <w:p>
      <w:r>
        <w:rPr>
          <w:b/>
        </w:rPr>
        <w:t xml:space="preserve">Esimerkki 6.436</w:t>
      </w:r>
    </w:p>
    <w:p>
      <w:r>
        <w:t xml:space="preserve">lomake</w:t>
      </w:r>
    </w:p>
    <w:p>
      <w:r>
        <w:rPr>
          <w:b/>
        </w:rPr>
        <w:t xml:space="preserve">Tulos</w:t>
      </w:r>
    </w:p>
    <w:p>
      <w:r>
        <w:t xml:space="preserve">fosfori</w:t>
      </w:r>
    </w:p>
    <w:p>
      <w:r>
        <w:rPr>
          <w:b/>
        </w:rPr>
        <w:t xml:space="preserve">Esimerkki 6.437</w:t>
      </w:r>
    </w:p>
    <w:p>
      <w:r>
        <w:t xml:space="preserve">fibroblastit</w:t>
      </w:r>
    </w:p>
    <w:p>
      <w:r>
        <w:rPr>
          <w:b/>
        </w:rPr>
        <w:t xml:space="preserve">Tulos</w:t>
      </w:r>
    </w:p>
    <w:p>
      <w:r>
        <w:t xml:space="preserve">proteoglykaanit</w:t>
      </w:r>
    </w:p>
    <w:p>
      <w:r>
        <w:rPr>
          <w:b/>
        </w:rPr>
        <w:t xml:space="preserve">Esimerkki 6.438</w:t>
      </w:r>
    </w:p>
    <w:p>
      <w:r>
        <w:t xml:space="preserve">tasapainoinen ruokavalio</w:t>
      </w:r>
    </w:p>
    <w:p>
      <w:r>
        <w:rPr>
          <w:b/>
        </w:rPr>
        <w:t xml:space="preserve">Tulos</w:t>
      </w:r>
    </w:p>
    <w:p>
      <w:r>
        <w:t xml:space="preserve">aminohappo</w:t>
      </w:r>
    </w:p>
    <w:p>
      <w:r>
        <w:rPr>
          <w:b/>
        </w:rPr>
        <w:t xml:space="preserve">Esimerkki 6.439</w:t>
      </w:r>
    </w:p>
    <w:p>
      <w:r>
        <w:t xml:space="preserve">buzzard</w:t>
      </w:r>
    </w:p>
    <w:p>
      <w:r>
        <w:rPr>
          <w:b/>
        </w:rPr>
        <w:t xml:space="preserve">Tulos</w:t>
      </w:r>
    </w:p>
    <w:p>
      <w:r>
        <w:t xml:space="preserve">siipi</w:t>
      </w:r>
    </w:p>
    <w:p>
      <w:r>
        <w:rPr>
          <w:b/>
        </w:rPr>
        <w:t xml:space="preserve">Esimerkki 6.440</w:t>
      </w:r>
    </w:p>
    <w:p>
      <w:r>
        <w:t xml:space="preserve">grizzly</w:t>
      </w:r>
    </w:p>
    <w:p>
      <w:r>
        <w:rPr>
          <w:b/>
        </w:rPr>
        <w:t xml:space="preserve">Tulos</w:t>
      </w:r>
    </w:p>
    <w:p>
      <w:r>
        <w:t xml:space="preserve">pää</w:t>
      </w:r>
    </w:p>
    <w:p>
      <w:r>
        <w:rPr>
          <w:b/>
        </w:rPr>
        <w:t xml:space="preserve">Esimerkki 6.441</w:t>
      </w:r>
    </w:p>
    <w:p>
      <w:r>
        <w:t xml:space="preserve">silikoni</w:t>
      </w:r>
    </w:p>
    <w:p>
      <w:r>
        <w:rPr>
          <w:b/>
        </w:rPr>
        <w:t xml:space="preserve">Tulos</w:t>
      </w:r>
    </w:p>
    <w:p>
      <w:r>
        <w:t xml:space="preserve">elokuva</w:t>
      </w:r>
    </w:p>
    <w:p>
      <w:r>
        <w:rPr>
          <w:b/>
        </w:rPr>
        <w:t xml:space="preserve">Esimerkki 6.442</w:t>
      </w:r>
    </w:p>
    <w:p>
      <w:r>
        <w:t xml:space="preserve">Maan litosfääri</w:t>
      </w:r>
    </w:p>
    <w:p>
      <w:r>
        <w:rPr>
          <w:b/>
        </w:rPr>
        <w:t xml:space="preserve">Tulos</w:t>
      </w:r>
    </w:p>
    <w:p>
      <w:r>
        <w:t xml:space="preserve">maa</w:t>
      </w:r>
    </w:p>
    <w:p>
      <w:r>
        <w:rPr>
          <w:b/>
        </w:rPr>
        <w:t xml:space="preserve">Esimerkki 6.443</w:t>
      </w:r>
    </w:p>
    <w:p>
      <w:r>
        <w:t xml:space="preserve">kasvissyöjä</w:t>
      </w:r>
    </w:p>
    <w:p>
      <w:r>
        <w:rPr>
          <w:b/>
        </w:rPr>
        <w:t xml:space="preserve">Tulos</w:t>
      </w:r>
    </w:p>
    <w:p>
      <w:r>
        <w:t xml:space="preserve">estrogeeni</w:t>
      </w:r>
    </w:p>
    <w:p>
      <w:r>
        <w:rPr>
          <w:b/>
        </w:rPr>
        <w:t xml:space="preserve">Esimerkki 6.444</w:t>
      </w:r>
    </w:p>
    <w:p>
      <w:r>
        <w:t xml:space="preserve">luuydin</w:t>
      </w:r>
    </w:p>
    <w:p>
      <w:r>
        <w:rPr>
          <w:b/>
        </w:rPr>
        <w:t xml:space="preserve">Tulos</w:t>
      </w:r>
    </w:p>
    <w:p>
      <w:r>
        <w:t xml:space="preserve">levymuotoinen kenno</w:t>
      </w:r>
    </w:p>
    <w:p>
      <w:r>
        <w:rPr>
          <w:b/>
        </w:rPr>
        <w:t xml:space="preserve">Esimerkki 6.445</w:t>
      </w:r>
    </w:p>
    <w:p>
      <w:r>
        <w:t xml:space="preserve">verisuoni</w:t>
      </w:r>
    </w:p>
    <w:p>
      <w:r>
        <w:rPr>
          <w:b/>
        </w:rPr>
        <w:t xml:space="preserve">Tulos</w:t>
      </w:r>
    </w:p>
    <w:p>
      <w:r>
        <w:t xml:space="preserve">endoteeli</w:t>
      </w:r>
    </w:p>
    <w:p>
      <w:r>
        <w:rPr>
          <w:b/>
        </w:rPr>
        <w:t xml:space="preserve">Esimerkki 6.446</w:t>
      </w:r>
    </w:p>
    <w:p>
      <w:r>
        <w:t xml:space="preserve">hedelmät</w:t>
      </w:r>
    </w:p>
    <w:p>
      <w:r>
        <w:rPr>
          <w:b/>
        </w:rPr>
        <w:t xml:space="preserve">Tulos</w:t>
      </w:r>
    </w:p>
    <w:p>
      <w:r>
        <w:t xml:space="preserve">boori</w:t>
      </w:r>
    </w:p>
    <w:p>
      <w:r>
        <w:rPr>
          <w:b/>
        </w:rPr>
        <w:t xml:space="preserve">Esimerkki 6.447</w:t>
      </w:r>
    </w:p>
    <w:p>
      <w:r>
        <w:t xml:space="preserve">lehtiselleri</w:t>
      </w:r>
    </w:p>
    <w:p>
      <w:r>
        <w:rPr>
          <w:b/>
        </w:rPr>
        <w:t xml:space="preserve">Tulos</w:t>
      </w:r>
    </w:p>
    <w:p>
      <w:r>
        <w:t xml:space="preserve">jätä</w:t>
      </w:r>
    </w:p>
    <w:p>
      <w:r>
        <w:rPr>
          <w:b/>
        </w:rPr>
        <w:t xml:space="preserve">Esimerkki 6.448</w:t>
      </w:r>
    </w:p>
    <w:p>
      <w:r>
        <w:t xml:space="preserve">glykogeeni</w:t>
      </w:r>
    </w:p>
    <w:p>
      <w:r>
        <w:rPr>
          <w:b/>
        </w:rPr>
        <w:t xml:space="preserve">Tulos</w:t>
      </w:r>
    </w:p>
    <w:p>
      <w:r>
        <w:t xml:space="preserve">atomi</w:t>
      </w:r>
    </w:p>
    <w:p>
      <w:r>
        <w:rPr>
          <w:b/>
        </w:rPr>
        <w:t xml:space="preserve">Esimerkki 6.449</w:t>
      </w:r>
    </w:p>
    <w:p>
      <w:r>
        <w:t xml:space="preserve">alus</w:t>
      </w:r>
    </w:p>
    <w:p>
      <w:r>
        <w:rPr>
          <w:b/>
        </w:rPr>
        <w:t xml:space="preserve">Tulos</w:t>
      </w:r>
    </w:p>
    <w:p>
      <w:r>
        <w:t xml:space="preserve">lymfosyytit</w:t>
      </w:r>
    </w:p>
    <w:p>
      <w:r>
        <w:rPr>
          <w:b/>
        </w:rPr>
        <w:t xml:space="preserve">Esimerkki 6.450</w:t>
      </w:r>
    </w:p>
    <w:p>
      <w:r>
        <w:t xml:space="preserve">soija</w:t>
      </w:r>
    </w:p>
    <w:p>
      <w:r>
        <w:rPr>
          <w:b/>
        </w:rPr>
        <w:t xml:space="preserve">Tulos</w:t>
      </w:r>
    </w:p>
    <w:p>
      <w:r>
        <w:t xml:space="preserve">isoflavoni</w:t>
      </w:r>
    </w:p>
    <w:p>
      <w:r>
        <w:rPr>
          <w:b/>
        </w:rPr>
        <w:t xml:space="preserve">Esimerkki 6.451</w:t>
      </w:r>
    </w:p>
    <w:p>
      <w:r>
        <w:t xml:space="preserve">stafylokokki</w:t>
      </w:r>
    </w:p>
    <w:p>
      <w:r>
        <w:rPr>
          <w:b/>
        </w:rPr>
        <w:t xml:space="preserve">Tulos</w:t>
      </w:r>
    </w:p>
    <w:p>
      <w:r>
        <w:t xml:space="preserve">lippulaput</w:t>
      </w:r>
    </w:p>
    <w:p>
      <w:r>
        <w:rPr>
          <w:b/>
        </w:rPr>
        <w:t xml:space="preserve">Esimerkki 6.452</w:t>
      </w:r>
    </w:p>
    <w:p>
      <w:r>
        <w:t xml:space="preserve">kettu</w:t>
      </w:r>
    </w:p>
    <w:p>
      <w:r>
        <w:rPr>
          <w:b/>
        </w:rPr>
        <w:t xml:space="preserve">Tulos</w:t>
      </w:r>
    </w:p>
    <w:p>
      <w:r>
        <w:t xml:space="preserve">varvassuojus</w:t>
      </w:r>
    </w:p>
    <w:p>
      <w:r>
        <w:rPr>
          <w:b/>
        </w:rPr>
        <w:t xml:space="preserve">Esimerkki 6.453</w:t>
      </w:r>
    </w:p>
    <w:p>
      <w:r>
        <w:t xml:space="preserve">ankerias</w:t>
      </w:r>
    </w:p>
    <w:p>
      <w:r>
        <w:rPr>
          <w:b/>
        </w:rPr>
        <w:t xml:space="preserve">Tulos</w:t>
      </w:r>
    </w:p>
    <w:p>
      <w:r>
        <w:t xml:space="preserve">hammas</w:t>
      </w:r>
    </w:p>
    <w:p>
      <w:r>
        <w:rPr>
          <w:b/>
        </w:rPr>
        <w:t xml:space="preserve">Esimerkki 6.454</w:t>
      </w:r>
    </w:p>
    <w:p>
      <w:r>
        <w:t xml:space="preserve">prosessori</w:t>
      </w:r>
    </w:p>
    <w:p>
      <w:r>
        <w:rPr>
          <w:b/>
        </w:rPr>
        <w:t xml:space="preserve">Tulos</w:t>
      </w:r>
    </w:p>
    <w:p>
      <w:r>
        <w:t xml:space="preserve">putki</w:t>
      </w:r>
    </w:p>
    <w:p>
      <w:r>
        <w:rPr>
          <w:b/>
        </w:rPr>
        <w:t xml:space="preserve">Esimerkki 6.455</w:t>
      </w:r>
    </w:p>
    <w:p>
      <w:r>
        <w:t xml:space="preserve">keskiosa</w:t>
      </w:r>
    </w:p>
    <w:p>
      <w:r>
        <w:rPr>
          <w:b/>
        </w:rPr>
        <w:t xml:space="preserve">Tulos</w:t>
      </w:r>
    </w:p>
    <w:p>
      <w:r>
        <w:t xml:space="preserve">lihaskouristus</w:t>
      </w:r>
    </w:p>
    <w:p>
      <w:r>
        <w:rPr>
          <w:b/>
        </w:rPr>
        <w:t xml:space="preserve">Esimerkki 6.456</w:t>
      </w:r>
    </w:p>
    <w:p>
      <w:r>
        <w:t xml:space="preserve">verkkokalvon skannaus</w:t>
      </w:r>
    </w:p>
    <w:p>
      <w:r>
        <w:rPr>
          <w:b/>
        </w:rPr>
        <w:t xml:space="preserve">Tulos</w:t>
      </w:r>
    </w:p>
    <w:p>
      <w:r>
        <w:t xml:space="preserve">verisuoni</w:t>
      </w:r>
    </w:p>
    <w:p>
      <w:r>
        <w:rPr>
          <w:b/>
        </w:rPr>
        <w:t xml:space="preserve">Esimerkki 6.457</w:t>
      </w:r>
    </w:p>
    <w:p>
      <w:r>
        <w:t xml:space="preserve">marsu</w:t>
      </w:r>
    </w:p>
    <w:p>
      <w:r>
        <w:rPr>
          <w:b/>
        </w:rPr>
        <w:t xml:space="preserve">Tulos</w:t>
      </w:r>
    </w:p>
    <w:p>
      <w:r>
        <w:t xml:space="preserve">nelihammas</w:t>
      </w:r>
    </w:p>
    <w:p>
      <w:r>
        <w:rPr>
          <w:b/>
        </w:rPr>
        <w:t xml:space="preserve">Esimerkki 6.458</w:t>
      </w:r>
    </w:p>
    <w:p>
      <w:r>
        <w:t xml:space="preserve">tomaattikasvi</w:t>
      </w:r>
    </w:p>
    <w:p>
      <w:r>
        <w:rPr>
          <w:b/>
        </w:rPr>
        <w:t xml:space="preserve">Tulos</w:t>
      </w:r>
    </w:p>
    <w:p>
      <w:r>
        <w:t xml:space="preserve">kukka</w:t>
      </w:r>
    </w:p>
    <w:p>
      <w:r>
        <w:rPr>
          <w:b/>
        </w:rPr>
        <w:t xml:space="preserve">Esimerkki 6.459</w:t>
      </w:r>
    </w:p>
    <w:p>
      <w:r>
        <w:t xml:space="preserve">hengitys</w:t>
      </w:r>
    </w:p>
    <w:p>
      <w:r>
        <w:rPr>
          <w:b/>
        </w:rPr>
        <w:t xml:space="preserve">Tulos</w:t>
      </w:r>
    </w:p>
    <w:p>
      <w:r>
        <w:t xml:space="preserve">kalvo</w:t>
      </w:r>
    </w:p>
    <w:p>
      <w:r>
        <w:rPr>
          <w:b/>
        </w:rPr>
        <w:t xml:space="preserve">Esimerkki 6.460</w:t>
      </w:r>
    </w:p>
    <w:p>
      <w:r>
        <w:t xml:space="preserve">pureskelu</w:t>
      </w:r>
    </w:p>
    <w:p>
      <w:r>
        <w:rPr>
          <w:b/>
        </w:rPr>
        <w:t xml:space="preserve">Tulos</w:t>
      </w:r>
    </w:p>
    <w:p>
      <w:r>
        <w:t xml:space="preserve">sylki</w:t>
      </w:r>
    </w:p>
    <w:p>
      <w:r>
        <w:rPr>
          <w:b/>
        </w:rPr>
        <w:t xml:space="preserve">Esimerkki 6.461</w:t>
      </w:r>
    </w:p>
    <w:p>
      <w:r>
        <w:t xml:space="preserve">ihobiopsia</w:t>
      </w:r>
    </w:p>
    <w:p>
      <w:r>
        <w:rPr>
          <w:b/>
        </w:rPr>
        <w:t xml:space="preserve">Tulos</w:t>
      </w:r>
    </w:p>
    <w:p>
      <w:r>
        <w:t xml:space="preserve">paisua</w:t>
      </w:r>
    </w:p>
    <w:p>
      <w:r>
        <w:rPr>
          <w:b/>
        </w:rPr>
        <w:t xml:space="preserve">Esimerkki 6.462</w:t>
      </w:r>
    </w:p>
    <w:p>
      <w:r>
        <w:t xml:space="preserve">talamus</w:t>
      </w:r>
    </w:p>
    <w:p>
      <w:r>
        <w:rPr>
          <w:b/>
        </w:rPr>
        <w:t xml:space="preserve">Tulos</w:t>
      </w:r>
    </w:p>
    <w:p>
      <w:r>
        <w:t xml:space="preserve">punainen ydin</w:t>
      </w:r>
    </w:p>
    <w:p>
      <w:r>
        <w:rPr>
          <w:b/>
        </w:rPr>
        <w:t xml:space="preserve">Esimerkki 6.463</w:t>
      </w:r>
    </w:p>
    <w:p>
      <w:r>
        <w:t xml:space="preserve">kehittää kukka</w:t>
      </w:r>
    </w:p>
    <w:p>
      <w:r>
        <w:rPr>
          <w:b/>
        </w:rPr>
        <w:t xml:space="preserve">Tulos</w:t>
      </w:r>
    </w:p>
    <w:p>
      <w:r>
        <w:t xml:space="preserve">Sepal</w:t>
      </w:r>
    </w:p>
    <w:p>
      <w:r>
        <w:rPr>
          <w:b/>
        </w:rPr>
        <w:t xml:space="preserve">Esimerkki 6.464</w:t>
      </w:r>
    </w:p>
    <w:p>
      <w:r>
        <w:t xml:space="preserve">hyytelö</w:t>
      </w:r>
    </w:p>
    <w:p>
      <w:r>
        <w:rPr>
          <w:b/>
        </w:rPr>
        <w:t xml:space="preserve">Tulos</w:t>
      </w:r>
    </w:p>
    <w:p>
      <w:r>
        <w:t xml:space="preserve">suu</w:t>
      </w:r>
    </w:p>
    <w:p>
      <w:r>
        <w:rPr>
          <w:b/>
        </w:rPr>
        <w:t xml:space="preserve">Esimerkki 6.465</w:t>
      </w:r>
    </w:p>
    <w:p>
      <w:r>
        <w:t xml:space="preserve">kehitys</w:t>
      </w:r>
    </w:p>
    <w:p>
      <w:r>
        <w:rPr>
          <w:b/>
        </w:rPr>
        <w:t xml:space="preserve">Tulos</w:t>
      </w:r>
    </w:p>
    <w:p>
      <w:r>
        <w:t xml:space="preserve">selkäpuolen haiman silmu</w:t>
      </w:r>
    </w:p>
    <w:p>
      <w:r>
        <w:rPr>
          <w:b/>
        </w:rPr>
        <w:t xml:space="preserve">Esimerkki 6.466</w:t>
      </w:r>
    </w:p>
    <w:p>
      <w:r>
        <w:t xml:space="preserve">whitetail</w:t>
      </w:r>
    </w:p>
    <w:p>
      <w:r>
        <w:rPr>
          <w:b/>
        </w:rPr>
        <w:t xml:space="preserve">Tulos</w:t>
      </w:r>
    </w:p>
    <w:p>
      <w:r>
        <w:t xml:space="preserve">otsa ihon rauhanen</w:t>
      </w:r>
    </w:p>
    <w:p>
      <w:r>
        <w:rPr>
          <w:b/>
        </w:rPr>
        <w:t xml:space="preserve">Esimerkki 6.467</w:t>
      </w:r>
    </w:p>
    <w:p>
      <w:r>
        <w:t xml:space="preserve">aminohappo</w:t>
      </w:r>
    </w:p>
    <w:p>
      <w:r>
        <w:rPr>
          <w:b/>
        </w:rPr>
        <w:t xml:space="preserve">Tulos</w:t>
      </w:r>
    </w:p>
    <w:p>
      <w:r>
        <w:t xml:space="preserve">rikkiatomi</w:t>
      </w:r>
    </w:p>
    <w:p>
      <w:r>
        <w:rPr>
          <w:b/>
        </w:rPr>
        <w:t xml:space="preserve">Esimerkki 6.468</w:t>
      </w:r>
    </w:p>
    <w:p>
      <w:r>
        <w:t xml:space="preserve">riisimaito</w:t>
      </w:r>
    </w:p>
    <w:p>
      <w:r>
        <w:rPr>
          <w:b/>
        </w:rPr>
        <w:t xml:space="preserve">Tulos</w:t>
      </w:r>
    </w:p>
    <w:p>
      <w:r>
        <w:t xml:space="preserve">suola</w:t>
      </w:r>
    </w:p>
    <w:p>
      <w:r>
        <w:rPr>
          <w:b/>
        </w:rPr>
        <w:t xml:space="preserve">Esimerkki 6.469</w:t>
      </w:r>
    </w:p>
    <w:p>
      <w:r>
        <w:t xml:space="preserve">proteiiniseos</w:t>
      </w:r>
    </w:p>
    <w:p>
      <w:r>
        <w:rPr>
          <w:b/>
        </w:rPr>
        <w:t xml:space="preserve">Tulos</w:t>
      </w:r>
    </w:p>
    <w:p>
      <w:r>
        <w:t xml:space="preserve">polypeptidiketju</w:t>
      </w:r>
    </w:p>
    <w:p>
      <w:r>
        <w:rPr>
          <w:b/>
        </w:rPr>
        <w:t xml:space="preserve">Esimerkki 6.470</w:t>
      </w:r>
    </w:p>
    <w:p>
      <w:r>
        <w:t xml:space="preserve">häkki</w:t>
      </w:r>
    </w:p>
    <w:p>
      <w:r>
        <w:rPr>
          <w:b/>
        </w:rPr>
        <w:t xml:space="preserve">Tulos</w:t>
      </w:r>
    </w:p>
    <w:p>
      <w:r>
        <w:t xml:space="preserve">vuodevaatteet</w:t>
      </w:r>
    </w:p>
    <w:p>
      <w:r>
        <w:rPr>
          <w:b/>
        </w:rPr>
        <w:t xml:space="preserve">Esimerkki 6.471</w:t>
      </w:r>
    </w:p>
    <w:p>
      <w:r>
        <w:t xml:space="preserve">Lehtisammal</w:t>
      </w:r>
    </w:p>
    <w:p>
      <w:r>
        <w:rPr>
          <w:b/>
        </w:rPr>
        <w:t xml:space="preserve">Tulos</w:t>
      </w:r>
    </w:p>
    <w:p>
      <w:r>
        <w:t xml:space="preserve">haara juurakko</w:t>
      </w:r>
    </w:p>
    <w:p>
      <w:r>
        <w:rPr>
          <w:b/>
        </w:rPr>
        <w:t xml:space="preserve">Esimerkki 6.472</w:t>
      </w:r>
    </w:p>
    <w:p>
      <w:r>
        <w:t xml:space="preserve">asia</w:t>
      </w:r>
    </w:p>
    <w:p>
      <w:r>
        <w:rPr>
          <w:b/>
        </w:rPr>
        <w:t xml:space="preserve">Tulos</w:t>
      </w:r>
    </w:p>
    <w:p>
      <w:r>
        <w:t xml:space="preserve">lanka</w:t>
      </w:r>
    </w:p>
    <w:p>
      <w:r>
        <w:rPr>
          <w:b/>
        </w:rPr>
        <w:t xml:space="preserve">Esimerkki 6.473</w:t>
      </w:r>
    </w:p>
    <w:p>
      <w:r>
        <w:t xml:space="preserve">mantis</w:t>
      </w:r>
    </w:p>
    <w:p>
      <w:r>
        <w:rPr>
          <w:b/>
        </w:rPr>
        <w:t xml:space="preserve">Tulos</w:t>
      </w:r>
    </w:p>
    <w:p>
      <w:r>
        <w:t xml:space="preserve">Jalka</w:t>
      </w:r>
    </w:p>
    <w:p>
      <w:r>
        <w:rPr>
          <w:b/>
        </w:rPr>
        <w:t xml:space="preserve">Esimerkki 6.474</w:t>
      </w:r>
    </w:p>
    <w:p>
      <w:r>
        <w:t xml:space="preserve">neuroni</w:t>
      </w:r>
    </w:p>
    <w:p>
      <w:r>
        <w:rPr>
          <w:b/>
        </w:rPr>
        <w:t xml:space="preserve">Tulos</w:t>
      </w:r>
    </w:p>
    <w:p>
      <w:r>
        <w:t xml:space="preserve">keho</w:t>
      </w:r>
    </w:p>
    <w:p>
      <w:r>
        <w:rPr>
          <w:b/>
        </w:rPr>
        <w:t xml:space="preserve">Esimerkki 6.475</w:t>
      </w:r>
    </w:p>
    <w:p>
      <w:r>
        <w:t xml:space="preserve">punainen liha</w:t>
      </w:r>
    </w:p>
    <w:p>
      <w:r>
        <w:rPr>
          <w:b/>
        </w:rPr>
        <w:t xml:space="preserve">Tulos</w:t>
      </w:r>
    </w:p>
    <w:p>
      <w:r>
        <w:t xml:space="preserve">tyydyttynyt rasva</w:t>
      </w:r>
    </w:p>
    <w:p>
      <w:r>
        <w:rPr>
          <w:b/>
        </w:rPr>
        <w:t xml:space="preserve">Esimerkki 6.476</w:t>
      </w:r>
    </w:p>
    <w:p>
      <w:r>
        <w:t xml:space="preserve">ketju</w:t>
      </w:r>
    </w:p>
    <w:p>
      <w:r>
        <w:rPr>
          <w:b/>
        </w:rPr>
        <w:t xml:space="preserve">Tulos</w:t>
      </w:r>
    </w:p>
    <w:p>
      <w:r>
        <w:t xml:space="preserve">Niitti</w:t>
      </w:r>
    </w:p>
    <w:p>
      <w:r>
        <w:rPr>
          <w:b/>
        </w:rPr>
        <w:t xml:space="preserve">Esimerkki 6.477</w:t>
      </w:r>
    </w:p>
    <w:p>
      <w:r>
        <w:t xml:space="preserve">kolloidinen seos</w:t>
      </w:r>
    </w:p>
    <w:p>
      <w:r>
        <w:rPr>
          <w:b/>
        </w:rPr>
        <w:t xml:space="preserve">Tulos</w:t>
      </w:r>
    </w:p>
    <w:p>
      <w:r>
        <w:t xml:space="preserve">hiukkanen</w:t>
      </w:r>
    </w:p>
    <w:p>
      <w:r>
        <w:rPr>
          <w:b/>
        </w:rPr>
        <w:t xml:space="preserve">Esimerkki 6.478</w:t>
      </w:r>
    </w:p>
    <w:p>
      <w:r>
        <w:t xml:space="preserve">pieni kuoppa</w:t>
      </w:r>
    </w:p>
    <w:p>
      <w:r>
        <w:rPr>
          <w:b/>
        </w:rPr>
        <w:t xml:space="preserve">Tulos</w:t>
      </w:r>
    </w:p>
    <w:p>
      <w:r>
        <w:t xml:space="preserve">center</w:t>
      </w:r>
    </w:p>
    <w:p>
      <w:r>
        <w:rPr>
          <w:b/>
        </w:rPr>
        <w:t xml:space="preserve">Esimerkki 6.479</w:t>
      </w:r>
    </w:p>
    <w:p>
      <w:r>
        <w:t xml:space="preserve">oranki</w:t>
      </w:r>
    </w:p>
    <w:p>
      <w:r>
        <w:rPr>
          <w:b/>
        </w:rPr>
        <w:t xml:space="preserve">Tulos</w:t>
      </w:r>
    </w:p>
    <w:p>
      <w:r>
        <w:t xml:space="preserve">kaksi jalkaa</w:t>
      </w:r>
    </w:p>
    <w:p>
      <w:r>
        <w:rPr>
          <w:b/>
        </w:rPr>
        <w:t xml:space="preserve">Esimerkki 6.480</w:t>
      </w:r>
    </w:p>
    <w:p>
      <w:r>
        <w:t xml:space="preserve">hiekkaranta</w:t>
      </w:r>
    </w:p>
    <w:p>
      <w:r>
        <w:rPr>
          <w:b/>
        </w:rPr>
        <w:t xml:space="preserve">Tulos</w:t>
      </w:r>
    </w:p>
    <w:p>
      <w:r>
        <w:t xml:space="preserve">hiekka</w:t>
      </w:r>
    </w:p>
    <w:p>
      <w:r>
        <w:rPr>
          <w:b/>
        </w:rPr>
        <w:t xml:space="preserve">Esimerkki 6.481</w:t>
      </w:r>
    </w:p>
    <w:p>
      <w:r>
        <w:t xml:space="preserve">seinä</w:t>
      </w:r>
    </w:p>
    <w:p>
      <w:r>
        <w:rPr>
          <w:b/>
        </w:rPr>
        <w:t xml:space="preserve">Tulos</w:t>
      </w:r>
    </w:p>
    <w:p>
      <w:r>
        <w:t xml:space="preserve">rasvakertymä</w:t>
      </w:r>
    </w:p>
    <w:p>
      <w:r>
        <w:rPr>
          <w:b/>
        </w:rPr>
        <w:t xml:space="preserve">Esimerkki 6.482</w:t>
      </w:r>
    </w:p>
    <w:p>
      <w:r>
        <w:t xml:space="preserve">loon</w:t>
      </w:r>
    </w:p>
    <w:p>
      <w:r>
        <w:rPr>
          <w:b/>
        </w:rPr>
        <w:t xml:space="preserve">Tulos</w:t>
      </w:r>
    </w:p>
    <w:p>
      <w:r>
        <w:t xml:space="preserve">verkkomainen varvas</w:t>
      </w:r>
    </w:p>
    <w:p>
      <w:r>
        <w:rPr>
          <w:b/>
        </w:rPr>
        <w:t xml:space="preserve">Esimerkki 6.483</w:t>
      </w:r>
    </w:p>
    <w:p>
      <w:r>
        <w:t xml:space="preserve">laama</w:t>
      </w:r>
    </w:p>
    <w:p>
      <w:r>
        <w:rPr>
          <w:b/>
        </w:rPr>
        <w:t xml:space="preserve">Tulos</w:t>
      </w:r>
    </w:p>
    <w:p>
      <w:r>
        <w:t xml:space="preserve">takaisin</w:t>
      </w:r>
    </w:p>
    <w:p>
      <w:r>
        <w:rPr>
          <w:b/>
        </w:rPr>
        <w:t xml:space="preserve">Esimerkki 6.484</w:t>
      </w:r>
    </w:p>
    <w:p>
      <w:r>
        <w:t xml:space="preserve">lehden puoliväli - kylkiluu</w:t>
      </w:r>
    </w:p>
    <w:p>
      <w:r>
        <w:rPr>
          <w:b/>
        </w:rPr>
        <w:t xml:space="preserve">Tulos</w:t>
      </w:r>
    </w:p>
    <w:p>
      <w:r>
        <w:t xml:space="preserve">yksi tai useampi hammas</w:t>
      </w:r>
    </w:p>
    <w:p>
      <w:r>
        <w:rPr>
          <w:b/>
        </w:rPr>
        <w:t xml:space="preserve">Esimerkki 6.485</w:t>
      </w:r>
    </w:p>
    <w:p>
      <w:r>
        <w:t xml:space="preserve">ydin</w:t>
      </w:r>
    </w:p>
    <w:p>
      <w:r>
        <w:rPr>
          <w:b/>
        </w:rPr>
        <w:t xml:space="preserve">Tulos</w:t>
      </w:r>
    </w:p>
    <w:p>
      <w:r>
        <w:t xml:space="preserve">yksi tai protoni</w:t>
      </w:r>
    </w:p>
    <w:p>
      <w:r>
        <w:rPr>
          <w:b/>
        </w:rPr>
        <w:t xml:space="preserve">Esimerkki 6.486</w:t>
      </w:r>
    </w:p>
    <w:p>
      <w:r>
        <w:t xml:space="preserve">työntöhihna</w:t>
      </w:r>
    </w:p>
    <w:p>
      <w:r>
        <w:rPr>
          <w:b/>
        </w:rPr>
        <w:t xml:space="preserve">Tulos</w:t>
      </w:r>
    </w:p>
    <w:p>
      <w:r>
        <w:t xml:space="preserve">vaipat</w:t>
      </w:r>
    </w:p>
    <w:p>
      <w:r>
        <w:rPr>
          <w:b/>
        </w:rPr>
        <w:t xml:space="preserve">Esimerkki 6.487</w:t>
      </w:r>
    </w:p>
    <w:p>
      <w:r>
        <w:t xml:space="preserve">merisimpukka</w:t>
      </w:r>
    </w:p>
    <w:p>
      <w:r>
        <w:rPr>
          <w:b/>
        </w:rPr>
        <w:t xml:space="preserve">Tulos</w:t>
      </w:r>
    </w:p>
    <w:p>
      <w:r>
        <w:t xml:space="preserve">sylkirauhanen</w:t>
      </w:r>
    </w:p>
    <w:p>
      <w:r>
        <w:rPr>
          <w:b/>
        </w:rPr>
        <w:t xml:space="preserve">Esimerkki 6.488</w:t>
      </w:r>
    </w:p>
    <w:p>
      <w:r>
        <w:t xml:space="preserve">lääke</w:t>
      </w:r>
    </w:p>
    <w:p>
      <w:r>
        <w:rPr>
          <w:b/>
        </w:rPr>
        <w:t xml:space="preserve">Tulos</w:t>
      </w:r>
    </w:p>
    <w:p>
      <w:r>
        <w:t xml:space="preserve">selkäranka</w:t>
      </w:r>
    </w:p>
    <w:p>
      <w:r>
        <w:rPr>
          <w:b/>
        </w:rPr>
        <w:t xml:space="preserve">Esimerkki 6.489</w:t>
      </w:r>
    </w:p>
    <w:p>
      <w:r>
        <w:t xml:space="preserve">banaani</w:t>
      </w:r>
    </w:p>
    <w:p>
      <w:r>
        <w:rPr>
          <w:b/>
        </w:rPr>
        <w:t xml:space="preserve">Tulos</w:t>
      </w:r>
    </w:p>
    <w:p>
      <w:r>
        <w:t xml:space="preserve">kalium</w:t>
      </w:r>
    </w:p>
    <w:p>
      <w:r>
        <w:rPr>
          <w:b/>
        </w:rPr>
        <w:t xml:space="preserve">Esimerkki 6.490</w:t>
      </w:r>
    </w:p>
    <w:p>
      <w:r>
        <w:t xml:space="preserve">vesijää</w:t>
      </w:r>
    </w:p>
    <w:p>
      <w:r>
        <w:rPr>
          <w:b/>
        </w:rPr>
        <w:t xml:space="preserve">Tulos</w:t>
      </w:r>
    </w:p>
    <w:p>
      <w:r>
        <w:t xml:space="preserve">vety</w:t>
      </w:r>
    </w:p>
    <w:p>
      <w:r>
        <w:rPr>
          <w:b/>
        </w:rPr>
        <w:t xml:space="preserve">Esimerkki 6.491</w:t>
      </w:r>
    </w:p>
    <w:p>
      <w:r>
        <w:t xml:space="preserve">live-juttu</w:t>
      </w:r>
    </w:p>
    <w:p>
      <w:r>
        <w:rPr>
          <w:b/>
        </w:rPr>
        <w:t xml:space="preserve">Tulos</w:t>
      </w:r>
    </w:p>
    <w:p>
      <w:r>
        <w:t xml:space="preserve">tiedot</w:t>
      </w:r>
    </w:p>
    <w:p>
      <w:r>
        <w:rPr>
          <w:b/>
        </w:rPr>
        <w:t xml:space="preserve">Esimerkki 6.492</w:t>
      </w:r>
    </w:p>
    <w:p>
      <w:r>
        <w:t xml:space="preserve">top</w:t>
      </w:r>
    </w:p>
    <w:p>
      <w:r>
        <w:rPr>
          <w:b/>
        </w:rPr>
        <w:t xml:space="preserve">Tulos</w:t>
      </w:r>
    </w:p>
    <w:p>
      <w:r>
        <w:t xml:space="preserve">hiiliatomi</w:t>
      </w:r>
    </w:p>
    <w:p>
      <w:r>
        <w:rPr>
          <w:b/>
        </w:rPr>
        <w:t xml:space="preserve">Esimerkki 6.493</w:t>
      </w:r>
    </w:p>
    <w:p>
      <w:r>
        <w:t xml:space="preserve">henkitorvi</w:t>
      </w:r>
    </w:p>
    <w:p>
      <w:r>
        <w:rPr>
          <w:b/>
        </w:rPr>
        <w:t xml:space="preserve">Tulos</w:t>
      </w:r>
    </w:p>
    <w:p>
      <w:r>
        <w:t xml:space="preserve">hyaliinirusto</w:t>
      </w:r>
    </w:p>
    <w:p>
      <w:r>
        <w:rPr>
          <w:b/>
        </w:rPr>
        <w:t xml:space="preserve">Esimerkki 6.494</w:t>
      </w:r>
    </w:p>
    <w:p>
      <w:r>
        <w:t xml:space="preserve">etikka</w:t>
      </w:r>
    </w:p>
    <w:p>
      <w:r>
        <w:rPr>
          <w:b/>
        </w:rPr>
        <w:t xml:space="preserve">Tulos</w:t>
      </w:r>
    </w:p>
    <w:p>
      <w:r>
        <w:t xml:space="preserve">sitruunahappo</w:t>
      </w:r>
    </w:p>
    <w:p>
      <w:r>
        <w:rPr>
          <w:b/>
        </w:rPr>
        <w:t xml:space="preserve">Esimerkki 6.495</w:t>
      </w:r>
    </w:p>
    <w:p>
      <w:r>
        <w:t xml:space="preserve">sidekudos</w:t>
      </w:r>
    </w:p>
    <w:p>
      <w:r>
        <w:rPr>
          <w:b/>
        </w:rPr>
        <w:t xml:space="preserve">Tulos</w:t>
      </w:r>
    </w:p>
    <w:p>
      <w:r>
        <w:t xml:space="preserve">plasma</w:t>
      </w:r>
    </w:p>
    <w:p>
      <w:r>
        <w:rPr>
          <w:b/>
        </w:rPr>
        <w:t xml:space="preserve">Esimerkki 6.496</w:t>
      </w:r>
    </w:p>
    <w:p>
      <w:r>
        <w:t xml:space="preserve">Damask</w:t>
      </w:r>
    </w:p>
    <w:p>
      <w:r>
        <w:rPr>
          <w:b/>
        </w:rPr>
        <w:t xml:space="preserve">Tulos</w:t>
      </w:r>
    </w:p>
    <w:p>
      <w:r>
        <w:t xml:space="preserve">piikki</w:t>
      </w:r>
    </w:p>
    <w:p>
      <w:r>
        <w:rPr>
          <w:b/>
        </w:rPr>
        <w:t xml:space="preserve">Esimerkki 6.497</w:t>
      </w:r>
    </w:p>
    <w:p>
      <w:r>
        <w:t xml:space="preserve">mum</w:t>
      </w:r>
    </w:p>
    <w:p>
      <w:r>
        <w:rPr>
          <w:b/>
        </w:rPr>
        <w:t xml:space="preserve">Tulos</w:t>
      </w:r>
    </w:p>
    <w:p>
      <w:r>
        <w:t xml:space="preserve">jätä</w:t>
      </w:r>
    </w:p>
    <w:p>
      <w:r>
        <w:rPr>
          <w:b/>
        </w:rPr>
        <w:t xml:space="preserve">Esimerkki 6.498</w:t>
      </w:r>
    </w:p>
    <w:p>
      <w:r>
        <w:t xml:space="preserve">leuka</w:t>
      </w:r>
    </w:p>
    <w:p>
      <w:r>
        <w:rPr>
          <w:b/>
        </w:rPr>
        <w:t xml:space="preserve">Tulos</w:t>
      </w:r>
    </w:p>
    <w:p>
      <w:r>
        <w:t xml:space="preserve">viikset</w:t>
      </w:r>
    </w:p>
    <w:p>
      <w:r>
        <w:rPr>
          <w:b/>
        </w:rPr>
        <w:t xml:space="preserve">Esimerkki 6.499</w:t>
      </w:r>
    </w:p>
    <w:p>
      <w:r>
        <w:t xml:space="preserve">kurkku</w:t>
      </w:r>
    </w:p>
    <w:p>
      <w:r>
        <w:rPr>
          <w:b/>
        </w:rPr>
        <w:t xml:space="preserve">Tulos</w:t>
      </w:r>
    </w:p>
    <w:p>
      <w:r>
        <w:t xml:space="preserve">kukka</w:t>
      </w:r>
    </w:p>
    <w:p>
      <w:r>
        <w:rPr>
          <w:b/>
        </w:rPr>
        <w:t xml:space="preserve">Esimerkki 6.500</w:t>
      </w:r>
    </w:p>
    <w:p>
      <w:r>
        <w:t xml:space="preserve">reilusti pää</w:t>
      </w:r>
    </w:p>
    <w:p>
      <w:r>
        <w:rPr>
          <w:b/>
        </w:rPr>
        <w:t xml:space="preserve">Tulos</w:t>
      </w:r>
    </w:p>
    <w:p>
      <w:r>
        <w:t xml:space="preserve">pistekorva</w:t>
      </w:r>
    </w:p>
    <w:p>
      <w:r>
        <w:rPr>
          <w:b/>
        </w:rPr>
        <w:t xml:space="preserve">Esimerkki 6.501</w:t>
      </w:r>
    </w:p>
    <w:p>
      <w:r>
        <w:t xml:space="preserve">sarvikuono</w:t>
      </w:r>
    </w:p>
    <w:p>
      <w:r>
        <w:rPr>
          <w:b/>
        </w:rPr>
        <w:t xml:space="preserve">Tulos</w:t>
      </w:r>
    </w:p>
    <w:p>
      <w:r>
        <w:t xml:space="preserve">huuli</w:t>
      </w:r>
    </w:p>
    <w:p>
      <w:r>
        <w:rPr>
          <w:b/>
        </w:rPr>
        <w:t xml:space="preserve">Esimerkki 6.502</w:t>
      </w:r>
    </w:p>
    <w:p>
      <w:r>
        <w:t xml:space="preserve">salamanterin toukka</w:t>
      </w:r>
    </w:p>
    <w:p>
      <w:r>
        <w:rPr>
          <w:b/>
        </w:rPr>
        <w:t xml:space="preserve">Tulos</w:t>
      </w:r>
    </w:p>
    <w:p>
      <w:r>
        <w:t xml:space="preserve">Kouru</w:t>
      </w:r>
    </w:p>
    <w:p>
      <w:r>
        <w:rPr>
          <w:b/>
        </w:rPr>
        <w:t xml:space="preserve">Esimerkki 6.503</w:t>
      </w:r>
    </w:p>
    <w:p>
      <w:r>
        <w:t xml:space="preserve">sammakkoeläin</w:t>
      </w:r>
    </w:p>
    <w:p>
      <w:r>
        <w:rPr>
          <w:b/>
        </w:rPr>
        <w:t xml:space="preserve">Tulos</w:t>
      </w:r>
    </w:p>
    <w:p>
      <w:r>
        <w:t xml:space="preserve">kieli</w:t>
      </w:r>
    </w:p>
    <w:p>
      <w:r>
        <w:rPr>
          <w:b/>
        </w:rPr>
        <w:t xml:space="preserve">Esimerkki 6.504</w:t>
      </w:r>
    </w:p>
    <w:p>
      <w:r>
        <w:t xml:space="preserve">kelta-oranssi</w:t>
      </w:r>
    </w:p>
    <w:p>
      <w:r>
        <w:rPr>
          <w:b/>
        </w:rPr>
        <w:t xml:space="preserve">Tulos</w:t>
      </w:r>
    </w:p>
    <w:p>
      <w:r>
        <w:t xml:space="preserve">raita</w:t>
      </w:r>
    </w:p>
    <w:p>
      <w:r>
        <w:rPr>
          <w:b/>
        </w:rPr>
        <w:t xml:space="preserve">Esimerkki 6.505</w:t>
      </w:r>
    </w:p>
    <w:p>
      <w:r>
        <w:t xml:space="preserve">hyvin elävä organismi</w:t>
      </w:r>
    </w:p>
    <w:p>
      <w:r>
        <w:rPr>
          <w:b/>
        </w:rPr>
        <w:t xml:space="preserve">Tulos</w:t>
      </w:r>
    </w:p>
    <w:p>
      <w:r>
        <w:t xml:space="preserve">atomi</w:t>
      </w:r>
    </w:p>
    <w:p>
      <w:r>
        <w:rPr>
          <w:b/>
        </w:rPr>
        <w:t xml:space="preserve">Esimerkki 6.506</w:t>
      </w:r>
    </w:p>
    <w:p>
      <w:r>
        <w:t xml:space="preserve">koralli</w:t>
      </w:r>
    </w:p>
    <w:p>
      <w:r>
        <w:rPr>
          <w:b/>
        </w:rPr>
        <w:t xml:space="preserve">Tulos</w:t>
      </w:r>
    </w:p>
    <w:p>
      <w:r>
        <w:t xml:space="preserve">nuppi</w:t>
      </w:r>
    </w:p>
    <w:p>
      <w:r>
        <w:rPr>
          <w:b/>
        </w:rPr>
        <w:t xml:space="preserve">Esimerkki 6.507</w:t>
      </w:r>
    </w:p>
    <w:p>
      <w:r>
        <w:t xml:space="preserve">keskustähti</w:t>
      </w:r>
    </w:p>
    <w:p>
      <w:r>
        <w:rPr>
          <w:b/>
        </w:rPr>
        <w:t xml:space="preserve">Tulos</w:t>
      </w:r>
    </w:p>
    <w:p>
      <w:r>
        <w:t xml:space="preserve">pinta</w:t>
      </w:r>
    </w:p>
    <w:p>
      <w:r>
        <w:rPr>
          <w:b/>
        </w:rPr>
        <w:t xml:space="preserve">Esimerkki 6.508</w:t>
      </w:r>
    </w:p>
    <w:p>
      <w:r>
        <w:t xml:space="preserve">akaatti</w:t>
      </w:r>
    </w:p>
    <w:p>
      <w:r>
        <w:rPr>
          <w:b/>
        </w:rPr>
        <w:t xml:space="preserve">Tulos</w:t>
      </w:r>
    </w:p>
    <w:p>
      <w:r>
        <w:t xml:space="preserve">kvartsikide</w:t>
      </w:r>
    </w:p>
    <w:p>
      <w:r>
        <w:rPr>
          <w:b/>
        </w:rPr>
        <w:t xml:space="preserve">Esimerkki 6.509</w:t>
      </w:r>
    </w:p>
    <w:p>
      <w:r>
        <w:t xml:space="preserve">jyrsijä</w:t>
      </w:r>
    </w:p>
    <w:p>
      <w:r>
        <w:rPr>
          <w:b/>
        </w:rPr>
        <w:t xml:space="preserve">Tulos</w:t>
      </w:r>
    </w:p>
    <w:p>
      <w:r>
        <w:t xml:space="preserve">suu</w:t>
      </w:r>
    </w:p>
    <w:p>
      <w:r>
        <w:rPr>
          <w:b/>
        </w:rPr>
        <w:t xml:space="preserve">Esimerkki 6.510</w:t>
      </w:r>
    </w:p>
    <w:p>
      <w:r>
        <w:t xml:space="preserve">kasvihuoneilmiö</w:t>
      </w:r>
    </w:p>
    <w:p>
      <w:r>
        <w:rPr>
          <w:b/>
        </w:rPr>
        <w:t xml:space="preserve">Tulos</w:t>
      </w:r>
    </w:p>
    <w:p>
      <w:r>
        <w:t xml:space="preserve">vesihöyry</w:t>
      </w:r>
    </w:p>
    <w:p>
      <w:r>
        <w:rPr>
          <w:b/>
        </w:rPr>
        <w:t xml:space="preserve">Esimerkki 6.511</w:t>
      </w:r>
    </w:p>
    <w:p>
      <w:r>
        <w:t xml:space="preserve">hikirauhanen</w:t>
      </w:r>
    </w:p>
    <w:p>
      <w:r>
        <w:rPr>
          <w:b/>
        </w:rPr>
        <w:t xml:space="preserve">Tulos</w:t>
      </w:r>
    </w:p>
    <w:p>
      <w:r>
        <w:t xml:space="preserve">hiki</w:t>
      </w:r>
    </w:p>
    <w:p>
      <w:r>
        <w:rPr>
          <w:b/>
        </w:rPr>
        <w:t xml:space="preserve">Esimerkki 6.512</w:t>
      </w:r>
    </w:p>
    <w:p>
      <w:r>
        <w:t xml:space="preserve">sycamore</w:t>
      </w:r>
    </w:p>
    <w:p>
      <w:r>
        <w:rPr>
          <w:b/>
        </w:rPr>
        <w:t xml:space="preserve">Tulos</w:t>
      </w:r>
    </w:p>
    <w:p>
      <w:r>
        <w:t xml:space="preserve">jätä</w:t>
      </w:r>
    </w:p>
    <w:p>
      <w:r>
        <w:rPr>
          <w:b/>
        </w:rPr>
        <w:t xml:space="preserve">Esimerkki 6.513</w:t>
      </w:r>
    </w:p>
    <w:p>
      <w:r>
        <w:t xml:space="preserve">energiakokoonpano</w:t>
      </w:r>
    </w:p>
    <w:p>
      <w:r>
        <w:rPr>
          <w:b/>
        </w:rPr>
        <w:t xml:space="preserve">Tulos</w:t>
      </w:r>
    </w:p>
    <w:p>
      <w:r>
        <w:t xml:space="preserve">hiili</w:t>
      </w:r>
    </w:p>
    <w:p>
      <w:r>
        <w:rPr>
          <w:b/>
        </w:rPr>
        <w:t xml:space="preserve">Esimerkki 6.514</w:t>
      </w:r>
    </w:p>
    <w:p>
      <w:r>
        <w:t xml:space="preserve">porkkanamehu</w:t>
      </w:r>
    </w:p>
    <w:p>
      <w:r>
        <w:rPr>
          <w:b/>
        </w:rPr>
        <w:t xml:space="preserve">Tulos</w:t>
      </w:r>
    </w:p>
    <w:p>
      <w:r>
        <w:t xml:space="preserve">beetakaroteeni</w:t>
      </w:r>
    </w:p>
    <w:p>
      <w:r>
        <w:rPr>
          <w:b/>
        </w:rPr>
        <w:t xml:space="preserve">Esimerkki 6.515</w:t>
      </w:r>
    </w:p>
    <w:p>
      <w:r>
        <w:t xml:space="preserve">Rikki</w:t>
      </w:r>
    </w:p>
    <w:p>
      <w:r>
        <w:rPr>
          <w:b/>
        </w:rPr>
        <w:t xml:space="preserve">Tulos</w:t>
      </w:r>
    </w:p>
    <w:p>
      <w:r>
        <w:t xml:space="preserve">kuusi , seitsemän , kahdeksan ja kymmenen atomia</w:t>
      </w:r>
    </w:p>
    <w:p>
      <w:r>
        <w:rPr>
          <w:b/>
        </w:rPr>
        <w:t xml:space="preserve">Esimerkki 6.516</w:t>
      </w:r>
    </w:p>
    <w:p>
      <w:r>
        <w:t xml:space="preserve">Stinger-putki</w:t>
      </w:r>
    </w:p>
    <w:p>
      <w:r>
        <w:rPr>
          <w:b/>
        </w:rPr>
        <w:t xml:space="preserve">Tulos</w:t>
      </w:r>
    </w:p>
    <w:p>
      <w:r>
        <w:t xml:space="preserve">kasvu</w:t>
      </w:r>
    </w:p>
    <w:p>
      <w:r>
        <w:rPr>
          <w:b/>
        </w:rPr>
        <w:t xml:space="preserve">Esimerkki 6.517</w:t>
      </w:r>
    </w:p>
    <w:p>
      <w:r>
        <w:t xml:space="preserve">keisaripingviini</w:t>
      </w:r>
    </w:p>
    <w:p>
      <w:r>
        <w:rPr>
          <w:b/>
        </w:rPr>
        <w:t xml:space="preserve">Tulos</w:t>
      </w:r>
    </w:p>
    <w:p>
      <w:r>
        <w:t xml:space="preserve">iho</w:t>
      </w:r>
    </w:p>
    <w:p>
      <w:r>
        <w:rPr>
          <w:b/>
        </w:rPr>
        <w:t xml:space="preserve">Esimerkki 6.518</w:t>
      </w:r>
    </w:p>
    <w:p>
      <w:r>
        <w:t xml:space="preserve">lampaat</w:t>
      </w:r>
    </w:p>
    <w:p>
      <w:r>
        <w:rPr>
          <w:b/>
        </w:rPr>
        <w:t xml:space="preserve">Tulos</w:t>
      </w:r>
    </w:p>
    <w:p>
      <w:r>
        <w:t xml:space="preserve">kallo</w:t>
      </w:r>
    </w:p>
    <w:p>
      <w:r>
        <w:rPr>
          <w:b/>
        </w:rPr>
        <w:t xml:space="preserve">Esimerkki 6.519</w:t>
      </w:r>
    </w:p>
    <w:p>
      <w:r>
        <w:t xml:space="preserve">lintu</w:t>
      </w:r>
    </w:p>
    <w:p>
      <w:r>
        <w:rPr>
          <w:b/>
        </w:rPr>
        <w:t xml:space="preserve">Tulos</w:t>
      </w:r>
    </w:p>
    <w:p>
      <w:r>
        <w:t xml:space="preserve">talon</w:t>
      </w:r>
    </w:p>
    <w:p>
      <w:r>
        <w:rPr>
          <w:b/>
        </w:rPr>
        <w:t xml:space="preserve">Esimerkki 6.520</w:t>
      </w:r>
    </w:p>
    <w:p>
      <w:r>
        <w:t xml:space="preserve">leuka</w:t>
      </w:r>
    </w:p>
    <w:p>
      <w:r>
        <w:rPr>
          <w:b/>
        </w:rPr>
        <w:t xml:space="preserve">Tulos</w:t>
      </w:r>
    </w:p>
    <w:p>
      <w:r>
        <w:t xml:space="preserve">yksi luu</w:t>
      </w:r>
    </w:p>
    <w:p>
      <w:r>
        <w:rPr>
          <w:b/>
        </w:rPr>
        <w:t xml:space="preserve">Esimerkki 6.521</w:t>
      </w:r>
    </w:p>
    <w:p>
      <w:r>
        <w:t xml:space="preserve">sähköparranajokone</w:t>
      </w:r>
    </w:p>
    <w:p>
      <w:r>
        <w:rPr>
          <w:b/>
        </w:rPr>
        <w:t xml:space="preserve">Tulos</w:t>
      </w:r>
    </w:p>
    <w:p>
      <w:r>
        <w:t xml:space="preserve">terä</w:t>
      </w:r>
    </w:p>
    <w:p>
      <w:r>
        <w:rPr>
          <w:b/>
        </w:rPr>
        <w:t xml:space="preserve">Esimerkki 6.522</w:t>
      </w:r>
    </w:p>
    <w:p>
      <w:r>
        <w:t xml:space="preserve">suolisto</w:t>
      </w:r>
    </w:p>
    <w:p>
      <w:r>
        <w:rPr>
          <w:b/>
        </w:rPr>
        <w:t xml:space="preserve">Tulos</w:t>
      </w:r>
    </w:p>
    <w:p>
      <w:r>
        <w:t xml:space="preserve">venttiili</w:t>
      </w:r>
    </w:p>
    <w:p>
      <w:r>
        <w:rPr>
          <w:b/>
        </w:rPr>
        <w:t xml:space="preserve">Esimerkki 6.523</w:t>
      </w:r>
    </w:p>
    <w:p>
      <w:r>
        <w:t xml:space="preserve">maanpäällinen planeetta</w:t>
      </w:r>
    </w:p>
    <w:p>
      <w:r>
        <w:rPr>
          <w:b/>
        </w:rPr>
        <w:t xml:space="preserve">Tulos</w:t>
      </w:r>
    </w:p>
    <w:p>
      <w:r>
        <w:t xml:space="preserve">rautaydin</w:t>
      </w:r>
    </w:p>
    <w:p>
      <w:r>
        <w:rPr>
          <w:b/>
        </w:rPr>
        <w:t xml:space="preserve">Esimerkki 6.524</w:t>
      </w:r>
    </w:p>
    <w:p>
      <w:r>
        <w:t xml:space="preserve">pelletti</w:t>
      </w:r>
    </w:p>
    <w:p>
      <w:r>
        <w:rPr>
          <w:b/>
        </w:rPr>
        <w:t xml:space="preserve">Tulos</w:t>
      </w:r>
    </w:p>
    <w:p>
      <w:r>
        <w:t xml:space="preserve">fosfaattipitoisuus</w:t>
      </w:r>
    </w:p>
    <w:p>
      <w:r>
        <w:rPr>
          <w:b/>
        </w:rPr>
        <w:t xml:space="preserve">Esimerkki 6.525</w:t>
      </w:r>
    </w:p>
    <w:p>
      <w:r>
        <w:t xml:space="preserve">kukka</w:t>
      </w:r>
    </w:p>
    <w:p>
      <w:r>
        <w:rPr>
          <w:b/>
        </w:rPr>
        <w:t xml:space="preserve">Tulos</w:t>
      </w:r>
    </w:p>
    <w:p>
      <w:r>
        <w:t xml:space="preserve">konidia</w:t>
      </w:r>
    </w:p>
    <w:p>
      <w:r>
        <w:rPr>
          <w:b/>
        </w:rPr>
        <w:t xml:space="preserve">Esimerkki 6.526</w:t>
      </w:r>
    </w:p>
    <w:p>
      <w:r>
        <w:t xml:space="preserve">jalka</w:t>
      </w:r>
    </w:p>
    <w:p>
      <w:r>
        <w:rPr>
          <w:b/>
        </w:rPr>
        <w:t xml:space="preserve">Tulos</w:t>
      </w:r>
    </w:p>
    <w:p>
      <w:r>
        <w:t xml:space="preserve">valtimo</w:t>
      </w:r>
    </w:p>
    <w:p>
      <w:r>
        <w:rPr>
          <w:b/>
        </w:rPr>
        <w:t xml:space="preserve">Esimerkki 6.527</w:t>
      </w:r>
    </w:p>
    <w:p>
      <w:r>
        <w:t xml:space="preserve">lumi</w:t>
      </w:r>
    </w:p>
    <w:p>
      <w:r>
        <w:rPr>
          <w:b/>
        </w:rPr>
        <w:t xml:space="preserve">Tulos</w:t>
      </w:r>
    </w:p>
    <w:p>
      <w:r>
        <w:t xml:space="preserve">ilmatila</w:t>
      </w:r>
    </w:p>
    <w:p>
      <w:r>
        <w:rPr>
          <w:b/>
        </w:rPr>
        <w:t xml:space="preserve">Esimerkki 6.528</w:t>
      </w:r>
    </w:p>
    <w:p>
      <w:r>
        <w:t xml:space="preserve">lentää</w:t>
      </w:r>
    </w:p>
    <w:p>
      <w:r>
        <w:rPr>
          <w:b/>
        </w:rPr>
        <w:t xml:space="preserve">Tulos</w:t>
      </w:r>
    </w:p>
    <w:p>
      <w:r>
        <w:t xml:space="preserve">vatsa</w:t>
      </w:r>
    </w:p>
    <w:p>
      <w:r>
        <w:rPr>
          <w:b/>
        </w:rPr>
        <w:t xml:space="preserve">Esimerkki 6.529</w:t>
      </w:r>
    </w:p>
    <w:p>
      <w:r>
        <w:t xml:space="preserve">valtio</w:t>
      </w:r>
    </w:p>
    <w:p>
      <w:r>
        <w:rPr>
          <w:b/>
        </w:rPr>
        <w:t xml:space="preserve">Tulos</w:t>
      </w:r>
    </w:p>
    <w:p>
      <w:r>
        <w:t xml:space="preserve">hapetusstressi</w:t>
      </w:r>
    </w:p>
    <w:p>
      <w:r>
        <w:rPr>
          <w:b/>
        </w:rPr>
        <w:t xml:space="preserve">Esimerkki 6.530</w:t>
      </w:r>
    </w:p>
    <w:p>
      <w:r>
        <w:t xml:space="preserve">tunkeutumisrauhanen</w:t>
      </w:r>
    </w:p>
    <w:p>
      <w:r>
        <w:rPr>
          <w:b/>
        </w:rPr>
        <w:t xml:space="preserve">Tulos</w:t>
      </w:r>
    </w:p>
    <w:p>
      <w:r>
        <w:t xml:space="preserve">aine</w:t>
      </w:r>
    </w:p>
    <w:p>
      <w:r>
        <w:rPr>
          <w:b/>
        </w:rPr>
        <w:t xml:space="preserve">Esimerkki 6.531</w:t>
      </w:r>
    </w:p>
    <w:p>
      <w:r>
        <w:t xml:space="preserve">rintamaito</w:t>
      </w:r>
    </w:p>
    <w:p>
      <w:r>
        <w:rPr>
          <w:b/>
        </w:rPr>
        <w:t xml:space="preserve">Tulos</w:t>
      </w:r>
    </w:p>
    <w:p>
      <w:r>
        <w:t xml:space="preserve">immunoglobuliini</w:t>
      </w:r>
    </w:p>
    <w:p>
      <w:r>
        <w:rPr>
          <w:b/>
        </w:rPr>
        <w:t xml:space="preserve">Esimerkki 6.532</w:t>
      </w:r>
    </w:p>
    <w:p>
      <w:r>
        <w:t xml:space="preserve">Seamount</w:t>
      </w:r>
    </w:p>
    <w:p>
      <w:r>
        <w:rPr>
          <w:b/>
        </w:rPr>
        <w:t xml:space="preserve">Tulos</w:t>
      </w:r>
    </w:p>
    <w:p>
      <w:r>
        <w:t xml:space="preserve">kaksi repeämäaluetta</w:t>
      </w:r>
    </w:p>
    <w:p>
      <w:r>
        <w:rPr>
          <w:b/>
        </w:rPr>
        <w:t xml:space="preserve">Esimerkki 6.533</w:t>
      </w:r>
    </w:p>
    <w:p>
      <w:r>
        <w:t xml:space="preserve">kulho</w:t>
      </w:r>
    </w:p>
    <w:p>
      <w:r>
        <w:rPr>
          <w:b/>
        </w:rPr>
        <w:t xml:space="preserve">Tulos</w:t>
      </w:r>
    </w:p>
    <w:p>
      <w:r>
        <w:t xml:space="preserve">kaiverrus</w:t>
      </w:r>
    </w:p>
    <w:p>
      <w:r>
        <w:rPr>
          <w:b/>
        </w:rPr>
        <w:t xml:space="preserve">Esimerkki 6.534</w:t>
      </w:r>
    </w:p>
    <w:p>
      <w:r>
        <w:t xml:space="preserve">probiootti</w:t>
      </w:r>
    </w:p>
    <w:p>
      <w:r>
        <w:rPr>
          <w:b/>
        </w:rPr>
        <w:t xml:space="preserve">Tulos</w:t>
      </w:r>
    </w:p>
    <w:p>
      <w:r>
        <w:t xml:space="preserve">bakteeriosiini</w:t>
      </w:r>
    </w:p>
    <w:p>
      <w:r>
        <w:rPr>
          <w:b/>
        </w:rPr>
        <w:t xml:space="preserve">Esimerkki 6.535</w:t>
      </w:r>
    </w:p>
    <w:p>
      <w:r>
        <w:t xml:space="preserve">torakka</w:t>
      </w:r>
    </w:p>
    <w:p>
      <w:r>
        <w:rPr>
          <w:b/>
        </w:rPr>
        <w:t xml:space="preserve">Tulos</w:t>
      </w:r>
    </w:p>
    <w:p>
      <w:r>
        <w:t xml:space="preserve">kaksi etusiipeä</w:t>
      </w:r>
    </w:p>
    <w:p>
      <w:r>
        <w:rPr>
          <w:b/>
        </w:rPr>
        <w:t xml:space="preserve">Esimerkki 6.536</w:t>
      </w:r>
    </w:p>
    <w:p>
      <w:r>
        <w:t xml:space="preserve">hormonituotantojärjestelmä</w:t>
      </w:r>
    </w:p>
    <w:p>
      <w:r>
        <w:rPr>
          <w:b/>
        </w:rPr>
        <w:t xml:space="preserve">Tulos</w:t>
      </w:r>
    </w:p>
    <w:p>
      <w:r>
        <w:t xml:space="preserve">rauhanen</w:t>
      </w:r>
    </w:p>
    <w:p>
      <w:r>
        <w:rPr>
          <w:b/>
        </w:rPr>
        <w:t xml:space="preserve">Esimerkki 6.537</w:t>
      </w:r>
    </w:p>
    <w:p>
      <w:r>
        <w:t xml:space="preserve">silmälihas</w:t>
      </w:r>
    </w:p>
    <w:p>
      <w:r>
        <w:rPr>
          <w:b/>
        </w:rPr>
        <w:t xml:space="preserve">Tulos</w:t>
      </w:r>
    </w:p>
    <w:p>
      <w:r>
        <w:t xml:space="preserve">hermo</w:t>
      </w:r>
    </w:p>
    <w:p>
      <w:r>
        <w:rPr>
          <w:b/>
        </w:rPr>
        <w:t xml:space="preserve">Esimerkki 6.538</w:t>
      </w:r>
    </w:p>
    <w:p>
      <w:r>
        <w:t xml:space="preserve">varasto</w:t>
      </w:r>
    </w:p>
    <w:p>
      <w:r>
        <w:rPr>
          <w:b/>
        </w:rPr>
        <w:t xml:space="preserve">Tulos</w:t>
      </w:r>
    </w:p>
    <w:p>
      <w:r>
        <w:t xml:space="preserve">vihannekset</w:t>
      </w:r>
    </w:p>
    <w:p>
      <w:r>
        <w:rPr>
          <w:b/>
        </w:rPr>
        <w:t xml:space="preserve">Esimerkki 6.539</w:t>
      </w:r>
    </w:p>
    <w:p>
      <w:r>
        <w:t xml:space="preserve">tardigrade</w:t>
      </w:r>
    </w:p>
    <w:p>
      <w:r>
        <w:rPr>
          <w:b/>
        </w:rPr>
        <w:t xml:space="preserve">Tulos</w:t>
      </w:r>
    </w:p>
    <w:p>
      <w:r>
        <w:t xml:space="preserve">kahdeksan jalkaa</w:t>
      </w:r>
    </w:p>
    <w:p>
      <w:r>
        <w:rPr>
          <w:b/>
        </w:rPr>
        <w:t xml:space="preserve">Esimerkki 6.540</w:t>
      </w:r>
    </w:p>
    <w:p>
      <w:r>
        <w:t xml:space="preserve">glykoproteiini</w:t>
      </w:r>
    </w:p>
    <w:p>
      <w:r>
        <w:rPr>
          <w:b/>
        </w:rPr>
        <w:t xml:space="preserve">Tulos</w:t>
      </w:r>
    </w:p>
    <w:p>
      <w:r>
        <w:t xml:space="preserve">neljä hiilihydraattia</w:t>
      </w:r>
    </w:p>
    <w:p>
      <w:r>
        <w:rPr>
          <w:b/>
        </w:rPr>
        <w:t xml:space="preserve">Esimerkki 6.541</w:t>
      </w:r>
    </w:p>
    <w:p>
      <w:r>
        <w:t xml:space="preserve">joki</w:t>
      </w:r>
    </w:p>
    <w:p>
      <w:r>
        <w:rPr>
          <w:b/>
        </w:rPr>
        <w:t xml:space="preserve">Tulos</w:t>
      </w:r>
    </w:p>
    <w:p>
      <w:r>
        <w:t xml:space="preserve">fosfaatti</w:t>
      </w:r>
    </w:p>
    <w:p>
      <w:r>
        <w:rPr>
          <w:b/>
        </w:rPr>
        <w:t xml:space="preserve">Esimerkki 6.542</w:t>
      </w:r>
    </w:p>
    <w:p>
      <w:r>
        <w:t xml:space="preserve">asteroidi</w:t>
      </w:r>
    </w:p>
    <w:p>
      <w:r>
        <w:rPr>
          <w:b/>
        </w:rPr>
        <w:t xml:space="preserve">Tulos</w:t>
      </w:r>
    </w:p>
    <w:p>
      <w:r>
        <w:t xml:space="preserve">Kuun kiertorata</w:t>
      </w:r>
    </w:p>
    <w:p>
      <w:r>
        <w:rPr>
          <w:b/>
        </w:rPr>
        <w:t xml:space="preserve">Esimerkki 6.543</w:t>
      </w:r>
    </w:p>
    <w:p>
      <w:r>
        <w:t xml:space="preserve">rotifer</w:t>
      </w:r>
    </w:p>
    <w:p>
      <w:r>
        <w:rPr>
          <w:b/>
        </w:rPr>
        <w:t xml:space="preserve">Tulos</w:t>
      </w:r>
    </w:p>
    <w:p>
      <w:r>
        <w:t xml:space="preserve">silmä</w:t>
      </w:r>
    </w:p>
    <w:p>
      <w:r>
        <w:rPr>
          <w:b/>
        </w:rPr>
        <w:t xml:space="preserve">Esimerkki 6.544</w:t>
      </w:r>
    </w:p>
    <w:p>
      <w:r>
        <w:t xml:space="preserve">lumileopardi</w:t>
      </w:r>
    </w:p>
    <w:p>
      <w:r>
        <w:rPr>
          <w:b/>
        </w:rPr>
        <w:t xml:space="preserve">Tulos</w:t>
      </w:r>
    </w:p>
    <w:p>
      <w:r>
        <w:t xml:space="preserve">hännän</w:t>
      </w:r>
    </w:p>
    <w:p>
      <w:r>
        <w:rPr>
          <w:b/>
        </w:rPr>
        <w:t xml:space="preserve">Esimerkki 6.545</w:t>
      </w:r>
    </w:p>
    <w:p>
      <w:r>
        <w:t xml:space="preserve">soija</w:t>
      </w:r>
    </w:p>
    <w:p>
      <w:r>
        <w:rPr>
          <w:b/>
        </w:rPr>
        <w:t xml:space="preserve">Tulos</w:t>
      </w:r>
    </w:p>
    <w:p>
      <w:r>
        <w:t xml:space="preserve">kahdeksan aminohappoa</w:t>
      </w:r>
    </w:p>
    <w:p>
      <w:r>
        <w:rPr>
          <w:b/>
        </w:rPr>
        <w:t xml:space="preserve">Esimerkki 6.546</w:t>
      </w:r>
    </w:p>
    <w:p>
      <w:r>
        <w:t xml:space="preserve">Aurinkokasteita</w:t>
      </w:r>
    </w:p>
    <w:p>
      <w:r>
        <w:rPr>
          <w:b/>
        </w:rPr>
        <w:t xml:space="preserve">Tulos</w:t>
      </w:r>
    </w:p>
    <w:p>
      <w:r>
        <w:t xml:space="preserve">lehdet</w:t>
      </w:r>
    </w:p>
    <w:p>
      <w:r>
        <w:rPr>
          <w:b/>
        </w:rPr>
        <w:t xml:space="preserve">Esimerkki 6.547</w:t>
      </w:r>
    </w:p>
    <w:p>
      <w:r>
        <w:t xml:space="preserve">ydin</w:t>
      </w:r>
    </w:p>
    <w:p>
      <w:r>
        <w:rPr>
          <w:b/>
        </w:rPr>
        <w:t xml:space="preserve">Tulos</w:t>
      </w:r>
    </w:p>
    <w:p>
      <w:r>
        <w:t xml:space="preserve">rauta</w:t>
      </w:r>
    </w:p>
    <w:p>
      <w:r>
        <w:rPr>
          <w:b/>
        </w:rPr>
        <w:t xml:space="preserve">Esimerkki 6.548</w:t>
      </w:r>
    </w:p>
    <w:p>
      <w:r>
        <w:t xml:space="preserve">lamppu</w:t>
      </w:r>
    </w:p>
    <w:p>
      <w:r>
        <w:rPr>
          <w:b/>
        </w:rPr>
        <w:t xml:space="preserve">Tulos</w:t>
      </w:r>
    </w:p>
    <w:p>
      <w:r>
        <w:t xml:space="preserve">hehkulanka</w:t>
      </w:r>
    </w:p>
    <w:p>
      <w:r>
        <w:rPr>
          <w:b/>
        </w:rPr>
        <w:t xml:space="preserve">Esimerkki 6.549</w:t>
      </w:r>
    </w:p>
    <w:p>
      <w:r>
        <w:t xml:space="preserve">jätevesi</w:t>
      </w:r>
    </w:p>
    <w:p>
      <w:r>
        <w:rPr>
          <w:b/>
        </w:rPr>
        <w:t xml:space="preserve">Tulos</w:t>
      </w:r>
    </w:p>
    <w:p>
      <w:r>
        <w:t xml:space="preserve">suolavesisuola</w:t>
      </w:r>
    </w:p>
    <w:p>
      <w:r>
        <w:rPr>
          <w:b/>
        </w:rPr>
        <w:t xml:space="preserve">Esimerkki 6.550</w:t>
      </w:r>
    </w:p>
    <w:p>
      <w:r>
        <w:t xml:space="preserve">mesquite</w:t>
      </w:r>
    </w:p>
    <w:p>
      <w:r>
        <w:rPr>
          <w:b/>
        </w:rPr>
        <w:t xml:space="preserve">Tulos</w:t>
      </w:r>
    </w:p>
    <w:p>
      <w:r>
        <w:t xml:space="preserve">root</w:t>
      </w:r>
    </w:p>
    <w:p>
      <w:r>
        <w:rPr>
          <w:b/>
        </w:rPr>
        <w:t xml:space="preserve">Esimerkki 6.551</w:t>
      </w:r>
    </w:p>
    <w:p>
      <w:r>
        <w:t xml:space="preserve">piikkisika</w:t>
      </w:r>
    </w:p>
    <w:p>
      <w:r>
        <w:rPr>
          <w:b/>
        </w:rPr>
        <w:t xml:space="preserve">Tulos</w:t>
      </w:r>
    </w:p>
    <w:p>
      <w:r>
        <w:t xml:space="preserve">kynnet</w:t>
      </w:r>
    </w:p>
    <w:p>
      <w:r>
        <w:rPr>
          <w:b/>
        </w:rPr>
        <w:t xml:space="preserve">Esimerkki 6.552</w:t>
      </w:r>
    </w:p>
    <w:p>
      <w:r>
        <w:t xml:space="preserve">jää</w:t>
      </w:r>
    </w:p>
    <w:p>
      <w:r>
        <w:rPr>
          <w:b/>
        </w:rPr>
        <w:t xml:space="preserve">Tulos</w:t>
      </w:r>
    </w:p>
    <w:p>
      <w:r>
        <w:t xml:space="preserve">jääkide</w:t>
      </w:r>
    </w:p>
    <w:p>
      <w:r>
        <w:rPr>
          <w:b/>
        </w:rPr>
        <w:t xml:space="preserve">Esimerkki 6.553</w:t>
      </w:r>
    </w:p>
    <w:p>
      <w:r>
        <w:t xml:space="preserve">nahkaselkä</w:t>
      </w:r>
    </w:p>
    <w:p>
      <w:r>
        <w:rPr>
          <w:b/>
        </w:rPr>
        <w:t xml:space="preserve">Tulos</w:t>
      </w:r>
    </w:p>
    <w:p>
      <w:r>
        <w:t xml:space="preserve">rusto</w:t>
      </w:r>
    </w:p>
    <w:p>
      <w:r>
        <w:rPr>
          <w:b/>
        </w:rPr>
        <w:t xml:space="preserve">Esimerkki 6.554</w:t>
      </w:r>
    </w:p>
    <w:p>
      <w:r>
        <w:t xml:space="preserve">selkäranka</w:t>
      </w:r>
    </w:p>
    <w:p>
      <w:r>
        <w:rPr>
          <w:b/>
        </w:rPr>
        <w:t xml:space="preserve">Tulos</w:t>
      </w:r>
    </w:p>
    <w:p>
      <w:r>
        <w:t xml:space="preserve">iho</w:t>
      </w:r>
    </w:p>
    <w:p>
      <w:r>
        <w:rPr>
          <w:b/>
        </w:rPr>
        <w:t xml:space="preserve">Esimerkki 6.555</w:t>
      </w:r>
    </w:p>
    <w:p>
      <w:r>
        <w:t xml:space="preserve">valkoinen sulka</w:t>
      </w:r>
    </w:p>
    <w:p>
      <w:r>
        <w:rPr>
          <w:b/>
        </w:rPr>
        <w:t xml:space="preserve">Tulos</w:t>
      </w:r>
    </w:p>
    <w:p>
      <w:r>
        <w:t xml:space="preserve">iho</w:t>
      </w:r>
    </w:p>
    <w:p>
      <w:r>
        <w:rPr>
          <w:b/>
        </w:rPr>
        <w:t xml:space="preserve">Esimerkki 6.556</w:t>
      </w:r>
    </w:p>
    <w:p>
      <w:r>
        <w:t xml:space="preserve">orgaaninen reaktio</w:t>
      </w:r>
    </w:p>
    <w:p>
      <w:r>
        <w:rPr>
          <w:b/>
        </w:rPr>
        <w:t xml:space="preserve">Tulos</w:t>
      </w:r>
    </w:p>
    <w:p>
      <w:r>
        <w:t xml:space="preserve">reagoiva aine</w:t>
      </w:r>
    </w:p>
    <w:p>
      <w:r>
        <w:rPr>
          <w:b/>
        </w:rPr>
        <w:t xml:space="preserve">Esimerkki 6.557</w:t>
      </w:r>
    </w:p>
    <w:p>
      <w:r>
        <w:t xml:space="preserve">rungon aukko</w:t>
      </w:r>
    </w:p>
    <w:p>
      <w:r>
        <w:rPr>
          <w:b/>
        </w:rPr>
        <w:t xml:space="preserve">Tulos</w:t>
      </w:r>
    </w:p>
    <w:p>
      <w:r>
        <w:t xml:space="preserve">limakalvo</w:t>
      </w:r>
    </w:p>
    <w:p>
      <w:r>
        <w:rPr>
          <w:b/>
        </w:rPr>
        <w:t xml:space="preserve">Esimerkki 6.558</w:t>
      </w:r>
    </w:p>
    <w:p>
      <w:r>
        <w:t xml:space="preserve">orkidea</w:t>
      </w:r>
    </w:p>
    <w:p>
      <w:r>
        <w:rPr>
          <w:b/>
        </w:rPr>
        <w:t xml:space="preserve">Tulos</w:t>
      </w:r>
    </w:p>
    <w:p>
      <w:r>
        <w:t xml:space="preserve">huuli</w:t>
      </w:r>
    </w:p>
    <w:p>
      <w:r>
        <w:rPr>
          <w:b/>
        </w:rPr>
        <w:t xml:space="preserve">Esimerkki 6.559</w:t>
      </w:r>
    </w:p>
    <w:p>
      <w:r>
        <w:t xml:space="preserve">canid</w:t>
      </w:r>
    </w:p>
    <w:p>
      <w:r>
        <w:rPr>
          <w:b/>
        </w:rPr>
        <w:t xml:space="preserve">Tulos</w:t>
      </w:r>
    </w:p>
    <w:p>
      <w:r>
        <w:t xml:space="preserve">suuliekki</w:t>
      </w:r>
    </w:p>
    <w:p>
      <w:r>
        <w:rPr>
          <w:b/>
        </w:rPr>
        <w:t xml:space="preserve">Esimerkki 6.560</w:t>
      </w:r>
    </w:p>
    <w:p>
      <w:r>
        <w:t xml:space="preserve">ruskea riisi</w:t>
      </w:r>
    </w:p>
    <w:p>
      <w:r>
        <w:rPr>
          <w:b/>
        </w:rPr>
        <w:t xml:space="preserve">Tulos</w:t>
      </w:r>
    </w:p>
    <w:p>
      <w:r>
        <w:t xml:space="preserve">happo</w:t>
      </w:r>
    </w:p>
    <w:p>
      <w:r>
        <w:rPr>
          <w:b/>
        </w:rPr>
        <w:t xml:space="preserve">Esimerkki 6.561</w:t>
      </w:r>
    </w:p>
    <w:p>
      <w:r>
        <w:t xml:space="preserve">rasvakudos</w:t>
      </w:r>
    </w:p>
    <w:p>
      <w:r>
        <w:rPr>
          <w:b/>
        </w:rPr>
        <w:t xml:space="preserve">Tulos</w:t>
      </w:r>
    </w:p>
    <w:p>
      <w:r>
        <w:t xml:space="preserve">dioksiini</w:t>
      </w:r>
    </w:p>
    <w:p>
      <w:r>
        <w:rPr>
          <w:b/>
        </w:rPr>
        <w:t xml:space="preserve">Esimerkki 6.562</w:t>
      </w:r>
    </w:p>
    <w:p>
      <w:r>
        <w:t xml:space="preserve">supernovan jäännös</w:t>
      </w:r>
    </w:p>
    <w:p>
      <w:r>
        <w:rPr>
          <w:b/>
        </w:rPr>
        <w:t xml:space="preserve">Tulos</w:t>
      </w:r>
    </w:p>
    <w:p>
      <w:r>
        <w:t xml:space="preserve">ionisoida kaasua</w:t>
      </w:r>
    </w:p>
    <w:p>
      <w:r>
        <w:rPr>
          <w:b/>
        </w:rPr>
        <w:t xml:space="preserve">Esimerkki 6.563</w:t>
      </w:r>
    </w:p>
    <w:p>
      <w:r>
        <w:t xml:space="preserve">Lovage</w:t>
      </w:r>
    </w:p>
    <w:p>
      <w:r>
        <w:rPr>
          <w:b/>
        </w:rPr>
        <w:t xml:space="preserve">Tulos</w:t>
      </w:r>
    </w:p>
    <w:p>
      <w:r>
        <w:t xml:space="preserve">Hartsi</w:t>
      </w:r>
    </w:p>
    <w:p>
      <w:r>
        <w:rPr>
          <w:b/>
        </w:rPr>
        <w:t xml:space="preserve">Esimerkki 6.564</w:t>
      </w:r>
    </w:p>
    <w:p>
      <w:r>
        <w:t xml:space="preserve">siirtokunta</w:t>
      </w:r>
    </w:p>
    <w:p>
      <w:r>
        <w:rPr>
          <w:b/>
        </w:rPr>
        <w:t xml:space="preserve">Tulos</w:t>
      </w:r>
    </w:p>
    <w:p>
      <w:r>
        <w:t xml:space="preserve">juurakko</w:t>
      </w:r>
    </w:p>
    <w:p>
      <w:r>
        <w:rPr>
          <w:b/>
        </w:rPr>
        <w:t xml:space="preserve">Esimerkki 6.565</w:t>
      </w:r>
    </w:p>
    <w:p>
      <w:r>
        <w:t xml:space="preserve">ananaskasvi</w:t>
      </w:r>
    </w:p>
    <w:p>
      <w:r>
        <w:rPr>
          <w:b/>
        </w:rPr>
        <w:t xml:space="preserve">Tulos</w:t>
      </w:r>
    </w:p>
    <w:p>
      <w:r>
        <w:t xml:space="preserve">root</w:t>
      </w:r>
    </w:p>
    <w:p>
      <w:r>
        <w:rPr>
          <w:b/>
        </w:rPr>
        <w:t xml:space="preserve">Esimerkki 6.566</w:t>
      </w:r>
    </w:p>
    <w:p>
      <w:r>
        <w:t xml:space="preserve">pieni eläin</w:t>
      </w:r>
    </w:p>
    <w:p>
      <w:r>
        <w:rPr>
          <w:b/>
        </w:rPr>
        <w:t xml:space="preserve">Tulos</w:t>
      </w:r>
    </w:p>
    <w:p>
      <w:r>
        <w:t xml:space="preserve">pää</w:t>
      </w:r>
    </w:p>
    <w:p>
      <w:r>
        <w:rPr>
          <w:b/>
        </w:rPr>
        <w:t xml:space="preserve">Esimerkki 6.567</w:t>
      </w:r>
    </w:p>
    <w:p>
      <w:r>
        <w:t xml:space="preserve">muurahaispoikaset</w:t>
      </w:r>
    </w:p>
    <w:p>
      <w:r>
        <w:rPr>
          <w:b/>
        </w:rPr>
        <w:t xml:space="preserve">Tulos</w:t>
      </w:r>
    </w:p>
    <w:p>
      <w:r>
        <w:t xml:space="preserve">keho</w:t>
      </w:r>
    </w:p>
    <w:p>
      <w:r>
        <w:rPr>
          <w:b/>
        </w:rPr>
        <w:t xml:space="preserve">Esimerkki 6.568</w:t>
      </w:r>
    </w:p>
    <w:p>
      <w:r>
        <w:t xml:space="preserve">palmusivetti</w:t>
      </w:r>
    </w:p>
    <w:p>
      <w:r>
        <w:rPr>
          <w:b/>
        </w:rPr>
        <w:t xml:space="preserve">Tulos</w:t>
      </w:r>
    </w:p>
    <w:p>
      <w:r>
        <w:t xml:space="preserve">hammas</w:t>
      </w:r>
    </w:p>
    <w:p>
      <w:r>
        <w:rPr>
          <w:b/>
        </w:rPr>
        <w:t xml:space="preserve">Esimerkki 6.569</w:t>
      </w:r>
    </w:p>
    <w:p>
      <w:r>
        <w:t xml:space="preserve">merihevonen</w:t>
      </w:r>
    </w:p>
    <w:p>
      <w:r>
        <w:rPr>
          <w:b/>
        </w:rPr>
        <w:t xml:space="preserve">Tulos</w:t>
      </w:r>
    </w:p>
    <w:p>
      <w:r>
        <w:t xml:space="preserve">pää</w:t>
      </w:r>
    </w:p>
    <w:p>
      <w:r>
        <w:rPr>
          <w:b/>
        </w:rPr>
        <w:t xml:space="preserve">Esimerkki 6.570</w:t>
      </w:r>
    </w:p>
    <w:p>
      <w:r>
        <w:t xml:space="preserve">maaorava</w:t>
      </w:r>
    </w:p>
    <w:p>
      <w:r>
        <w:rPr>
          <w:b/>
        </w:rPr>
        <w:t xml:space="preserve">Tulos</w:t>
      </w:r>
    </w:p>
    <w:p>
      <w:r>
        <w:t xml:space="preserve">kynsi</w:t>
      </w:r>
    </w:p>
    <w:p>
      <w:r>
        <w:rPr>
          <w:b/>
        </w:rPr>
        <w:t xml:space="preserve">Esimerkki 6.571</w:t>
      </w:r>
    </w:p>
    <w:p>
      <w:r>
        <w:t xml:space="preserve">fretti</w:t>
      </w:r>
    </w:p>
    <w:p>
      <w:r>
        <w:rPr>
          <w:b/>
        </w:rPr>
        <w:t xml:space="preserve">Tulos</w:t>
      </w:r>
    </w:p>
    <w:p>
      <w:r>
        <w:t xml:space="preserve">hiuspallo</w:t>
      </w:r>
    </w:p>
    <w:p>
      <w:r>
        <w:rPr>
          <w:b/>
        </w:rPr>
        <w:t xml:space="preserve">Esimerkki 6.572</w:t>
      </w:r>
    </w:p>
    <w:p>
      <w:r>
        <w:t xml:space="preserve">radiolähetin</w:t>
      </w:r>
    </w:p>
    <w:p>
      <w:r>
        <w:rPr>
          <w:b/>
        </w:rPr>
        <w:t xml:space="preserve">Tulos</w:t>
      </w:r>
    </w:p>
    <w:p>
      <w:r>
        <w:t xml:space="preserve">induktori</w:t>
      </w:r>
    </w:p>
    <w:p>
      <w:r>
        <w:rPr>
          <w:b/>
        </w:rPr>
        <w:t xml:space="preserve">Esimerkki 6.573</w:t>
      </w:r>
    </w:p>
    <w:p>
      <w:r>
        <w:t xml:space="preserve">poikakana</w:t>
      </w:r>
    </w:p>
    <w:p>
      <w:r>
        <w:rPr>
          <w:b/>
        </w:rPr>
        <w:t xml:space="preserve">Tulos</w:t>
      </w:r>
    </w:p>
    <w:p>
      <w:r>
        <w:t xml:space="preserve">kivekset</w:t>
      </w:r>
    </w:p>
    <w:p>
      <w:r>
        <w:rPr>
          <w:b/>
        </w:rPr>
        <w:t xml:space="preserve">Esimerkki 6.574</w:t>
      </w:r>
    </w:p>
    <w:p>
      <w:r>
        <w:t xml:space="preserve">luu- ja hermokudos</w:t>
      </w:r>
    </w:p>
    <w:p>
      <w:r>
        <w:rPr>
          <w:b/>
        </w:rPr>
        <w:t xml:space="preserve">Tulos</w:t>
      </w:r>
    </w:p>
    <w:p>
      <w:r>
        <w:t xml:space="preserve">entsyymi</w:t>
      </w:r>
    </w:p>
    <w:p>
      <w:r>
        <w:rPr>
          <w:b/>
        </w:rPr>
        <w:t xml:space="preserve">Esimerkki 6.575</w:t>
      </w:r>
    </w:p>
    <w:p>
      <w:r>
        <w:t xml:space="preserve">tee</w:t>
      </w:r>
    </w:p>
    <w:p>
      <w:r>
        <w:rPr>
          <w:b/>
        </w:rPr>
        <w:t xml:space="preserve">Tulos</w:t>
      </w:r>
    </w:p>
    <w:p>
      <w:r>
        <w:t xml:space="preserve">fluori</w:t>
      </w:r>
    </w:p>
    <w:p>
      <w:r>
        <w:rPr>
          <w:b/>
        </w:rPr>
        <w:t xml:space="preserve">Esimerkki 6.576</w:t>
      </w:r>
    </w:p>
    <w:p>
      <w:r>
        <w:t xml:space="preserve">gekko</w:t>
      </w:r>
    </w:p>
    <w:p>
      <w:r>
        <w:rPr>
          <w:b/>
        </w:rPr>
        <w:t xml:space="preserve">Tulos</w:t>
      </w:r>
    </w:p>
    <w:p>
      <w:r>
        <w:t xml:space="preserve">hännän</w:t>
      </w:r>
    </w:p>
    <w:p>
      <w:r>
        <w:rPr>
          <w:b/>
        </w:rPr>
        <w:t xml:space="preserve">Esimerkki 6.577</w:t>
      </w:r>
    </w:p>
    <w:p>
      <w:r>
        <w:t xml:space="preserve">hermo</w:t>
      </w:r>
    </w:p>
    <w:p>
      <w:r>
        <w:rPr>
          <w:b/>
        </w:rPr>
        <w:t xml:space="preserve">Tulos</w:t>
      </w:r>
    </w:p>
    <w:p>
      <w:r>
        <w:t xml:space="preserve">aksoni</w:t>
      </w:r>
    </w:p>
    <w:p>
      <w:r>
        <w:rPr>
          <w:b/>
        </w:rPr>
        <w:t xml:space="preserve">Esimerkki 6.578</w:t>
      </w:r>
    </w:p>
    <w:p>
      <w:r>
        <w:t xml:space="preserve">öljy</w:t>
      </w:r>
    </w:p>
    <w:p>
      <w:r>
        <w:rPr>
          <w:b/>
        </w:rPr>
        <w:t xml:space="preserve">Tulos</w:t>
      </w:r>
    </w:p>
    <w:p>
      <w:r>
        <w:t xml:space="preserve">seskitereenit</w:t>
      </w:r>
    </w:p>
    <w:p>
      <w:r>
        <w:rPr>
          <w:b/>
        </w:rPr>
        <w:t xml:space="preserve">Esimerkki 6.579</w:t>
      </w:r>
    </w:p>
    <w:p>
      <w:r>
        <w:t xml:space="preserve">pikkulepakko</w:t>
      </w:r>
    </w:p>
    <w:p>
      <w:r>
        <w:rPr>
          <w:b/>
        </w:rPr>
        <w:t xml:space="preserve">Tulos</w:t>
      </w:r>
    </w:p>
    <w:p>
      <w:r>
        <w:t xml:space="preserve">siipi</w:t>
      </w:r>
    </w:p>
    <w:p>
      <w:r>
        <w:rPr>
          <w:b/>
        </w:rPr>
        <w:t xml:space="preserve">Esimerkki 6.580</w:t>
      </w:r>
    </w:p>
    <w:p>
      <w:r>
        <w:t xml:space="preserve">ihmiset</w:t>
      </w:r>
    </w:p>
    <w:p>
      <w:r>
        <w:rPr>
          <w:b/>
        </w:rPr>
        <w:t xml:space="preserve">Tulos</w:t>
      </w:r>
    </w:p>
    <w:p>
      <w:r>
        <w:t xml:space="preserve">polttaa</w:t>
      </w:r>
    </w:p>
    <w:p>
      <w:r>
        <w:rPr>
          <w:b/>
        </w:rPr>
        <w:t xml:space="preserve">Esimerkki 6.581</w:t>
      </w:r>
    </w:p>
    <w:p>
      <w:r>
        <w:t xml:space="preserve">siemenen ydin</w:t>
      </w:r>
    </w:p>
    <w:p>
      <w:r>
        <w:rPr>
          <w:b/>
        </w:rPr>
        <w:t xml:space="preserve">Tulos</w:t>
      </w:r>
    </w:p>
    <w:p>
      <w:r>
        <w:t xml:space="preserve">solu</w:t>
      </w:r>
    </w:p>
    <w:p>
      <w:r>
        <w:rPr>
          <w:b/>
        </w:rPr>
        <w:t xml:space="preserve">Esimerkki 6.582</w:t>
      </w:r>
    </w:p>
    <w:p>
      <w:r>
        <w:t xml:space="preserve">tietokoneen käyttöjärjestelmä</w:t>
      </w:r>
    </w:p>
    <w:p>
      <w:r>
        <w:rPr>
          <w:b/>
        </w:rPr>
        <w:t xml:space="preserve">Tulos</w:t>
      </w:r>
    </w:p>
    <w:p>
      <w:r>
        <w:t xml:space="preserve">tiedosto</w:t>
      </w:r>
    </w:p>
    <w:p>
      <w:r>
        <w:rPr>
          <w:b/>
        </w:rPr>
        <w:t xml:space="preserve">Esimerkki 6.583</w:t>
      </w:r>
    </w:p>
    <w:p>
      <w:r>
        <w:t xml:space="preserve">vatsa</w:t>
      </w:r>
    </w:p>
    <w:p>
      <w:r>
        <w:rPr>
          <w:b/>
        </w:rPr>
        <w:t xml:space="preserve">Tulos</w:t>
      </w:r>
    </w:p>
    <w:p>
      <w:r>
        <w:t xml:space="preserve">huokoset</w:t>
      </w:r>
    </w:p>
    <w:p>
      <w:r>
        <w:rPr>
          <w:b/>
        </w:rPr>
        <w:t xml:space="preserve">Esimerkki 6.584</w:t>
      </w:r>
    </w:p>
    <w:p>
      <w:r>
        <w:t xml:space="preserve">monisoluinen organismi</w:t>
      </w:r>
    </w:p>
    <w:p>
      <w:r>
        <w:rPr>
          <w:b/>
        </w:rPr>
        <w:t xml:space="preserve">Tulos</w:t>
      </w:r>
    </w:p>
    <w:p>
      <w:r>
        <w:t xml:space="preserve">monimutkainen rakenne</w:t>
      </w:r>
    </w:p>
    <w:p>
      <w:r>
        <w:rPr>
          <w:b/>
        </w:rPr>
        <w:t xml:space="preserve">Esimerkki 6.585</w:t>
      </w:r>
    </w:p>
    <w:p>
      <w:r>
        <w:t xml:space="preserve">sieni</w:t>
      </w:r>
    </w:p>
    <w:p>
      <w:r>
        <w:rPr>
          <w:b/>
        </w:rPr>
        <w:t xml:space="preserve">Tulos</w:t>
      </w:r>
    </w:p>
    <w:p>
      <w:r>
        <w:t xml:space="preserve">itiöt</w:t>
      </w:r>
    </w:p>
    <w:p>
      <w:r>
        <w:rPr>
          <w:b/>
        </w:rPr>
        <w:t xml:space="preserve">Esimerkki 6.586</w:t>
      </w:r>
    </w:p>
    <w:p>
      <w:r>
        <w:t xml:space="preserve">selkärankaiset</w:t>
      </w:r>
    </w:p>
    <w:p>
      <w:r>
        <w:rPr>
          <w:b/>
        </w:rPr>
        <w:t xml:space="preserve">Tulos</w:t>
      </w:r>
    </w:p>
    <w:p>
      <w:r>
        <w:t xml:space="preserve">sappirakko</w:t>
      </w:r>
    </w:p>
    <w:p>
      <w:r>
        <w:rPr>
          <w:b/>
        </w:rPr>
        <w:t xml:space="preserve">Esimerkki 6.587</w:t>
      </w:r>
    </w:p>
    <w:p>
      <w:r>
        <w:t xml:space="preserve">meritähti</w:t>
      </w:r>
    </w:p>
    <w:p>
      <w:r>
        <w:rPr>
          <w:b/>
        </w:rPr>
        <w:t xml:space="preserve">Tulos</w:t>
      </w:r>
    </w:p>
    <w:p>
      <w:r>
        <w:t xml:space="preserve">kuori</w:t>
      </w:r>
    </w:p>
    <w:p>
      <w:r>
        <w:rPr>
          <w:b/>
        </w:rPr>
        <w:t xml:space="preserve">Esimerkki 6.588</w:t>
      </w:r>
    </w:p>
    <w:p>
      <w:r>
        <w:t xml:space="preserve">tonttu</w:t>
      </w:r>
    </w:p>
    <w:p>
      <w:r>
        <w:rPr>
          <w:b/>
        </w:rPr>
        <w:t xml:space="preserve">Tulos</w:t>
      </w:r>
    </w:p>
    <w:p>
      <w:r>
        <w:t xml:space="preserve">hiukset</w:t>
      </w:r>
    </w:p>
    <w:p>
      <w:r>
        <w:rPr>
          <w:b/>
        </w:rPr>
        <w:t xml:space="preserve">Esimerkki 6.589</w:t>
      </w:r>
    </w:p>
    <w:p>
      <w:r>
        <w:t xml:space="preserve">sivu</w:t>
      </w:r>
    </w:p>
    <w:p>
      <w:r>
        <w:rPr>
          <w:b/>
        </w:rPr>
        <w:t xml:space="preserve">Tulos</w:t>
      </w:r>
    </w:p>
    <w:p>
      <w:r>
        <w:t xml:space="preserve">valtimo</w:t>
      </w:r>
    </w:p>
    <w:p>
      <w:r>
        <w:rPr>
          <w:b/>
        </w:rPr>
        <w:t xml:space="preserve">Esimerkki 6.590</w:t>
      </w:r>
    </w:p>
    <w:p>
      <w:r>
        <w:t xml:space="preserve">klorofylli</w:t>
      </w:r>
    </w:p>
    <w:p>
      <w:r>
        <w:rPr>
          <w:b/>
        </w:rPr>
        <w:t xml:space="preserve">Tulos</w:t>
      </w:r>
    </w:p>
    <w:p>
      <w:r>
        <w:t xml:space="preserve">Rikki</w:t>
      </w:r>
    </w:p>
    <w:p>
      <w:r>
        <w:rPr>
          <w:b/>
        </w:rPr>
        <w:t xml:space="preserve">Esimerkki 6.591</w:t>
      </w:r>
    </w:p>
    <w:p>
      <w:r>
        <w:t xml:space="preserve">pronghorn</w:t>
      </w:r>
    </w:p>
    <w:p>
      <w:r>
        <w:rPr>
          <w:b/>
        </w:rPr>
        <w:t xml:space="preserve">Tulos</w:t>
      </w:r>
    </w:p>
    <w:p>
      <w:r>
        <w:t xml:space="preserve">pää</w:t>
      </w:r>
    </w:p>
    <w:p>
      <w:r>
        <w:rPr>
          <w:b/>
        </w:rPr>
        <w:t xml:space="preserve">Esimerkki 6.592</w:t>
      </w:r>
    </w:p>
    <w:p>
      <w:r>
        <w:t xml:space="preserve">hyönteismyrkky</w:t>
      </w:r>
    </w:p>
    <w:p>
      <w:r>
        <w:rPr>
          <w:b/>
        </w:rPr>
        <w:t xml:space="preserve">Tulos</w:t>
      </w:r>
    </w:p>
    <w:p>
      <w:r>
        <w:t xml:space="preserve">Yhdiste</w:t>
      </w:r>
    </w:p>
    <w:p>
      <w:r>
        <w:rPr>
          <w:b/>
        </w:rPr>
        <w:t xml:space="preserve">Esimerkki 6.593</w:t>
      </w:r>
    </w:p>
    <w:p>
      <w:r>
        <w:t xml:space="preserve">päärynä</w:t>
      </w:r>
    </w:p>
    <w:p>
      <w:r>
        <w:rPr>
          <w:b/>
        </w:rPr>
        <w:t xml:space="preserve">Tulos</w:t>
      </w:r>
    </w:p>
    <w:p>
      <w:r>
        <w:t xml:space="preserve">jätä</w:t>
      </w:r>
    </w:p>
    <w:p>
      <w:r>
        <w:rPr>
          <w:b/>
        </w:rPr>
        <w:t xml:space="preserve">Esimerkki 6.594</w:t>
      </w:r>
    </w:p>
    <w:p>
      <w:r>
        <w:t xml:space="preserve">silkie</w:t>
      </w:r>
    </w:p>
    <w:p>
      <w:r>
        <w:rPr>
          <w:b/>
        </w:rPr>
        <w:t xml:space="preserve">Tulos</w:t>
      </w:r>
    </w:p>
    <w:p>
      <w:r>
        <w:t xml:space="preserve">iho</w:t>
      </w:r>
    </w:p>
    <w:p>
      <w:r>
        <w:rPr>
          <w:b/>
        </w:rPr>
        <w:t xml:space="preserve">Esimerkki 6.595</w:t>
      </w:r>
    </w:p>
    <w:p>
      <w:r>
        <w:t xml:space="preserve">muna</w:t>
      </w:r>
    </w:p>
    <w:p>
      <w:r>
        <w:rPr>
          <w:b/>
        </w:rPr>
        <w:t xml:space="preserve">Tulos</w:t>
      </w:r>
    </w:p>
    <w:p>
      <w:r>
        <w:t xml:space="preserve">progesteroni</w:t>
      </w:r>
    </w:p>
    <w:p>
      <w:r>
        <w:rPr>
          <w:b/>
        </w:rPr>
        <w:t xml:space="preserve">Esimerkki 6.596</w:t>
      </w:r>
    </w:p>
    <w:p>
      <w:r>
        <w:t xml:space="preserve">raaja</w:t>
      </w:r>
    </w:p>
    <w:p>
      <w:r>
        <w:rPr>
          <w:b/>
        </w:rPr>
        <w:t xml:space="preserve">Tulos</w:t>
      </w:r>
    </w:p>
    <w:p>
      <w:r>
        <w:t xml:space="preserve">varpaat</w:t>
      </w:r>
    </w:p>
    <w:p>
      <w:r>
        <w:rPr>
          <w:b/>
        </w:rPr>
        <w:t xml:space="preserve">Esimerkki 6.597</w:t>
      </w:r>
    </w:p>
    <w:p>
      <w:r>
        <w:t xml:space="preserve">vesipääsky</w:t>
      </w:r>
    </w:p>
    <w:p>
      <w:r>
        <w:rPr>
          <w:b/>
        </w:rPr>
        <w:t xml:space="preserve">Tulos</w:t>
      </w:r>
    </w:p>
    <w:p>
      <w:r>
        <w:t xml:space="preserve">fringe</w:t>
      </w:r>
    </w:p>
    <w:p>
      <w:r>
        <w:rPr>
          <w:b/>
        </w:rPr>
        <w:t xml:space="preserve">Esimerkki 6.598</w:t>
      </w:r>
    </w:p>
    <w:p>
      <w:r>
        <w:t xml:space="preserve">komeetta</w:t>
      </w:r>
    </w:p>
    <w:p>
      <w:r>
        <w:rPr>
          <w:b/>
        </w:rPr>
        <w:t xml:space="preserve">Tulos</w:t>
      </w:r>
    </w:p>
    <w:p>
      <w:r>
        <w:t xml:space="preserve">jäädytetty hiilidioksidi</w:t>
      </w:r>
    </w:p>
    <w:p>
      <w:r>
        <w:rPr>
          <w:b/>
        </w:rPr>
        <w:t xml:space="preserve">Esimerkki 6.599</w:t>
      </w:r>
    </w:p>
    <w:p>
      <w:r>
        <w:t xml:space="preserve">selkärankainen eläin</w:t>
      </w:r>
    </w:p>
    <w:p>
      <w:r>
        <w:rPr>
          <w:b/>
        </w:rPr>
        <w:t xml:space="preserve">Tulos</w:t>
      </w:r>
    </w:p>
    <w:p>
      <w:r>
        <w:t xml:space="preserve">iho</w:t>
      </w:r>
    </w:p>
    <w:p>
      <w:r>
        <w:rPr>
          <w:b/>
        </w:rPr>
        <w:t xml:space="preserve">Esimerkki 6.600</w:t>
      </w:r>
    </w:p>
    <w:p>
      <w:r>
        <w:t xml:space="preserve">rasva</w:t>
      </w:r>
    </w:p>
    <w:p>
      <w:r>
        <w:rPr>
          <w:b/>
        </w:rPr>
        <w:t xml:space="preserve">Tulos</w:t>
      </w:r>
    </w:p>
    <w:p>
      <w:r>
        <w:t xml:space="preserve">rasvahappo</w:t>
      </w:r>
    </w:p>
    <w:p>
      <w:r>
        <w:rPr>
          <w:b/>
        </w:rPr>
        <w:t xml:space="preserve">Esimerkki 6.601</w:t>
      </w:r>
    </w:p>
    <w:p>
      <w:r>
        <w:t xml:space="preserve">susi</w:t>
      </w:r>
    </w:p>
    <w:p>
      <w:r>
        <w:rPr>
          <w:b/>
        </w:rPr>
        <w:t xml:space="preserve">Tulos</w:t>
      </w:r>
    </w:p>
    <w:p>
      <w:r>
        <w:t xml:space="preserve">face</w:t>
      </w:r>
    </w:p>
    <w:p>
      <w:r>
        <w:rPr>
          <w:b/>
        </w:rPr>
        <w:t xml:space="preserve">Esimerkki 6.602</w:t>
      </w:r>
    </w:p>
    <w:p>
      <w:r>
        <w:t xml:space="preserve">kasvu</w:t>
      </w:r>
    </w:p>
    <w:p>
      <w:r>
        <w:rPr>
          <w:b/>
        </w:rPr>
        <w:t xml:space="preserve">Tulos</w:t>
      </w:r>
    </w:p>
    <w:p>
      <w:r>
        <w:t xml:space="preserve">proteiini</w:t>
      </w:r>
    </w:p>
    <w:p>
      <w:r>
        <w:rPr>
          <w:b/>
        </w:rPr>
        <w:t xml:space="preserve">Esimerkki 6.603</w:t>
      </w:r>
    </w:p>
    <w:p>
      <w:r>
        <w:t xml:space="preserve">yksisirkkainen</w:t>
      </w:r>
    </w:p>
    <w:p>
      <w:r>
        <w:rPr>
          <w:b/>
        </w:rPr>
        <w:t xml:space="preserve">Tulos</w:t>
      </w:r>
    </w:p>
    <w:p>
      <w:r>
        <w:t xml:space="preserve">ruusukkeet</w:t>
      </w:r>
    </w:p>
    <w:p>
      <w:r>
        <w:rPr>
          <w:b/>
        </w:rPr>
        <w:t xml:space="preserve">Esimerkki 6.604</w:t>
      </w:r>
    </w:p>
    <w:p>
      <w:r>
        <w:t xml:space="preserve">mies</w:t>
      </w:r>
    </w:p>
    <w:p>
      <w:r>
        <w:rPr>
          <w:b/>
        </w:rPr>
        <w:t xml:space="preserve">Tulos</w:t>
      </w:r>
    </w:p>
    <w:p>
      <w:r>
        <w:t xml:space="preserve">ja hammas</w:t>
      </w:r>
    </w:p>
    <w:p>
      <w:r>
        <w:rPr>
          <w:b/>
        </w:rPr>
        <w:t xml:space="preserve">Esimerkki 6.605</w:t>
      </w:r>
    </w:p>
    <w:p>
      <w:r>
        <w:t xml:space="preserve">ericas</w:t>
      </w:r>
    </w:p>
    <w:p>
      <w:r>
        <w:rPr>
          <w:b/>
        </w:rPr>
        <w:t xml:space="preserve">Tulos</w:t>
      </w:r>
    </w:p>
    <w:p>
      <w:r>
        <w:t xml:space="preserve">putkimainen</w:t>
      </w:r>
    </w:p>
    <w:p>
      <w:r>
        <w:rPr>
          <w:b/>
        </w:rPr>
        <w:t xml:space="preserve">Esimerkki 6.606</w:t>
      </w:r>
    </w:p>
    <w:p>
      <w:r>
        <w:t xml:space="preserve">pentu</w:t>
      </w:r>
    </w:p>
    <w:p>
      <w:r>
        <w:rPr>
          <w:b/>
        </w:rPr>
        <w:t xml:space="preserve">Tulos</w:t>
      </w:r>
    </w:p>
    <w:p>
      <w:r>
        <w:t xml:space="preserve">hammas</w:t>
      </w:r>
    </w:p>
    <w:p>
      <w:r>
        <w:rPr>
          <w:b/>
        </w:rPr>
        <w:t xml:space="preserve">Esimerkki 6.607</w:t>
      </w:r>
    </w:p>
    <w:p>
      <w:r>
        <w:t xml:space="preserve">ephemeral</w:t>
      </w:r>
    </w:p>
    <w:p>
      <w:r>
        <w:rPr>
          <w:b/>
        </w:rPr>
        <w:t xml:space="preserve">Tulos</w:t>
      </w:r>
    </w:p>
    <w:p>
      <w:r>
        <w:t xml:space="preserve">kukkavarsi</w:t>
      </w:r>
    </w:p>
    <w:p>
      <w:r>
        <w:rPr>
          <w:b/>
        </w:rPr>
        <w:t xml:space="preserve">Esimerkki 6.608</w:t>
      </w:r>
    </w:p>
    <w:p>
      <w:r>
        <w:t xml:space="preserve">maitotuote</w:t>
      </w:r>
    </w:p>
    <w:p>
      <w:r>
        <w:rPr>
          <w:b/>
        </w:rPr>
        <w:t xml:space="preserve">Tulos</w:t>
      </w:r>
    </w:p>
    <w:p>
      <w:r>
        <w:t xml:space="preserve">proteiini</w:t>
      </w:r>
    </w:p>
    <w:p>
      <w:r>
        <w:rPr>
          <w:b/>
        </w:rPr>
        <w:t xml:space="preserve">Esimerkki 6.609</w:t>
      </w:r>
    </w:p>
    <w:p>
      <w:r>
        <w:t xml:space="preserve">armeijan muurahainen</w:t>
      </w:r>
    </w:p>
    <w:p>
      <w:r>
        <w:rPr>
          <w:b/>
        </w:rPr>
        <w:t xml:space="preserve">Tulos</w:t>
      </w:r>
    </w:p>
    <w:p>
      <w:r>
        <w:t xml:space="preserve">antenni</w:t>
      </w:r>
    </w:p>
    <w:p>
      <w:r>
        <w:rPr>
          <w:b/>
        </w:rPr>
        <w:t xml:space="preserve">Esimerkki 6.610</w:t>
      </w:r>
    </w:p>
    <w:p>
      <w:r>
        <w:t xml:space="preserve">hiukkanen</w:t>
      </w:r>
    </w:p>
    <w:p>
      <w:r>
        <w:rPr>
          <w:b/>
        </w:rPr>
        <w:t xml:space="preserve">Tulos</w:t>
      </w:r>
    </w:p>
    <w:p>
      <w:r>
        <w:t xml:space="preserve">itse - sisältää sähkömagnetismin</w:t>
      </w:r>
    </w:p>
    <w:p>
      <w:r>
        <w:rPr>
          <w:b/>
        </w:rPr>
        <w:t xml:space="preserve">Esimerkki 6.611</w:t>
      </w:r>
    </w:p>
    <w:p>
      <w:r>
        <w:t xml:space="preserve">histologia</w:t>
      </w:r>
    </w:p>
    <w:p>
      <w:r>
        <w:rPr>
          <w:b/>
        </w:rPr>
        <w:t xml:space="preserve">Tulos</w:t>
      </w:r>
    </w:p>
    <w:p>
      <w:r>
        <w:t xml:space="preserve">uraattikide</w:t>
      </w:r>
    </w:p>
    <w:p>
      <w:r>
        <w:rPr>
          <w:b/>
        </w:rPr>
        <w:t xml:space="preserve">Esimerkki 6.612</w:t>
      </w:r>
    </w:p>
    <w:p>
      <w:r>
        <w:t xml:space="preserve">kehon</w:t>
      </w:r>
    </w:p>
    <w:p>
      <w:r>
        <w:rPr>
          <w:b/>
        </w:rPr>
        <w:t xml:space="preserve">Tulos</w:t>
      </w:r>
    </w:p>
    <w:p>
      <w:r>
        <w:t xml:space="preserve">kapillaari</w:t>
      </w:r>
    </w:p>
    <w:p>
      <w:r>
        <w:rPr>
          <w:b/>
        </w:rPr>
        <w:t xml:space="preserve">Esimerkki 6.613</w:t>
      </w:r>
    </w:p>
    <w:p>
      <w:r>
        <w:t xml:space="preserve">elektrolyytti</w:t>
      </w:r>
    </w:p>
    <w:p>
      <w:r>
        <w:rPr>
          <w:b/>
        </w:rPr>
        <w:t xml:space="preserve">Tulos</w:t>
      </w:r>
    </w:p>
    <w:p>
      <w:r>
        <w:t xml:space="preserve">kloridi</w:t>
      </w:r>
    </w:p>
    <w:p>
      <w:r>
        <w:rPr>
          <w:b/>
        </w:rPr>
        <w:t xml:space="preserve">Esimerkki 6.614</w:t>
      </w:r>
    </w:p>
    <w:p>
      <w:r>
        <w:t xml:space="preserve">Vesipää</w:t>
      </w:r>
    </w:p>
    <w:p>
      <w:r>
        <w:rPr>
          <w:b/>
        </w:rPr>
        <w:t xml:space="preserve">Tulos</w:t>
      </w:r>
    </w:p>
    <w:p>
      <w:r>
        <w:t xml:space="preserve">varpaat</w:t>
      </w:r>
    </w:p>
    <w:p>
      <w:r>
        <w:rPr>
          <w:b/>
        </w:rPr>
        <w:t xml:space="preserve">Esimerkki 6.615</w:t>
      </w:r>
    </w:p>
    <w:p>
      <w:r>
        <w:t xml:space="preserve">tykistön kranaatti</w:t>
      </w:r>
    </w:p>
    <w:p>
      <w:r>
        <w:rPr>
          <w:b/>
        </w:rPr>
        <w:t xml:space="preserve">Tulos</w:t>
      </w:r>
    </w:p>
    <w:p>
      <w:r>
        <w:t xml:space="preserve">pallo</w:t>
      </w:r>
    </w:p>
    <w:p>
      <w:r>
        <w:rPr>
          <w:b/>
        </w:rPr>
        <w:t xml:space="preserve">Esimerkki 6.616</w:t>
      </w:r>
    </w:p>
    <w:p>
      <w:r>
        <w:t xml:space="preserve">punakettu</w:t>
      </w:r>
    </w:p>
    <w:p>
      <w:r>
        <w:rPr>
          <w:b/>
        </w:rPr>
        <w:t xml:space="preserve">Tulos</w:t>
      </w:r>
    </w:p>
    <w:p>
      <w:r>
        <w:t xml:space="preserve">leuka</w:t>
      </w:r>
    </w:p>
    <w:p>
      <w:r>
        <w:rPr>
          <w:b/>
        </w:rPr>
        <w:t xml:space="preserve">Esimerkki 6.617</w:t>
      </w:r>
    </w:p>
    <w:p>
      <w:r>
        <w:t xml:space="preserve">sytoplasma</w:t>
      </w:r>
    </w:p>
    <w:p>
      <w:r>
        <w:rPr>
          <w:b/>
        </w:rPr>
        <w:t xml:space="preserve">Tulos</w:t>
      </w:r>
    </w:p>
    <w:p>
      <w:r>
        <w:t xml:space="preserve">ruoka</w:t>
      </w:r>
    </w:p>
    <w:p>
      <w:r>
        <w:rPr>
          <w:b/>
        </w:rPr>
        <w:t xml:space="preserve">Esimerkki 6.618</w:t>
      </w:r>
    </w:p>
    <w:p>
      <w:r>
        <w:t xml:space="preserve">rauhanen</w:t>
      </w:r>
    </w:p>
    <w:p>
      <w:r>
        <w:rPr>
          <w:b/>
        </w:rPr>
        <w:t xml:space="preserve">Tulos</w:t>
      </w:r>
    </w:p>
    <w:p>
      <w:r>
        <w:t xml:space="preserve">lohko</w:t>
      </w:r>
    </w:p>
    <w:p>
      <w:r>
        <w:rPr>
          <w:b/>
        </w:rPr>
        <w:t xml:space="preserve">Esimerkki 6.619</w:t>
      </w:r>
    </w:p>
    <w:p>
      <w:r>
        <w:t xml:space="preserve">pratincole</w:t>
      </w:r>
    </w:p>
    <w:p>
      <w:r>
        <w:rPr>
          <w:b/>
        </w:rPr>
        <w:t xml:space="preserve">Tulos</w:t>
      </w:r>
    </w:p>
    <w:p>
      <w:r>
        <w:t xml:space="preserve">neljä varvasta</w:t>
      </w:r>
    </w:p>
    <w:p>
      <w:r>
        <w:rPr>
          <w:b/>
        </w:rPr>
        <w:t xml:space="preserve">Esimerkki 6.620</w:t>
      </w:r>
    </w:p>
    <w:p>
      <w:r>
        <w:t xml:space="preserve">polku</w:t>
      </w:r>
    </w:p>
    <w:p>
      <w:r>
        <w:rPr>
          <w:b/>
        </w:rPr>
        <w:t xml:space="preserve">Tulos</w:t>
      </w:r>
    </w:p>
    <w:p>
      <w:r>
        <w:t xml:space="preserve">proteiini</w:t>
      </w:r>
    </w:p>
    <w:p>
      <w:r>
        <w:rPr>
          <w:b/>
        </w:rPr>
        <w:t xml:space="preserve">Esimerkki 6.621</w:t>
      </w:r>
    </w:p>
    <w:p>
      <w:r>
        <w:t xml:space="preserve">keskimmäinen solu</w:t>
      </w:r>
    </w:p>
    <w:p>
      <w:r>
        <w:rPr>
          <w:b/>
        </w:rPr>
        <w:t xml:space="preserve">Tulos</w:t>
      </w:r>
    </w:p>
    <w:p>
      <w:r>
        <w:t xml:space="preserve">ristikkopiste</w:t>
      </w:r>
    </w:p>
    <w:p>
      <w:r>
        <w:rPr>
          <w:b/>
        </w:rPr>
        <w:t xml:space="preserve">Esimerkki 6.622</w:t>
      </w:r>
    </w:p>
    <w:p>
      <w:r>
        <w:t xml:space="preserve">hoito</w:t>
      </w:r>
    </w:p>
    <w:p>
      <w:r>
        <w:rPr>
          <w:b/>
        </w:rPr>
        <w:t xml:space="preserve">Tulos</w:t>
      </w:r>
    </w:p>
    <w:p>
      <w:r>
        <w:t xml:space="preserve">metioniini</w:t>
      </w:r>
    </w:p>
    <w:p>
      <w:r>
        <w:rPr>
          <w:b/>
        </w:rPr>
        <w:t xml:space="preserve">Esimerkki 6.623</w:t>
      </w:r>
    </w:p>
    <w:p>
      <w:r>
        <w:t xml:space="preserve">yritys</w:t>
      </w:r>
    </w:p>
    <w:p>
      <w:r>
        <w:rPr>
          <w:b/>
        </w:rPr>
        <w:t xml:space="preserve">Tulos</w:t>
      </w:r>
    </w:p>
    <w:p>
      <w:r>
        <w:t xml:space="preserve">viinitila</w:t>
      </w:r>
    </w:p>
    <w:p>
      <w:r>
        <w:rPr>
          <w:b/>
        </w:rPr>
        <w:t xml:space="preserve">Esimerkki 6.624</w:t>
      </w:r>
    </w:p>
    <w:p>
      <w:r>
        <w:t xml:space="preserve">leijona</w:t>
      </w:r>
    </w:p>
    <w:p>
      <w:r>
        <w:rPr>
          <w:b/>
        </w:rPr>
        <w:t xml:space="preserve">Tulos</w:t>
      </w:r>
    </w:p>
    <w:p>
      <w:r>
        <w:t xml:space="preserve">takki</w:t>
      </w:r>
    </w:p>
    <w:p>
      <w:r>
        <w:rPr>
          <w:b/>
        </w:rPr>
        <w:t xml:space="preserve">Esimerkki 6.625</w:t>
      </w:r>
    </w:p>
    <w:p>
      <w:r>
        <w:t xml:space="preserve">saksanpähkinän runko</w:t>
      </w:r>
    </w:p>
    <w:p>
      <w:r>
        <w:rPr>
          <w:b/>
        </w:rPr>
        <w:t xml:space="preserve">Tulos</w:t>
      </w:r>
    </w:p>
    <w:p>
      <w:r>
        <w:t xml:space="preserve">polyfenoli</w:t>
      </w:r>
    </w:p>
    <w:p>
      <w:r>
        <w:rPr>
          <w:b/>
        </w:rPr>
        <w:t xml:space="preserve">Esimerkki 6.626</w:t>
      </w:r>
    </w:p>
    <w:p>
      <w:r>
        <w:t xml:space="preserve">neuroektodermisolu</w:t>
      </w:r>
    </w:p>
    <w:p>
      <w:r>
        <w:rPr>
          <w:b/>
        </w:rPr>
        <w:t xml:space="preserve">Tulos</w:t>
      </w:r>
    </w:p>
    <w:p>
      <w:r>
        <w:t xml:space="preserve">solukalvo</w:t>
      </w:r>
    </w:p>
    <w:p>
      <w:r>
        <w:rPr>
          <w:b/>
        </w:rPr>
        <w:t xml:space="preserve">Esimerkki 6.627</w:t>
      </w:r>
    </w:p>
    <w:p>
      <w:r>
        <w:t xml:space="preserve">vika</w:t>
      </w:r>
    </w:p>
    <w:p>
      <w:r>
        <w:rPr>
          <w:b/>
        </w:rPr>
        <w:t xml:space="preserve">Tulos</w:t>
      </w:r>
    </w:p>
    <w:p>
      <w:r>
        <w:t xml:space="preserve">kattaen</w:t>
      </w:r>
    </w:p>
    <w:p>
      <w:r>
        <w:rPr>
          <w:b/>
        </w:rPr>
        <w:t xml:space="preserve">Esimerkki 6.628</w:t>
      </w:r>
    </w:p>
    <w:p>
      <w:r>
        <w:t xml:space="preserve">wei t'o</w:t>
      </w:r>
    </w:p>
    <w:p>
      <w:r>
        <w:rPr>
          <w:b/>
        </w:rPr>
        <w:t xml:space="preserve">Tulos</w:t>
      </w:r>
    </w:p>
    <w:p>
      <w:r>
        <w:t xml:space="preserve">magnesiumkarbonaatti</w:t>
      </w:r>
    </w:p>
    <w:p>
      <w:r>
        <w:rPr>
          <w:b/>
        </w:rPr>
        <w:t xml:space="preserve">Esimerkki 6.629</w:t>
      </w:r>
    </w:p>
    <w:p>
      <w:r>
        <w:t xml:space="preserve">hedelmämehu</w:t>
      </w:r>
    </w:p>
    <w:p>
      <w:r>
        <w:rPr>
          <w:b/>
        </w:rPr>
        <w:t xml:space="preserve">Tulos</w:t>
      </w:r>
    </w:p>
    <w:p>
      <w:r>
        <w:t xml:space="preserve">happo</w:t>
      </w:r>
    </w:p>
    <w:p>
      <w:r>
        <w:rPr>
          <w:b/>
        </w:rPr>
        <w:t xml:space="preserve">Esimerkki 6.630</w:t>
      </w:r>
    </w:p>
    <w:p>
      <w:r>
        <w:t xml:space="preserve">Gibbon</w:t>
      </w:r>
    </w:p>
    <w:p>
      <w:r>
        <w:rPr>
          <w:b/>
        </w:rPr>
        <w:t xml:space="preserve">Tulos</w:t>
      </w:r>
    </w:p>
    <w:p>
      <w:r>
        <w:t xml:space="preserve">käsivarsi</w:t>
      </w:r>
    </w:p>
    <w:p>
      <w:r>
        <w:rPr>
          <w:b/>
        </w:rPr>
        <w:t xml:space="preserve">Esimerkki 6.631</w:t>
      </w:r>
    </w:p>
    <w:p>
      <w:r>
        <w:t xml:space="preserve">kilpikonna</w:t>
      </w:r>
    </w:p>
    <w:p>
      <w:r>
        <w:rPr>
          <w:b/>
        </w:rPr>
        <w:t xml:space="preserve">Tulos</w:t>
      </w:r>
    </w:p>
    <w:p>
      <w:r>
        <w:t xml:space="preserve">kallo</w:t>
      </w:r>
    </w:p>
    <w:p>
      <w:r>
        <w:rPr>
          <w:b/>
        </w:rPr>
        <w:t xml:space="preserve">Esimerkki 6.632</w:t>
      </w:r>
    </w:p>
    <w:p>
      <w:r>
        <w:t xml:space="preserve">syntymämerkki</w:t>
      </w:r>
    </w:p>
    <w:p>
      <w:r>
        <w:rPr>
          <w:b/>
        </w:rPr>
        <w:t xml:space="preserve">Tulos</w:t>
      </w:r>
    </w:p>
    <w:p>
      <w:r>
        <w:t xml:space="preserve">kudos</w:t>
      </w:r>
    </w:p>
    <w:p>
      <w:r>
        <w:rPr>
          <w:b/>
        </w:rPr>
        <w:t xml:space="preserve">Esimerkki 6.633</w:t>
      </w:r>
    </w:p>
    <w:p>
      <w:r>
        <w:t xml:space="preserve">tiikeri</w:t>
      </w:r>
    </w:p>
    <w:p>
      <w:r>
        <w:rPr>
          <w:b/>
        </w:rPr>
        <w:t xml:space="preserve">Tulos</w:t>
      </w:r>
    </w:p>
    <w:p>
      <w:r>
        <w:t xml:space="preserve">eturaajat</w:t>
      </w:r>
    </w:p>
    <w:p>
      <w:r>
        <w:rPr>
          <w:b/>
        </w:rPr>
        <w:t xml:space="preserve">Esimerkki 6.634</w:t>
      </w:r>
    </w:p>
    <w:p>
      <w:r>
        <w:t xml:space="preserve">spermatidit</w:t>
      </w:r>
    </w:p>
    <w:p>
      <w:r>
        <w:rPr>
          <w:b/>
        </w:rPr>
        <w:t xml:space="preserve">Tulos</w:t>
      </w:r>
    </w:p>
    <w:p>
      <w:r>
        <w:t xml:space="preserve">kromosomi</w:t>
      </w:r>
    </w:p>
    <w:p>
      <w:r>
        <w:rPr>
          <w:b/>
        </w:rPr>
        <w:t xml:space="preserve">Esimerkki 6.635</w:t>
      </w:r>
    </w:p>
    <w:p>
      <w:r>
        <w:t xml:space="preserve">vuorisuola</w:t>
      </w:r>
    </w:p>
    <w:p>
      <w:r>
        <w:rPr>
          <w:b/>
        </w:rPr>
        <w:t xml:space="preserve">Tulos</w:t>
      </w:r>
    </w:p>
    <w:p>
      <w:r>
        <w:t xml:space="preserve">natriumkloridi</w:t>
      </w:r>
    </w:p>
    <w:p>
      <w:r>
        <w:rPr>
          <w:b/>
        </w:rPr>
        <w:t xml:space="preserve">Esimerkki 6.636</w:t>
      </w:r>
    </w:p>
    <w:p>
      <w:r>
        <w:t xml:space="preserve">epsom-suola</w:t>
      </w:r>
    </w:p>
    <w:p>
      <w:r>
        <w:rPr>
          <w:b/>
        </w:rPr>
        <w:t xml:space="preserve">Tulos</w:t>
      </w:r>
    </w:p>
    <w:p>
      <w:r>
        <w:t xml:space="preserve">magnesiumsulfaatti</w:t>
      </w:r>
    </w:p>
    <w:p>
      <w:r>
        <w:rPr>
          <w:b/>
        </w:rPr>
        <w:t xml:space="preserve">Esimerkki 6.637</w:t>
      </w:r>
    </w:p>
    <w:p>
      <w:r>
        <w:t xml:space="preserve">mustekala</w:t>
      </w:r>
    </w:p>
    <w:p>
      <w:r>
        <w:rPr>
          <w:b/>
        </w:rPr>
        <w:t xml:space="preserve">Tulos</w:t>
      </w:r>
    </w:p>
    <w:p>
      <w:r>
        <w:t xml:space="preserve">säkki</w:t>
      </w:r>
    </w:p>
    <w:p>
      <w:r>
        <w:rPr>
          <w:b/>
        </w:rPr>
        <w:t xml:space="preserve">Esimerkki 6.638</w:t>
      </w:r>
    </w:p>
    <w:p>
      <w:r>
        <w:t xml:space="preserve">liuskekivi</w:t>
      </w:r>
    </w:p>
    <w:p>
      <w:r>
        <w:rPr>
          <w:b/>
        </w:rPr>
        <w:t xml:space="preserve">Tulos</w:t>
      </w:r>
    </w:p>
    <w:p>
      <w:r>
        <w:t xml:space="preserve">savi - rikas muta</w:t>
      </w:r>
    </w:p>
    <w:p>
      <w:r>
        <w:rPr>
          <w:b/>
        </w:rPr>
        <w:t xml:space="preserve">Esimerkki 6.639</w:t>
      </w:r>
    </w:p>
    <w:p>
      <w:r>
        <w:t xml:space="preserve">mustakarhu</w:t>
      </w:r>
    </w:p>
    <w:p>
      <w:r>
        <w:rPr>
          <w:b/>
        </w:rPr>
        <w:t xml:space="preserve">Tulos</w:t>
      </w:r>
    </w:p>
    <w:p>
      <w:r>
        <w:t xml:space="preserve">keho</w:t>
      </w:r>
    </w:p>
    <w:p>
      <w:r>
        <w:rPr>
          <w:b/>
        </w:rPr>
        <w:t xml:space="preserve">Esimerkki 6.640</w:t>
      </w:r>
    </w:p>
    <w:p>
      <w:r>
        <w:t xml:space="preserve">samarium</w:t>
      </w:r>
    </w:p>
    <w:p>
      <w:r>
        <w:rPr>
          <w:b/>
        </w:rPr>
        <w:t xml:space="preserve">Tulos</w:t>
      </w:r>
    </w:p>
    <w:p>
      <w:r>
        <w:t xml:space="preserve">asetaatti</w:t>
      </w:r>
    </w:p>
    <w:p>
      <w:r>
        <w:rPr>
          <w:b/>
        </w:rPr>
        <w:t xml:space="preserve">Esimerkki 6.641</w:t>
      </w:r>
    </w:p>
    <w:p>
      <w:r>
        <w:t xml:space="preserve">hernesirkka</w:t>
      </w:r>
    </w:p>
    <w:p>
      <w:r>
        <w:rPr>
          <w:b/>
        </w:rPr>
        <w:t xml:space="preserve">Tulos</w:t>
      </w:r>
    </w:p>
    <w:p>
      <w:r>
        <w:t xml:space="preserve">ja laastari</w:t>
      </w:r>
    </w:p>
    <w:p>
      <w:r>
        <w:rPr>
          <w:b/>
        </w:rPr>
        <w:t xml:space="preserve">Esimerkki 6.642</w:t>
      </w:r>
    </w:p>
    <w:p>
      <w:r>
        <w:t xml:space="preserve">yksisoluiset organismit</w:t>
      </w:r>
    </w:p>
    <w:p>
      <w:r>
        <w:rPr>
          <w:b/>
        </w:rPr>
        <w:t xml:space="preserve">Tulos</w:t>
      </w:r>
    </w:p>
    <w:p>
      <w:r>
        <w:t xml:space="preserve">kloroplasti</w:t>
      </w:r>
    </w:p>
    <w:p>
      <w:r>
        <w:rPr>
          <w:b/>
        </w:rPr>
        <w:t xml:space="preserve">Esimerkki 6.643</w:t>
      </w:r>
    </w:p>
    <w:p>
      <w:r>
        <w:t xml:space="preserve">vihannekset</w:t>
      </w:r>
    </w:p>
    <w:p>
      <w:r>
        <w:rPr>
          <w:b/>
        </w:rPr>
        <w:t xml:space="preserve">Tulos</w:t>
      </w:r>
    </w:p>
    <w:p>
      <w:r>
        <w:t xml:space="preserve">nitraatti</w:t>
      </w:r>
    </w:p>
    <w:p>
      <w:r>
        <w:rPr>
          <w:b/>
        </w:rPr>
        <w:t xml:space="preserve">Esimerkki 6.644</w:t>
      </w:r>
    </w:p>
    <w:p>
      <w:r>
        <w:t xml:space="preserve">punoitus</w:t>
      </w:r>
    </w:p>
    <w:p>
      <w:r>
        <w:rPr>
          <w:b/>
        </w:rPr>
        <w:t xml:space="preserve">Tulos</w:t>
      </w:r>
    </w:p>
    <w:p>
      <w:r>
        <w:t xml:space="preserve">punasolu</w:t>
      </w:r>
    </w:p>
    <w:p>
      <w:r>
        <w:rPr>
          <w:b/>
        </w:rPr>
        <w:t xml:space="preserve">Esimerkki 6.645</w:t>
      </w:r>
    </w:p>
    <w:p>
      <w:r>
        <w:t xml:space="preserve">narvivalas</w:t>
      </w:r>
    </w:p>
    <w:p>
      <w:r>
        <w:rPr>
          <w:b/>
        </w:rPr>
        <w:t xml:space="preserve">Tulos</w:t>
      </w:r>
    </w:p>
    <w:p>
      <w:r>
        <w:t xml:space="preserve">pää</w:t>
      </w:r>
    </w:p>
    <w:p>
      <w:r>
        <w:rPr>
          <w:b/>
        </w:rPr>
        <w:t xml:space="preserve">Esimerkki 6.646</w:t>
      </w:r>
    </w:p>
    <w:p>
      <w:r>
        <w:t xml:space="preserve">fragilis-kanta</w:t>
      </w:r>
    </w:p>
    <w:p>
      <w:r>
        <w:rPr>
          <w:b/>
        </w:rPr>
        <w:t xml:space="preserve">Tulos</w:t>
      </w:r>
    </w:p>
    <w:p>
      <w:r>
        <w:t xml:space="preserve">kapselipolysakkaridi</w:t>
      </w:r>
    </w:p>
    <w:p>
      <w:r>
        <w:rPr>
          <w:b/>
        </w:rPr>
        <w:t xml:space="preserve">Esimerkki 6.647</w:t>
      </w:r>
    </w:p>
    <w:p>
      <w:r>
        <w:t xml:space="preserve">Turska</w:t>
      </w:r>
    </w:p>
    <w:p>
      <w:r>
        <w:rPr>
          <w:b/>
        </w:rPr>
        <w:t xml:space="preserve">Tulos</w:t>
      </w:r>
    </w:p>
    <w:p>
      <w:r>
        <w:t xml:space="preserve">ryhmä</w:t>
      </w:r>
    </w:p>
    <w:p>
      <w:r>
        <w:rPr>
          <w:b/>
        </w:rPr>
        <w:t xml:space="preserve">Esimerkki 6.648</w:t>
      </w:r>
    </w:p>
    <w:p>
      <w:r>
        <w:t xml:space="preserve">neemiöljy</w:t>
      </w:r>
    </w:p>
    <w:p>
      <w:r>
        <w:rPr>
          <w:b/>
        </w:rPr>
        <w:t xml:space="preserve">Tulos</w:t>
      </w:r>
    </w:p>
    <w:p>
      <w:r>
        <w:t xml:space="preserve">proteiini</w:t>
      </w:r>
    </w:p>
    <w:p>
      <w:r>
        <w:rPr>
          <w:b/>
        </w:rPr>
        <w:t xml:space="preserve">Esimerkki 6.649</w:t>
      </w:r>
    </w:p>
    <w:p>
      <w:r>
        <w:t xml:space="preserve">liha</w:t>
      </w:r>
    </w:p>
    <w:p>
      <w:r>
        <w:rPr>
          <w:b/>
        </w:rPr>
        <w:t xml:space="preserve">Tulos</w:t>
      </w:r>
    </w:p>
    <w:p>
      <w:r>
        <w:t xml:space="preserve">lihaskuitu</w:t>
      </w:r>
    </w:p>
    <w:p>
      <w:r>
        <w:rPr>
          <w:b/>
        </w:rPr>
        <w:t xml:space="preserve">Esimerkki 6.650</w:t>
      </w:r>
    </w:p>
    <w:p>
      <w:r>
        <w:t xml:space="preserve">rintarangan runko</w:t>
      </w:r>
    </w:p>
    <w:p>
      <w:r>
        <w:rPr>
          <w:b/>
        </w:rPr>
        <w:t xml:space="preserve">Tulos</w:t>
      </w:r>
    </w:p>
    <w:p>
      <w:r>
        <w:t xml:space="preserve">hännän</w:t>
      </w:r>
    </w:p>
    <w:p>
      <w:r>
        <w:rPr>
          <w:b/>
        </w:rPr>
        <w:t xml:space="preserve">Esimerkki 6.651</w:t>
      </w:r>
    </w:p>
    <w:p>
      <w:r>
        <w:t xml:space="preserve">pioni</w:t>
      </w:r>
    </w:p>
    <w:p>
      <w:r>
        <w:rPr>
          <w:b/>
        </w:rPr>
        <w:t xml:space="preserve">Tulos</w:t>
      </w:r>
    </w:p>
    <w:p>
      <w:r>
        <w:t xml:space="preserve">Taproot</w:t>
      </w:r>
    </w:p>
    <w:p>
      <w:r>
        <w:rPr>
          <w:b/>
        </w:rPr>
        <w:t xml:space="preserve">Esimerkki 6.652</w:t>
      </w:r>
    </w:p>
    <w:p>
      <w:r>
        <w:t xml:space="preserve">painolastivesi</w:t>
      </w:r>
    </w:p>
    <w:p>
      <w:r>
        <w:rPr>
          <w:b/>
        </w:rPr>
        <w:t xml:space="preserve">Tulos</w:t>
      </w:r>
    </w:p>
    <w:p>
      <w:r>
        <w:t xml:space="preserve">taudinaiheuttaja</w:t>
      </w:r>
    </w:p>
    <w:p>
      <w:r>
        <w:rPr>
          <w:b/>
        </w:rPr>
        <w:t xml:space="preserve">Esimerkki 6.653</w:t>
      </w:r>
    </w:p>
    <w:p>
      <w:r>
        <w:t xml:space="preserve">nikkeli</w:t>
      </w:r>
    </w:p>
    <w:p>
      <w:r>
        <w:rPr>
          <w:b/>
        </w:rPr>
        <w:t xml:space="preserve">Tulos</w:t>
      </w:r>
    </w:p>
    <w:p>
      <w:r>
        <w:t xml:space="preserve">atomi</w:t>
      </w:r>
    </w:p>
    <w:p>
      <w:r>
        <w:rPr>
          <w:b/>
        </w:rPr>
        <w:t xml:space="preserve">Esimerkki 6.654</w:t>
      </w:r>
    </w:p>
    <w:p>
      <w:r>
        <w:t xml:space="preserve">mustekala</w:t>
      </w:r>
    </w:p>
    <w:p>
      <w:r>
        <w:rPr>
          <w:b/>
        </w:rPr>
        <w:t xml:space="preserve">Tulos</w:t>
      </w:r>
    </w:p>
    <w:p>
      <w:r>
        <w:t xml:space="preserve">hyvin - kehittää silmää</w:t>
      </w:r>
    </w:p>
    <w:p>
      <w:r>
        <w:rPr>
          <w:b/>
        </w:rPr>
        <w:t xml:space="preserve">Esimerkki 6.655</w:t>
      </w:r>
    </w:p>
    <w:p>
      <w:r>
        <w:t xml:space="preserve">katon ulkonema</w:t>
      </w:r>
    </w:p>
    <w:p>
      <w:r>
        <w:rPr>
          <w:b/>
        </w:rPr>
        <w:t xml:space="preserve">Tulos</w:t>
      </w:r>
    </w:p>
    <w:p>
      <w:r>
        <w:t xml:space="preserve">kattopelti</w:t>
      </w:r>
    </w:p>
    <w:p>
      <w:r>
        <w:rPr>
          <w:b/>
        </w:rPr>
        <w:t xml:space="preserve">Esimerkki 6.656</w:t>
      </w:r>
    </w:p>
    <w:p>
      <w:r>
        <w:t xml:space="preserve">solusykli</w:t>
      </w:r>
    </w:p>
    <w:p>
      <w:r>
        <w:rPr>
          <w:b/>
        </w:rPr>
        <w:t xml:space="preserve">Tulos</w:t>
      </w:r>
    </w:p>
    <w:p>
      <w:r>
        <w:t xml:space="preserve">ydin</w:t>
      </w:r>
    </w:p>
    <w:p>
      <w:r>
        <w:rPr>
          <w:b/>
        </w:rPr>
        <w:t xml:space="preserve">Esimerkki 6.657</w:t>
      </w:r>
    </w:p>
    <w:p>
      <w:r>
        <w:t xml:space="preserve">stratosfääri</w:t>
      </w:r>
    </w:p>
    <w:p>
      <w:r>
        <w:rPr>
          <w:b/>
        </w:rPr>
        <w:t xml:space="preserve">Tulos</w:t>
      </w:r>
    </w:p>
    <w:p>
      <w:r>
        <w:t xml:space="preserve">otsoni tuottaa reaktion</w:t>
      </w:r>
    </w:p>
    <w:p>
      <w:r>
        <w:rPr>
          <w:b/>
        </w:rPr>
        <w:t xml:space="preserve">Esimerkki 6.658</w:t>
      </w:r>
    </w:p>
    <w:p>
      <w:r>
        <w:t xml:space="preserve">puna-apila</w:t>
      </w:r>
    </w:p>
    <w:p>
      <w:r>
        <w:rPr>
          <w:b/>
        </w:rPr>
        <w:t xml:space="preserve">Tulos</w:t>
      </w:r>
    </w:p>
    <w:p>
      <w:r>
        <w:t xml:space="preserve">jätä</w:t>
      </w:r>
    </w:p>
    <w:p>
      <w:r>
        <w:rPr>
          <w:b/>
        </w:rPr>
        <w:t xml:space="preserve">Esimerkki 6.659</w:t>
      </w:r>
    </w:p>
    <w:p>
      <w:r>
        <w:t xml:space="preserve">kristalli</w:t>
      </w:r>
    </w:p>
    <w:p>
      <w:r>
        <w:rPr>
          <w:b/>
        </w:rPr>
        <w:t xml:space="preserve">Tulos</w:t>
      </w:r>
    </w:p>
    <w:p>
      <w:r>
        <w:t xml:space="preserve">torium</w:t>
      </w:r>
    </w:p>
    <w:p>
      <w:r>
        <w:rPr>
          <w:b/>
        </w:rPr>
        <w:t xml:space="preserve">Esimerkki 6.660</w:t>
      </w:r>
    </w:p>
    <w:p>
      <w:r>
        <w:t xml:space="preserve">pallo</w:t>
      </w:r>
    </w:p>
    <w:p>
      <w:r>
        <w:rPr>
          <w:b/>
        </w:rPr>
        <w:t xml:space="preserve">Tulos</w:t>
      </w:r>
    </w:p>
    <w:p>
      <w:r>
        <w:t xml:space="preserve">kohta</w:t>
      </w:r>
    </w:p>
    <w:p>
      <w:r>
        <w:rPr>
          <w:b/>
        </w:rPr>
        <w:t xml:space="preserve">Esimerkki 6.661</w:t>
      </w:r>
    </w:p>
    <w:p>
      <w:r>
        <w:t xml:space="preserve">liete</w:t>
      </w:r>
    </w:p>
    <w:p>
      <w:r>
        <w:rPr>
          <w:b/>
        </w:rPr>
        <w:t xml:space="preserve">Tulos</w:t>
      </w:r>
    </w:p>
    <w:p>
      <w:r>
        <w:t xml:space="preserve">öljy</w:t>
      </w:r>
    </w:p>
    <w:p>
      <w:r>
        <w:rPr>
          <w:b/>
        </w:rPr>
        <w:t xml:space="preserve">Esimerkki 6.662</w:t>
      </w:r>
    </w:p>
    <w:p>
      <w:r>
        <w:t xml:space="preserve">juotos</w:t>
      </w:r>
    </w:p>
    <w:p>
      <w:r>
        <w:rPr>
          <w:b/>
        </w:rPr>
        <w:t xml:space="preserve">Tulos</w:t>
      </w:r>
    </w:p>
    <w:p>
      <w:r>
        <w:t xml:space="preserve">sinkki</w:t>
      </w:r>
    </w:p>
    <w:p>
      <w:r>
        <w:rPr>
          <w:b/>
        </w:rPr>
        <w:t xml:space="preserve">Esimerkki 6.663</w:t>
      </w:r>
    </w:p>
    <w:p>
      <w:r>
        <w:t xml:space="preserve">taudinaiheuttaja</w:t>
      </w:r>
    </w:p>
    <w:p>
      <w:r>
        <w:rPr>
          <w:b/>
        </w:rPr>
        <w:t xml:space="preserve">Tulos</w:t>
      </w:r>
    </w:p>
    <w:p>
      <w:r>
        <w:t xml:space="preserve">entsyymi</w:t>
      </w:r>
    </w:p>
    <w:p>
      <w:r>
        <w:rPr>
          <w:b/>
        </w:rPr>
        <w:t xml:space="preserve">Esimerkki 6.664</w:t>
      </w:r>
    </w:p>
    <w:p>
      <w:r>
        <w:t xml:space="preserve">meduusa</w:t>
      </w:r>
    </w:p>
    <w:p>
      <w:r>
        <w:rPr>
          <w:b/>
        </w:rPr>
        <w:t xml:space="preserve">Tulos</w:t>
      </w:r>
    </w:p>
    <w:p>
      <w:r>
        <w:t xml:space="preserve">suolisto</w:t>
      </w:r>
    </w:p>
    <w:p>
      <w:r>
        <w:rPr>
          <w:b/>
        </w:rPr>
        <w:t xml:space="preserve">Esimerkki 6.665</w:t>
      </w:r>
    </w:p>
    <w:p>
      <w:r>
        <w:t xml:space="preserve">ravinteet</w:t>
      </w:r>
    </w:p>
    <w:p>
      <w:r>
        <w:rPr>
          <w:b/>
        </w:rPr>
        <w:t xml:space="preserve">Tulos</w:t>
      </w:r>
    </w:p>
    <w:p>
      <w:r>
        <w:t xml:space="preserve">kalium</w:t>
      </w:r>
    </w:p>
    <w:p>
      <w:r>
        <w:rPr>
          <w:b/>
        </w:rPr>
        <w:t xml:space="preserve">Esimerkki 6.666</w:t>
      </w:r>
    </w:p>
    <w:p>
      <w:r>
        <w:t xml:space="preserve">syöttölaite</w:t>
      </w:r>
    </w:p>
    <w:p>
      <w:r>
        <w:rPr>
          <w:b/>
        </w:rPr>
        <w:t xml:space="preserve">Tulos</w:t>
      </w:r>
    </w:p>
    <w:p>
      <w:r>
        <w:t xml:space="preserve">leuka</w:t>
      </w:r>
    </w:p>
    <w:p>
      <w:r>
        <w:rPr>
          <w:b/>
        </w:rPr>
        <w:t xml:space="preserve">Esimerkki 6.667</w:t>
      </w:r>
    </w:p>
    <w:p>
      <w:r>
        <w:t xml:space="preserve">maissi</w:t>
      </w:r>
    </w:p>
    <w:p>
      <w:r>
        <w:rPr>
          <w:b/>
        </w:rPr>
        <w:t xml:space="preserve">Tulos</w:t>
      </w:r>
    </w:p>
    <w:p>
      <w:r>
        <w:t xml:space="preserve">fosfori</w:t>
      </w:r>
    </w:p>
    <w:p>
      <w:r>
        <w:rPr>
          <w:b/>
        </w:rPr>
        <w:t xml:space="preserve">Esimerkki 6.668</w:t>
      </w:r>
    </w:p>
    <w:p>
      <w:r>
        <w:t xml:space="preserve">kuningaskalastaja</w:t>
      </w:r>
    </w:p>
    <w:p>
      <w:r>
        <w:rPr>
          <w:b/>
        </w:rPr>
        <w:t xml:space="preserve">Tulos</w:t>
      </w:r>
    </w:p>
    <w:p>
      <w:r>
        <w:t xml:space="preserve">höyhenpää</w:t>
      </w:r>
    </w:p>
    <w:p>
      <w:r>
        <w:rPr>
          <w:b/>
        </w:rPr>
        <w:t xml:space="preserve">Esimerkki 6.669</w:t>
      </w:r>
    </w:p>
    <w:p>
      <w:r>
        <w:t xml:space="preserve">säde</w:t>
      </w:r>
    </w:p>
    <w:p>
      <w:r>
        <w:rPr>
          <w:b/>
        </w:rPr>
        <w:t xml:space="preserve">Tulos</w:t>
      </w:r>
    </w:p>
    <w:p>
      <w:r>
        <w:t xml:space="preserve">piiskamaiset pyrstöt</w:t>
      </w:r>
    </w:p>
    <w:p>
      <w:r>
        <w:rPr>
          <w:b/>
        </w:rPr>
        <w:t xml:space="preserve">Esimerkki 6.670</w:t>
      </w:r>
    </w:p>
    <w:p>
      <w:r>
        <w:t xml:space="preserve">kserofyytti</w:t>
      </w:r>
    </w:p>
    <w:p>
      <w:r>
        <w:rPr>
          <w:b/>
        </w:rPr>
        <w:t xml:space="preserve">Tulos</w:t>
      </w:r>
    </w:p>
    <w:p>
      <w:r>
        <w:t xml:space="preserve">vähentää varren</w:t>
      </w:r>
    </w:p>
    <w:p>
      <w:r>
        <w:rPr>
          <w:b/>
        </w:rPr>
        <w:t xml:space="preserve">Esimerkki 6.671</w:t>
      </w:r>
    </w:p>
    <w:p>
      <w:r>
        <w:t xml:space="preserve">puhalluskärpänen</w:t>
      </w:r>
    </w:p>
    <w:p>
      <w:r>
        <w:rPr>
          <w:b/>
        </w:rPr>
        <w:t xml:space="preserve">Tulos</w:t>
      </w:r>
    </w:p>
    <w:p>
      <w:r>
        <w:t xml:space="preserve">Rintakehä</w:t>
      </w:r>
    </w:p>
    <w:p>
      <w:r>
        <w:rPr>
          <w:b/>
        </w:rPr>
        <w:t xml:space="preserve">Esimerkki 6.672</w:t>
      </w:r>
    </w:p>
    <w:p>
      <w:r>
        <w:t xml:space="preserve">nousu</w:t>
      </w:r>
    </w:p>
    <w:p>
      <w:r>
        <w:rPr>
          <w:b/>
        </w:rPr>
        <w:t xml:space="preserve">Tulos</w:t>
      </w:r>
    </w:p>
    <w:p>
      <w:r>
        <w:t xml:space="preserve">lehti</w:t>
      </w:r>
    </w:p>
    <w:p>
      <w:r>
        <w:rPr>
          <w:b/>
        </w:rPr>
        <w:t xml:space="preserve">Esimerkki 6.673</w:t>
      </w:r>
    </w:p>
    <w:p>
      <w:r>
        <w:t xml:space="preserve">pesuaine</w:t>
      </w:r>
    </w:p>
    <w:p>
      <w:r>
        <w:rPr>
          <w:b/>
        </w:rPr>
        <w:t xml:space="preserve">Tulos</w:t>
      </w:r>
    </w:p>
    <w:p>
      <w:r>
        <w:t xml:space="preserve">sulfonaatti-ioni</w:t>
      </w:r>
    </w:p>
    <w:p>
      <w:r>
        <w:rPr>
          <w:b/>
        </w:rPr>
        <w:t xml:space="preserve">Esimerkki 6.674</w:t>
      </w:r>
    </w:p>
    <w:p>
      <w:r>
        <w:t xml:space="preserve">metalli</w:t>
      </w:r>
    </w:p>
    <w:p>
      <w:r>
        <w:rPr>
          <w:b/>
        </w:rPr>
        <w:t xml:space="preserve">Tulos</w:t>
      </w:r>
    </w:p>
    <w:p>
      <w:r>
        <w:t xml:space="preserve">elektroni</w:t>
      </w:r>
    </w:p>
    <w:p>
      <w:r>
        <w:rPr>
          <w:b/>
        </w:rPr>
        <w:t xml:space="preserve">Esimerkki 6.675</w:t>
      </w:r>
    </w:p>
    <w:p>
      <w:r>
        <w:t xml:space="preserve">hiili</w:t>
      </w:r>
    </w:p>
    <w:p>
      <w:r>
        <w:rPr>
          <w:b/>
        </w:rPr>
        <w:t xml:space="preserve">Tulos</w:t>
      </w:r>
    </w:p>
    <w:p>
      <w:r>
        <w:t xml:space="preserve">fotosfääri</w:t>
      </w:r>
    </w:p>
    <w:p>
      <w:r>
        <w:rPr>
          <w:b/>
        </w:rPr>
        <w:t xml:space="preserve">Esimerkki 6.676</w:t>
      </w:r>
    </w:p>
    <w:p>
      <w:r>
        <w:t xml:space="preserve">atomi</w:t>
      </w:r>
    </w:p>
    <w:p>
      <w:r>
        <w:rPr>
          <w:b/>
        </w:rPr>
        <w:t xml:space="preserve">Tulos</w:t>
      </w:r>
    </w:p>
    <w:p>
      <w:r>
        <w:t xml:space="preserve">yksi tai elektroni</w:t>
      </w:r>
    </w:p>
    <w:p>
      <w:r>
        <w:rPr>
          <w:b/>
        </w:rPr>
        <w:t xml:space="preserve">Esimerkki 6.677</w:t>
      </w:r>
    </w:p>
    <w:p>
      <w:r>
        <w:t xml:space="preserve">hyönteinen - eläin</w:t>
      </w:r>
    </w:p>
    <w:p>
      <w:r>
        <w:rPr>
          <w:b/>
        </w:rPr>
        <w:t xml:space="preserve">Tulos</w:t>
      </w:r>
    </w:p>
    <w:p>
      <w:r>
        <w:t xml:space="preserve">kuusi rintalastan jalkaa</w:t>
      </w:r>
    </w:p>
    <w:p>
      <w:r>
        <w:rPr>
          <w:b/>
        </w:rPr>
        <w:t xml:space="preserve">Esimerkki 6.678</w:t>
      </w:r>
    </w:p>
    <w:p>
      <w:r>
        <w:t xml:space="preserve">skimmeri</w:t>
      </w:r>
    </w:p>
    <w:p>
      <w:r>
        <w:rPr>
          <w:b/>
        </w:rPr>
        <w:t xml:space="preserve">Tulos</w:t>
      </w:r>
    </w:p>
    <w:p>
      <w:r>
        <w:t xml:space="preserve">siipi</w:t>
      </w:r>
    </w:p>
    <w:p>
      <w:r>
        <w:rPr>
          <w:b/>
        </w:rPr>
        <w:t xml:space="preserve">Esimerkki 6.679</w:t>
      </w:r>
    </w:p>
    <w:p>
      <w:r>
        <w:t xml:space="preserve">gonad</w:t>
      </w:r>
    </w:p>
    <w:p>
      <w:r>
        <w:rPr>
          <w:b/>
        </w:rPr>
        <w:t xml:space="preserve">Tulos</w:t>
      </w:r>
    </w:p>
    <w:p>
      <w:r>
        <w:t xml:space="preserve">sukusolu</w:t>
      </w:r>
    </w:p>
    <w:p>
      <w:r>
        <w:rPr>
          <w:b/>
        </w:rPr>
        <w:t xml:space="preserve">Esimerkki 6.680</w:t>
      </w:r>
    </w:p>
    <w:p>
      <w:r>
        <w:t xml:space="preserve">elävä organismi</w:t>
      </w:r>
    </w:p>
    <w:p>
      <w:r>
        <w:rPr>
          <w:b/>
        </w:rPr>
        <w:t xml:space="preserve">Tulos</w:t>
      </w:r>
    </w:p>
    <w:p>
      <w:r>
        <w:t xml:space="preserve">vitamiini</w:t>
      </w:r>
    </w:p>
    <w:p>
      <w:r>
        <w:rPr>
          <w:b/>
        </w:rPr>
        <w:t xml:space="preserve">Esimerkki 6.681</w:t>
      </w:r>
    </w:p>
    <w:p>
      <w:r>
        <w:t xml:space="preserve">mitokondrio</w:t>
      </w:r>
    </w:p>
    <w:p>
      <w:r>
        <w:rPr>
          <w:b/>
        </w:rPr>
        <w:t xml:space="preserve">Tulos</w:t>
      </w:r>
    </w:p>
    <w:p>
      <w:r>
        <w:t xml:space="preserve">kromosomi</w:t>
      </w:r>
    </w:p>
    <w:p>
      <w:r>
        <w:rPr>
          <w:b/>
        </w:rPr>
        <w:t xml:space="preserve">Esimerkki 6.682</w:t>
      </w:r>
    </w:p>
    <w:p>
      <w:r>
        <w:t xml:space="preserve">pippuri</w:t>
      </w:r>
    </w:p>
    <w:p>
      <w:r>
        <w:rPr>
          <w:b/>
        </w:rPr>
        <w:t xml:space="preserve">Tulos</w:t>
      </w:r>
    </w:p>
    <w:p>
      <w:r>
        <w:t xml:space="preserve">fytokemialliset</w:t>
      </w:r>
    </w:p>
    <w:p>
      <w:r>
        <w:rPr>
          <w:b/>
        </w:rPr>
        <w:t xml:space="preserve">Esimerkki 6.683</w:t>
      </w:r>
    </w:p>
    <w:p>
      <w:r>
        <w:t xml:space="preserve">sedimenttikivi</w:t>
      </w:r>
    </w:p>
    <w:p>
      <w:r>
        <w:rPr>
          <w:b/>
        </w:rPr>
        <w:t xml:space="preserve">Tulos</w:t>
      </w:r>
    </w:p>
    <w:p>
      <w:r>
        <w:t xml:space="preserve">hiekkakivi</w:t>
      </w:r>
    </w:p>
    <w:p>
      <w:r>
        <w:rPr>
          <w:b/>
        </w:rPr>
        <w:t xml:space="preserve">Esimerkki 6.684</w:t>
      </w:r>
    </w:p>
    <w:p>
      <w:r>
        <w:t xml:space="preserve">muisti</w:t>
      </w:r>
    </w:p>
    <w:p>
      <w:r>
        <w:rPr>
          <w:b/>
        </w:rPr>
        <w:t xml:space="preserve">Tulos</w:t>
      </w:r>
    </w:p>
    <w:p>
      <w:r>
        <w:t xml:space="preserve">sähkö</w:t>
      </w:r>
    </w:p>
    <w:p>
      <w:r>
        <w:rPr>
          <w:b/>
        </w:rPr>
        <w:t xml:space="preserve">Esimerkki 6.685</w:t>
      </w:r>
    </w:p>
    <w:p>
      <w:r>
        <w:t xml:space="preserve">taidemuoto</w:t>
      </w:r>
    </w:p>
    <w:p>
      <w:r>
        <w:rPr>
          <w:b/>
        </w:rPr>
        <w:t xml:space="preserve">Tulos</w:t>
      </w:r>
    </w:p>
    <w:p>
      <w:r>
        <w:t xml:space="preserve">sana</w:t>
      </w:r>
    </w:p>
    <w:p>
      <w:r>
        <w:rPr>
          <w:b/>
        </w:rPr>
        <w:t xml:space="preserve">Esimerkki 6.686</w:t>
      </w:r>
    </w:p>
    <w:p>
      <w:r>
        <w:t xml:space="preserve">sähköinen stimulaatio</w:t>
      </w:r>
    </w:p>
    <w:p>
      <w:r>
        <w:rPr>
          <w:b/>
        </w:rPr>
        <w:t xml:space="preserve">Tulos</w:t>
      </w:r>
    </w:p>
    <w:p>
      <w:r>
        <w:t xml:space="preserve">elektrodi</w:t>
      </w:r>
    </w:p>
    <w:p>
      <w:r>
        <w:rPr>
          <w:b/>
        </w:rPr>
        <w:t xml:space="preserve">Esimerkki 6.687</w:t>
      </w:r>
    </w:p>
    <w:p>
      <w:r>
        <w:t xml:space="preserve">niveljalkaiset</w:t>
      </w:r>
    </w:p>
    <w:p>
      <w:r>
        <w:rPr>
          <w:b/>
        </w:rPr>
        <w:t xml:space="preserve">Tulos</w:t>
      </w:r>
    </w:p>
    <w:p>
      <w:r>
        <w:t xml:space="preserve">chiton</w:t>
      </w:r>
    </w:p>
    <w:p>
      <w:r>
        <w:rPr>
          <w:b/>
        </w:rPr>
        <w:t xml:space="preserve">Esimerkki 6.688</w:t>
      </w:r>
    </w:p>
    <w:p>
      <w:r>
        <w:t xml:space="preserve">angiosperma</w:t>
      </w:r>
    </w:p>
    <w:p>
      <w:r>
        <w:rPr>
          <w:b/>
        </w:rPr>
        <w:t xml:space="preserve">Tulos</w:t>
      </w:r>
    </w:p>
    <w:p>
      <w:r>
        <w:t xml:space="preserve">kromosomi</w:t>
      </w:r>
    </w:p>
    <w:p>
      <w:r>
        <w:rPr>
          <w:b/>
        </w:rPr>
        <w:t xml:space="preserve">Esimerkki 6.689</w:t>
      </w:r>
    </w:p>
    <w:p>
      <w:r>
        <w:t xml:space="preserve">säiliö</w:t>
      </w:r>
    </w:p>
    <w:p>
      <w:r>
        <w:rPr>
          <w:b/>
        </w:rPr>
        <w:t xml:space="preserve">Tulos</w:t>
      </w:r>
    </w:p>
    <w:p>
      <w:r>
        <w:t xml:space="preserve">lee</w:t>
      </w:r>
    </w:p>
    <w:p>
      <w:r>
        <w:rPr>
          <w:b/>
        </w:rPr>
        <w:t xml:space="preserve">Esimerkki 6.690</w:t>
      </w:r>
    </w:p>
    <w:p>
      <w:r>
        <w:t xml:space="preserve">hevonen</w:t>
      </w:r>
    </w:p>
    <w:p>
      <w:r>
        <w:rPr>
          <w:b/>
        </w:rPr>
        <w:t xml:space="preserve">Tulos</w:t>
      </w:r>
    </w:p>
    <w:p>
      <w:r>
        <w:t xml:space="preserve">leuat</w:t>
      </w:r>
    </w:p>
    <w:p>
      <w:r>
        <w:rPr>
          <w:b/>
        </w:rPr>
        <w:t xml:space="preserve">Esimerkki 6.691</w:t>
      </w:r>
    </w:p>
    <w:p>
      <w:r>
        <w:t xml:space="preserve">hyrax</w:t>
      </w:r>
    </w:p>
    <w:p>
      <w:r>
        <w:rPr>
          <w:b/>
        </w:rPr>
        <w:t xml:space="preserve">Tulos</w:t>
      </w:r>
    </w:p>
    <w:p>
      <w:r>
        <w:t xml:space="preserve">pitkät hiukset</w:t>
      </w:r>
    </w:p>
    <w:p>
      <w:r>
        <w:rPr>
          <w:b/>
        </w:rPr>
        <w:t xml:space="preserve">Esimerkki 6.692</w:t>
      </w:r>
    </w:p>
    <w:p>
      <w:r>
        <w:t xml:space="preserve">ovi</w:t>
      </w:r>
    </w:p>
    <w:p>
      <w:r>
        <w:rPr>
          <w:b/>
        </w:rPr>
        <w:t xml:space="preserve">Tulos</w:t>
      </w:r>
    </w:p>
    <w:p>
      <w:r>
        <w:t xml:space="preserve">rautatie</w:t>
      </w:r>
    </w:p>
    <w:p>
      <w:r>
        <w:rPr>
          <w:b/>
        </w:rPr>
        <w:t xml:space="preserve">Esimerkki 6.693</w:t>
      </w:r>
    </w:p>
    <w:p>
      <w:r>
        <w:t xml:space="preserve">seos</w:t>
      </w:r>
    </w:p>
    <w:p>
      <w:r>
        <w:rPr>
          <w:b/>
        </w:rPr>
        <w:t xml:space="preserve">Tulos</w:t>
      </w:r>
    </w:p>
    <w:p>
      <w:r>
        <w:t xml:space="preserve">ilma</w:t>
      </w:r>
    </w:p>
    <w:p>
      <w:r>
        <w:rPr>
          <w:b/>
        </w:rPr>
        <w:t xml:space="preserve">Esimerkki 6.694</w:t>
      </w:r>
    </w:p>
    <w:p>
      <w:r>
        <w:t xml:space="preserve">mies</w:t>
      </w:r>
    </w:p>
    <w:p>
      <w:r>
        <w:rPr>
          <w:b/>
        </w:rPr>
        <w:t xml:space="preserve">Tulos</w:t>
      </w:r>
    </w:p>
    <w:p>
      <w:r>
        <w:t xml:space="preserve">esinahka</w:t>
      </w:r>
    </w:p>
    <w:p>
      <w:r>
        <w:rPr>
          <w:b/>
        </w:rPr>
        <w:t xml:space="preserve">Esimerkki 6.695</w:t>
      </w:r>
    </w:p>
    <w:p>
      <w:r>
        <w:t xml:space="preserve">hirvi</w:t>
      </w:r>
    </w:p>
    <w:p>
      <w:r>
        <w:rPr>
          <w:b/>
        </w:rPr>
        <w:t xml:space="preserve">Tulos</w:t>
      </w:r>
    </w:p>
    <w:p>
      <w:r>
        <w:t xml:space="preserve">pää</w:t>
      </w:r>
    </w:p>
    <w:p>
      <w:r>
        <w:rPr>
          <w:b/>
        </w:rPr>
        <w:t xml:space="preserve">Esimerkki 6.696</w:t>
      </w:r>
    </w:p>
    <w:p>
      <w:r>
        <w:t xml:space="preserve">misteli</w:t>
      </w:r>
    </w:p>
    <w:p>
      <w:r>
        <w:rPr>
          <w:b/>
        </w:rPr>
        <w:t xml:space="preserve">Tulos</w:t>
      </w:r>
    </w:p>
    <w:p>
      <w:r>
        <w:t xml:space="preserve">ja kukka</w:t>
      </w:r>
    </w:p>
    <w:p>
      <w:r>
        <w:rPr>
          <w:b/>
        </w:rPr>
        <w:t xml:space="preserve">Esimerkki 6.697</w:t>
      </w:r>
    </w:p>
    <w:p>
      <w:r>
        <w:t xml:space="preserve">apokriininen hikirauhanen</w:t>
      </w:r>
    </w:p>
    <w:p>
      <w:r>
        <w:rPr>
          <w:b/>
        </w:rPr>
        <w:t xml:space="preserve">Tulos</w:t>
      </w:r>
    </w:p>
    <w:p>
      <w:r>
        <w:t xml:space="preserve">hiki</w:t>
      </w:r>
    </w:p>
    <w:p>
      <w:r>
        <w:rPr>
          <w:b/>
        </w:rPr>
        <w:t xml:space="preserve">Esimerkki 6.698</w:t>
      </w:r>
    </w:p>
    <w:p>
      <w:r>
        <w:t xml:space="preserve">hunaja</w:t>
      </w:r>
    </w:p>
    <w:p>
      <w:r>
        <w:rPr>
          <w:b/>
        </w:rPr>
        <w:t xml:space="preserve">Tulos</w:t>
      </w:r>
    </w:p>
    <w:p>
      <w:r>
        <w:t xml:space="preserve">mehiläisvaha</w:t>
      </w:r>
    </w:p>
    <w:p>
      <w:r>
        <w:rPr>
          <w:b/>
        </w:rPr>
        <w:t xml:space="preserve">Esimerkki 6.699</w:t>
      </w:r>
    </w:p>
    <w:p>
      <w:r>
        <w:t xml:space="preserve">pinyon</w:t>
      </w:r>
    </w:p>
    <w:p>
      <w:r>
        <w:rPr>
          <w:b/>
        </w:rPr>
        <w:t xml:space="preserve">Tulos</w:t>
      </w:r>
    </w:p>
    <w:p>
      <w:r>
        <w:t xml:space="preserve">kudos</w:t>
      </w:r>
    </w:p>
    <w:p>
      <w:r>
        <w:rPr>
          <w:b/>
        </w:rPr>
        <w:t xml:space="preserve">Esimerkki 6.700</w:t>
      </w:r>
    </w:p>
    <w:p>
      <w:r>
        <w:t xml:space="preserve">Euglenid</w:t>
      </w:r>
    </w:p>
    <w:p>
      <w:r>
        <w:rPr>
          <w:b/>
        </w:rPr>
        <w:t xml:space="preserve">Tulos</w:t>
      </w:r>
    </w:p>
    <w:p>
      <w:r>
        <w:t xml:space="preserve">tasku</w:t>
      </w:r>
    </w:p>
    <w:p>
      <w:r>
        <w:rPr>
          <w:b/>
        </w:rPr>
        <w:t xml:space="preserve">Esimerkki 6.701</w:t>
      </w:r>
    </w:p>
    <w:p>
      <w:r>
        <w:t xml:space="preserve">suoni</w:t>
      </w:r>
    </w:p>
    <w:p>
      <w:r>
        <w:rPr>
          <w:b/>
        </w:rPr>
        <w:t xml:space="preserve">Tulos</w:t>
      </w:r>
    </w:p>
    <w:p>
      <w:r>
        <w:t xml:space="preserve">hiilidioksidi</w:t>
      </w:r>
    </w:p>
    <w:p>
      <w:r>
        <w:rPr>
          <w:b/>
        </w:rPr>
        <w:t xml:space="preserve">Esimerkki 6.702</w:t>
      </w:r>
    </w:p>
    <w:p>
      <w:r>
        <w:t xml:space="preserve">laatikkomeduusa</w:t>
      </w:r>
    </w:p>
    <w:p>
      <w:r>
        <w:rPr>
          <w:b/>
        </w:rPr>
        <w:t xml:space="preserve">Tulos</w:t>
      </w:r>
    </w:p>
    <w:p>
      <w:r>
        <w:t xml:space="preserve">myrkkyä</w:t>
      </w:r>
    </w:p>
    <w:p>
      <w:r>
        <w:rPr>
          <w:b/>
        </w:rPr>
        <w:t xml:space="preserve">Esimerkki 6.703</w:t>
      </w:r>
    </w:p>
    <w:p>
      <w:r>
        <w:t xml:space="preserve">yksinkertainen eläin</w:t>
      </w:r>
    </w:p>
    <w:p>
      <w:r>
        <w:rPr>
          <w:b/>
        </w:rPr>
        <w:t xml:space="preserve">Tulos</w:t>
      </w:r>
    </w:p>
    <w:p>
      <w:r>
        <w:t xml:space="preserve">kudos</w:t>
      </w:r>
    </w:p>
    <w:p>
      <w:r>
        <w:rPr>
          <w:b/>
        </w:rPr>
        <w:t xml:space="preserve">Esimerkki 6.704</w:t>
      </w:r>
    </w:p>
    <w:p>
      <w:r>
        <w:t xml:space="preserve">turvotus</w:t>
      </w:r>
    </w:p>
    <w:p>
      <w:r>
        <w:rPr>
          <w:b/>
        </w:rPr>
        <w:t xml:space="preserve">Tulos</w:t>
      </w:r>
    </w:p>
    <w:p>
      <w:r>
        <w:t xml:space="preserve">tai materiaalia</w:t>
      </w:r>
    </w:p>
    <w:p>
      <w:r>
        <w:rPr>
          <w:b/>
        </w:rPr>
        <w:t xml:space="preserve">Esimerkki 6.705</w:t>
      </w:r>
    </w:p>
    <w:p>
      <w:r>
        <w:t xml:space="preserve">Rhododendron</w:t>
      </w:r>
    </w:p>
    <w:p>
      <w:r>
        <w:rPr>
          <w:b/>
        </w:rPr>
        <w:t xml:space="preserve">Tulos</w:t>
      </w:r>
    </w:p>
    <w:p>
      <w:r>
        <w:t xml:space="preserve">kapselihedelmä</w:t>
      </w:r>
    </w:p>
    <w:p>
      <w:r>
        <w:rPr>
          <w:b/>
        </w:rPr>
        <w:t xml:space="preserve">Esimerkki 6.706</w:t>
      </w:r>
    </w:p>
    <w:p>
      <w:r>
        <w:t xml:space="preserve">kilpivulkaani</w:t>
      </w:r>
    </w:p>
    <w:p>
      <w:r>
        <w:rPr>
          <w:b/>
        </w:rPr>
        <w:t xml:space="preserve">Tulos</w:t>
      </w:r>
    </w:p>
    <w:p>
      <w:r>
        <w:t xml:space="preserve">laavat</w:t>
      </w:r>
    </w:p>
    <w:p>
      <w:r>
        <w:rPr>
          <w:b/>
        </w:rPr>
        <w:t xml:space="preserve">Esimerkki 6.707</w:t>
      </w:r>
    </w:p>
    <w:p>
      <w:r>
        <w:t xml:space="preserve">kasvi varastoi energiaa</w:t>
      </w:r>
    </w:p>
    <w:p>
      <w:r>
        <w:rPr>
          <w:b/>
        </w:rPr>
        <w:t xml:space="preserve">Tulos</w:t>
      </w:r>
    </w:p>
    <w:p>
      <w:r>
        <w:t xml:space="preserve">tärkkelys</w:t>
      </w:r>
    </w:p>
    <w:p>
      <w:r>
        <w:rPr>
          <w:b/>
        </w:rPr>
        <w:t xml:space="preserve">Esimerkki 6.708</w:t>
      </w:r>
    </w:p>
    <w:p>
      <w:r>
        <w:t xml:space="preserve">nilviäiset</w:t>
      </w:r>
    </w:p>
    <w:p>
      <w:r>
        <w:rPr>
          <w:b/>
        </w:rPr>
        <w:t xml:space="preserve">Tulos</w:t>
      </w:r>
    </w:p>
    <w:p>
      <w:r>
        <w:t xml:space="preserve">pehmeä keho</w:t>
      </w:r>
    </w:p>
    <w:p>
      <w:r>
        <w:rPr>
          <w:b/>
        </w:rPr>
        <w:t xml:space="preserve">Esimerkki 6.709</w:t>
      </w:r>
    </w:p>
    <w:p>
      <w:r>
        <w:t xml:space="preserve">pääsolu</w:t>
      </w:r>
    </w:p>
    <w:p>
      <w:r>
        <w:rPr>
          <w:b/>
        </w:rPr>
        <w:t xml:space="preserve">Tulos</w:t>
      </w:r>
    </w:p>
    <w:p>
      <w:r>
        <w:t xml:space="preserve">lisäkilpirauhashormoni</w:t>
      </w:r>
    </w:p>
    <w:p>
      <w:r>
        <w:rPr>
          <w:b/>
        </w:rPr>
        <w:t xml:space="preserve">Esimerkki 6.710</w:t>
      </w:r>
    </w:p>
    <w:p>
      <w:r>
        <w:t xml:space="preserve">särkee sydämen</w:t>
      </w:r>
    </w:p>
    <w:p>
      <w:r>
        <w:rPr>
          <w:b/>
        </w:rPr>
        <w:t xml:space="preserve">Tulos</w:t>
      </w:r>
    </w:p>
    <w:p>
      <w:r>
        <w:t xml:space="preserve">glukokortikoidi</w:t>
      </w:r>
    </w:p>
    <w:p>
      <w:r>
        <w:rPr>
          <w:b/>
        </w:rPr>
        <w:t xml:space="preserve">Esimerkki 6.711</w:t>
      </w:r>
    </w:p>
    <w:p>
      <w:r>
        <w:t xml:space="preserve">kynttilävaha</w:t>
      </w:r>
    </w:p>
    <w:p>
      <w:r>
        <w:rPr>
          <w:b/>
        </w:rPr>
        <w:t xml:space="preserve">Tulos</w:t>
      </w:r>
    </w:p>
    <w:p>
      <w:r>
        <w:t xml:space="preserve">vety</w:t>
      </w:r>
    </w:p>
    <w:p>
      <w:r>
        <w:rPr>
          <w:b/>
        </w:rPr>
        <w:t xml:space="preserve">Esimerkki 6.712</w:t>
      </w:r>
    </w:p>
    <w:p>
      <w:r>
        <w:t xml:space="preserve">hiilihydraatti</w:t>
      </w:r>
    </w:p>
    <w:p>
      <w:r>
        <w:rPr>
          <w:b/>
        </w:rPr>
        <w:t xml:space="preserve">Tulos</w:t>
      </w:r>
    </w:p>
    <w:p>
      <w:r>
        <w:t xml:space="preserve">kuitu</w:t>
      </w:r>
    </w:p>
    <w:p>
      <w:r>
        <w:rPr>
          <w:b/>
        </w:rPr>
        <w:t xml:space="preserve">Esimerkki 6.713</w:t>
      </w:r>
    </w:p>
    <w:p>
      <w:r>
        <w:t xml:space="preserve">python</w:t>
      </w:r>
    </w:p>
    <w:p>
      <w:r>
        <w:rPr>
          <w:b/>
        </w:rPr>
        <w:t xml:space="preserve">Tulos</w:t>
      </w:r>
    </w:p>
    <w:p>
      <w:r>
        <w:t xml:space="preserve">silmä</w:t>
      </w:r>
    </w:p>
    <w:p>
      <w:r>
        <w:rPr>
          <w:b/>
        </w:rPr>
        <w:t xml:space="preserve">Esimerkki 6.714</w:t>
      </w:r>
    </w:p>
    <w:p>
      <w:r>
        <w:t xml:space="preserve">hyönteinen</w:t>
      </w:r>
    </w:p>
    <w:p>
      <w:r>
        <w:rPr>
          <w:b/>
        </w:rPr>
        <w:t xml:space="preserve">Tulos</w:t>
      </w:r>
    </w:p>
    <w:p>
      <w:r>
        <w:t xml:space="preserve">bakteerit</w:t>
      </w:r>
    </w:p>
    <w:p>
      <w:r>
        <w:rPr>
          <w:b/>
        </w:rPr>
        <w:t xml:space="preserve">Esimerkki 6.715</w:t>
      </w:r>
    </w:p>
    <w:p>
      <w:r>
        <w:t xml:space="preserve">sukupuolielin</w:t>
      </w:r>
    </w:p>
    <w:p>
      <w:r>
        <w:rPr>
          <w:b/>
        </w:rPr>
        <w:t xml:space="preserve">Tulos</w:t>
      </w:r>
    </w:p>
    <w:p>
      <w:r>
        <w:t xml:space="preserve">rakkula</w:t>
      </w:r>
    </w:p>
    <w:p>
      <w:r>
        <w:rPr>
          <w:b/>
        </w:rPr>
        <w:t xml:space="preserve">Esimerkki 6.716</w:t>
      </w:r>
    </w:p>
    <w:p>
      <w:r>
        <w:t xml:space="preserve">frond</w:t>
      </w:r>
    </w:p>
    <w:p>
      <w:r>
        <w:rPr>
          <w:b/>
        </w:rPr>
        <w:t xml:space="preserve">Tulos</w:t>
      </w:r>
    </w:p>
    <w:p>
      <w:r>
        <w:t xml:space="preserve">suoni</w:t>
      </w:r>
    </w:p>
    <w:p>
      <w:r>
        <w:rPr>
          <w:b/>
        </w:rPr>
        <w:t xml:space="preserve">Esimerkki 6.717</w:t>
      </w:r>
    </w:p>
    <w:p>
      <w:r>
        <w:t xml:space="preserve">esimaitoainetta</w:t>
      </w:r>
    </w:p>
    <w:p>
      <w:r>
        <w:rPr>
          <w:b/>
        </w:rPr>
        <w:t xml:space="preserve">Tulos</w:t>
      </w:r>
    </w:p>
    <w:p>
      <w:r>
        <w:t xml:space="preserve">solu</w:t>
      </w:r>
    </w:p>
    <w:p>
      <w:r>
        <w:rPr>
          <w:b/>
        </w:rPr>
        <w:t xml:space="preserve">Esimerkki 6.718</w:t>
      </w:r>
    </w:p>
    <w:p>
      <w:r>
        <w:t xml:space="preserve">vagushermo</w:t>
      </w:r>
    </w:p>
    <w:p>
      <w:r>
        <w:rPr>
          <w:b/>
        </w:rPr>
        <w:t xml:space="preserve">Tulos</w:t>
      </w:r>
    </w:p>
    <w:p>
      <w:r>
        <w:t xml:space="preserve">peptidireseptori</w:t>
      </w:r>
    </w:p>
    <w:p>
      <w:r>
        <w:rPr>
          <w:b/>
        </w:rPr>
        <w:t xml:space="preserve">Esimerkki 6.719</w:t>
      </w:r>
    </w:p>
    <w:p>
      <w:r>
        <w:t xml:space="preserve">pigmentti</w:t>
      </w:r>
    </w:p>
    <w:p>
      <w:r>
        <w:rPr>
          <w:b/>
        </w:rPr>
        <w:t xml:space="preserve">Tulos</w:t>
      </w:r>
    </w:p>
    <w:p>
      <w:r>
        <w:t xml:space="preserve">öljy</w:t>
      </w:r>
    </w:p>
    <w:p>
      <w:r>
        <w:rPr>
          <w:b/>
        </w:rPr>
        <w:t xml:space="preserve">Esimerkki 6.720</w:t>
      </w:r>
    </w:p>
    <w:p>
      <w:r>
        <w:t xml:space="preserve">sormen taivuttajalihas</w:t>
      </w:r>
    </w:p>
    <w:p>
      <w:r>
        <w:rPr>
          <w:b/>
        </w:rPr>
        <w:t xml:space="preserve">Tulos</w:t>
      </w:r>
    </w:p>
    <w:p>
      <w:r>
        <w:t xml:space="preserve">jänne</w:t>
      </w:r>
    </w:p>
    <w:p>
      <w:r>
        <w:rPr>
          <w:b/>
        </w:rPr>
        <w:t xml:space="preserve">Esimerkki 6.721</w:t>
      </w:r>
    </w:p>
    <w:p>
      <w:r>
        <w:t xml:space="preserve">keltamajavanukka</w:t>
      </w:r>
    </w:p>
    <w:p>
      <w:r>
        <w:rPr>
          <w:b/>
        </w:rPr>
        <w:t xml:space="preserve">Tulos</w:t>
      </w:r>
    </w:p>
    <w:p>
      <w:r>
        <w:t xml:space="preserve">a-vitamiini</w:t>
      </w:r>
    </w:p>
    <w:p>
      <w:r>
        <w:rPr>
          <w:b/>
        </w:rPr>
        <w:t xml:space="preserve">Esimerkki 6.722</w:t>
      </w:r>
    </w:p>
    <w:p>
      <w:r>
        <w:t xml:space="preserve">norsu</w:t>
      </w:r>
    </w:p>
    <w:p>
      <w:r>
        <w:rPr>
          <w:b/>
        </w:rPr>
        <w:t xml:space="preserve">Tulos</w:t>
      </w:r>
    </w:p>
    <w:p>
      <w:r>
        <w:t xml:space="preserve">pieni korva</w:t>
      </w:r>
    </w:p>
    <w:p>
      <w:r>
        <w:rPr>
          <w:b/>
        </w:rPr>
        <w:t xml:space="preserve">Esimerkki 6.723</w:t>
      </w:r>
    </w:p>
    <w:p>
      <w:r>
        <w:t xml:space="preserve">maa-ainesmassa</w:t>
      </w:r>
    </w:p>
    <w:p>
      <w:r>
        <w:rPr>
          <w:b/>
        </w:rPr>
        <w:t xml:space="preserve">Tulos</w:t>
      </w:r>
    </w:p>
    <w:p>
      <w:r>
        <w:t xml:space="preserve">vesi</w:t>
      </w:r>
    </w:p>
    <w:p>
      <w:r>
        <w:rPr>
          <w:b/>
        </w:rPr>
        <w:t xml:space="preserve">Esimerkki 6.724</w:t>
      </w:r>
    </w:p>
    <w:p>
      <w:r>
        <w:t xml:space="preserve">palkokasvien heinät</w:t>
      </w:r>
    </w:p>
    <w:p>
      <w:r>
        <w:rPr>
          <w:b/>
        </w:rPr>
        <w:t xml:space="preserve">Tulos</w:t>
      </w:r>
    </w:p>
    <w:p>
      <w:r>
        <w:t xml:space="preserve">kuitu</w:t>
      </w:r>
    </w:p>
    <w:p>
      <w:r>
        <w:rPr>
          <w:b/>
        </w:rPr>
        <w:t xml:space="preserve">Esimerkki 6.725</w:t>
      </w:r>
    </w:p>
    <w:p>
      <w:r>
        <w:t xml:space="preserve">kolloidinen hiukkanen</w:t>
      </w:r>
    </w:p>
    <w:p>
      <w:r>
        <w:rPr>
          <w:b/>
        </w:rPr>
        <w:t xml:space="preserve">Tulos</w:t>
      </w:r>
    </w:p>
    <w:p>
      <w:r>
        <w:t xml:space="preserve">pinta</w:t>
      </w:r>
    </w:p>
    <w:p>
      <w:r>
        <w:rPr>
          <w:b/>
        </w:rPr>
        <w:t xml:space="preserve">Esimerkki 6.726</w:t>
      </w:r>
    </w:p>
    <w:p>
      <w:r>
        <w:t xml:space="preserve">ionisaatiokenno</w:t>
      </w:r>
    </w:p>
    <w:p>
      <w:r>
        <w:rPr>
          <w:b/>
        </w:rPr>
        <w:t xml:space="preserve">Tulos</w:t>
      </w:r>
    </w:p>
    <w:p>
      <w:r>
        <w:t xml:space="preserve">heliumatomi</w:t>
      </w:r>
    </w:p>
    <w:p>
      <w:r>
        <w:rPr>
          <w:b/>
        </w:rPr>
        <w:t xml:space="preserve">Esimerkki 6.727</w:t>
      </w:r>
    </w:p>
    <w:p>
      <w:r>
        <w:t xml:space="preserve">kihara lehti</w:t>
      </w:r>
    </w:p>
    <w:p>
      <w:r>
        <w:rPr>
          <w:b/>
        </w:rPr>
        <w:t xml:space="preserve">Tulos</w:t>
      </w:r>
    </w:p>
    <w:p>
      <w:r>
        <w:t xml:space="preserve">mat</w:t>
      </w:r>
    </w:p>
    <w:p>
      <w:r>
        <w:rPr>
          <w:b/>
        </w:rPr>
        <w:t xml:space="preserve">Esimerkki 6.728</w:t>
      </w:r>
    </w:p>
    <w:p>
      <w:r>
        <w:t xml:space="preserve">muovi</w:t>
      </w:r>
    </w:p>
    <w:p>
      <w:r>
        <w:rPr>
          <w:b/>
        </w:rPr>
        <w:t xml:space="preserve">Tulos</w:t>
      </w:r>
    </w:p>
    <w:p>
      <w:r>
        <w:t xml:space="preserve">monomeeri</w:t>
      </w:r>
    </w:p>
    <w:p>
      <w:r>
        <w:rPr>
          <w:b/>
        </w:rPr>
        <w:t xml:space="preserve">Esimerkki 6.729</w:t>
      </w:r>
    </w:p>
    <w:p>
      <w:r>
        <w:t xml:space="preserve">loisteputkivalo</w:t>
      </w:r>
    </w:p>
    <w:p>
      <w:r>
        <w:rPr>
          <w:b/>
        </w:rPr>
        <w:t xml:space="preserve">Tulos</w:t>
      </w:r>
    </w:p>
    <w:p>
      <w:r>
        <w:t xml:space="preserve">fosfori</w:t>
      </w:r>
    </w:p>
    <w:p>
      <w:r>
        <w:rPr>
          <w:b/>
        </w:rPr>
        <w:t xml:space="preserve">Esimerkki 6.730</w:t>
      </w:r>
    </w:p>
    <w:p>
      <w:r>
        <w:t xml:space="preserve">putki</w:t>
      </w:r>
    </w:p>
    <w:p>
      <w:r>
        <w:rPr>
          <w:b/>
        </w:rPr>
        <w:t xml:space="preserve">Tulos</w:t>
      </w:r>
    </w:p>
    <w:p>
      <w:r>
        <w:t xml:space="preserve">luuranko</w:t>
      </w:r>
    </w:p>
    <w:p>
      <w:r>
        <w:rPr>
          <w:b/>
        </w:rPr>
        <w:t xml:space="preserve">Esimerkki 6.731</w:t>
      </w:r>
    </w:p>
    <w:p>
      <w:r>
        <w:t xml:space="preserve">mato</w:t>
      </w:r>
    </w:p>
    <w:p>
      <w:r>
        <w:rPr>
          <w:b/>
        </w:rPr>
        <w:t xml:space="preserve">Tulos</w:t>
      </w:r>
    </w:p>
    <w:p>
      <w:r>
        <w:t xml:space="preserve">iho</w:t>
      </w:r>
    </w:p>
    <w:p>
      <w:r>
        <w:rPr>
          <w:b/>
        </w:rPr>
        <w:t xml:space="preserve">Esimerkki 6.732</w:t>
      </w:r>
    </w:p>
    <w:p>
      <w:r>
        <w:t xml:space="preserve">roskat</w:t>
      </w:r>
    </w:p>
    <w:p>
      <w:r>
        <w:rPr>
          <w:b/>
        </w:rPr>
        <w:t xml:space="preserve">Tulos</w:t>
      </w:r>
    </w:p>
    <w:p>
      <w:r>
        <w:t xml:space="preserve">oksa</w:t>
      </w:r>
    </w:p>
    <w:p>
      <w:r>
        <w:rPr>
          <w:b/>
        </w:rPr>
        <w:t xml:space="preserve">Esimerkki 6.733</w:t>
      </w:r>
    </w:p>
    <w:p>
      <w:r>
        <w:t xml:space="preserve">smallmouths</w:t>
      </w:r>
    </w:p>
    <w:p>
      <w:r>
        <w:rPr>
          <w:b/>
        </w:rPr>
        <w:t xml:space="preserve">Tulos</w:t>
      </w:r>
    </w:p>
    <w:p>
      <w:r>
        <w:t xml:space="preserve">kalan suomu</w:t>
      </w:r>
    </w:p>
    <w:p>
      <w:r>
        <w:rPr>
          <w:b/>
        </w:rPr>
        <w:t xml:space="preserve">Esimerkki 6.734</w:t>
      </w:r>
    </w:p>
    <w:p>
      <w:r>
        <w:t xml:space="preserve">mullet</w:t>
      </w:r>
    </w:p>
    <w:p>
      <w:r>
        <w:rPr>
          <w:b/>
        </w:rPr>
        <w:t xml:space="preserve">Tulos</w:t>
      </w:r>
    </w:p>
    <w:p>
      <w:r>
        <w:t xml:space="preserve">asteikko</w:t>
      </w:r>
    </w:p>
    <w:p>
      <w:r>
        <w:rPr>
          <w:b/>
        </w:rPr>
        <w:t xml:space="preserve">Esimerkki 6.735</w:t>
      </w:r>
    </w:p>
    <w:p>
      <w:r>
        <w:t xml:space="preserve">herkkä , , iho</w:t>
      </w:r>
    </w:p>
    <w:p>
      <w:r>
        <w:rPr>
          <w:b/>
        </w:rPr>
        <w:t xml:space="preserve">Tulos</w:t>
      </w:r>
    </w:p>
    <w:p>
      <w:r>
        <w:t xml:space="preserve">Päällikkö</w:t>
      </w:r>
    </w:p>
    <w:p>
      <w:r>
        <w:rPr>
          <w:b/>
        </w:rPr>
        <w:t xml:space="preserve">Esimerkki 6.736</w:t>
      </w:r>
    </w:p>
    <w:p>
      <w:r>
        <w:t xml:space="preserve">pääjalkaiset</w:t>
      </w:r>
    </w:p>
    <w:p>
      <w:r>
        <w:rPr>
          <w:b/>
        </w:rPr>
        <w:t xml:space="preserve">Tulos</w:t>
      </w:r>
    </w:p>
    <w:p>
      <w:r>
        <w:t xml:space="preserve">Sucker</w:t>
      </w:r>
    </w:p>
    <w:p>
      <w:r>
        <w:rPr>
          <w:b/>
        </w:rPr>
        <w:t xml:space="preserve">Esimerkki 6.737</w:t>
      </w:r>
    </w:p>
    <w:p>
      <w:r>
        <w:t xml:space="preserve">riboosi</w:t>
      </w:r>
    </w:p>
    <w:p>
      <w:r>
        <w:rPr>
          <w:b/>
        </w:rPr>
        <w:t xml:space="preserve">Tulos</w:t>
      </w:r>
    </w:p>
    <w:p>
      <w:r>
        <w:t xml:space="preserve">ryhmä</w:t>
      </w:r>
    </w:p>
    <w:p>
      <w:r>
        <w:rPr>
          <w:b/>
        </w:rPr>
        <w:t xml:space="preserve">Esimerkki 6.738</w:t>
      </w:r>
    </w:p>
    <w:p>
      <w:r>
        <w:t xml:space="preserve">specie</w:t>
      </w:r>
    </w:p>
    <w:p>
      <w:r>
        <w:rPr>
          <w:b/>
        </w:rPr>
        <w:t xml:space="preserve">Tulos</w:t>
      </w:r>
    </w:p>
    <w:p>
      <w:r>
        <w:t xml:space="preserve">öljy</w:t>
      </w:r>
    </w:p>
    <w:p>
      <w:r>
        <w:rPr>
          <w:b/>
        </w:rPr>
        <w:t xml:space="preserve">Esimerkki 6.739</w:t>
      </w:r>
    </w:p>
    <w:p>
      <w:r>
        <w:t xml:space="preserve">kromosomi</w:t>
      </w:r>
    </w:p>
    <w:p>
      <w:r>
        <w:rPr>
          <w:b/>
        </w:rPr>
        <w:t xml:space="preserve">Tulos</w:t>
      </w:r>
    </w:p>
    <w:p>
      <w:r>
        <w:t xml:space="preserve">end</w:t>
      </w:r>
    </w:p>
    <w:p>
      <w:r>
        <w:rPr>
          <w:b/>
        </w:rPr>
        <w:t xml:space="preserve">Esimerkki 6.740</w:t>
      </w:r>
    </w:p>
    <w:p>
      <w:r>
        <w:t xml:space="preserve">rasvahappo</w:t>
      </w:r>
    </w:p>
    <w:p>
      <w:r>
        <w:rPr>
          <w:b/>
        </w:rPr>
        <w:t xml:space="preserve">Tulos</w:t>
      </w:r>
    </w:p>
    <w:p>
      <w:r>
        <w:t xml:space="preserve">asetaatti</w:t>
      </w:r>
    </w:p>
    <w:p>
      <w:r>
        <w:rPr>
          <w:b/>
        </w:rPr>
        <w:t xml:space="preserve">Esimerkki 6.741</w:t>
      </w:r>
    </w:p>
    <w:p>
      <w:r>
        <w:t xml:space="preserve">rakenne</w:t>
      </w:r>
    </w:p>
    <w:p>
      <w:r>
        <w:rPr>
          <w:b/>
        </w:rPr>
        <w:t xml:space="preserve">Tulos</w:t>
      </w:r>
    </w:p>
    <w:p>
      <w:r>
        <w:t xml:space="preserve">skleriitit</w:t>
      </w:r>
    </w:p>
    <w:p>
      <w:r>
        <w:rPr>
          <w:b/>
        </w:rPr>
        <w:t xml:space="preserve">Esimerkki 6.742</w:t>
      </w:r>
    </w:p>
    <w:p>
      <w:r>
        <w:t xml:space="preserve">sininen rapu</w:t>
      </w:r>
    </w:p>
    <w:p>
      <w:r>
        <w:rPr>
          <w:b/>
        </w:rPr>
        <w:t xml:space="preserve">Tulos</w:t>
      </w:r>
    </w:p>
    <w:p>
      <w:r>
        <w:t xml:space="preserve">Jalka</w:t>
      </w:r>
    </w:p>
    <w:p>
      <w:r>
        <w:rPr>
          <w:b/>
        </w:rPr>
        <w:t xml:space="preserve">Esimerkki 6.743</w:t>
      </w:r>
    </w:p>
    <w:p>
      <w:r>
        <w:t xml:space="preserve">kehon paino</w:t>
      </w:r>
    </w:p>
    <w:p>
      <w:r>
        <w:rPr>
          <w:b/>
        </w:rPr>
        <w:t xml:space="preserve">Tulos</w:t>
      </w:r>
    </w:p>
    <w:p>
      <w:r>
        <w:t xml:space="preserve">luu</w:t>
      </w:r>
    </w:p>
    <w:p>
      <w:r>
        <w:rPr>
          <w:b/>
        </w:rPr>
        <w:t xml:space="preserve">Esimerkki 6.744</w:t>
      </w:r>
    </w:p>
    <w:p>
      <w:r>
        <w:t xml:space="preserve">väri hyönteinen</w:t>
      </w:r>
    </w:p>
    <w:p>
      <w:r>
        <w:rPr>
          <w:b/>
        </w:rPr>
        <w:t xml:space="preserve">Tulos</w:t>
      </w:r>
    </w:p>
    <w:p>
      <w:r>
        <w:t xml:space="preserve">siipi</w:t>
      </w:r>
    </w:p>
    <w:p>
      <w:r>
        <w:rPr>
          <w:b/>
        </w:rPr>
        <w:t xml:space="preserve">Esimerkki 6.745</w:t>
      </w:r>
    </w:p>
    <w:p>
      <w:r>
        <w:t xml:space="preserve">pellavansiemen</w:t>
      </w:r>
    </w:p>
    <w:p>
      <w:r>
        <w:rPr>
          <w:b/>
        </w:rPr>
        <w:t xml:space="preserve">Tulos</w:t>
      </w:r>
    </w:p>
    <w:p>
      <w:r>
        <w:t xml:space="preserve">mineraali</w:t>
      </w:r>
    </w:p>
    <w:p>
      <w:r>
        <w:rPr>
          <w:b/>
        </w:rPr>
        <w:t xml:space="preserve">Esimerkki 6.746</w:t>
      </w:r>
    </w:p>
    <w:p>
      <w:r>
        <w:t xml:space="preserve">palonsuoja-aine</w:t>
      </w:r>
    </w:p>
    <w:p>
      <w:r>
        <w:rPr>
          <w:b/>
        </w:rPr>
        <w:t xml:space="preserve">Tulos</w:t>
      </w:r>
    </w:p>
    <w:p>
      <w:r>
        <w:t xml:space="preserve">asbesti</w:t>
      </w:r>
    </w:p>
    <w:p>
      <w:r>
        <w:rPr>
          <w:b/>
        </w:rPr>
        <w:t xml:space="preserve">Esimerkki 6.747</w:t>
      </w:r>
    </w:p>
    <w:p>
      <w:r>
        <w:t xml:space="preserve">koiran peräaukko</w:t>
      </w:r>
    </w:p>
    <w:p>
      <w:r>
        <w:rPr>
          <w:b/>
        </w:rPr>
        <w:t xml:space="preserve">Tulos</w:t>
      </w:r>
    </w:p>
    <w:p>
      <w:r>
        <w:t xml:space="preserve">peräaukkopussit</w:t>
      </w:r>
    </w:p>
    <w:p>
      <w:r>
        <w:rPr>
          <w:b/>
        </w:rPr>
        <w:t xml:space="preserve">Esimerkki 6.748</w:t>
      </w:r>
    </w:p>
    <w:p>
      <w:r>
        <w:t xml:space="preserve">skorpioni</w:t>
      </w:r>
    </w:p>
    <w:p>
      <w:r>
        <w:rPr>
          <w:b/>
        </w:rPr>
        <w:t xml:space="preserve">Tulos</w:t>
      </w:r>
    </w:p>
    <w:p>
      <w:r>
        <w:t xml:space="preserve">pisto</w:t>
      </w:r>
    </w:p>
    <w:p>
      <w:r>
        <w:rPr>
          <w:b/>
        </w:rPr>
        <w:t xml:space="preserve">Esimerkki 6.749</w:t>
      </w:r>
    </w:p>
    <w:p>
      <w:r>
        <w:t xml:space="preserve">Pangoliini</w:t>
      </w:r>
    </w:p>
    <w:p>
      <w:r>
        <w:rPr>
          <w:b/>
        </w:rPr>
        <w:t xml:space="preserve">Tulos</w:t>
      </w:r>
    </w:p>
    <w:p>
      <w:r>
        <w:t xml:space="preserve">pyöreä kammio</w:t>
      </w:r>
    </w:p>
    <w:p>
      <w:r>
        <w:rPr>
          <w:b/>
        </w:rPr>
        <w:t xml:space="preserve">Esimerkki 6.750</w:t>
      </w:r>
    </w:p>
    <w:p>
      <w:r>
        <w:t xml:space="preserve">vanhaa verta</w:t>
      </w:r>
    </w:p>
    <w:p>
      <w:r>
        <w:rPr>
          <w:b/>
        </w:rPr>
        <w:t xml:space="preserve">Tulos</w:t>
      </w:r>
    </w:p>
    <w:p>
      <w:r>
        <w:t xml:space="preserve">bilirubiini</w:t>
      </w:r>
    </w:p>
    <w:p>
      <w:r>
        <w:rPr>
          <w:b/>
        </w:rPr>
        <w:t xml:space="preserve">Esimerkki 6.751</w:t>
      </w:r>
    </w:p>
    <w:p>
      <w:r>
        <w:t xml:space="preserve">ananasmehu</w:t>
      </w:r>
    </w:p>
    <w:p>
      <w:r>
        <w:rPr>
          <w:b/>
        </w:rPr>
        <w:t xml:space="preserve">Tulos</w:t>
      </w:r>
    </w:p>
    <w:p>
      <w:r>
        <w:t xml:space="preserve">bromelaiini-entsyymi</w:t>
      </w:r>
    </w:p>
    <w:p>
      <w:r>
        <w:rPr>
          <w:b/>
        </w:rPr>
        <w:t xml:space="preserve">Esimerkki 6.752</w:t>
      </w:r>
    </w:p>
    <w:p>
      <w:r>
        <w:t xml:space="preserve">vihreä kasvi</w:t>
      </w:r>
    </w:p>
    <w:p>
      <w:r>
        <w:rPr>
          <w:b/>
        </w:rPr>
        <w:t xml:space="preserve">Tulos</w:t>
      </w:r>
    </w:p>
    <w:p>
      <w:r>
        <w:t xml:space="preserve">klorofylli</w:t>
      </w:r>
    </w:p>
    <w:p>
      <w:r>
        <w:rPr>
          <w:b/>
        </w:rPr>
        <w:t xml:space="preserve">Esimerkki 6.753</w:t>
      </w:r>
    </w:p>
    <w:p>
      <w:r>
        <w:t xml:space="preserve">fluorisälpä</w:t>
      </w:r>
    </w:p>
    <w:p>
      <w:r>
        <w:rPr>
          <w:b/>
        </w:rPr>
        <w:t xml:space="preserve">Tulos</w:t>
      </w:r>
    </w:p>
    <w:p>
      <w:r>
        <w:t xml:space="preserve">fluori</w:t>
      </w:r>
    </w:p>
    <w:p>
      <w:r>
        <w:rPr>
          <w:b/>
        </w:rPr>
        <w:t xml:space="preserve">Esimerkki 6.754</w:t>
      </w:r>
    </w:p>
    <w:p>
      <w:r>
        <w:t xml:space="preserve">asteikko</w:t>
      </w:r>
    </w:p>
    <w:p>
      <w:r>
        <w:rPr>
          <w:b/>
        </w:rPr>
        <w:t xml:space="preserve">Tulos</w:t>
      </w:r>
    </w:p>
    <w:p>
      <w:r>
        <w:t xml:space="preserve">antosyaniinipigmentti</w:t>
      </w:r>
    </w:p>
    <w:p>
      <w:r>
        <w:rPr>
          <w:b/>
        </w:rPr>
        <w:t xml:space="preserve">Esimerkki 6.755</w:t>
      </w:r>
    </w:p>
    <w:p>
      <w:r>
        <w:t xml:space="preserve">keramiikka</w:t>
      </w:r>
    </w:p>
    <w:p>
      <w:r>
        <w:rPr>
          <w:b/>
        </w:rPr>
        <w:t xml:space="preserve">Tulos</w:t>
      </w:r>
    </w:p>
    <w:p>
      <w:r>
        <w:t xml:space="preserve">padan pinta</w:t>
      </w:r>
    </w:p>
    <w:p>
      <w:r>
        <w:rPr>
          <w:b/>
        </w:rPr>
        <w:t xml:space="preserve">Esimerkki 6.756</w:t>
      </w:r>
    </w:p>
    <w:p>
      <w:r>
        <w:t xml:space="preserve">kavitaatio korvatila</w:t>
      </w:r>
    </w:p>
    <w:p>
      <w:r>
        <w:rPr>
          <w:b/>
        </w:rPr>
        <w:t xml:space="preserve">Tulos</w:t>
      </w:r>
    </w:p>
    <w:p>
      <w:r>
        <w:t xml:space="preserve">mesenkyymi</w:t>
      </w:r>
    </w:p>
    <w:p>
      <w:r>
        <w:rPr>
          <w:b/>
        </w:rPr>
        <w:t xml:space="preserve">Esimerkki 6.757</w:t>
      </w:r>
    </w:p>
    <w:p>
      <w:r>
        <w:t xml:space="preserve">johanneksenleipäpuu</w:t>
      </w:r>
    </w:p>
    <w:p>
      <w:r>
        <w:rPr>
          <w:b/>
        </w:rPr>
        <w:t xml:space="preserve">Tulos</w:t>
      </w:r>
    </w:p>
    <w:p>
      <w:r>
        <w:t xml:space="preserve">kukka</w:t>
      </w:r>
    </w:p>
    <w:p>
      <w:r>
        <w:rPr>
          <w:b/>
        </w:rPr>
        <w:t xml:space="preserve">Esimerkki 6.758</w:t>
      </w:r>
    </w:p>
    <w:p>
      <w:r>
        <w:t xml:space="preserve">poskipussi</w:t>
      </w:r>
    </w:p>
    <w:p>
      <w:r>
        <w:rPr>
          <w:b/>
        </w:rPr>
        <w:t xml:space="preserve">Tulos</w:t>
      </w:r>
    </w:p>
    <w:p>
      <w:r>
        <w:t xml:space="preserve">ruoka</w:t>
      </w:r>
    </w:p>
    <w:p>
      <w:r>
        <w:rPr>
          <w:b/>
        </w:rPr>
        <w:t xml:space="preserve">Esimerkki 6.759</w:t>
      </w:r>
    </w:p>
    <w:p>
      <w:r>
        <w:t xml:space="preserve">nänni</w:t>
      </w:r>
    </w:p>
    <w:p>
      <w:r>
        <w:rPr>
          <w:b/>
        </w:rPr>
        <w:t xml:space="preserve">Tulos</w:t>
      </w:r>
    </w:p>
    <w:p>
      <w:r>
        <w:t xml:space="preserve">kanava</w:t>
      </w:r>
    </w:p>
    <w:p>
      <w:r>
        <w:rPr>
          <w:b/>
        </w:rPr>
        <w:t xml:space="preserve">Esimerkki 6.760</w:t>
      </w:r>
    </w:p>
    <w:p>
      <w:r>
        <w:t xml:space="preserve">kookos- ja puolukkaviljelykasvit</w:t>
      </w:r>
    </w:p>
    <w:p>
      <w:r>
        <w:rPr>
          <w:b/>
        </w:rPr>
        <w:t xml:space="preserve">Tulos</w:t>
      </w:r>
    </w:p>
    <w:p>
      <w:r>
        <w:t xml:space="preserve">neula - jätä</w:t>
      </w:r>
    </w:p>
    <w:p>
      <w:r>
        <w:rPr>
          <w:b/>
        </w:rPr>
        <w:t xml:space="preserve">Esimerkki 6.761</w:t>
      </w:r>
    </w:p>
    <w:p>
      <w:r>
        <w:t xml:space="preserve">maankuori</w:t>
      </w:r>
    </w:p>
    <w:p>
      <w:r>
        <w:rPr>
          <w:b/>
        </w:rPr>
        <w:t xml:space="preserve">Tulos</w:t>
      </w:r>
    </w:p>
    <w:p>
      <w:r>
        <w:t xml:space="preserve">cerium</w:t>
      </w:r>
    </w:p>
    <w:p>
      <w:r>
        <w:rPr>
          <w:b/>
        </w:rPr>
        <w:t xml:space="preserve">Esimerkki 6.762</w:t>
      </w:r>
    </w:p>
    <w:p>
      <w:r>
        <w:t xml:space="preserve">assemblage</w:t>
      </w:r>
    </w:p>
    <w:p>
      <w:r>
        <w:rPr>
          <w:b/>
        </w:rPr>
        <w:t xml:space="preserve">Tulos</w:t>
      </w:r>
    </w:p>
    <w:p>
      <w:r>
        <w:t xml:space="preserve">solu</w:t>
      </w:r>
    </w:p>
    <w:p>
      <w:r>
        <w:rPr>
          <w:b/>
        </w:rPr>
        <w:t xml:space="preserve">Esimerkki 6.763</w:t>
      </w:r>
    </w:p>
    <w:p>
      <w:r>
        <w:t xml:space="preserve">mole</w:t>
      </w:r>
    </w:p>
    <w:p>
      <w:r>
        <w:rPr>
          <w:b/>
        </w:rPr>
        <w:t xml:space="preserve">Tulos</w:t>
      </w:r>
    </w:p>
    <w:p>
      <w:r>
        <w:t xml:space="preserve">silmä</w:t>
      </w:r>
    </w:p>
    <w:p>
      <w:r>
        <w:rPr>
          <w:b/>
        </w:rPr>
        <w:t xml:space="preserve">Esimerkki 6.764</w:t>
      </w:r>
    </w:p>
    <w:p>
      <w:r>
        <w:t xml:space="preserve">kääpiötarsieri</w:t>
      </w:r>
    </w:p>
    <w:p>
      <w:r>
        <w:rPr>
          <w:b/>
        </w:rPr>
        <w:t xml:space="preserve">Tulos</w:t>
      </w:r>
    </w:p>
    <w:p>
      <w:r>
        <w:t xml:space="preserve">kuono</w:t>
      </w:r>
    </w:p>
    <w:p>
      <w:r>
        <w:rPr>
          <w:b/>
        </w:rPr>
        <w:t xml:space="preserve">Esimerkki 6.765</w:t>
      </w:r>
    </w:p>
    <w:p>
      <w:r>
        <w:t xml:space="preserve">kieli</w:t>
      </w:r>
    </w:p>
    <w:p>
      <w:r>
        <w:rPr>
          <w:b/>
        </w:rPr>
        <w:t xml:space="preserve">Tulos</w:t>
      </w:r>
    </w:p>
    <w:p>
      <w:r>
        <w:t xml:space="preserve">ääni</w:t>
      </w:r>
    </w:p>
    <w:p>
      <w:r>
        <w:rPr>
          <w:b/>
        </w:rPr>
        <w:t xml:space="preserve">Esimerkki 6.766</w:t>
      </w:r>
    </w:p>
    <w:p>
      <w:r>
        <w:t xml:space="preserve">alue</w:t>
      </w:r>
    </w:p>
    <w:p>
      <w:r>
        <w:rPr>
          <w:b/>
        </w:rPr>
        <w:t xml:space="preserve">Tulos</w:t>
      </w:r>
    </w:p>
    <w:p>
      <w:r>
        <w:t xml:space="preserve">suonen kuroutuminen</w:t>
      </w:r>
    </w:p>
    <w:p>
      <w:r>
        <w:rPr>
          <w:b/>
        </w:rPr>
        <w:t xml:space="preserve">Esimerkki 6.767</w:t>
      </w:r>
    </w:p>
    <w:p>
      <w:r>
        <w:t xml:space="preserve">hollis maaperä</w:t>
      </w:r>
    </w:p>
    <w:p>
      <w:r>
        <w:rPr>
          <w:b/>
        </w:rPr>
        <w:t xml:space="preserve">Tulos</w:t>
      </w:r>
    </w:p>
    <w:p>
      <w:r>
        <w:t xml:space="preserve">schist</w:t>
      </w:r>
    </w:p>
    <w:p>
      <w:r>
        <w:rPr>
          <w:b/>
        </w:rPr>
        <w:t xml:space="preserve">Esimerkki 6.768</w:t>
      </w:r>
    </w:p>
    <w:p>
      <w:r>
        <w:t xml:space="preserve">vanha iho</w:t>
      </w:r>
    </w:p>
    <w:p>
      <w:r>
        <w:rPr>
          <w:b/>
        </w:rPr>
        <w:t xml:space="preserve">Tulos</w:t>
      </w:r>
    </w:p>
    <w:p>
      <w:r>
        <w:t xml:space="preserve">rasvasolu</w:t>
      </w:r>
    </w:p>
    <w:p>
      <w:r>
        <w:rPr>
          <w:b/>
        </w:rPr>
        <w:t xml:space="preserve">Esimerkki 6.769</w:t>
      </w:r>
    </w:p>
    <w:p>
      <w:r>
        <w:t xml:space="preserve">ksyleeni</w:t>
      </w:r>
    </w:p>
    <w:p>
      <w:r>
        <w:rPr>
          <w:b/>
        </w:rPr>
        <w:t xml:space="preserve">Tulos</w:t>
      </w:r>
    </w:p>
    <w:p>
      <w:r>
        <w:t xml:space="preserve">isomeeri</w:t>
      </w:r>
    </w:p>
    <w:p>
      <w:r>
        <w:rPr>
          <w:b/>
        </w:rPr>
        <w:t xml:space="preserve">Esimerkki 6.770</w:t>
      </w:r>
    </w:p>
    <w:p>
      <w:r>
        <w:t xml:space="preserve">kalvorakenne</w:t>
      </w:r>
    </w:p>
    <w:p>
      <w:r>
        <w:rPr>
          <w:b/>
        </w:rPr>
        <w:t xml:space="preserve">Tulos</w:t>
      </w:r>
    </w:p>
    <w:p>
      <w:r>
        <w:t xml:space="preserve">kalvo</w:t>
      </w:r>
    </w:p>
    <w:p>
      <w:r>
        <w:rPr>
          <w:b/>
        </w:rPr>
        <w:t xml:space="preserve">Esimerkki 6.771</w:t>
      </w:r>
    </w:p>
    <w:p>
      <w:r>
        <w:t xml:space="preserve">pureskella purukumia</w:t>
      </w:r>
    </w:p>
    <w:p>
      <w:r>
        <w:rPr>
          <w:b/>
        </w:rPr>
        <w:t xml:space="preserve">Tulos</w:t>
      </w:r>
    </w:p>
    <w:p>
      <w:r>
        <w:t xml:space="preserve">kalori</w:t>
      </w:r>
    </w:p>
    <w:p>
      <w:r>
        <w:rPr>
          <w:b/>
        </w:rPr>
        <w:t xml:space="preserve">Esimerkki 6.772</w:t>
      </w:r>
    </w:p>
    <w:p>
      <w:r>
        <w:t xml:space="preserve">keuhkopussin tila</w:t>
      </w:r>
    </w:p>
    <w:p>
      <w:r>
        <w:rPr>
          <w:b/>
        </w:rPr>
        <w:t xml:space="preserve">Tulos</w:t>
      </w:r>
    </w:p>
    <w:p>
      <w:r>
        <w:t xml:space="preserve">ilma</w:t>
      </w:r>
    </w:p>
    <w:p>
      <w:r>
        <w:rPr>
          <w:b/>
        </w:rPr>
        <w:t xml:space="preserve">Esimerkki 6.773</w:t>
      </w:r>
    </w:p>
    <w:p>
      <w:r>
        <w:t xml:space="preserve">kriketti</w:t>
      </w:r>
    </w:p>
    <w:p>
      <w:r>
        <w:rPr>
          <w:b/>
        </w:rPr>
        <w:t xml:space="preserve">Tulos</w:t>
      </w:r>
    </w:p>
    <w:p>
      <w:r>
        <w:t xml:space="preserve">sukkulamato</w:t>
      </w:r>
    </w:p>
    <w:p>
      <w:r>
        <w:rPr>
          <w:b/>
        </w:rPr>
        <w:t xml:space="preserve">Esimerkki 6.774</w:t>
      </w:r>
    </w:p>
    <w:p>
      <w:r>
        <w:t xml:space="preserve">leopardihylje</w:t>
      </w:r>
    </w:p>
    <w:p>
      <w:r>
        <w:rPr>
          <w:b/>
        </w:rPr>
        <w:t xml:space="preserve">Tulos</w:t>
      </w:r>
    </w:p>
    <w:p>
      <w:r>
        <w:t xml:space="preserve">leuka</w:t>
      </w:r>
    </w:p>
    <w:p>
      <w:r>
        <w:rPr>
          <w:b/>
        </w:rPr>
        <w:t xml:space="preserve">Esimerkki 6.775</w:t>
      </w:r>
    </w:p>
    <w:p>
      <w:r>
        <w:t xml:space="preserve">kallioperä</w:t>
      </w:r>
    </w:p>
    <w:p>
      <w:r>
        <w:rPr>
          <w:b/>
        </w:rPr>
        <w:t xml:space="preserve">Tulos</w:t>
      </w:r>
    </w:p>
    <w:p>
      <w:r>
        <w:t xml:space="preserve">kloridi</w:t>
      </w:r>
    </w:p>
    <w:p>
      <w:r>
        <w:rPr>
          <w:b/>
        </w:rPr>
        <w:t xml:space="preserve">Esimerkki 6.776</w:t>
      </w:r>
    </w:p>
    <w:p>
      <w:r>
        <w:t xml:space="preserve">sukupuoli</w:t>
      </w:r>
    </w:p>
    <w:p>
      <w:r>
        <w:rPr>
          <w:b/>
        </w:rPr>
        <w:t xml:space="preserve">Tulos</w:t>
      </w:r>
    </w:p>
    <w:p>
      <w:r>
        <w:t xml:space="preserve">kansallinen identiteetti</w:t>
      </w:r>
    </w:p>
    <w:p>
      <w:r>
        <w:rPr>
          <w:b/>
        </w:rPr>
        <w:t xml:space="preserve">Esimerkki 6.777</w:t>
      </w:r>
    </w:p>
    <w:p>
      <w:r>
        <w:t xml:space="preserve">mikroverenkierto</w:t>
      </w:r>
    </w:p>
    <w:p>
      <w:r>
        <w:rPr>
          <w:b/>
        </w:rPr>
        <w:t xml:space="preserve">Tulos</w:t>
      </w:r>
    </w:p>
    <w:p>
      <w:r>
        <w:t xml:space="preserve">veri</w:t>
      </w:r>
    </w:p>
    <w:p>
      <w:r>
        <w:rPr>
          <w:b/>
        </w:rPr>
        <w:t xml:space="preserve">Esimerkki 6.778</w:t>
      </w:r>
    </w:p>
    <w:p>
      <w:r>
        <w:t xml:space="preserve">maanpinta</w:t>
      </w:r>
    </w:p>
    <w:p>
      <w:r>
        <w:rPr>
          <w:b/>
        </w:rPr>
        <w:t xml:space="preserve">Tulos</w:t>
      </w:r>
    </w:p>
    <w:p>
      <w:r>
        <w:t xml:space="preserve">kalkkikivi</w:t>
      </w:r>
    </w:p>
    <w:p>
      <w:r>
        <w:rPr>
          <w:b/>
        </w:rPr>
        <w:t xml:space="preserve">Esimerkki 6.779</w:t>
      </w:r>
    </w:p>
    <w:p>
      <w:r>
        <w:t xml:space="preserve">organismi</w:t>
      </w:r>
    </w:p>
    <w:p>
      <w:r>
        <w:rPr>
          <w:b/>
        </w:rPr>
        <w:t xml:space="preserve">Tulos</w:t>
      </w:r>
    </w:p>
    <w:p>
      <w:r>
        <w:t xml:space="preserve">vesi</w:t>
      </w:r>
    </w:p>
    <w:p>
      <w:r>
        <w:rPr>
          <w:b/>
        </w:rPr>
        <w:t xml:space="preserve">Esimerkki 6.780</w:t>
      </w:r>
    </w:p>
    <w:p>
      <w:r>
        <w:t xml:space="preserve">alkueläimet</w:t>
      </w:r>
    </w:p>
    <w:p>
      <w:r>
        <w:rPr>
          <w:b/>
        </w:rPr>
        <w:t xml:space="preserve">Tulos</w:t>
      </w:r>
    </w:p>
    <w:p>
      <w:r>
        <w:t xml:space="preserve">supistuva tyhjiö</w:t>
      </w:r>
    </w:p>
    <w:p>
      <w:r>
        <w:rPr>
          <w:b/>
        </w:rPr>
        <w:t xml:space="preserve">Esimerkki 6.781</w:t>
      </w:r>
    </w:p>
    <w:p>
      <w:r>
        <w:t xml:space="preserve">maa</w:t>
      </w:r>
    </w:p>
    <w:p>
      <w:r>
        <w:rPr>
          <w:b/>
        </w:rPr>
        <w:t xml:space="preserve">Tulos</w:t>
      </w:r>
    </w:p>
    <w:p>
      <w:r>
        <w:t xml:space="preserve">juurakko</w:t>
      </w:r>
    </w:p>
    <w:p>
      <w:r>
        <w:rPr>
          <w:b/>
        </w:rPr>
        <w:t xml:space="preserve">Esimerkki 6.782</w:t>
      </w:r>
    </w:p>
    <w:p>
      <w:r>
        <w:t xml:space="preserve">heliozoan</w:t>
      </w:r>
    </w:p>
    <w:p>
      <w:r>
        <w:rPr>
          <w:b/>
        </w:rPr>
        <w:t xml:space="preserve">Tulos</w:t>
      </w:r>
    </w:p>
    <w:p>
      <w:r>
        <w:t xml:space="preserve">kuori</w:t>
      </w:r>
    </w:p>
    <w:p>
      <w:r>
        <w:rPr>
          <w:b/>
        </w:rPr>
        <w:t xml:space="preserve">Esimerkki 6.783</w:t>
      </w:r>
    </w:p>
    <w:p>
      <w:r>
        <w:t xml:space="preserve">kasvinsyöjä</w:t>
      </w:r>
    </w:p>
    <w:p>
      <w:r>
        <w:rPr>
          <w:b/>
        </w:rPr>
        <w:t xml:space="preserve">Tulos</w:t>
      </w:r>
    </w:p>
    <w:p>
      <w:r>
        <w:t xml:space="preserve">molaarinen</w:t>
      </w:r>
    </w:p>
    <w:p>
      <w:r>
        <w:rPr>
          <w:b/>
        </w:rPr>
        <w:t xml:space="preserve">Esimerkki 6.784</w:t>
      </w:r>
    </w:p>
    <w:p>
      <w:r>
        <w:t xml:space="preserve">ruman</w:t>
      </w:r>
    </w:p>
    <w:p>
      <w:r>
        <w:rPr>
          <w:b/>
        </w:rPr>
        <w:t xml:space="preserve">Tulos</w:t>
      </w:r>
    </w:p>
    <w:p>
      <w:r>
        <w:t xml:space="preserve">bakteerit</w:t>
      </w:r>
    </w:p>
    <w:p>
      <w:r>
        <w:rPr>
          <w:b/>
        </w:rPr>
        <w:t xml:space="preserve">Esimerkki 6.785</w:t>
      </w:r>
    </w:p>
    <w:p>
      <w:r>
        <w:t xml:space="preserve">hajulohko</w:t>
      </w:r>
    </w:p>
    <w:p>
      <w:r>
        <w:rPr>
          <w:b/>
        </w:rPr>
        <w:t xml:space="preserve">Tulos</w:t>
      </w:r>
    </w:p>
    <w:p>
      <w:r>
        <w:t xml:space="preserve">rakeinen solu</w:t>
      </w:r>
    </w:p>
    <w:p>
      <w:r>
        <w:rPr>
          <w:b/>
        </w:rPr>
        <w:t xml:space="preserve">Esimerkki 6.786</w:t>
      </w:r>
    </w:p>
    <w:p>
      <w:r>
        <w:t xml:space="preserve">pod</w:t>
      </w:r>
    </w:p>
    <w:p>
      <w:r>
        <w:rPr>
          <w:b/>
        </w:rPr>
        <w:t xml:space="preserve">Tulos</w:t>
      </w:r>
    </w:p>
    <w:p>
      <w:r>
        <w:t xml:space="preserve">seinä</w:t>
      </w:r>
    </w:p>
    <w:p>
      <w:r>
        <w:rPr>
          <w:b/>
        </w:rPr>
        <w:t xml:space="preserve">Esimerkki 6.787</w:t>
      </w:r>
    </w:p>
    <w:p>
      <w:r>
        <w:t xml:space="preserve">Ileum</w:t>
      </w:r>
    </w:p>
    <w:p>
      <w:r>
        <w:rPr>
          <w:b/>
        </w:rPr>
        <w:t xml:space="preserve">Tulos</w:t>
      </w:r>
    </w:p>
    <w:p>
      <w:r>
        <w:t xml:space="preserve">ruokatorvisolu</w:t>
      </w:r>
    </w:p>
    <w:p>
      <w:r>
        <w:rPr>
          <w:b/>
        </w:rPr>
        <w:t xml:space="preserve">Esimerkki 6.788</w:t>
      </w:r>
    </w:p>
    <w:p>
      <w:r>
        <w:t xml:space="preserve">aavikkokasvi</w:t>
      </w:r>
    </w:p>
    <w:p>
      <w:r>
        <w:rPr>
          <w:b/>
        </w:rPr>
        <w:t xml:space="preserve">Tulos</w:t>
      </w:r>
    </w:p>
    <w:p>
      <w:r>
        <w:t xml:space="preserve">pinta</w:t>
      </w:r>
    </w:p>
    <w:p>
      <w:r>
        <w:rPr>
          <w:b/>
        </w:rPr>
        <w:t xml:space="preserve">Esimerkki 6.789</w:t>
      </w:r>
    </w:p>
    <w:p>
      <w:r>
        <w:t xml:space="preserve">kurpitsa</w:t>
      </w:r>
    </w:p>
    <w:p>
      <w:r>
        <w:rPr>
          <w:b/>
        </w:rPr>
        <w:t xml:space="preserve">Tulos</w:t>
      </w:r>
    </w:p>
    <w:p>
      <w:r>
        <w:t xml:space="preserve">beetakaroteeni</w:t>
      </w:r>
    </w:p>
    <w:p>
      <w:r>
        <w:rPr>
          <w:b/>
        </w:rPr>
        <w:t xml:space="preserve">Esimerkki 6.790</w:t>
      </w:r>
    </w:p>
    <w:p>
      <w:r>
        <w:t xml:space="preserve">rasvainen kala</w:t>
      </w:r>
    </w:p>
    <w:p>
      <w:r>
        <w:rPr>
          <w:b/>
        </w:rPr>
        <w:t xml:space="preserve">Tulos</w:t>
      </w:r>
    </w:p>
    <w:p>
      <w:r>
        <w:t xml:space="preserve">sinkki</w:t>
      </w:r>
    </w:p>
    <w:p>
      <w:r>
        <w:rPr>
          <w:b/>
        </w:rPr>
        <w:t xml:space="preserve">Esimerkki 6.791</w:t>
      </w:r>
    </w:p>
    <w:p>
      <w:r>
        <w:t xml:space="preserve">sygnet</w:t>
      </w:r>
    </w:p>
    <w:p>
      <w:r>
        <w:rPr>
          <w:b/>
        </w:rPr>
        <w:t xml:space="preserve">Tulos</w:t>
      </w:r>
    </w:p>
    <w:p>
      <w:r>
        <w:t xml:space="preserve">höyhen</w:t>
      </w:r>
    </w:p>
    <w:p>
      <w:r>
        <w:rPr>
          <w:b/>
        </w:rPr>
        <w:t xml:space="preserve">Esimerkki 6.792</w:t>
      </w:r>
    </w:p>
    <w:p>
      <w:r>
        <w:t xml:space="preserve">fisher</w:t>
      </w:r>
    </w:p>
    <w:p>
      <w:r>
        <w:rPr>
          <w:b/>
        </w:rPr>
        <w:t xml:space="preserve">Tulos</w:t>
      </w:r>
    </w:p>
    <w:p>
      <w:r>
        <w:t xml:space="preserve">kohtalaisesti jalka</w:t>
      </w:r>
    </w:p>
    <w:p>
      <w:r>
        <w:rPr>
          <w:b/>
        </w:rPr>
        <w:t xml:space="preserve">Esimerkki 6.793</w:t>
      </w:r>
    </w:p>
    <w:p>
      <w:r>
        <w:t xml:space="preserve">ientä</w:t>
      </w:r>
    </w:p>
    <w:p>
      <w:r>
        <w:rPr>
          <w:b/>
        </w:rPr>
        <w:t xml:space="preserve">Tulos</w:t>
      </w:r>
    </w:p>
    <w:p>
      <w:r>
        <w:t xml:space="preserve">harja</w:t>
      </w:r>
    </w:p>
    <w:p>
      <w:r>
        <w:rPr>
          <w:b/>
        </w:rPr>
        <w:t xml:space="preserve">Esimerkki 6.794</w:t>
      </w:r>
    </w:p>
    <w:p>
      <w:r>
        <w:t xml:space="preserve">Ranta</w:t>
      </w:r>
    </w:p>
    <w:p>
      <w:r>
        <w:rPr>
          <w:b/>
        </w:rPr>
        <w:t xml:space="preserve">Tulos</w:t>
      </w:r>
    </w:p>
    <w:p>
      <w:r>
        <w:t xml:space="preserve">varastosäiliö</w:t>
      </w:r>
    </w:p>
    <w:p>
      <w:r>
        <w:rPr>
          <w:b/>
        </w:rPr>
        <w:t xml:space="preserve">Esimerkki 6.795</w:t>
      </w:r>
    </w:p>
    <w:p>
      <w:r>
        <w:t xml:space="preserve">viskoosi neste</w:t>
      </w:r>
    </w:p>
    <w:p>
      <w:r>
        <w:rPr>
          <w:b/>
        </w:rPr>
        <w:t xml:space="preserve">Tulos</w:t>
      </w:r>
    </w:p>
    <w:p>
      <w:r>
        <w:t xml:space="preserve">vesi</w:t>
      </w:r>
    </w:p>
    <w:p>
      <w:r>
        <w:rPr>
          <w:b/>
        </w:rPr>
        <w:t xml:space="preserve">Esimerkki 6.796</w:t>
      </w:r>
    </w:p>
    <w:p>
      <w:r>
        <w:t xml:space="preserve">elementti</w:t>
      </w:r>
    </w:p>
    <w:p>
      <w:r>
        <w:rPr>
          <w:b/>
        </w:rPr>
        <w:t xml:space="preserve">Tulos</w:t>
      </w:r>
    </w:p>
    <w:p>
      <w:r>
        <w:t xml:space="preserve">joukkovelkakirjalaina</w:t>
      </w:r>
    </w:p>
    <w:p>
      <w:r>
        <w:rPr>
          <w:b/>
        </w:rPr>
        <w:t xml:space="preserve">Esimerkki 6.797</w:t>
      </w:r>
    </w:p>
    <w:p>
      <w:r>
        <w:t xml:space="preserve">angwantibo</w:t>
      </w:r>
    </w:p>
    <w:p>
      <w:r>
        <w:rPr>
          <w:b/>
        </w:rPr>
        <w:t xml:space="preserve">Tulos</w:t>
      </w:r>
    </w:p>
    <w:p>
      <w:r>
        <w:t xml:space="preserve">hännän</w:t>
      </w:r>
    </w:p>
    <w:p>
      <w:r>
        <w:rPr>
          <w:b/>
        </w:rPr>
        <w:t xml:space="preserve">Esimerkki 6.798</w:t>
      </w:r>
    </w:p>
    <w:p>
      <w:r>
        <w:t xml:space="preserve">yksisoluiset tai monisoluiset organismit</w:t>
      </w:r>
    </w:p>
    <w:p>
      <w:r>
        <w:rPr>
          <w:b/>
        </w:rPr>
        <w:t xml:space="preserve">Tulos</w:t>
      </w:r>
    </w:p>
    <w:p>
      <w:r>
        <w:t xml:space="preserve">soluseinämä</w:t>
      </w:r>
    </w:p>
    <w:p>
      <w:r>
        <w:rPr>
          <w:b/>
        </w:rPr>
        <w:t xml:space="preserve">Esimerkki 6.799</w:t>
      </w:r>
    </w:p>
    <w:p>
      <w:r>
        <w:t xml:space="preserve">silmäluomi</w:t>
      </w:r>
    </w:p>
    <w:p>
      <w:r>
        <w:rPr>
          <w:b/>
        </w:rPr>
        <w:t xml:space="preserve">Tulos</w:t>
      </w:r>
    </w:p>
    <w:p>
      <w:r>
        <w:t xml:space="preserve">lihas</w:t>
      </w:r>
    </w:p>
    <w:p>
      <w:r>
        <w:rPr>
          <w:b/>
        </w:rPr>
        <w:t xml:space="preserve">Esimerkki 6.800</w:t>
      </w:r>
    </w:p>
    <w:p>
      <w:r>
        <w:t xml:space="preserve">pesäkumpu</w:t>
      </w:r>
    </w:p>
    <w:p>
      <w:r>
        <w:rPr>
          <w:b/>
        </w:rPr>
        <w:t xml:space="preserve">Tulos</w:t>
      </w:r>
    </w:p>
    <w:p>
      <w:r>
        <w:t xml:space="preserve">höyhen</w:t>
      </w:r>
    </w:p>
    <w:p>
      <w:r>
        <w:rPr>
          <w:b/>
        </w:rPr>
        <w:t xml:space="preserve">Esimerkki 6.801</w:t>
      </w:r>
    </w:p>
    <w:p>
      <w:r>
        <w:t xml:space="preserve">sade</w:t>
      </w:r>
    </w:p>
    <w:p>
      <w:r>
        <w:rPr>
          <w:b/>
        </w:rPr>
        <w:t xml:space="preserve">Tulos</w:t>
      </w:r>
    </w:p>
    <w:p>
      <w:r>
        <w:t xml:space="preserve">halla lumi</w:t>
      </w:r>
    </w:p>
    <w:p>
      <w:r>
        <w:rPr>
          <w:b/>
        </w:rPr>
        <w:t xml:space="preserve">Esimerkki 6.802</w:t>
      </w:r>
    </w:p>
    <w:p>
      <w:r>
        <w:t xml:space="preserve">woodlouse</w:t>
      </w:r>
    </w:p>
    <w:p>
      <w:r>
        <w:rPr>
          <w:b/>
        </w:rPr>
        <w:t xml:space="preserve">Tulos</w:t>
      </w:r>
    </w:p>
    <w:p>
      <w:r>
        <w:t xml:space="preserve">antenni</w:t>
      </w:r>
    </w:p>
    <w:p>
      <w:r>
        <w:rPr>
          <w:b/>
        </w:rPr>
        <w:t xml:space="preserve">Esimerkki 6.803</w:t>
      </w:r>
    </w:p>
    <w:p>
      <w:r>
        <w:t xml:space="preserve">pinaatti</w:t>
      </w:r>
    </w:p>
    <w:p>
      <w:r>
        <w:rPr>
          <w:b/>
        </w:rPr>
        <w:t xml:space="preserve">Tulos</w:t>
      </w:r>
    </w:p>
    <w:p>
      <w:r>
        <w:t xml:space="preserve">varsi</w:t>
      </w:r>
    </w:p>
    <w:p>
      <w:r>
        <w:rPr>
          <w:b/>
        </w:rPr>
        <w:t xml:space="preserve">Esimerkki 6.804</w:t>
      </w:r>
    </w:p>
    <w:p>
      <w:r>
        <w:t xml:space="preserve">bluegill</w:t>
      </w:r>
    </w:p>
    <w:p>
      <w:r>
        <w:rPr>
          <w:b/>
        </w:rPr>
        <w:t xml:space="preserve">Tulos</w:t>
      </w:r>
    </w:p>
    <w:p>
      <w:r>
        <w:t xml:space="preserve">suu</w:t>
      </w:r>
    </w:p>
    <w:p>
      <w:r>
        <w:rPr>
          <w:b/>
        </w:rPr>
        <w:t xml:space="preserve">Esimerkki 6.805</w:t>
      </w:r>
    </w:p>
    <w:p>
      <w:r>
        <w:t xml:space="preserve">gametofyytit</w:t>
      </w:r>
    </w:p>
    <w:p>
      <w:r>
        <w:rPr>
          <w:b/>
        </w:rPr>
        <w:t xml:space="preserve">Tulos</w:t>
      </w:r>
    </w:p>
    <w:p>
      <w:r>
        <w:t xml:space="preserve">munasolu</w:t>
      </w:r>
    </w:p>
    <w:p>
      <w:r>
        <w:rPr>
          <w:b/>
        </w:rPr>
        <w:t xml:space="preserve">Esimerkki 6.806</w:t>
      </w:r>
    </w:p>
    <w:p>
      <w:r>
        <w:t xml:space="preserve">kasvimehu</w:t>
      </w:r>
    </w:p>
    <w:p>
      <w:r>
        <w:rPr>
          <w:b/>
        </w:rPr>
        <w:t xml:space="preserve">Tulos</w:t>
      </w:r>
    </w:p>
    <w:p>
      <w:r>
        <w:t xml:space="preserve">typpi</w:t>
      </w:r>
    </w:p>
    <w:p>
      <w:r>
        <w:rPr>
          <w:b/>
        </w:rPr>
        <w:t xml:space="preserve">Esimerkki 6.807</w:t>
      </w:r>
    </w:p>
    <w:p>
      <w:r>
        <w:t xml:space="preserve">olento</w:t>
      </w:r>
    </w:p>
    <w:p>
      <w:r>
        <w:rPr>
          <w:b/>
        </w:rPr>
        <w:t xml:space="preserve">Tulos</w:t>
      </w:r>
    </w:p>
    <w:p>
      <w:r>
        <w:t xml:space="preserve">korva</w:t>
      </w:r>
    </w:p>
    <w:p>
      <w:r>
        <w:rPr>
          <w:b/>
        </w:rPr>
        <w:t xml:space="preserve">Esimerkki 6.808</w:t>
      </w:r>
    </w:p>
    <w:p>
      <w:r>
        <w:t xml:space="preserve">Hollyhock</w:t>
      </w:r>
    </w:p>
    <w:p>
      <w:r>
        <w:rPr>
          <w:b/>
        </w:rPr>
        <w:t xml:space="preserve">Tulos</w:t>
      </w:r>
    </w:p>
    <w:p>
      <w:r>
        <w:t xml:space="preserve">kukka</w:t>
      </w:r>
    </w:p>
    <w:p>
      <w:r>
        <w:rPr>
          <w:b/>
        </w:rPr>
        <w:t xml:space="preserve">Esimerkki 6.809</w:t>
      </w:r>
    </w:p>
    <w:p>
      <w:r>
        <w:t xml:space="preserve">kynsi</w:t>
      </w:r>
    </w:p>
    <w:p>
      <w:r>
        <w:rPr>
          <w:b/>
        </w:rPr>
        <w:t xml:space="preserve">Tulos</w:t>
      </w:r>
    </w:p>
    <w:p>
      <w:r>
        <w:t xml:space="preserve">keratiini</w:t>
      </w:r>
    </w:p>
    <w:p>
      <w:r>
        <w:rPr>
          <w:b/>
        </w:rPr>
        <w:t xml:space="preserve">Esimerkki 6.810</w:t>
      </w:r>
    </w:p>
    <w:p>
      <w:r>
        <w:t xml:space="preserve">TV-putki</w:t>
      </w:r>
    </w:p>
    <w:p>
      <w:r>
        <w:rPr>
          <w:b/>
        </w:rPr>
        <w:t xml:space="preserve">Tulos</w:t>
      </w:r>
    </w:p>
    <w:p>
      <w:r>
        <w:t xml:space="preserve">terbiumoksidi</w:t>
      </w:r>
    </w:p>
    <w:p>
      <w:r>
        <w:rPr>
          <w:b/>
        </w:rPr>
        <w:t xml:space="preserve">Esimerkki 6.811</w:t>
      </w:r>
    </w:p>
    <w:p>
      <w:r>
        <w:t xml:space="preserve">energia</w:t>
      </w:r>
    </w:p>
    <w:p>
      <w:r>
        <w:rPr>
          <w:b/>
        </w:rPr>
        <w:t xml:space="preserve">Tulos</w:t>
      </w:r>
    </w:p>
    <w:p>
      <w:r>
        <w:t xml:space="preserve">atomi</w:t>
      </w:r>
    </w:p>
    <w:p>
      <w:r>
        <w:rPr>
          <w:b/>
        </w:rPr>
        <w:t xml:space="preserve">Esimerkki 6.812</w:t>
      </w:r>
    </w:p>
    <w:p>
      <w:r>
        <w:t xml:space="preserve">saxifrage</w:t>
      </w:r>
    </w:p>
    <w:p>
      <w:r>
        <w:rPr>
          <w:b/>
        </w:rPr>
        <w:t xml:space="preserve">Tulos</w:t>
      </w:r>
    </w:p>
    <w:p>
      <w:r>
        <w:t xml:space="preserve">hiilihydraatti</w:t>
      </w:r>
    </w:p>
    <w:p>
      <w:r>
        <w:rPr>
          <w:b/>
        </w:rPr>
        <w:t xml:space="preserve">Esimerkki 6.813</w:t>
      </w:r>
    </w:p>
    <w:p>
      <w:r>
        <w:t xml:space="preserve">kestävyysharjoittelu</w:t>
      </w:r>
    </w:p>
    <w:p>
      <w:r>
        <w:rPr>
          <w:b/>
        </w:rPr>
        <w:t xml:space="preserve">Tulos</w:t>
      </w:r>
    </w:p>
    <w:p>
      <w:r>
        <w:t xml:space="preserve">neste</w:t>
      </w:r>
    </w:p>
    <w:p>
      <w:r>
        <w:rPr>
          <w:b/>
        </w:rPr>
        <w:t xml:space="preserve">Esimerkki 6.814</w:t>
      </w:r>
    </w:p>
    <w:p>
      <w:r>
        <w:t xml:space="preserve">pancrea</w:t>
      </w:r>
    </w:p>
    <w:p>
      <w:r>
        <w:rPr>
          <w:b/>
        </w:rPr>
        <w:t xml:space="preserve">Tulos</w:t>
      </w:r>
    </w:p>
    <w:p>
      <w:r>
        <w:t xml:space="preserve">solu</w:t>
      </w:r>
    </w:p>
    <w:p>
      <w:r>
        <w:rPr>
          <w:b/>
        </w:rPr>
        <w:t xml:space="preserve">Esimerkki 6.815</w:t>
      </w:r>
    </w:p>
    <w:p>
      <w:r>
        <w:t xml:space="preserve">kalasääski</w:t>
      </w:r>
    </w:p>
    <w:p>
      <w:r>
        <w:rPr>
          <w:b/>
        </w:rPr>
        <w:t xml:space="preserve">Tulos</w:t>
      </w:r>
    </w:p>
    <w:p>
      <w:r>
        <w:t xml:space="preserve">jalka</w:t>
      </w:r>
    </w:p>
    <w:p>
      <w:r>
        <w:rPr>
          <w:b/>
        </w:rPr>
        <w:t xml:space="preserve">Esimerkki 6.816</w:t>
      </w:r>
    </w:p>
    <w:p>
      <w:r>
        <w:t xml:space="preserve">savuton tupakka</w:t>
      </w:r>
    </w:p>
    <w:p>
      <w:r>
        <w:rPr>
          <w:b/>
        </w:rPr>
        <w:t xml:space="preserve">Tulos</w:t>
      </w:r>
    </w:p>
    <w:p>
      <w:r>
        <w:t xml:space="preserve">aine</w:t>
      </w:r>
    </w:p>
    <w:p>
      <w:r>
        <w:rPr>
          <w:b/>
        </w:rPr>
        <w:t xml:space="preserve">Esimerkki 6.817</w:t>
      </w:r>
    </w:p>
    <w:p>
      <w:r>
        <w:t xml:space="preserve">pääasiassa varsi</w:t>
      </w:r>
    </w:p>
    <w:p>
      <w:r>
        <w:rPr>
          <w:b/>
        </w:rPr>
        <w:t xml:space="preserve">Tulos</w:t>
      </w:r>
    </w:p>
    <w:p>
      <w:r>
        <w:t xml:space="preserve">kerros</w:t>
      </w:r>
    </w:p>
    <w:p>
      <w:r>
        <w:rPr>
          <w:b/>
        </w:rPr>
        <w:t xml:space="preserve">Esimerkki 6.818</w:t>
      </w:r>
    </w:p>
    <w:p>
      <w:r>
        <w:t xml:space="preserve">sarvikuono</w:t>
      </w:r>
    </w:p>
    <w:p>
      <w:r>
        <w:rPr>
          <w:b/>
        </w:rPr>
        <w:t xml:space="preserve">Tulos</w:t>
      </w:r>
    </w:p>
    <w:p>
      <w:r>
        <w:t xml:space="preserve">oksanvarsi</w:t>
      </w:r>
    </w:p>
    <w:p>
      <w:r>
        <w:rPr>
          <w:b/>
        </w:rPr>
        <w:t xml:space="preserve">Esimerkki 6.819</w:t>
      </w:r>
    </w:p>
    <w:p>
      <w:r>
        <w:t xml:space="preserve">perichondrium</w:t>
      </w:r>
    </w:p>
    <w:p>
      <w:r>
        <w:rPr>
          <w:b/>
        </w:rPr>
        <w:t xml:space="preserve">Tulos</w:t>
      </w:r>
    </w:p>
    <w:p>
      <w:r>
        <w:t xml:space="preserve">sisustus</w:t>
      </w:r>
    </w:p>
    <w:p>
      <w:r>
        <w:rPr>
          <w:b/>
        </w:rPr>
        <w:t xml:space="preserve">Esimerkki 6.820</w:t>
      </w:r>
    </w:p>
    <w:p>
      <w:r>
        <w:t xml:space="preserve">ilma</w:t>
      </w:r>
    </w:p>
    <w:p>
      <w:r>
        <w:rPr>
          <w:b/>
        </w:rPr>
        <w:t xml:space="preserve">Tulos</w:t>
      </w:r>
    </w:p>
    <w:p>
      <w:r>
        <w:t xml:space="preserve">haihtuva orgaaninen yhdiste</w:t>
      </w:r>
    </w:p>
    <w:p>
      <w:r>
        <w:rPr>
          <w:b/>
        </w:rPr>
        <w:t xml:space="preserve">Esimerkki 6.821</w:t>
      </w:r>
    </w:p>
    <w:p>
      <w:r>
        <w:t xml:space="preserve">riuttapallo</w:t>
      </w:r>
    </w:p>
    <w:p>
      <w:r>
        <w:rPr>
          <w:b/>
        </w:rPr>
        <w:t xml:space="preserve">Tulos</w:t>
      </w:r>
    </w:p>
    <w:p>
      <w:r>
        <w:t xml:space="preserve">reikä</w:t>
      </w:r>
    </w:p>
    <w:p>
      <w:r>
        <w:rPr>
          <w:b/>
        </w:rPr>
        <w:t xml:space="preserve">Esimerkki 6.822</w:t>
      </w:r>
    </w:p>
    <w:p>
      <w:r>
        <w:t xml:space="preserve">hevoskastanja</w:t>
      </w:r>
    </w:p>
    <w:p>
      <w:r>
        <w:rPr>
          <w:b/>
        </w:rPr>
        <w:t xml:space="preserve">Tulos</w:t>
      </w:r>
    </w:p>
    <w:p>
      <w:r>
        <w:t xml:space="preserve">viisi lehtistä</w:t>
      </w:r>
    </w:p>
    <w:p>
      <w:r>
        <w:rPr>
          <w:b/>
        </w:rPr>
        <w:t xml:space="preserve">Esimerkki 6.823</w:t>
      </w:r>
    </w:p>
    <w:p>
      <w:r>
        <w:t xml:space="preserve">elävä kudos</w:t>
      </w:r>
    </w:p>
    <w:p>
      <w:r>
        <w:rPr>
          <w:b/>
        </w:rPr>
        <w:t xml:space="preserve">Tulos</w:t>
      </w:r>
    </w:p>
    <w:p>
      <w:r>
        <w:t xml:space="preserve">kalsium</w:t>
      </w:r>
    </w:p>
    <w:p>
      <w:r>
        <w:rPr>
          <w:b/>
        </w:rPr>
        <w:t xml:space="preserve">Esimerkki 6.824</w:t>
      </w:r>
    </w:p>
    <w:p>
      <w:r>
        <w:t xml:space="preserve">Valimo</w:t>
      </w:r>
    </w:p>
    <w:p>
      <w:r>
        <w:rPr>
          <w:b/>
        </w:rPr>
        <w:t xml:space="preserve">Tulos</w:t>
      </w:r>
    </w:p>
    <w:p>
      <w:r>
        <w:t xml:space="preserve">pöly</w:t>
      </w:r>
    </w:p>
    <w:p>
      <w:r>
        <w:rPr>
          <w:b/>
        </w:rPr>
        <w:t xml:space="preserve">Esimerkki 6.825</w:t>
      </w:r>
    </w:p>
    <w:p>
      <w:r>
        <w:t xml:space="preserve">neuroblastit</w:t>
      </w:r>
    </w:p>
    <w:p>
      <w:r>
        <w:rPr>
          <w:b/>
        </w:rPr>
        <w:t xml:space="preserve">Tulos</w:t>
      </w:r>
    </w:p>
    <w:p>
      <w:r>
        <w:t xml:space="preserve">neuroni</w:t>
      </w:r>
    </w:p>
    <w:p>
      <w:r>
        <w:rPr>
          <w:b/>
        </w:rPr>
        <w:t xml:space="preserve">Esimerkki 6.826</w:t>
      </w:r>
    </w:p>
    <w:p>
      <w:r>
        <w:t xml:space="preserve">cottontail</w:t>
      </w:r>
    </w:p>
    <w:p>
      <w:r>
        <w:rPr>
          <w:b/>
        </w:rPr>
        <w:t xml:space="preserve">Tulos</w:t>
      </w:r>
    </w:p>
    <w:p>
      <w:r>
        <w:t xml:space="preserve">silmä</w:t>
      </w:r>
    </w:p>
    <w:p>
      <w:r>
        <w:rPr>
          <w:b/>
        </w:rPr>
        <w:t xml:space="preserve">Esimerkki 6.827</w:t>
      </w:r>
    </w:p>
    <w:p>
      <w:r>
        <w:t xml:space="preserve">haara</w:t>
      </w:r>
    </w:p>
    <w:p>
      <w:r>
        <w:rPr>
          <w:b/>
        </w:rPr>
        <w:t xml:space="preserve">Tulos</w:t>
      </w:r>
    </w:p>
    <w:p>
      <w:r>
        <w:t xml:space="preserve">sappi</w:t>
      </w:r>
    </w:p>
    <w:p>
      <w:r>
        <w:rPr>
          <w:b/>
        </w:rPr>
        <w:t xml:space="preserve">Esimerkki 6.828</w:t>
      </w:r>
    </w:p>
    <w:p>
      <w:r>
        <w:t xml:space="preserve">savu</w:t>
      </w:r>
    </w:p>
    <w:p>
      <w:r>
        <w:rPr>
          <w:b/>
        </w:rPr>
        <w:t xml:space="preserve">Tulos</w:t>
      </w:r>
    </w:p>
    <w:p>
      <w:r>
        <w:t xml:space="preserve">nitrosamiini</w:t>
      </w:r>
    </w:p>
    <w:p>
      <w:r>
        <w:rPr>
          <w:b/>
        </w:rPr>
        <w:t xml:space="preserve">Esimerkki 6.829</w:t>
      </w:r>
    </w:p>
    <w:p>
      <w:r>
        <w:t xml:space="preserve">lentokoneen moottori</w:t>
      </w:r>
    </w:p>
    <w:p>
      <w:r>
        <w:rPr>
          <w:b/>
        </w:rPr>
        <w:t xml:space="preserve">Tulos</w:t>
      </w:r>
    </w:p>
    <w:p>
      <w:r>
        <w:t xml:space="preserve">kompressori</w:t>
      </w:r>
    </w:p>
    <w:p>
      <w:r>
        <w:rPr>
          <w:b/>
        </w:rPr>
        <w:t xml:space="preserve">Esimerkki 6.830</w:t>
      </w:r>
    </w:p>
    <w:p>
      <w:r>
        <w:t xml:space="preserve">apina</w:t>
      </w:r>
    </w:p>
    <w:p>
      <w:r>
        <w:rPr>
          <w:b/>
        </w:rPr>
        <w:t xml:space="preserve">Tulos</w:t>
      </w:r>
    </w:p>
    <w:p>
      <w:r>
        <w:t xml:space="preserve">geeni</w:t>
      </w:r>
    </w:p>
    <w:p>
      <w:r>
        <w:rPr>
          <w:b/>
        </w:rPr>
        <w:t xml:space="preserve">Esimerkki 6.831</w:t>
      </w:r>
    </w:p>
    <w:p>
      <w:r>
        <w:t xml:space="preserve">sauva</w:t>
      </w:r>
    </w:p>
    <w:p>
      <w:r>
        <w:rPr>
          <w:b/>
        </w:rPr>
        <w:t xml:space="preserve">Tulos</w:t>
      </w:r>
    </w:p>
    <w:p>
      <w:r>
        <w:t xml:space="preserve">pigmentti rodopsiini</w:t>
      </w:r>
    </w:p>
    <w:p>
      <w:r>
        <w:rPr>
          <w:b/>
        </w:rPr>
        <w:t xml:space="preserve">Esimerkki 6.832</w:t>
      </w:r>
    </w:p>
    <w:p>
      <w:r>
        <w:t xml:space="preserve">osteoblastit</w:t>
      </w:r>
    </w:p>
    <w:p>
      <w:r>
        <w:rPr>
          <w:b/>
        </w:rPr>
        <w:t xml:space="preserve">Tulos</w:t>
      </w:r>
    </w:p>
    <w:p>
      <w:r>
        <w:t xml:space="preserve">prostaglandiini</w:t>
      </w:r>
    </w:p>
    <w:p>
      <w:r>
        <w:rPr>
          <w:b/>
        </w:rPr>
        <w:t xml:space="preserve">Esimerkki 6.833</w:t>
      </w:r>
    </w:p>
    <w:p>
      <w:r>
        <w:t xml:space="preserve">lupiini</w:t>
      </w:r>
    </w:p>
    <w:p>
      <w:r>
        <w:rPr>
          <w:b/>
        </w:rPr>
        <w:t xml:space="preserve">Tulos</w:t>
      </w:r>
    </w:p>
    <w:p>
      <w:r>
        <w:t xml:space="preserve">jätä</w:t>
      </w:r>
    </w:p>
    <w:p>
      <w:r>
        <w:rPr>
          <w:b/>
        </w:rPr>
        <w:t xml:space="preserve">Esimerkki 6.834</w:t>
      </w:r>
    </w:p>
    <w:p>
      <w:r>
        <w:t xml:space="preserve">paksusuoli</w:t>
      </w:r>
    </w:p>
    <w:p>
      <w:r>
        <w:rPr>
          <w:b/>
        </w:rPr>
        <w:t xml:space="preserve">Tulos</w:t>
      </w:r>
    </w:p>
    <w:p>
      <w:r>
        <w:t xml:space="preserve">kudos</w:t>
      </w:r>
    </w:p>
    <w:p>
      <w:r>
        <w:rPr>
          <w:b/>
        </w:rPr>
        <w:t xml:space="preserve">Esimerkki 6.835</w:t>
      </w:r>
    </w:p>
    <w:p>
      <w:r>
        <w:t xml:space="preserve">hyttynen</w:t>
      </w:r>
    </w:p>
    <w:p>
      <w:r>
        <w:rPr>
          <w:b/>
        </w:rPr>
        <w:t xml:space="preserve">Tulos</w:t>
      </w:r>
    </w:p>
    <w:p>
      <w:r>
        <w:t xml:space="preserve">neula - suuosa</w:t>
      </w:r>
    </w:p>
    <w:p>
      <w:r>
        <w:rPr>
          <w:b/>
        </w:rPr>
        <w:t xml:space="preserve">Esimerkki 6.836</w:t>
      </w:r>
    </w:p>
    <w:p>
      <w:r>
        <w:t xml:space="preserve">melanosyytti</w:t>
      </w:r>
    </w:p>
    <w:p>
      <w:r>
        <w:rPr>
          <w:b/>
        </w:rPr>
        <w:t xml:space="preserve">Tulos</w:t>
      </w:r>
    </w:p>
    <w:p>
      <w:r>
        <w:t xml:space="preserve">kromosomi</w:t>
      </w:r>
    </w:p>
    <w:p>
      <w:r>
        <w:rPr>
          <w:b/>
        </w:rPr>
        <w:t xml:space="preserve">Esimerkki 6.837</w:t>
      </w:r>
    </w:p>
    <w:p>
      <w:r>
        <w:t xml:space="preserve">gin</w:t>
      </w:r>
    </w:p>
    <w:p>
      <w:r>
        <w:rPr>
          <w:b/>
        </w:rPr>
        <w:t xml:space="preserve">Tulos</w:t>
      </w:r>
    </w:p>
    <w:p>
      <w:r>
        <w:t xml:space="preserve">vilja</w:t>
      </w:r>
    </w:p>
    <w:p>
      <w:r>
        <w:rPr>
          <w:b/>
        </w:rPr>
        <w:t xml:space="preserve">Esimerkki 6.838</w:t>
      </w:r>
    </w:p>
    <w:p>
      <w:r>
        <w:t xml:space="preserve">emunlihaa</w:t>
      </w:r>
    </w:p>
    <w:p>
      <w:r>
        <w:rPr>
          <w:b/>
        </w:rPr>
        <w:t xml:space="preserve">Tulos</w:t>
      </w:r>
    </w:p>
    <w:p>
      <w:r>
        <w:t xml:space="preserve">proteiini</w:t>
      </w:r>
    </w:p>
    <w:p>
      <w:r>
        <w:rPr>
          <w:b/>
        </w:rPr>
        <w:t xml:space="preserve">Esimerkki 6.839</w:t>
      </w:r>
    </w:p>
    <w:p>
      <w:r>
        <w:t xml:space="preserve">imusuonisto</w:t>
      </w:r>
    </w:p>
    <w:p>
      <w:r>
        <w:rPr>
          <w:b/>
        </w:rPr>
        <w:t xml:space="preserve">Tulos</w:t>
      </w:r>
    </w:p>
    <w:p>
      <w:r>
        <w:t xml:space="preserve">valkosolu</w:t>
      </w:r>
    </w:p>
    <w:p>
      <w:r>
        <w:rPr>
          <w:b/>
        </w:rPr>
        <w:t xml:space="preserve">Esimerkki 6.840</w:t>
      </w:r>
    </w:p>
    <w:p>
      <w:r>
        <w:t xml:space="preserve">soijaruoka</w:t>
      </w:r>
    </w:p>
    <w:p>
      <w:r>
        <w:rPr>
          <w:b/>
        </w:rPr>
        <w:t xml:space="preserve">Tulos</w:t>
      </w:r>
    </w:p>
    <w:p>
      <w:r>
        <w:t xml:space="preserve">vitamiini</w:t>
      </w:r>
    </w:p>
    <w:p>
      <w:r>
        <w:rPr>
          <w:b/>
        </w:rPr>
        <w:t xml:space="preserve">Esimerkki 6.841</w:t>
      </w:r>
    </w:p>
    <w:p>
      <w:r>
        <w:t xml:space="preserve">Pintail</w:t>
      </w:r>
    </w:p>
    <w:p>
      <w:r>
        <w:rPr>
          <w:b/>
        </w:rPr>
        <w:t xml:space="preserve">Tulos</w:t>
      </w:r>
    </w:p>
    <w:p>
      <w:r>
        <w:t xml:space="preserve">linja</w:t>
      </w:r>
    </w:p>
    <w:p>
      <w:r>
        <w:rPr>
          <w:b/>
        </w:rPr>
        <w:t xml:space="preserve">Esimerkki 6.842</w:t>
      </w:r>
    </w:p>
    <w:p>
      <w:r>
        <w:t xml:space="preserve">kirva</w:t>
      </w:r>
    </w:p>
    <w:p>
      <w:r>
        <w:rPr>
          <w:b/>
        </w:rPr>
        <w:t xml:space="preserve">Tulos</w:t>
      </w:r>
    </w:p>
    <w:p>
      <w:r>
        <w:t xml:space="preserve">hehkulanka</w:t>
      </w:r>
    </w:p>
    <w:p>
      <w:r>
        <w:rPr>
          <w:b/>
        </w:rPr>
        <w:t xml:space="preserve">Esimerkki 6.843</w:t>
      </w:r>
    </w:p>
    <w:p>
      <w:r>
        <w:t xml:space="preserve">shiitake-sieni</w:t>
      </w:r>
    </w:p>
    <w:p>
      <w:r>
        <w:rPr>
          <w:b/>
        </w:rPr>
        <w:t xml:space="preserve">Tulos</w:t>
      </w:r>
    </w:p>
    <w:p>
      <w:r>
        <w:t xml:space="preserve">vitamiini</w:t>
      </w:r>
    </w:p>
    <w:p>
      <w:r>
        <w:rPr>
          <w:b/>
        </w:rPr>
        <w:t xml:space="preserve">Esimerkki 6.844</w:t>
      </w:r>
    </w:p>
    <w:p>
      <w:r>
        <w:t xml:space="preserve">ihon proteiini</w:t>
      </w:r>
    </w:p>
    <w:p>
      <w:r>
        <w:rPr>
          <w:b/>
        </w:rPr>
        <w:t xml:space="preserve">Tulos</w:t>
      </w:r>
    </w:p>
    <w:p>
      <w:r>
        <w:t xml:space="preserve">aldehydi</w:t>
      </w:r>
    </w:p>
    <w:p>
      <w:r>
        <w:rPr>
          <w:b/>
        </w:rPr>
        <w:t xml:space="preserve">Esimerkki 6.845</w:t>
      </w:r>
    </w:p>
    <w:p>
      <w:r>
        <w:t xml:space="preserve">levät</w:t>
      </w:r>
    </w:p>
    <w:p>
      <w:r>
        <w:rPr>
          <w:b/>
        </w:rPr>
        <w:t xml:space="preserve">Tulos</w:t>
      </w:r>
    </w:p>
    <w:p>
      <w:r>
        <w:t xml:space="preserve">solu</w:t>
      </w:r>
    </w:p>
    <w:p>
      <w:r>
        <w:rPr>
          <w:b/>
        </w:rPr>
        <w:t xml:space="preserve">Esimerkki 6.846</w:t>
      </w:r>
    </w:p>
    <w:p>
      <w:r>
        <w:t xml:space="preserve">virtahepoja</w:t>
      </w:r>
    </w:p>
    <w:p>
      <w:r>
        <w:rPr>
          <w:b/>
        </w:rPr>
        <w:t xml:space="preserve">Tulos</w:t>
      </w:r>
    </w:p>
    <w:p>
      <w:r>
        <w:t xml:space="preserve">norsunluu</w:t>
      </w:r>
    </w:p>
    <w:p>
      <w:r>
        <w:rPr>
          <w:b/>
        </w:rPr>
        <w:t xml:space="preserve">Esimerkki 6.847</w:t>
      </w:r>
    </w:p>
    <w:p>
      <w:r>
        <w:t xml:space="preserve">ruoansulatuskanava</w:t>
      </w:r>
    </w:p>
    <w:p>
      <w:r>
        <w:rPr>
          <w:b/>
        </w:rPr>
        <w:t xml:space="preserve">Tulos</w:t>
      </w:r>
    </w:p>
    <w:p>
      <w:r>
        <w:t xml:space="preserve">umpikuja</w:t>
      </w:r>
    </w:p>
    <w:p>
      <w:r>
        <w:rPr>
          <w:b/>
        </w:rPr>
        <w:t xml:space="preserve">Esimerkki 6.848</w:t>
      </w:r>
    </w:p>
    <w:p>
      <w:r>
        <w:t xml:space="preserve">cliff</w:t>
      </w:r>
    </w:p>
    <w:p>
      <w:r>
        <w:rPr>
          <w:b/>
        </w:rPr>
        <w:t xml:space="preserve">Tulos</w:t>
      </w:r>
    </w:p>
    <w:p>
      <w:r>
        <w:t xml:space="preserve">Merimuuri</w:t>
      </w:r>
    </w:p>
    <w:p>
      <w:r>
        <w:rPr>
          <w:b/>
        </w:rPr>
        <w:t xml:space="preserve">Esimerkki 6.849</w:t>
      </w:r>
    </w:p>
    <w:p>
      <w:r>
        <w:t xml:space="preserve">enkeli</w:t>
      </w:r>
    </w:p>
    <w:p>
      <w:r>
        <w:rPr>
          <w:b/>
        </w:rPr>
        <w:t xml:space="preserve">Tulos</w:t>
      </w:r>
    </w:p>
    <w:p>
      <w:r>
        <w:t xml:space="preserve">halot</w:t>
      </w:r>
    </w:p>
    <w:p>
      <w:r>
        <w:rPr>
          <w:b/>
        </w:rPr>
        <w:t xml:space="preserve">Esimerkki 6.850</w:t>
      </w:r>
    </w:p>
    <w:p>
      <w:r>
        <w:t xml:space="preserve">kasvin munasarja</w:t>
      </w:r>
    </w:p>
    <w:p>
      <w:r>
        <w:rPr>
          <w:b/>
        </w:rPr>
        <w:t xml:space="preserve">Tulos</w:t>
      </w:r>
    </w:p>
    <w:p>
      <w:r>
        <w:t xml:space="preserve">munasolu</w:t>
      </w:r>
    </w:p>
    <w:p>
      <w:r>
        <w:rPr>
          <w:b/>
        </w:rPr>
        <w:t xml:space="preserve">Esimerkki 6.851</w:t>
      </w:r>
    </w:p>
    <w:p>
      <w:r>
        <w:t xml:space="preserve">sukupuu</w:t>
      </w:r>
    </w:p>
    <w:p>
      <w:r>
        <w:rPr>
          <w:b/>
        </w:rPr>
        <w:t xml:space="preserve">Tulos</w:t>
      </w:r>
    </w:p>
    <w:p>
      <w:r>
        <w:t xml:space="preserve">ympyrä</w:t>
      </w:r>
    </w:p>
    <w:p>
      <w:r>
        <w:rPr>
          <w:b/>
        </w:rPr>
        <w:t xml:space="preserve">Esimerkki 6.852</w:t>
      </w:r>
    </w:p>
    <w:p>
      <w:r>
        <w:t xml:space="preserve">järvi</w:t>
      </w:r>
    </w:p>
    <w:p>
      <w:r>
        <w:rPr>
          <w:b/>
        </w:rPr>
        <w:t xml:space="preserve">Tulos</w:t>
      </w:r>
    </w:p>
    <w:p>
      <w:r>
        <w:t xml:space="preserve">ja orgaaninen aines</w:t>
      </w:r>
    </w:p>
    <w:p>
      <w:r>
        <w:rPr>
          <w:b/>
        </w:rPr>
        <w:t xml:space="preserve">Esimerkki 6.853</w:t>
      </w:r>
    </w:p>
    <w:p>
      <w:r>
        <w:t xml:space="preserve">itiöt</w:t>
      </w:r>
    </w:p>
    <w:p>
      <w:r>
        <w:rPr>
          <w:b/>
        </w:rPr>
        <w:t xml:space="preserve">Tulos</w:t>
      </w:r>
    </w:p>
    <w:p>
      <w:r>
        <w:t xml:space="preserve">konidiofori</w:t>
      </w:r>
    </w:p>
    <w:p>
      <w:r>
        <w:rPr>
          <w:b/>
        </w:rPr>
        <w:t xml:space="preserve">Esimerkki 6.854</w:t>
      </w:r>
    </w:p>
    <w:p>
      <w:r>
        <w:t xml:space="preserve">herpe zoster</w:t>
      </w:r>
    </w:p>
    <w:p>
      <w:r>
        <w:rPr>
          <w:b/>
        </w:rPr>
        <w:t xml:space="preserve">Tulos</w:t>
      </w:r>
    </w:p>
    <w:p>
      <w:r>
        <w:t xml:space="preserve">rakkula</w:t>
      </w:r>
    </w:p>
    <w:p>
      <w:r>
        <w:rPr>
          <w:b/>
        </w:rPr>
        <w:t xml:space="preserve">Esimerkki 6.855</w:t>
      </w:r>
    </w:p>
    <w:p>
      <w:r>
        <w:t xml:space="preserve">muurahainen</w:t>
      </w:r>
    </w:p>
    <w:p>
      <w:r>
        <w:rPr>
          <w:b/>
        </w:rPr>
        <w:t xml:space="preserve">Tulos</w:t>
      </w:r>
    </w:p>
    <w:p>
      <w:r>
        <w:t xml:space="preserve">kaksi vatsaa</w:t>
      </w:r>
    </w:p>
    <w:p>
      <w:r>
        <w:rPr>
          <w:b/>
        </w:rPr>
        <w:t xml:space="preserve">Esimerkki 6.856</w:t>
      </w:r>
    </w:p>
    <w:p>
      <w:r>
        <w:t xml:space="preserve">maksaruoho</w:t>
      </w:r>
    </w:p>
    <w:p>
      <w:r>
        <w:rPr>
          <w:b/>
        </w:rPr>
        <w:t xml:space="preserve">Tulos</w:t>
      </w:r>
    </w:p>
    <w:p>
      <w:r>
        <w:t xml:space="preserve">muna</w:t>
      </w:r>
    </w:p>
    <w:p>
      <w:r>
        <w:rPr>
          <w:b/>
        </w:rPr>
        <w:t xml:space="preserve">Esimerkki 6.857</w:t>
      </w:r>
    </w:p>
    <w:p>
      <w:r>
        <w:t xml:space="preserve">sydänlihas</w:t>
      </w:r>
    </w:p>
    <w:p>
      <w:r>
        <w:rPr>
          <w:b/>
        </w:rPr>
        <w:t xml:space="preserve">Tulos</w:t>
      </w:r>
    </w:p>
    <w:p>
      <w:r>
        <w:t xml:space="preserve">mitokondrio</w:t>
      </w:r>
    </w:p>
    <w:p>
      <w:r>
        <w:rPr>
          <w:b/>
        </w:rPr>
        <w:t xml:space="preserve">Esimerkki 6.858</w:t>
      </w:r>
    </w:p>
    <w:p>
      <w:r>
        <w:t xml:space="preserve">käänteisosmoosi</w:t>
      </w:r>
    </w:p>
    <w:p>
      <w:r>
        <w:rPr>
          <w:b/>
        </w:rPr>
        <w:t xml:space="preserve">Tulos</w:t>
      </w:r>
    </w:p>
    <w:p>
      <w:r>
        <w:t xml:space="preserve">kalvo</w:t>
      </w:r>
    </w:p>
    <w:p>
      <w:r>
        <w:rPr>
          <w:b/>
        </w:rPr>
        <w:t xml:space="preserve">Esimerkki 6.859</w:t>
      </w:r>
    </w:p>
    <w:p>
      <w:r>
        <w:t xml:space="preserve">matriisi</w:t>
      </w:r>
    </w:p>
    <w:p>
      <w:r>
        <w:rPr>
          <w:b/>
        </w:rPr>
        <w:t xml:space="preserve">Tulos</w:t>
      </w:r>
    </w:p>
    <w:p>
      <w:r>
        <w:t xml:space="preserve">mikro-organismi</w:t>
      </w:r>
    </w:p>
    <w:p>
      <w:r>
        <w:rPr>
          <w:b/>
        </w:rPr>
        <w:t xml:space="preserve">Esimerkki 6.860</w:t>
      </w:r>
    </w:p>
    <w:p>
      <w:r>
        <w:t xml:space="preserve">pullonokkadelfiini</w:t>
      </w:r>
    </w:p>
    <w:p>
      <w:r>
        <w:rPr>
          <w:b/>
        </w:rPr>
        <w:t xml:space="preserve">Tulos</w:t>
      </w:r>
    </w:p>
    <w:p>
      <w:r>
        <w:t xml:space="preserve">fin</w:t>
      </w:r>
    </w:p>
    <w:p>
      <w:r>
        <w:rPr>
          <w:b/>
        </w:rPr>
        <w:t xml:space="preserve">Esimerkki 6.861</w:t>
      </w:r>
    </w:p>
    <w:p>
      <w:r>
        <w:t xml:space="preserve">järvenranta</w:t>
      </w:r>
    </w:p>
    <w:p>
      <w:r>
        <w:rPr>
          <w:b/>
        </w:rPr>
        <w:t xml:space="preserve">Tulos</w:t>
      </w:r>
    </w:p>
    <w:p>
      <w:r>
        <w:t xml:space="preserve">rock</w:t>
      </w:r>
    </w:p>
    <w:p>
      <w:r>
        <w:rPr>
          <w:b/>
        </w:rPr>
        <w:t xml:space="preserve">Esimerkki 6.862</w:t>
      </w:r>
    </w:p>
    <w:p>
      <w:r>
        <w:t xml:space="preserve">vehnän siemen</w:t>
      </w:r>
    </w:p>
    <w:p>
      <w:r>
        <w:rPr>
          <w:b/>
        </w:rPr>
        <w:t xml:space="preserve">Tulos</w:t>
      </w:r>
    </w:p>
    <w:p>
      <w:r>
        <w:t xml:space="preserve">vehnänalkio</w:t>
      </w:r>
    </w:p>
    <w:p>
      <w:r>
        <w:rPr>
          <w:b/>
        </w:rPr>
        <w:t xml:space="preserve">Esimerkki 6.863</w:t>
      </w:r>
    </w:p>
    <w:p>
      <w:r>
        <w:t xml:space="preserve">kuori</w:t>
      </w:r>
    </w:p>
    <w:p>
      <w:r>
        <w:rPr>
          <w:b/>
        </w:rPr>
        <w:t xml:space="preserve">Tulos</w:t>
      </w:r>
    </w:p>
    <w:p>
      <w:r>
        <w:t xml:space="preserve">kudos</w:t>
      </w:r>
    </w:p>
    <w:p>
      <w:r>
        <w:rPr>
          <w:b/>
        </w:rPr>
        <w:t xml:space="preserve">Esimerkki 6.864</w:t>
      </w:r>
    </w:p>
    <w:p>
      <w:r>
        <w:t xml:space="preserve">limonadi</w:t>
      </w:r>
    </w:p>
    <w:p>
      <w:r>
        <w:rPr>
          <w:b/>
        </w:rPr>
        <w:t xml:space="preserve">Tulos</w:t>
      </w:r>
    </w:p>
    <w:p>
      <w:r>
        <w:t xml:space="preserve">vesi</w:t>
      </w:r>
    </w:p>
    <w:p>
      <w:r>
        <w:rPr>
          <w:b/>
        </w:rPr>
        <w:t xml:space="preserve">Esimerkki 6.865</w:t>
      </w:r>
    </w:p>
    <w:p>
      <w:r>
        <w:t xml:space="preserve">osteosyytti</w:t>
      </w:r>
    </w:p>
    <w:p>
      <w:r>
        <w:rPr>
          <w:b/>
        </w:rPr>
        <w:t xml:space="preserve">Tulos</w:t>
      </w:r>
    </w:p>
    <w:p>
      <w:r>
        <w:t xml:space="preserve">kromosomi</w:t>
      </w:r>
    </w:p>
    <w:p>
      <w:r>
        <w:rPr>
          <w:b/>
        </w:rPr>
        <w:t xml:space="preserve">Esimerkki 6.866</w:t>
      </w:r>
    </w:p>
    <w:p>
      <w:r>
        <w:t xml:space="preserve">suu</w:t>
      </w:r>
    </w:p>
    <w:p>
      <w:r>
        <w:rPr>
          <w:b/>
        </w:rPr>
        <w:t xml:space="preserve">Tulos</w:t>
      </w:r>
    </w:p>
    <w:p>
      <w:r>
        <w:t xml:space="preserve">ruoansulatusentsyymi</w:t>
      </w:r>
    </w:p>
    <w:p>
      <w:r>
        <w:rPr>
          <w:b/>
        </w:rPr>
        <w:t xml:space="preserve">Esimerkki 6.867</w:t>
      </w:r>
    </w:p>
    <w:p>
      <w:r>
        <w:t xml:space="preserve">muta</w:t>
      </w:r>
    </w:p>
    <w:p>
      <w:r>
        <w:rPr>
          <w:b/>
        </w:rPr>
        <w:t xml:space="preserve">Tulos</w:t>
      </w:r>
    </w:p>
    <w:p>
      <w:r>
        <w:t xml:space="preserve">kuivumishalkeama</w:t>
      </w:r>
    </w:p>
    <w:p>
      <w:r>
        <w:rPr>
          <w:b/>
        </w:rPr>
        <w:t xml:space="preserve">Esimerkki 6.868</w:t>
      </w:r>
    </w:p>
    <w:p>
      <w:r>
        <w:t xml:space="preserve">saastuminen</w:t>
      </w:r>
    </w:p>
    <w:p>
      <w:r>
        <w:rPr>
          <w:b/>
        </w:rPr>
        <w:t xml:space="preserve">Tulos</w:t>
      </w:r>
    </w:p>
    <w:p>
      <w:r>
        <w:t xml:space="preserve">hiilimolekyyli</w:t>
      </w:r>
    </w:p>
    <w:p>
      <w:r>
        <w:rPr>
          <w:b/>
        </w:rPr>
        <w:t xml:space="preserve">Esimerkki 6.869</w:t>
      </w:r>
    </w:p>
    <w:p>
      <w:r>
        <w:t xml:space="preserve">hitaasti virtaava joki</w:t>
      </w:r>
    </w:p>
    <w:p>
      <w:r>
        <w:rPr>
          <w:b/>
        </w:rPr>
        <w:t xml:space="preserve">Tulos</w:t>
      </w:r>
    </w:p>
    <w:p>
      <w:r>
        <w:t xml:space="preserve">allas</w:t>
      </w:r>
    </w:p>
    <w:p>
      <w:r>
        <w:rPr>
          <w:b/>
        </w:rPr>
        <w:t xml:space="preserve">Esimerkki 6.870</w:t>
      </w:r>
    </w:p>
    <w:p>
      <w:r>
        <w:t xml:space="preserve">neitokarvainen saniainen</w:t>
      </w:r>
    </w:p>
    <w:p>
      <w:r>
        <w:rPr>
          <w:b/>
        </w:rPr>
        <w:t xml:space="preserve">Tulos</w:t>
      </w:r>
    </w:p>
    <w:p>
      <w:r>
        <w:t xml:space="preserve">lehtivarsi</w:t>
      </w:r>
    </w:p>
    <w:p>
      <w:r>
        <w:rPr>
          <w:b/>
        </w:rPr>
        <w:t xml:space="preserve">Esimerkki 6.871</w:t>
      </w:r>
    </w:p>
    <w:p>
      <w:r>
        <w:t xml:space="preserve">maito</w:t>
      </w:r>
    </w:p>
    <w:p>
      <w:r>
        <w:rPr>
          <w:b/>
        </w:rPr>
        <w:t xml:space="preserve">Tulos</w:t>
      </w:r>
    </w:p>
    <w:p>
      <w:r>
        <w:t xml:space="preserve">ja agentti</w:t>
      </w:r>
    </w:p>
    <w:p>
      <w:r>
        <w:rPr>
          <w:b/>
        </w:rPr>
        <w:t xml:space="preserve">Esimerkki 6.872</w:t>
      </w:r>
    </w:p>
    <w:p>
      <w:r>
        <w:t xml:space="preserve">greippi</w:t>
      </w:r>
    </w:p>
    <w:p>
      <w:r>
        <w:rPr>
          <w:b/>
        </w:rPr>
        <w:t xml:space="preserve">Tulos</w:t>
      </w:r>
    </w:p>
    <w:p>
      <w:r>
        <w:t xml:space="preserve">kalsium</w:t>
      </w:r>
    </w:p>
    <w:p>
      <w:r>
        <w:rPr>
          <w:b/>
        </w:rPr>
        <w:t xml:space="preserve">Esimerkki 6.873</w:t>
      </w:r>
    </w:p>
    <w:p>
      <w:r>
        <w:t xml:space="preserve">operoni</w:t>
      </w:r>
    </w:p>
    <w:p>
      <w:r>
        <w:rPr>
          <w:b/>
        </w:rPr>
        <w:t xml:space="preserve">Tulos</w:t>
      </w:r>
    </w:p>
    <w:p>
      <w:r>
        <w:t xml:space="preserve">säätelijägeeni</w:t>
      </w:r>
    </w:p>
    <w:p>
      <w:r>
        <w:rPr>
          <w:b/>
        </w:rPr>
        <w:t xml:space="preserve">Esimerkki 6.874</w:t>
      </w:r>
    </w:p>
    <w:p>
      <w:r>
        <w:t xml:space="preserve">kaksi keuhkoa</w:t>
      </w:r>
    </w:p>
    <w:p>
      <w:r>
        <w:rPr>
          <w:b/>
        </w:rPr>
        <w:t xml:space="preserve">Tulos</w:t>
      </w:r>
    </w:p>
    <w:p>
      <w:r>
        <w:t xml:space="preserve">ilmapallo - ilmapussit</w:t>
      </w:r>
    </w:p>
    <w:p>
      <w:r>
        <w:rPr>
          <w:b/>
        </w:rPr>
        <w:t xml:space="preserve">Esimerkki 6.875</w:t>
      </w:r>
    </w:p>
    <w:p>
      <w:r>
        <w:t xml:space="preserve">kilpikonna</w:t>
      </w:r>
    </w:p>
    <w:p>
      <w:r>
        <w:rPr>
          <w:b/>
        </w:rPr>
        <w:t xml:space="preserve">Tulos</w:t>
      </w:r>
    </w:p>
    <w:p>
      <w:r>
        <w:t xml:space="preserve">materiaali</w:t>
      </w:r>
    </w:p>
    <w:p>
      <w:r>
        <w:rPr>
          <w:b/>
        </w:rPr>
        <w:t xml:space="preserve">Esimerkki 6.876</w:t>
      </w:r>
    </w:p>
    <w:p>
      <w:r>
        <w:t xml:space="preserve">seman</w:t>
      </w:r>
    </w:p>
    <w:p>
      <w:r>
        <w:rPr>
          <w:b/>
        </w:rPr>
        <w:t xml:space="preserve">Tulos</w:t>
      </w:r>
    </w:p>
    <w:p>
      <w:r>
        <w:t xml:space="preserve">askorbiini- ja sitruunahappo</w:t>
      </w:r>
    </w:p>
    <w:p>
      <w:r>
        <w:rPr>
          <w:b/>
        </w:rPr>
        <w:t xml:space="preserve">Esimerkki 6.877</w:t>
      </w:r>
    </w:p>
    <w:p>
      <w:r>
        <w:t xml:space="preserve">kuoriainen</w:t>
      </w:r>
    </w:p>
    <w:p>
      <w:r>
        <w:rPr>
          <w:b/>
        </w:rPr>
        <w:t xml:space="preserve">Tulos</w:t>
      </w:r>
    </w:p>
    <w:p>
      <w:r>
        <w:t xml:space="preserve">kammio</w:t>
      </w:r>
    </w:p>
    <w:p>
      <w:r>
        <w:rPr>
          <w:b/>
        </w:rPr>
        <w:t xml:space="preserve">Esimerkki 6.878</w:t>
      </w:r>
    </w:p>
    <w:p>
      <w:r>
        <w:t xml:space="preserve">mäyrä</w:t>
      </w:r>
    </w:p>
    <w:p>
      <w:r>
        <w:rPr>
          <w:b/>
        </w:rPr>
        <w:t xml:space="preserve">Tulos</w:t>
      </w:r>
    </w:p>
    <w:p>
      <w:r>
        <w:t xml:space="preserve">kolmas silmäluomi</w:t>
      </w:r>
    </w:p>
    <w:p>
      <w:r>
        <w:rPr>
          <w:b/>
        </w:rPr>
        <w:t xml:space="preserve">Esimerkki 6.879</w:t>
      </w:r>
    </w:p>
    <w:p>
      <w:r>
        <w:t xml:space="preserve">uimarakko</w:t>
      </w:r>
    </w:p>
    <w:p>
      <w:r>
        <w:rPr>
          <w:b/>
        </w:rPr>
        <w:t xml:space="preserve">Tulos</w:t>
      </w:r>
    </w:p>
    <w:p>
      <w:r>
        <w:t xml:space="preserve">kaasuletku</w:t>
      </w:r>
    </w:p>
    <w:p>
      <w:r>
        <w:rPr>
          <w:b/>
        </w:rPr>
        <w:t xml:space="preserve">Esimerkki 6.880</w:t>
      </w:r>
    </w:p>
    <w:p>
      <w:r>
        <w:t xml:space="preserve">kivespussit</w:t>
      </w:r>
    </w:p>
    <w:p>
      <w:r>
        <w:rPr>
          <w:b/>
        </w:rPr>
        <w:t xml:space="preserve">Tulos</w:t>
      </w:r>
    </w:p>
    <w:p>
      <w:r>
        <w:t xml:space="preserve">pieni kysta</w:t>
      </w:r>
    </w:p>
    <w:p>
      <w:r>
        <w:rPr>
          <w:b/>
        </w:rPr>
        <w:t xml:space="preserve">Esimerkki 6.881</w:t>
      </w:r>
    </w:p>
    <w:p>
      <w:r>
        <w:t xml:space="preserve">kirjaa</w:t>
      </w:r>
    </w:p>
    <w:p>
      <w:r>
        <w:rPr>
          <w:b/>
        </w:rPr>
        <w:t xml:space="preserve">Tulos</w:t>
      </w:r>
    </w:p>
    <w:p>
      <w:r>
        <w:t xml:space="preserve">fosfaatti</w:t>
      </w:r>
    </w:p>
    <w:p>
      <w:r>
        <w:rPr>
          <w:b/>
        </w:rPr>
        <w:t xml:space="preserve">Esimerkki 6.882</w:t>
      </w:r>
    </w:p>
    <w:p>
      <w:r>
        <w:t xml:space="preserve">vety</w:t>
      </w:r>
    </w:p>
    <w:p>
      <w:r>
        <w:rPr>
          <w:b/>
        </w:rPr>
        <w:t xml:space="preserve">Tulos</w:t>
      </w:r>
    </w:p>
    <w:p>
      <w:r>
        <w:t xml:space="preserve">elektroni</w:t>
      </w:r>
    </w:p>
    <w:p>
      <w:r>
        <w:rPr>
          <w:b/>
        </w:rPr>
        <w:t xml:space="preserve">Esimerkki 6.883</w:t>
      </w:r>
    </w:p>
    <w:p>
      <w:r>
        <w:t xml:space="preserve">mayfly</w:t>
      </w:r>
    </w:p>
    <w:p>
      <w:r>
        <w:rPr>
          <w:b/>
        </w:rPr>
        <w:t xml:space="preserve">Tulos</w:t>
      </w:r>
    </w:p>
    <w:p>
      <w:r>
        <w:t xml:space="preserve">etusiipi</w:t>
      </w:r>
    </w:p>
    <w:p>
      <w:r>
        <w:rPr>
          <w:b/>
        </w:rPr>
        <w:t xml:space="preserve">Esimerkki 6.884</w:t>
      </w:r>
    </w:p>
    <w:p>
      <w:r>
        <w:t xml:space="preserve">emboli</w:t>
      </w:r>
    </w:p>
    <w:p>
      <w:r>
        <w:rPr>
          <w:b/>
        </w:rPr>
        <w:t xml:space="preserve">Tulos</w:t>
      </w:r>
    </w:p>
    <w:p>
      <w:r>
        <w:t xml:space="preserve">lapsivesi</w:t>
      </w:r>
    </w:p>
    <w:p>
      <w:r>
        <w:rPr>
          <w:b/>
        </w:rPr>
        <w:t xml:space="preserve">Esimerkki 6.885</w:t>
      </w:r>
    </w:p>
    <w:p>
      <w:r>
        <w:t xml:space="preserve">aine</w:t>
      </w:r>
    </w:p>
    <w:p>
      <w:r>
        <w:rPr>
          <w:b/>
        </w:rPr>
        <w:t xml:space="preserve">Tulos</w:t>
      </w:r>
    </w:p>
    <w:p>
      <w:r>
        <w:t xml:space="preserve">vetysidosalue</w:t>
      </w:r>
    </w:p>
    <w:p>
      <w:r>
        <w:rPr>
          <w:b/>
        </w:rPr>
        <w:t xml:space="preserve">Esimerkki 6.886</w:t>
      </w:r>
    </w:p>
    <w:p>
      <w:r>
        <w:t xml:space="preserve">rakennustyöntekijä</w:t>
      </w:r>
    </w:p>
    <w:p>
      <w:r>
        <w:rPr>
          <w:b/>
        </w:rPr>
        <w:t xml:space="preserve">Tulos</w:t>
      </w:r>
    </w:p>
    <w:p>
      <w:r>
        <w:t xml:space="preserve">pää</w:t>
      </w:r>
    </w:p>
    <w:p>
      <w:r>
        <w:rPr>
          <w:b/>
        </w:rPr>
        <w:t xml:space="preserve">Esimerkki 6.887</w:t>
      </w:r>
    </w:p>
    <w:p>
      <w:r>
        <w:t xml:space="preserve">tomaattituote</w:t>
      </w:r>
    </w:p>
    <w:p>
      <w:r>
        <w:rPr>
          <w:b/>
        </w:rPr>
        <w:t xml:space="preserve">Tulos</w:t>
      </w:r>
    </w:p>
    <w:p>
      <w:r>
        <w:t xml:space="preserve">ravinteet</w:t>
      </w:r>
    </w:p>
    <w:p>
      <w:r>
        <w:rPr>
          <w:b/>
        </w:rPr>
        <w:t xml:space="preserve">Esimerkki 6.888</w:t>
      </w:r>
    </w:p>
    <w:p>
      <w:r>
        <w:t xml:space="preserve">käsi</w:t>
      </w:r>
    </w:p>
    <w:p>
      <w:r>
        <w:rPr>
          <w:b/>
        </w:rPr>
        <w:t xml:space="preserve">Tulos</w:t>
      </w:r>
    </w:p>
    <w:p>
      <w:r>
        <w:t xml:space="preserve">kynsi</w:t>
      </w:r>
    </w:p>
    <w:p>
      <w:r>
        <w:rPr>
          <w:b/>
        </w:rPr>
        <w:t xml:space="preserve">Esimerkki 6.889</w:t>
      </w:r>
    </w:p>
    <w:p>
      <w:r>
        <w:t xml:space="preserve">sauger</w:t>
      </w:r>
    </w:p>
    <w:p>
      <w:r>
        <w:rPr>
          <w:b/>
        </w:rPr>
        <w:t xml:space="preserve">Tulos</w:t>
      </w:r>
    </w:p>
    <w:p>
      <w:r>
        <w:t xml:space="preserve">sivu</w:t>
      </w:r>
    </w:p>
    <w:p>
      <w:r>
        <w:rPr>
          <w:b/>
        </w:rPr>
        <w:t xml:space="preserve">Esimerkki 6.890</w:t>
      </w:r>
    </w:p>
    <w:p>
      <w:r>
        <w:t xml:space="preserve">solmut</w:t>
      </w:r>
    </w:p>
    <w:p>
      <w:r>
        <w:rPr>
          <w:b/>
        </w:rPr>
        <w:t xml:space="preserve">Tulos</w:t>
      </w:r>
    </w:p>
    <w:p>
      <w:r>
        <w:t xml:space="preserve">etäpesäke</w:t>
      </w:r>
    </w:p>
    <w:p>
      <w:r>
        <w:rPr>
          <w:b/>
        </w:rPr>
        <w:t xml:space="preserve">Esimerkki 6.891</w:t>
      </w:r>
    </w:p>
    <w:p>
      <w:r>
        <w:t xml:space="preserve">borrelioosi</w:t>
      </w:r>
    </w:p>
    <w:p>
      <w:r>
        <w:rPr>
          <w:b/>
        </w:rPr>
        <w:t xml:space="preserve">Tulos</w:t>
      </w:r>
    </w:p>
    <w:p>
      <w:r>
        <w:t xml:space="preserve">kalium</w:t>
      </w:r>
    </w:p>
    <w:p>
      <w:r>
        <w:rPr>
          <w:b/>
        </w:rPr>
        <w:t xml:space="preserve">Esimerkki 6.892</w:t>
      </w:r>
    </w:p>
    <w:p>
      <w:r>
        <w:t xml:space="preserve">vuohi</w:t>
      </w:r>
    </w:p>
    <w:p>
      <w:r>
        <w:rPr>
          <w:b/>
        </w:rPr>
        <w:t xml:space="preserve">Tulos</w:t>
      </w:r>
    </w:p>
    <w:p>
      <w:r>
        <w:t xml:space="preserve">pituus nenä</w:t>
      </w:r>
    </w:p>
    <w:p>
      <w:r>
        <w:rPr>
          <w:b/>
        </w:rPr>
        <w:t xml:space="preserve">Esimerkki 6.893</w:t>
      </w:r>
    </w:p>
    <w:p>
      <w:r>
        <w:t xml:space="preserve">simpanssi</w:t>
      </w:r>
    </w:p>
    <w:p>
      <w:r>
        <w:rPr>
          <w:b/>
        </w:rPr>
        <w:t xml:space="preserve">Tulos</w:t>
      </w:r>
    </w:p>
    <w:p>
      <w:r>
        <w:t xml:space="preserve">varpaat</w:t>
      </w:r>
    </w:p>
    <w:p>
      <w:r>
        <w:rPr>
          <w:b/>
        </w:rPr>
        <w:t xml:space="preserve">Esimerkki 6.894</w:t>
      </w:r>
    </w:p>
    <w:p>
      <w:r>
        <w:t xml:space="preserve">edaphosaurus</w:t>
      </w:r>
    </w:p>
    <w:p>
      <w:r>
        <w:rPr>
          <w:b/>
        </w:rPr>
        <w:t xml:space="preserve">Tulos</w:t>
      </w:r>
    </w:p>
    <w:p>
      <w:r>
        <w:t xml:space="preserve">leuka</w:t>
      </w:r>
    </w:p>
    <w:p>
      <w:r>
        <w:rPr>
          <w:b/>
        </w:rPr>
        <w:t xml:space="preserve">Esimerkki 6.895</w:t>
      </w:r>
    </w:p>
    <w:p>
      <w:r>
        <w:t xml:space="preserve">sydän</w:t>
      </w:r>
    </w:p>
    <w:p>
      <w:r>
        <w:rPr>
          <w:b/>
        </w:rPr>
        <w:t xml:space="preserve">Tulos</w:t>
      </w:r>
    </w:p>
    <w:p>
      <w:r>
        <w:t xml:space="preserve">kaulasuoni</w:t>
      </w:r>
    </w:p>
    <w:p>
      <w:r>
        <w:rPr>
          <w:b/>
        </w:rPr>
        <w:t xml:space="preserve">Esimerkki 6.896</w:t>
      </w:r>
    </w:p>
    <w:p>
      <w:r>
        <w:t xml:space="preserve">monomeeri</w:t>
      </w:r>
    </w:p>
    <w:p>
      <w:r>
        <w:rPr>
          <w:b/>
        </w:rPr>
        <w:t xml:space="preserve">Tulos</w:t>
      </w:r>
    </w:p>
    <w:p>
      <w:r>
        <w:t xml:space="preserve">hiiliatomi</w:t>
      </w:r>
    </w:p>
    <w:p>
      <w:r>
        <w:rPr>
          <w:b/>
        </w:rPr>
        <w:t xml:space="preserve">Esimerkki 6.897</w:t>
      </w:r>
    </w:p>
    <w:p>
      <w:r>
        <w:t xml:space="preserve">sprite</w:t>
      </w:r>
    </w:p>
    <w:p>
      <w:r>
        <w:rPr>
          <w:b/>
        </w:rPr>
        <w:t xml:space="preserve">Tulos</w:t>
      </w:r>
    </w:p>
    <w:p>
      <w:r>
        <w:t xml:space="preserve">siipi</w:t>
      </w:r>
    </w:p>
    <w:p>
      <w:r>
        <w:rPr>
          <w:b/>
        </w:rPr>
        <w:t xml:space="preserve">Esimerkki 6.898</w:t>
      </w:r>
    </w:p>
    <w:p>
      <w:r>
        <w:t xml:space="preserve">alkoholi</w:t>
      </w:r>
    </w:p>
    <w:p>
      <w:r>
        <w:rPr>
          <w:b/>
        </w:rPr>
        <w:t xml:space="preserve">Tulos</w:t>
      </w:r>
    </w:p>
    <w:p>
      <w:r>
        <w:t xml:space="preserve">atomi</w:t>
      </w:r>
    </w:p>
    <w:p>
      <w:r>
        <w:rPr>
          <w:b/>
        </w:rPr>
        <w:t xml:space="preserve">Esimerkki 6.899</w:t>
      </w:r>
    </w:p>
    <w:p>
      <w:r>
        <w:t xml:space="preserve">molaarinen</w:t>
      </w:r>
    </w:p>
    <w:p>
      <w:r>
        <w:rPr>
          <w:b/>
        </w:rPr>
        <w:t xml:space="preserve">Tulos</w:t>
      </w:r>
    </w:p>
    <w:p>
      <w:r>
        <w:t xml:space="preserve">harja</w:t>
      </w:r>
    </w:p>
    <w:p>
      <w:r>
        <w:rPr>
          <w:b/>
        </w:rPr>
        <w:t xml:space="preserve">Esimerkki 6.900</w:t>
      </w:r>
    </w:p>
    <w:p>
      <w:r>
        <w:t xml:space="preserve">liima</w:t>
      </w:r>
    </w:p>
    <w:p>
      <w:r>
        <w:rPr>
          <w:b/>
        </w:rPr>
        <w:t xml:space="preserve">Tulos</w:t>
      </w:r>
    </w:p>
    <w:p>
      <w:r>
        <w:t xml:space="preserve">kumi , silikoni , akryyli</w:t>
      </w:r>
    </w:p>
    <w:p>
      <w:r>
        <w:rPr>
          <w:b/>
        </w:rPr>
        <w:t xml:space="preserve">Esimerkki 6.901</w:t>
      </w:r>
    </w:p>
    <w:p>
      <w:r>
        <w:t xml:space="preserve">siaalihappo</w:t>
      </w:r>
    </w:p>
    <w:p>
      <w:r>
        <w:rPr>
          <w:b/>
        </w:rPr>
        <w:t xml:space="preserve">Tulos</w:t>
      </w:r>
    </w:p>
    <w:p>
      <w:r>
        <w:t xml:space="preserve">oligosakkaridi</w:t>
      </w:r>
    </w:p>
    <w:p>
      <w:r>
        <w:rPr>
          <w:b/>
        </w:rPr>
        <w:t xml:space="preserve">Esimerkki 6.902</w:t>
      </w:r>
    </w:p>
    <w:p>
      <w:r>
        <w:t xml:space="preserve">suomuhyönteinen</w:t>
      </w:r>
    </w:p>
    <w:p>
      <w:r>
        <w:rPr>
          <w:b/>
        </w:rPr>
        <w:t xml:space="preserve">Tulos</w:t>
      </w:r>
    </w:p>
    <w:p>
      <w:r>
        <w:t xml:space="preserve">siipi</w:t>
      </w:r>
    </w:p>
    <w:p>
      <w:r>
        <w:rPr>
          <w:b/>
        </w:rPr>
        <w:t xml:space="preserve">Esimerkki 6.903</w:t>
      </w:r>
    </w:p>
    <w:p>
      <w:r>
        <w:t xml:space="preserve">margay</w:t>
      </w:r>
    </w:p>
    <w:p>
      <w:r>
        <w:rPr>
          <w:b/>
        </w:rPr>
        <w:t xml:space="preserve">Tulos</w:t>
      </w:r>
    </w:p>
    <w:p>
      <w:r>
        <w:t xml:space="preserve">Jalka</w:t>
      </w:r>
    </w:p>
    <w:p>
      <w:r>
        <w:rPr>
          <w:b/>
        </w:rPr>
        <w:t xml:space="preserve">Esimerkki 6.904</w:t>
      </w:r>
    </w:p>
    <w:p>
      <w:r>
        <w:t xml:space="preserve">eläinten häkki</w:t>
      </w:r>
    </w:p>
    <w:p>
      <w:r>
        <w:rPr>
          <w:b/>
        </w:rPr>
        <w:t xml:space="preserve">Tulos</w:t>
      </w:r>
    </w:p>
    <w:p>
      <w:r>
        <w:t xml:space="preserve">viisi häkkiä</w:t>
      </w:r>
    </w:p>
    <w:p>
      <w:r>
        <w:rPr>
          <w:b/>
        </w:rPr>
        <w:t xml:space="preserve">Esimerkki 6.905</w:t>
      </w:r>
    </w:p>
    <w:p>
      <w:r>
        <w:t xml:space="preserve">serval</w:t>
      </w:r>
    </w:p>
    <w:p>
      <w:r>
        <w:rPr>
          <w:b/>
        </w:rPr>
        <w:t xml:space="preserve">Tulos</w:t>
      </w:r>
    </w:p>
    <w:p>
      <w:r>
        <w:t xml:space="preserve">Jalka</w:t>
      </w:r>
    </w:p>
    <w:p>
      <w:r>
        <w:rPr>
          <w:b/>
        </w:rPr>
        <w:t xml:space="preserve">Esimerkki 6.906</w:t>
      </w:r>
    </w:p>
    <w:p>
      <w:r>
        <w:t xml:space="preserve">perna</w:t>
      </w:r>
    </w:p>
    <w:p>
      <w:r>
        <w:rPr>
          <w:b/>
        </w:rPr>
        <w:t xml:space="preserve">Tulos</w:t>
      </w:r>
    </w:p>
    <w:p>
      <w:r>
        <w:t xml:space="preserve">sirppisolu</w:t>
      </w:r>
    </w:p>
    <w:p>
      <w:r>
        <w:rPr>
          <w:b/>
        </w:rPr>
        <w:t xml:space="preserve">Esimerkki 6.907</w:t>
      </w:r>
    </w:p>
    <w:p>
      <w:r>
        <w:t xml:space="preserve">tähti</w:t>
      </w:r>
    </w:p>
    <w:p>
      <w:r>
        <w:rPr>
          <w:b/>
        </w:rPr>
        <w:t xml:space="preserve">Tulos</w:t>
      </w:r>
    </w:p>
    <w:p>
      <w:r>
        <w:t xml:space="preserve">rauta</w:t>
      </w:r>
    </w:p>
    <w:p>
      <w:r>
        <w:rPr>
          <w:b/>
        </w:rPr>
        <w:t xml:space="preserve">Esimerkki 6.908</w:t>
      </w:r>
    </w:p>
    <w:p>
      <w:r>
        <w:t xml:space="preserve">tassu</w:t>
      </w:r>
    </w:p>
    <w:p>
      <w:r>
        <w:rPr>
          <w:b/>
        </w:rPr>
        <w:t xml:space="preserve">Tulos</w:t>
      </w:r>
    </w:p>
    <w:p>
      <w:r>
        <w:t xml:space="preserve">viisinumeroinen</w:t>
      </w:r>
    </w:p>
    <w:p>
      <w:r>
        <w:rPr>
          <w:b/>
        </w:rPr>
        <w:t xml:space="preserve">Esimerkki 6.909</w:t>
      </w:r>
    </w:p>
    <w:p>
      <w:r>
        <w:t xml:space="preserve">ctenophore</w:t>
      </w:r>
    </w:p>
    <w:p>
      <w:r>
        <w:rPr>
          <w:b/>
        </w:rPr>
        <w:t xml:space="preserve">Tulos</w:t>
      </w:r>
    </w:p>
    <w:p>
      <w:r>
        <w:t xml:space="preserve">hermoverkko</w:t>
      </w:r>
    </w:p>
    <w:p>
      <w:r>
        <w:rPr>
          <w:b/>
        </w:rPr>
        <w:t xml:space="preserve">Esimerkki 6.910</w:t>
      </w:r>
    </w:p>
    <w:p>
      <w:r>
        <w:t xml:space="preserve">hiukkassäteily</w:t>
      </w:r>
    </w:p>
    <w:p>
      <w:r>
        <w:rPr>
          <w:b/>
        </w:rPr>
        <w:t xml:space="preserve">Tulos</w:t>
      </w:r>
    </w:p>
    <w:p>
      <w:r>
        <w:t xml:space="preserve">atomiydin</w:t>
      </w:r>
    </w:p>
    <w:p>
      <w:r>
        <w:rPr>
          <w:b/>
        </w:rPr>
        <w:t xml:space="preserve">Esimerkki 6.911</w:t>
      </w:r>
    </w:p>
    <w:p>
      <w:r>
        <w:t xml:space="preserve">näytön ruudukko</w:t>
      </w:r>
    </w:p>
    <w:p>
      <w:r>
        <w:rPr>
          <w:b/>
        </w:rPr>
        <w:t xml:space="preserve">Tulos</w:t>
      </w:r>
    </w:p>
    <w:p>
      <w:r>
        <w:t xml:space="preserve">pikseli</w:t>
      </w:r>
    </w:p>
    <w:p>
      <w:r>
        <w:rPr>
          <w:b/>
        </w:rPr>
        <w:t xml:space="preserve">Esimerkki 6.912</w:t>
      </w:r>
    </w:p>
    <w:p>
      <w:r>
        <w:t xml:space="preserve">kupari</w:t>
      </w:r>
    </w:p>
    <w:p>
      <w:r>
        <w:rPr>
          <w:b/>
        </w:rPr>
        <w:t xml:space="preserve">Tulos</w:t>
      </w:r>
    </w:p>
    <w:p>
      <w:r>
        <w:t xml:space="preserve">vesi</w:t>
      </w:r>
    </w:p>
    <w:p>
      <w:r>
        <w:rPr>
          <w:b/>
        </w:rPr>
        <w:t xml:space="preserve">Esimerkki 6.913</w:t>
      </w:r>
    </w:p>
    <w:p>
      <w:r>
        <w:t xml:space="preserve">Gerbiili</w:t>
      </w:r>
    </w:p>
    <w:p>
      <w:r>
        <w:rPr>
          <w:b/>
        </w:rPr>
        <w:t xml:space="preserve">Tulos</w:t>
      </w:r>
    </w:p>
    <w:p>
      <w:r>
        <w:t xml:space="preserve">takajalka</w:t>
      </w:r>
    </w:p>
    <w:p>
      <w:r>
        <w:rPr>
          <w:b/>
        </w:rPr>
        <w:t xml:space="preserve">Esimerkki 6.914</w:t>
      </w:r>
    </w:p>
    <w:p>
      <w:r>
        <w:t xml:space="preserve">niellä</w:t>
      </w:r>
    </w:p>
    <w:p>
      <w:r>
        <w:rPr>
          <w:b/>
        </w:rPr>
        <w:t xml:space="preserve">Tulos</w:t>
      </w:r>
    </w:p>
    <w:p>
      <w:r>
        <w:t xml:space="preserve">siipi</w:t>
      </w:r>
    </w:p>
    <w:p>
      <w:r>
        <w:rPr>
          <w:b/>
        </w:rPr>
        <w:t xml:space="preserve">Esimerkki 6.915</w:t>
      </w:r>
    </w:p>
    <w:p>
      <w:r>
        <w:t xml:space="preserve">ion</w:t>
      </w:r>
    </w:p>
    <w:p>
      <w:r>
        <w:rPr>
          <w:b/>
        </w:rPr>
        <w:t xml:space="preserve">Tulos</w:t>
      </w:r>
    </w:p>
    <w:p>
      <w:r>
        <w:t xml:space="preserve">vesi</w:t>
      </w:r>
    </w:p>
    <w:p>
      <w:r>
        <w:rPr>
          <w:b/>
        </w:rPr>
        <w:t xml:space="preserve">Esimerkki 6.916</w:t>
      </w:r>
    </w:p>
    <w:p>
      <w:r>
        <w:t xml:space="preserve">rock</w:t>
      </w:r>
    </w:p>
    <w:p>
      <w:r>
        <w:rPr>
          <w:b/>
        </w:rPr>
        <w:t xml:space="preserve">Tulos</w:t>
      </w:r>
    </w:p>
    <w:p>
      <w:r>
        <w:t xml:space="preserve">asbesti</w:t>
      </w:r>
    </w:p>
    <w:p>
      <w:r>
        <w:rPr>
          <w:b/>
        </w:rPr>
        <w:t xml:space="preserve">Esimerkki 6.917</w:t>
      </w:r>
    </w:p>
    <w:p>
      <w:r>
        <w:t xml:space="preserve">terminen hajoaminen</w:t>
      </w:r>
    </w:p>
    <w:p>
      <w:r>
        <w:rPr>
          <w:b/>
        </w:rPr>
        <w:t xml:space="preserve">Tulos</w:t>
      </w:r>
    </w:p>
    <w:p>
      <w:r>
        <w:t xml:space="preserve">savu</w:t>
      </w:r>
    </w:p>
    <w:p>
      <w:r>
        <w:rPr>
          <w:b/>
        </w:rPr>
        <w:t xml:space="preserve">Esimerkki 6.918</w:t>
      </w:r>
    </w:p>
    <w:p>
      <w:r>
        <w:t xml:space="preserve">Cobra</w:t>
      </w:r>
    </w:p>
    <w:p>
      <w:r>
        <w:rPr>
          <w:b/>
        </w:rPr>
        <w:t xml:space="preserve">Tulos</w:t>
      </w:r>
    </w:p>
    <w:p>
      <w:r>
        <w:t xml:space="preserve">leuat</w:t>
      </w:r>
    </w:p>
    <w:p>
      <w:r>
        <w:rPr>
          <w:b/>
        </w:rPr>
        <w:t xml:space="preserve">Esimerkki 6.919</w:t>
      </w:r>
    </w:p>
    <w:p>
      <w:r>
        <w:t xml:space="preserve">eritys</w:t>
      </w:r>
    </w:p>
    <w:p>
      <w:r>
        <w:rPr>
          <w:b/>
        </w:rPr>
        <w:t xml:space="preserve">Tulos</w:t>
      </w:r>
    </w:p>
    <w:p>
      <w:r>
        <w:t xml:space="preserve">procainamide</w:t>
      </w:r>
    </w:p>
    <w:p>
      <w:r>
        <w:rPr>
          <w:b/>
        </w:rPr>
        <w:t xml:space="preserve">Esimerkki 6.920</w:t>
      </w:r>
    </w:p>
    <w:p>
      <w:r>
        <w:t xml:space="preserve">sarake</w:t>
      </w:r>
    </w:p>
    <w:p>
      <w:r>
        <w:rPr>
          <w:b/>
        </w:rPr>
        <w:t xml:space="preserve">Tulos</w:t>
      </w:r>
    </w:p>
    <w:p>
      <w:r>
        <w:t xml:space="preserve">luu</w:t>
      </w:r>
    </w:p>
    <w:p>
      <w:r>
        <w:rPr>
          <w:b/>
        </w:rPr>
        <w:t xml:space="preserve">Esimerkki 6.921</w:t>
      </w:r>
    </w:p>
    <w:p>
      <w:r>
        <w:t xml:space="preserve">lantion luu</w:t>
      </w:r>
    </w:p>
    <w:p>
      <w:r>
        <w:rPr>
          <w:b/>
        </w:rPr>
        <w:t xml:space="preserve">Tulos</w:t>
      </w:r>
    </w:p>
    <w:p>
      <w:r>
        <w:t xml:space="preserve">luuydin</w:t>
      </w:r>
    </w:p>
    <w:p>
      <w:r>
        <w:rPr>
          <w:b/>
        </w:rPr>
        <w:t xml:space="preserve">Esimerkki 6.922</w:t>
      </w:r>
    </w:p>
    <w:p>
      <w:r>
        <w:t xml:space="preserve">kumpu</w:t>
      </w:r>
    </w:p>
    <w:p>
      <w:r>
        <w:rPr>
          <w:b/>
        </w:rPr>
        <w:t xml:space="preserve">Tulos</w:t>
      </w:r>
    </w:p>
    <w:p>
      <w:r>
        <w:t xml:space="preserve">sora</w:t>
      </w:r>
    </w:p>
    <w:p>
      <w:r>
        <w:rPr>
          <w:b/>
        </w:rPr>
        <w:t xml:space="preserve">Esimerkki 6.923</w:t>
      </w:r>
    </w:p>
    <w:p>
      <w:r>
        <w:t xml:space="preserve">rinta</w:t>
      </w:r>
    </w:p>
    <w:p>
      <w:r>
        <w:rPr>
          <w:b/>
        </w:rPr>
        <w:t xml:space="preserve">Tulos</w:t>
      </w:r>
    </w:p>
    <w:p>
      <w:r>
        <w:t xml:space="preserve">rasvakudos</w:t>
      </w:r>
    </w:p>
    <w:p>
      <w:r>
        <w:rPr>
          <w:b/>
        </w:rPr>
        <w:t xml:space="preserve">Esimerkki 6.924</w:t>
      </w:r>
    </w:p>
    <w:p>
      <w:r>
        <w:t xml:space="preserve">hummeri</w:t>
      </w:r>
    </w:p>
    <w:p>
      <w:r>
        <w:rPr>
          <w:b/>
        </w:rPr>
        <w:t xml:space="preserve">Tulos</w:t>
      </w:r>
    </w:p>
    <w:p>
      <w:r>
        <w:t xml:space="preserve">pihtisormi</w:t>
      </w:r>
    </w:p>
    <w:p>
      <w:r>
        <w:rPr>
          <w:b/>
        </w:rPr>
        <w:t xml:space="preserve">Esimerkki 6.925</w:t>
      </w:r>
    </w:p>
    <w:p>
      <w:r>
        <w:t xml:space="preserve">luustolihas</w:t>
      </w:r>
    </w:p>
    <w:p>
      <w:r>
        <w:rPr>
          <w:b/>
        </w:rPr>
        <w:t xml:space="preserve">Tulos</w:t>
      </w:r>
    </w:p>
    <w:p>
      <w:r>
        <w:t xml:space="preserve">päällekkäisfilamentti</w:t>
      </w:r>
    </w:p>
    <w:p>
      <w:r>
        <w:rPr>
          <w:b/>
        </w:rPr>
        <w:t xml:space="preserve">Esimerkki 6.926</w:t>
      </w:r>
    </w:p>
    <w:p>
      <w:r>
        <w:t xml:space="preserve">kuituoptiikka</w:t>
      </w:r>
    </w:p>
    <w:p>
      <w:r>
        <w:rPr>
          <w:b/>
        </w:rPr>
        <w:t xml:space="preserve">Tulos</w:t>
      </w:r>
    </w:p>
    <w:p>
      <w:r>
        <w:t xml:space="preserve">lasi</w:t>
      </w:r>
    </w:p>
    <w:p>
      <w:r>
        <w:rPr>
          <w:b/>
        </w:rPr>
        <w:t xml:space="preserve">Esimerkki 6.927</w:t>
      </w:r>
    </w:p>
    <w:p>
      <w:r>
        <w:t xml:space="preserve">sika</w:t>
      </w:r>
    </w:p>
    <w:p>
      <w:r>
        <w:rPr>
          <w:b/>
        </w:rPr>
        <w:t xml:space="preserve">Tulos</w:t>
      </w:r>
    </w:p>
    <w:p>
      <w:r>
        <w:t xml:space="preserve">keihäs</w:t>
      </w:r>
    </w:p>
    <w:p>
      <w:r>
        <w:rPr>
          <w:b/>
        </w:rPr>
        <w:t xml:space="preserve">Esimerkki 6.928</w:t>
      </w:r>
    </w:p>
    <w:p>
      <w:r>
        <w:t xml:space="preserve">ruskea</w:t>
      </w:r>
    </w:p>
    <w:p>
      <w:r>
        <w:rPr>
          <w:b/>
        </w:rPr>
        <w:t xml:space="preserve">Tulos</w:t>
      </w:r>
    </w:p>
    <w:p>
      <w:r>
        <w:t xml:space="preserve">hammas</w:t>
      </w:r>
    </w:p>
    <w:p>
      <w:r>
        <w:rPr>
          <w:b/>
        </w:rPr>
        <w:t xml:space="preserve">Esimerkki 6.929</w:t>
      </w:r>
    </w:p>
    <w:p>
      <w:r>
        <w:t xml:space="preserve">perusta</w:t>
      </w:r>
    </w:p>
    <w:p>
      <w:r>
        <w:rPr>
          <w:b/>
        </w:rPr>
        <w:t xml:space="preserve">Tulos</w:t>
      </w:r>
    </w:p>
    <w:p>
      <w:r>
        <w:t xml:space="preserve">vetykaasu</w:t>
      </w:r>
    </w:p>
    <w:p>
      <w:r>
        <w:rPr>
          <w:b/>
        </w:rPr>
        <w:t xml:space="preserve">Esimerkki 6.930</w:t>
      </w:r>
    </w:p>
    <w:p>
      <w:r>
        <w:t xml:space="preserve">raptori</w:t>
      </w:r>
    </w:p>
    <w:p>
      <w:r>
        <w:rPr>
          <w:b/>
        </w:rPr>
        <w:t xml:space="preserve">Tulos</w:t>
      </w:r>
    </w:p>
    <w:p>
      <w:r>
        <w:t xml:space="preserve">jalka</w:t>
      </w:r>
    </w:p>
    <w:p>
      <w:r>
        <w:rPr>
          <w:b/>
        </w:rPr>
        <w:t xml:space="preserve">Esimerkki 6.931</w:t>
      </w:r>
    </w:p>
    <w:p>
      <w:r>
        <w:t xml:space="preserve">delfiini</w:t>
      </w:r>
    </w:p>
    <w:p>
      <w:r>
        <w:rPr>
          <w:b/>
        </w:rPr>
        <w:t xml:space="preserve">Tulos</w:t>
      </w:r>
    </w:p>
    <w:p>
      <w:r>
        <w:t xml:space="preserve">vatsa</w:t>
      </w:r>
    </w:p>
    <w:p>
      <w:r>
        <w:rPr>
          <w:b/>
        </w:rPr>
        <w:t xml:space="preserve">Esimerkki 6.932</w:t>
      </w:r>
    </w:p>
    <w:p>
      <w:r>
        <w:t xml:space="preserve">jyrsijämyrkky</w:t>
      </w:r>
    </w:p>
    <w:p>
      <w:r>
        <w:rPr>
          <w:b/>
        </w:rPr>
        <w:t xml:space="preserve">Tulos</w:t>
      </w:r>
    </w:p>
    <w:p>
      <w:r>
        <w:t xml:space="preserve">kolekalsiferoli</w:t>
      </w:r>
    </w:p>
    <w:p>
      <w:r>
        <w:rPr>
          <w:b/>
        </w:rPr>
        <w:t xml:space="preserve">Esimerkki 6.933</w:t>
      </w:r>
    </w:p>
    <w:p>
      <w:r>
        <w:t xml:space="preserve">orgaaninen tuote</w:t>
      </w:r>
    </w:p>
    <w:p>
      <w:r>
        <w:rPr>
          <w:b/>
        </w:rPr>
        <w:t xml:space="preserve">Tulos</w:t>
      </w:r>
    </w:p>
    <w:p>
      <w:r>
        <w:t xml:space="preserve">kemikaali</w:t>
      </w:r>
    </w:p>
    <w:p>
      <w:r>
        <w:rPr>
          <w:b/>
        </w:rPr>
        <w:t xml:space="preserve">Esimerkki 6.934</w:t>
      </w:r>
    </w:p>
    <w:p>
      <w:r>
        <w:t xml:space="preserve">oksa</w:t>
      </w:r>
    </w:p>
    <w:p>
      <w:r>
        <w:rPr>
          <w:b/>
        </w:rPr>
        <w:t xml:space="preserve">Tulos</w:t>
      </w:r>
    </w:p>
    <w:p>
      <w:r>
        <w:t xml:space="preserve">pith</w:t>
      </w:r>
    </w:p>
    <w:p>
      <w:r>
        <w:rPr>
          <w:b/>
        </w:rPr>
        <w:t xml:space="preserve">Esimerkki 6.935</w:t>
      </w:r>
    </w:p>
    <w:p>
      <w:r>
        <w:t xml:space="preserve">emäksinen maaperä</w:t>
      </w:r>
    </w:p>
    <w:p>
      <w:r>
        <w:rPr>
          <w:b/>
        </w:rPr>
        <w:t xml:space="preserve">Tulos</w:t>
      </w:r>
    </w:p>
    <w:p>
      <w:r>
        <w:t xml:space="preserve">ravinteet</w:t>
      </w:r>
    </w:p>
    <w:p>
      <w:r>
        <w:rPr>
          <w:b/>
        </w:rPr>
        <w:t xml:space="preserve">Esimerkki 6.936</w:t>
      </w:r>
    </w:p>
    <w:p>
      <w:r>
        <w:t xml:space="preserve">osteri</w:t>
      </w:r>
    </w:p>
    <w:p>
      <w:r>
        <w:rPr>
          <w:b/>
        </w:rPr>
        <w:t xml:space="preserve">Tulos</w:t>
      </w:r>
    </w:p>
    <w:p>
      <w:r>
        <w:t xml:space="preserve">entsyymi</w:t>
      </w:r>
    </w:p>
    <w:p>
      <w:r>
        <w:rPr>
          <w:b/>
        </w:rPr>
        <w:t xml:space="preserve">Esimerkki 6.937</w:t>
      </w:r>
    </w:p>
    <w:p>
      <w:r>
        <w:t xml:space="preserve">ajoneuvon pakokaasu</w:t>
      </w:r>
    </w:p>
    <w:p>
      <w:r>
        <w:rPr>
          <w:b/>
        </w:rPr>
        <w:t xml:space="preserve">Tulos</w:t>
      </w:r>
    </w:p>
    <w:p>
      <w:r>
        <w:t xml:space="preserve">hiilimonoksidi</w:t>
      </w:r>
    </w:p>
    <w:p>
      <w:r>
        <w:rPr>
          <w:b/>
        </w:rPr>
        <w:t xml:space="preserve">Esimerkki 6.938</w:t>
      </w:r>
    </w:p>
    <w:p>
      <w:r>
        <w:t xml:space="preserve">perhe</w:t>
      </w:r>
    </w:p>
    <w:p>
      <w:r>
        <w:rPr>
          <w:b/>
        </w:rPr>
        <w:t xml:space="preserve">Tulos</w:t>
      </w:r>
    </w:p>
    <w:p>
      <w:r>
        <w:t xml:space="preserve">poskihammas</w:t>
      </w:r>
    </w:p>
    <w:p>
      <w:r>
        <w:rPr>
          <w:b/>
        </w:rPr>
        <w:t xml:space="preserve">Esimerkki 6.939</w:t>
      </w:r>
    </w:p>
    <w:p>
      <w:r>
        <w:t xml:space="preserve">muuttaa apokriinistä hikeä</w:t>
      </w:r>
    </w:p>
    <w:p>
      <w:r>
        <w:rPr>
          <w:b/>
        </w:rPr>
        <w:t xml:space="preserve">Tulos</w:t>
      </w:r>
    </w:p>
    <w:p>
      <w:r>
        <w:t xml:space="preserve">rasva</w:t>
      </w:r>
    </w:p>
    <w:p>
      <w:r>
        <w:rPr>
          <w:b/>
        </w:rPr>
        <w:t xml:space="preserve">Esimerkki 6.940</w:t>
      </w:r>
    </w:p>
    <w:p>
      <w:r>
        <w:t xml:space="preserve">tiikeriäiti</w:t>
      </w:r>
    </w:p>
    <w:p>
      <w:r>
        <w:rPr>
          <w:b/>
        </w:rPr>
        <w:t xml:space="preserve">Tulos</w:t>
      </w:r>
    </w:p>
    <w:p>
      <w:r>
        <w:t xml:space="preserve">pentu</w:t>
      </w:r>
    </w:p>
    <w:p>
      <w:r>
        <w:rPr>
          <w:b/>
        </w:rPr>
        <w:t xml:space="preserve">Esimerkki 6.941</w:t>
      </w:r>
    </w:p>
    <w:p>
      <w:r>
        <w:t xml:space="preserve">kirppu</w:t>
      </w:r>
    </w:p>
    <w:p>
      <w:r>
        <w:rPr>
          <w:b/>
        </w:rPr>
        <w:t xml:space="preserve">Tulos</w:t>
      </w:r>
    </w:p>
    <w:p>
      <w:r>
        <w:t xml:space="preserve">toukkavaihe</w:t>
      </w:r>
    </w:p>
    <w:p>
      <w:r>
        <w:rPr>
          <w:b/>
        </w:rPr>
        <w:t xml:space="preserve">Esimerkki 6.942</w:t>
      </w:r>
    </w:p>
    <w:p>
      <w:r>
        <w:t xml:space="preserve">puu</w:t>
      </w:r>
    </w:p>
    <w:p>
      <w:r>
        <w:rPr>
          <w:b/>
        </w:rPr>
        <w:t xml:space="preserve">Tulos</w:t>
      </w:r>
    </w:p>
    <w:p>
      <w:r>
        <w:t xml:space="preserve">painoinen polymeeri</w:t>
      </w:r>
    </w:p>
    <w:p>
      <w:r>
        <w:rPr>
          <w:b/>
        </w:rPr>
        <w:t xml:space="preserve">Esimerkki 6.943</w:t>
      </w:r>
    </w:p>
    <w:p>
      <w:r>
        <w:t xml:space="preserve">pöllö</w:t>
      </w:r>
    </w:p>
    <w:p>
      <w:r>
        <w:rPr>
          <w:b/>
        </w:rPr>
        <w:t xml:space="preserve">Tulos</w:t>
      </w:r>
    </w:p>
    <w:p>
      <w:r>
        <w:t xml:space="preserve">eteenpäin - kasvot silmään</w:t>
      </w:r>
    </w:p>
    <w:p>
      <w:r>
        <w:rPr>
          <w:b/>
        </w:rPr>
        <w:t xml:space="preserve">Esimerkki 6.944</w:t>
      </w:r>
    </w:p>
    <w:p>
      <w:r>
        <w:t xml:space="preserve">kalkkunakorppikotka</w:t>
      </w:r>
    </w:p>
    <w:p>
      <w:r>
        <w:rPr>
          <w:b/>
        </w:rPr>
        <w:t xml:space="preserve">Tulos</w:t>
      </w:r>
    </w:p>
    <w:p>
      <w:r>
        <w:t xml:space="preserve">jalka</w:t>
      </w:r>
    </w:p>
    <w:p>
      <w:r>
        <w:rPr>
          <w:b/>
        </w:rPr>
        <w:t xml:space="preserve">Esimerkki 6.945</w:t>
      </w:r>
    </w:p>
    <w:p>
      <w:r>
        <w:t xml:space="preserve">elater</w:t>
      </w:r>
    </w:p>
    <w:p>
      <w:r>
        <w:rPr>
          <w:b/>
        </w:rPr>
        <w:t xml:space="preserve">Tulos</w:t>
      </w:r>
    </w:p>
    <w:p>
      <w:r>
        <w:t xml:space="preserve">itiöt</w:t>
      </w:r>
    </w:p>
    <w:p>
      <w:r>
        <w:rPr>
          <w:b/>
        </w:rPr>
        <w:t xml:space="preserve">Esimerkki 6.946</w:t>
      </w:r>
    </w:p>
    <w:p>
      <w:r>
        <w:t xml:space="preserve">puuvillasuu</w:t>
      </w:r>
    </w:p>
    <w:p>
      <w:r>
        <w:rPr>
          <w:b/>
        </w:rPr>
        <w:t xml:space="preserve">Tulos</w:t>
      </w:r>
    </w:p>
    <w:p>
      <w:r>
        <w:t xml:space="preserve">munanjohtimet</w:t>
      </w:r>
    </w:p>
    <w:p>
      <w:r>
        <w:rPr>
          <w:b/>
        </w:rPr>
        <w:t xml:space="preserve">Esimerkki 6.947</w:t>
      </w:r>
    </w:p>
    <w:p>
      <w:r>
        <w:t xml:space="preserve">savuke</w:t>
      </w:r>
    </w:p>
    <w:p>
      <w:r>
        <w:rPr>
          <w:b/>
        </w:rPr>
        <w:t xml:space="preserve">Tulos</w:t>
      </w:r>
    </w:p>
    <w:p>
      <w:r>
        <w:t xml:space="preserve">tanniini</w:t>
      </w:r>
    </w:p>
    <w:p>
      <w:r>
        <w:rPr>
          <w:b/>
        </w:rPr>
        <w:t xml:space="preserve">Esimerkki 6.948</w:t>
      </w:r>
    </w:p>
    <w:p>
      <w:r>
        <w:t xml:space="preserve">sympaattinen hermosto</w:t>
      </w:r>
    </w:p>
    <w:p>
      <w:r>
        <w:rPr>
          <w:b/>
        </w:rPr>
        <w:t xml:space="preserve">Tulos</w:t>
      </w:r>
    </w:p>
    <w:p>
      <w:r>
        <w:t xml:space="preserve">noradrenaliini</w:t>
      </w:r>
    </w:p>
    <w:p>
      <w:r>
        <w:rPr>
          <w:b/>
        </w:rPr>
        <w:t xml:space="preserve">Esimerkki 6.949</w:t>
      </w:r>
    </w:p>
    <w:p>
      <w:r>
        <w:t xml:space="preserve">myriapod</w:t>
      </w:r>
    </w:p>
    <w:p>
      <w:r>
        <w:rPr>
          <w:b/>
        </w:rPr>
        <w:t xml:space="preserve">Tulos</w:t>
      </w:r>
    </w:p>
    <w:p>
      <w:r>
        <w:t xml:space="preserve">pää</w:t>
      </w:r>
    </w:p>
    <w:p>
      <w:r>
        <w:rPr>
          <w:b/>
        </w:rPr>
        <w:t xml:space="preserve">Esimerkki 6.950</w:t>
      </w:r>
    </w:p>
    <w:p>
      <w:r>
        <w:t xml:space="preserve">puunrunko</w:t>
      </w:r>
    </w:p>
    <w:p>
      <w:r>
        <w:rPr>
          <w:b/>
        </w:rPr>
        <w:t xml:space="preserve">Tulos</w:t>
      </w:r>
    </w:p>
    <w:p>
      <w:r>
        <w:t xml:space="preserve">mineraalipuhelu silica</w:t>
      </w:r>
    </w:p>
    <w:p>
      <w:r>
        <w:rPr>
          <w:b/>
        </w:rPr>
        <w:t xml:space="preserve">Esimerkki 6.951</w:t>
      </w:r>
    </w:p>
    <w:p>
      <w:r>
        <w:t xml:space="preserve">puuhun kiipeilijä</w:t>
      </w:r>
    </w:p>
    <w:p>
      <w:r>
        <w:rPr>
          <w:b/>
        </w:rPr>
        <w:t xml:space="preserve">Tulos</w:t>
      </w:r>
    </w:p>
    <w:p>
      <w:r>
        <w:t xml:space="preserve">kynnet</w:t>
      </w:r>
    </w:p>
    <w:p>
      <w:r>
        <w:rPr>
          <w:b/>
        </w:rPr>
        <w:t xml:space="preserve">Esimerkki 6.952</w:t>
      </w:r>
    </w:p>
    <w:p>
      <w:r>
        <w:t xml:space="preserve">loinen</w:t>
      </w:r>
    </w:p>
    <w:p>
      <w:r>
        <w:rPr>
          <w:b/>
        </w:rPr>
        <w:t xml:space="preserve">Tulos</w:t>
      </w:r>
    </w:p>
    <w:p>
      <w:r>
        <w:t xml:space="preserve">rauhanen</w:t>
      </w:r>
    </w:p>
    <w:p>
      <w:r>
        <w:rPr>
          <w:b/>
        </w:rPr>
        <w:t xml:space="preserve">Esimerkki 6.953</w:t>
      </w:r>
    </w:p>
    <w:p>
      <w:r>
        <w:t xml:space="preserve">heteet</w:t>
      </w:r>
    </w:p>
    <w:p>
      <w:r>
        <w:rPr>
          <w:b/>
        </w:rPr>
        <w:t xml:space="preserve">Tulos</w:t>
      </w:r>
    </w:p>
    <w:p>
      <w:r>
        <w:t xml:space="preserve">munasolu</w:t>
      </w:r>
    </w:p>
    <w:p>
      <w:r>
        <w:rPr>
          <w:b/>
        </w:rPr>
        <w:t xml:space="preserve">Esimerkki 6.954</w:t>
      </w:r>
    </w:p>
    <w:p>
      <w:r>
        <w:t xml:space="preserve">loki</w:t>
      </w:r>
    </w:p>
    <w:p>
      <w:r>
        <w:rPr>
          <w:b/>
        </w:rPr>
        <w:t xml:space="preserve">Tulos</w:t>
      </w:r>
    </w:p>
    <w:p>
      <w:r>
        <w:t xml:space="preserve">puu</w:t>
      </w:r>
    </w:p>
    <w:p>
      <w:r>
        <w:rPr>
          <w:b/>
        </w:rPr>
        <w:t xml:space="preserve">Esimerkki 6.955</w:t>
      </w:r>
    </w:p>
    <w:p>
      <w:r>
        <w:t xml:space="preserve">Varaus</w:t>
      </w:r>
    </w:p>
    <w:p>
      <w:r>
        <w:rPr>
          <w:b/>
        </w:rPr>
        <w:t xml:space="preserve">Tulos</w:t>
      </w:r>
    </w:p>
    <w:p>
      <w:r>
        <w:t xml:space="preserve">hiili</w:t>
      </w:r>
    </w:p>
    <w:p>
      <w:r>
        <w:rPr>
          <w:b/>
        </w:rPr>
        <w:t xml:space="preserve">Esimerkki 6.956</w:t>
      </w:r>
    </w:p>
    <w:p>
      <w:r>
        <w:t xml:space="preserve">ratkaisu</w:t>
      </w:r>
    </w:p>
    <w:p>
      <w:r>
        <w:rPr>
          <w:b/>
        </w:rPr>
        <w:t xml:space="preserve">Tulos</w:t>
      </w:r>
    </w:p>
    <w:p>
      <w:r>
        <w:t xml:space="preserve">elektroni</w:t>
      </w:r>
    </w:p>
    <w:p>
      <w:r>
        <w:rPr>
          <w:b/>
        </w:rPr>
        <w:t xml:space="preserve">Esimerkki 6.957</w:t>
      </w:r>
    </w:p>
    <w:p>
      <w:r>
        <w:t xml:space="preserve">violetti</w:t>
      </w:r>
    </w:p>
    <w:p>
      <w:r>
        <w:rPr>
          <w:b/>
        </w:rPr>
        <w:t xml:space="preserve">Tulos</w:t>
      </w:r>
    </w:p>
    <w:p>
      <w:r>
        <w:t xml:space="preserve">lehden varsi</w:t>
      </w:r>
    </w:p>
    <w:p>
      <w:r>
        <w:rPr>
          <w:b/>
        </w:rPr>
        <w:t xml:space="preserve">Esimerkki 6.958</w:t>
      </w:r>
    </w:p>
    <w:p>
      <w:r>
        <w:t xml:space="preserve">papu</w:t>
      </w:r>
    </w:p>
    <w:p>
      <w:r>
        <w:rPr>
          <w:b/>
        </w:rPr>
        <w:t xml:space="preserve">Tulos</w:t>
      </w:r>
    </w:p>
    <w:p>
      <w:r>
        <w:t xml:space="preserve">fosfori</w:t>
      </w:r>
    </w:p>
    <w:p>
      <w:r>
        <w:rPr>
          <w:b/>
        </w:rPr>
        <w:t xml:space="preserve">Esimerkki 6.959</w:t>
      </w:r>
    </w:p>
    <w:p>
      <w:r>
        <w:t xml:space="preserve">hai</w:t>
      </w:r>
    </w:p>
    <w:p>
      <w:r>
        <w:rPr>
          <w:b/>
        </w:rPr>
        <w:t xml:space="preserve">Tulos</w:t>
      </w:r>
    </w:p>
    <w:p>
      <w:r>
        <w:t xml:space="preserve">iho</w:t>
      </w:r>
    </w:p>
    <w:p>
      <w:r>
        <w:rPr>
          <w:b/>
        </w:rPr>
        <w:t xml:space="preserve">Esimerkki 6.960</w:t>
      </w:r>
    </w:p>
    <w:p>
      <w:r>
        <w:t xml:space="preserve">chordate</w:t>
      </w:r>
    </w:p>
    <w:p>
      <w:r>
        <w:rPr>
          <w:b/>
        </w:rPr>
        <w:t xml:space="preserve">Tulos</w:t>
      </w:r>
    </w:p>
    <w:p>
      <w:r>
        <w:t xml:space="preserve">luu</w:t>
      </w:r>
    </w:p>
    <w:p>
      <w:r>
        <w:rPr>
          <w:b/>
        </w:rPr>
        <w:t xml:space="preserve">Esimerkki 6.961</w:t>
      </w:r>
    </w:p>
    <w:p>
      <w:r>
        <w:t xml:space="preserve">immuunijärjestelmä</w:t>
      </w:r>
    </w:p>
    <w:p>
      <w:r>
        <w:rPr>
          <w:b/>
        </w:rPr>
        <w:t xml:space="preserve">Tulos</w:t>
      </w:r>
    </w:p>
    <w:p>
      <w:r>
        <w:t xml:space="preserve">syöttösolu</w:t>
      </w:r>
    </w:p>
    <w:p>
      <w:r>
        <w:rPr>
          <w:b/>
        </w:rPr>
        <w:t xml:space="preserve">Esimerkki 6.962</w:t>
      </w:r>
    </w:p>
    <w:p>
      <w:r>
        <w:t xml:space="preserve">sähkövirta</w:t>
      </w:r>
    </w:p>
    <w:p>
      <w:r>
        <w:rPr>
          <w:b/>
        </w:rPr>
        <w:t xml:space="preserve">Tulos</w:t>
      </w:r>
    </w:p>
    <w:p>
      <w:r>
        <w:t xml:space="preserve">ion</w:t>
      </w:r>
    </w:p>
    <w:p>
      <w:r>
        <w:rPr>
          <w:b/>
        </w:rPr>
        <w:t xml:space="preserve">Esimerkki 6.963</w:t>
      </w:r>
    </w:p>
    <w:p>
      <w:r>
        <w:t xml:space="preserve">Kapusiini</w:t>
      </w:r>
    </w:p>
    <w:p>
      <w:r>
        <w:rPr>
          <w:b/>
        </w:rPr>
        <w:t xml:space="preserve">Tulos</w:t>
      </w:r>
    </w:p>
    <w:p>
      <w:r>
        <w:t xml:space="preserve">parta</w:t>
      </w:r>
    </w:p>
    <w:p>
      <w:r>
        <w:rPr>
          <w:b/>
        </w:rPr>
        <w:t xml:space="preserve">Esimerkki 6.964</w:t>
      </w:r>
    </w:p>
    <w:p>
      <w:r>
        <w:t xml:space="preserve">rue</w:t>
      </w:r>
    </w:p>
    <w:p>
      <w:r>
        <w:rPr>
          <w:b/>
        </w:rPr>
        <w:t xml:space="preserve">Tulos</w:t>
      </w:r>
    </w:p>
    <w:p>
      <w:r>
        <w:t xml:space="preserve">alkaloidi</w:t>
      </w:r>
    </w:p>
    <w:p>
      <w:r>
        <w:rPr>
          <w:b/>
        </w:rPr>
        <w:t xml:space="preserve">Esimerkki 6.965</w:t>
      </w:r>
    </w:p>
    <w:p>
      <w:r>
        <w:t xml:space="preserve">ass</w:t>
      </w:r>
    </w:p>
    <w:p>
      <w:r>
        <w:rPr>
          <w:b/>
        </w:rPr>
        <w:t xml:space="preserve">Tulos</w:t>
      </w:r>
    </w:p>
    <w:p>
      <w:r>
        <w:t xml:space="preserve">reikä</w:t>
      </w:r>
    </w:p>
    <w:p>
      <w:r>
        <w:rPr>
          <w:b/>
        </w:rPr>
        <w:t xml:space="preserve">Esimerkki 6.966</w:t>
      </w:r>
    </w:p>
    <w:p>
      <w:r>
        <w:t xml:space="preserve">kapaho papaija</w:t>
      </w:r>
    </w:p>
    <w:p>
      <w:r>
        <w:rPr>
          <w:b/>
        </w:rPr>
        <w:t xml:space="preserve">Tulos</w:t>
      </w:r>
    </w:p>
    <w:p>
      <w:r>
        <w:t xml:space="preserve">sisäpuolella</w:t>
      </w:r>
    </w:p>
    <w:p>
      <w:r>
        <w:rPr>
          <w:b/>
        </w:rPr>
        <w:t xml:space="preserve">Esimerkki 6.967</w:t>
      </w:r>
    </w:p>
    <w:p>
      <w:r>
        <w:t xml:space="preserve">märehtijät</w:t>
      </w:r>
    </w:p>
    <w:p>
      <w:r>
        <w:rPr>
          <w:b/>
        </w:rPr>
        <w:t xml:space="preserve">Tulos</w:t>
      </w:r>
    </w:p>
    <w:p>
      <w:r>
        <w:t xml:space="preserve">vatsa</w:t>
      </w:r>
    </w:p>
    <w:p>
      <w:r>
        <w:rPr>
          <w:b/>
        </w:rPr>
        <w:t xml:space="preserve">Esimerkki 6.968</w:t>
      </w:r>
    </w:p>
    <w:p>
      <w:r>
        <w:t xml:space="preserve">tammi</w:t>
      </w:r>
    </w:p>
    <w:p>
      <w:r>
        <w:rPr>
          <w:b/>
        </w:rPr>
        <w:t xml:space="preserve">Tulos</w:t>
      </w:r>
    </w:p>
    <w:p>
      <w:r>
        <w:t xml:space="preserve">lehti</w:t>
      </w:r>
    </w:p>
    <w:p>
      <w:r>
        <w:rPr>
          <w:b/>
        </w:rPr>
        <w:t xml:space="preserve">Esimerkki 6.969</w:t>
      </w:r>
    </w:p>
    <w:p>
      <w:r>
        <w:t xml:space="preserve">ristikko</w:t>
      </w:r>
    </w:p>
    <w:p>
      <w:r>
        <w:rPr>
          <w:b/>
        </w:rPr>
        <w:t xml:space="preserve">Tulos</w:t>
      </w:r>
    </w:p>
    <w:p>
      <w:r>
        <w:t xml:space="preserve">solmupelti</w:t>
      </w:r>
    </w:p>
    <w:p>
      <w:r>
        <w:rPr>
          <w:b/>
        </w:rPr>
        <w:t xml:space="preserve">Esimerkki 6.970</w:t>
      </w:r>
    </w:p>
    <w:p>
      <w:r>
        <w:t xml:space="preserve">passiivinen immuniteetti</w:t>
      </w:r>
    </w:p>
    <w:p>
      <w:r>
        <w:rPr>
          <w:b/>
        </w:rPr>
        <w:t xml:space="preserve">Tulos</w:t>
      </w:r>
    </w:p>
    <w:p>
      <w:r>
        <w:t xml:space="preserve">valmis - tee vasta-aineita</w:t>
      </w:r>
    </w:p>
    <w:p>
      <w:r>
        <w:rPr>
          <w:b/>
        </w:rPr>
        <w:t xml:space="preserve">Esimerkki 6.971</w:t>
      </w:r>
    </w:p>
    <w:p>
      <w:r>
        <w:t xml:space="preserve">loistelamppu</w:t>
      </w:r>
    </w:p>
    <w:p>
      <w:r>
        <w:rPr>
          <w:b/>
        </w:rPr>
        <w:t xml:space="preserve">Tulos</w:t>
      </w:r>
    </w:p>
    <w:p>
      <w:r>
        <w:t xml:space="preserve">elohopea</w:t>
      </w:r>
    </w:p>
    <w:p>
      <w:r>
        <w:rPr>
          <w:b/>
        </w:rPr>
        <w:t xml:space="preserve">Esimerkki 6.972</w:t>
      </w:r>
    </w:p>
    <w:p>
      <w:r>
        <w:t xml:space="preserve">siperiantiikeri</w:t>
      </w:r>
    </w:p>
    <w:p>
      <w:r>
        <w:rPr>
          <w:b/>
        </w:rPr>
        <w:t xml:space="preserve">Tulos</w:t>
      </w:r>
    </w:p>
    <w:p>
      <w:r>
        <w:t xml:space="preserve">ja turkista</w:t>
      </w:r>
    </w:p>
    <w:p>
      <w:r>
        <w:rPr>
          <w:b/>
        </w:rPr>
        <w:t xml:space="preserve">Esimerkki 6.973</w:t>
      </w:r>
    </w:p>
    <w:p>
      <w:r>
        <w:t xml:space="preserve">perunan köynnös</w:t>
      </w:r>
    </w:p>
    <w:p>
      <w:r>
        <w:rPr>
          <w:b/>
        </w:rPr>
        <w:t xml:space="preserve">Tulos</w:t>
      </w:r>
    </w:p>
    <w:p>
      <w:r>
        <w:t xml:space="preserve">hiilihydraatti</w:t>
      </w:r>
    </w:p>
    <w:p>
      <w:r>
        <w:rPr>
          <w:b/>
        </w:rPr>
        <w:t xml:space="preserve">Esimerkki 6.974</w:t>
      </w:r>
    </w:p>
    <w:p>
      <w:r>
        <w:t xml:space="preserve">kangas</w:t>
      </w:r>
    </w:p>
    <w:p>
      <w:r>
        <w:rPr>
          <w:b/>
        </w:rPr>
        <w:t xml:space="preserve">Tulos</w:t>
      </w:r>
    </w:p>
    <w:p>
      <w:r>
        <w:t xml:space="preserve">selkämys</w:t>
      </w:r>
    </w:p>
    <w:p>
      <w:r>
        <w:rPr>
          <w:b/>
        </w:rPr>
        <w:t xml:space="preserve">Esimerkki 6.975</w:t>
      </w:r>
    </w:p>
    <w:p>
      <w:r>
        <w:t xml:space="preserve">merikilpikonna</w:t>
      </w:r>
    </w:p>
    <w:p>
      <w:r>
        <w:rPr>
          <w:b/>
        </w:rPr>
        <w:t xml:space="preserve">Tulos</w:t>
      </w:r>
    </w:p>
    <w:p>
      <w:r>
        <w:t xml:space="preserve">flipper</w:t>
      </w:r>
    </w:p>
    <w:p>
      <w:r>
        <w:rPr>
          <w:b/>
        </w:rPr>
        <w:t xml:space="preserve">Esimerkki 6.976</w:t>
      </w:r>
    </w:p>
    <w:p>
      <w:r>
        <w:t xml:space="preserve">vatsa</w:t>
      </w:r>
    </w:p>
    <w:p>
      <w:r>
        <w:rPr>
          <w:b/>
        </w:rPr>
        <w:t xml:space="preserve">Tulos</w:t>
      </w:r>
    </w:p>
    <w:p>
      <w:r>
        <w:t xml:space="preserve">varix</w:t>
      </w:r>
    </w:p>
    <w:p>
      <w:r>
        <w:rPr>
          <w:b/>
        </w:rPr>
        <w:t xml:space="preserve">Esimerkki 6.977</w:t>
      </w:r>
    </w:p>
    <w:p>
      <w:r>
        <w:t xml:space="preserve">elokuva</w:t>
      </w:r>
    </w:p>
    <w:p>
      <w:r>
        <w:rPr>
          <w:b/>
        </w:rPr>
        <w:t xml:space="preserve">Tulos</w:t>
      </w:r>
    </w:p>
    <w:p>
      <w:r>
        <w:t xml:space="preserve">happo</w:t>
      </w:r>
    </w:p>
    <w:p>
      <w:r>
        <w:rPr>
          <w:b/>
        </w:rPr>
        <w:t xml:space="preserve">Esimerkki 6.978</w:t>
      </w:r>
    </w:p>
    <w:p>
      <w:r>
        <w:t xml:space="preserve">kipsi</w:t>
      </w:r>
    </w:p>
    <w:p>
      <w:r>
        <w:rPr>
          <w:b/>
        </w:rPr>
        <w:t xml:space="preserve">Tulos</w:t>
      </w:r>
    </w:p>
    <w:p>
      <w:r>
        <w:t xml:space="preserve">mineraalikomponentti</w:t>
      </w:r>
    </w:p>
    <w:p>
      <w:r>
        <w:rPr>
          <w:b/>
        </w:rPr>
        <w:t xml:space="preserve">Esimerkki 6.979</w:t>
      </w:r>
    </w:p>
    <w:p>
      <w:r>
        <w:t xml:space="preserve">jäniseläin</w:t>
      </w:r>
    </w:p>
    <w:p>
      <w:r>
        <w:rPr>
          <w:b/>
        </w:rPr>
        <w:t xml:space="preserve">Tulos</w:t>
      </w:r>
    </w:p>
    <w:p>
      <w:r>
        <w:t xml:space="preserve">etuhammas</w:t>
      </w:r>
    </w:p>
    <w:p>
      <w:r>
        <w:rPr>
          <w:b/>
        </w:rPr>
        <w:t xml:space="preserve">Esimerkki 6.980</w:t>
      </w:r>
    </w:p>
    <w:p>
      <w:r>
        <w:t xml:space="preserve">strooma</w:t>
      </w:r>
    </w:p>
    <w:p>
      <w:r>
        <w:rPr>
          <w:b/>
        </w:rPr>
        <w:t xml:space="preserve">Tulos</w:t>
      </w:r>
    </w:p>
    <w:p>
      <w:r>
        <w:t xml:space="preserve">kalvo</w:t>
      </w:r>
    </w:p>
    <w:p>
      <w:r>
        <w:rPr>
          <w:b/>
        </w:rPr>
        <w:t xml:space="preserve">Esimerkki 6.981</w:t>
      </w:r>
    </w:p>
    <w:p>
      <w:r>
        <w:t xml:space="preserve">merikasvit</w:t>
      </w:r>
    </w:p>
    <w:p>
      <w:r>
        <w:rPr>
          <w:b/>
        </w:rPr>
        <w:t xml:space="preserve">Tulos</w:t>
      </w:r>
    </w:p>
    <w:p>
      <w:r>
        <w:t xml:space="preserve">vitamiini</w:t>
      </w:r>
    </w:p>
    <w:p>
      <w:r>
        <w:rPr>
          <w:b/>
        </w:rPr>
        <w:t xml:space="preserve">Esimerkki 6.982</w:t>
      </w:r>
    </w:p>
    <w:p>
      <w:r>
        <w:t xml:space="preserve">Mato</w:t>
      </w:r>
    </w:p>
    <w:p>
      <w:r>
        <w:rPr>
          <w:b/>
        </w:rPr>
        <w:t xml:space="preserve">Tulos</w:t>
      </w:r>
    </w:p>
    <w:p>
      <w:r>
        <w:t xml:space="preserve">kudos</w:t>
      </w:r>
    </w:p>
    <w:p>
      <w:r>
        <w:rPr>
          <w:b/>
        </w:rPr>
        <w:t xml:space="preserve">Esimerkki 6.983</w:t>
      </w:r>
    </w:p>
    <w:p>
      <w:r>
        <w:t xml:space="preserve">syndaktylia</w:t>
      </w:r>
    </w:p>
    <w:p>
      <w:r>
        <w:rPr>
          <w:b/>
        </w:rPr>
        <w:t xml:space="preserve">Tulos</w:t>
      </w:r>
    </w:p>
    <w:p>
      <w:r>
        <w:t xml:space="preserve">pehmytkudos</w:t>
      </w:r>
    </w:p>
    <w:p>
      <w:r>
        <w:rPr>
          <w:b/>
        </w:rPr>
        <w:t xml:space="preserve">Esimerkki 6.984</w:t>
      </w:r>
    </w:p>
    <w:p>
      <w:r>
        <w:t xml:space="preserve">seerumi</w:t>
      </w:r>
    </w:p>
    <w:p>
      <w:r>
        <w:rPr>
          <w:b/>
        </w:rPr>
        <w:t xml:space="preserve">Tulos</w:t>
      </w:r>
    </w:p>
    <w:p>
      <w:r>
        <w:t xml:space="preserve">seerumin albumiini</w:t>
      </w:r>
    </w:p>
    <w:p>
      <w:r>
        <w:rPr>
          <w:b/>
        </w:rPr>
        <w:t xml:space="preserve">Esimerkki 6.985</w:t>
      </w:r>
    </w:p>
    <w:p>
      <w:r>
        <w:t xml:space="preserve">ranne</w:t>
      </w:r>
    </w:p>
    <w:p>
      <w:r>
        <w:rPr>
          <w:b/>
        </w:rPr>
        <w:t xml:space="preserve">Tulos</w:t>
      </w:r>
    </w:p>
    <w:p>
      <w:r>
        <w:t xml:space="preserve">luu</w:t>
      </w:r>
    </w:p>
    <w:p>
      <w:r>
        <w:rPr>
          <w:b/>
        </w:rPr>
        <w:t xml:space="preserve">Esimerkki 6.986</w:t>
      </w:r>
    </w:p>
    <w:p>
      <w:r>
        <w:t xml:space="preserve">metsä</w:t>
      </w:r>
    </w:p>
    <w:p>
      <w:r>
        <w:rPr>
          <w:b/>
        </w:rPr>
        <w:t xml:space="preserve">Tulos</w:t>
      </w:r>
    </w:p>
    <w:p>
      <w:r>
        <w:t xml:space="preserve">kasvillisuus</w:t>
      </w:r>
    </w:p>
    <w:p>
      <w:r>
        <w:rPr>
          <w:b/>
        </w:rPr>
        <w:t xml:space="preserve">Esimerkki 6.987</w:t>
      </w:r>
    </w:p>
    <w:p>
      <w:r>
        <w:t xml:space="preserve">marinadi</w:t>
      </w:r>
    </w:p>
    <w:p>
      <w:r>
        <w:rPr>
          <w:b/>
        </w:rPr>
        <w:t xml:space="preserve">Tulos</w:t>
      </w:r>
    </w:p>
    <w:p>
      <w:r>
        <w:t xml:space="preserve">etikka</w:t>
      </w:r>
    </w:p>
    <w:p>
      <w:r>
        <w:rPr>
          <w:b/>
        </w:rPr>
        <w:t xml:space="preserve">Esimerkki 6.988</w:t>
      </w:r>
    </w:p>
    <w:p>
      <w:r>
        <w:t xml:space="preserve">linnun luu</w:t>
      </w:r>
    </w:p>
    <w:p>
      <w:r>
        <w:rPr>
          <w:b/>
        </w:rPr>
        <w:t xml:space="preserve">Tulos</w:t>
      </w:r>
    </w:p>
    <w:p>
      <w:r>
        <w:t xml:space="preserve">linnun keuhko</w:t>
      </w:r>
    </w:p>
    <w:p>
      <w:r>
        <w:rPr>
          <w:b/>
        </w:rPr>
        <w:t xml:space="preserve">Esimerkki 6.989</w:t>
      </w:r>
    </w:p>
    <w:p>
      <w:r>
        <w:t xml:space="preserve">ginkgo</w:t>
      </w:r>
    </w:p>
    <w:p>
      <w:r>
        <w:rPr>
          <w:b/>
        </w:rPr>
        <w:t xml:space="preserve">Tulos</w:t>
      </w:r>
    </w:p>
    <w:p>
      <w:r>
        <w:t xml:space="preserve">vapaasti uiva sperma</w:t>
      </w:r>
    </w:p>
    <w:p>
      <w:r>
        <w:rPr>
          <w:b/>
        </w:rPr>
        <w:t xml:space="preserve">Esimerkki 6.990</w:t>
      </w:r>
    </w:p>
    <w:p>
      <w:r>
        <w:t xml:space="preserve">happo</w:t>
      </w:r>
    </w:p>
    <w:p>
      <w:r>
        <w:rPr>
          <w:b/>
        </w:rPr>
        <w:t xml:space="preserve">Tulos</w:t>
      </w:r>
    </w:p>
    <w:p>
      <w:r>
        <w:t xml:space="preserve">rikkiatomi</w:t>
      </w:r>
    </w:p>
    <w:p>
      <w:r>
        <w:rPr>
          <w:b/>
        </w:rPr>
        <w:t xml:space="preserve">Esimerkki 6.991</w:t>
      </w:r>
    </w:p>
    <w:p>
      <w:r>
        <w:t xml:space="preserve">mehiläishoitaja</w:t>
      </w:r>
    </w:p>
    <w:p>
      <w:r>
        <w:rPr>
          <w:b/>
        </w:rPr>
        <w:t xml:space="preserve">Tulos</w:t>
      </w:r>
    </w:p>
    <w:p>
      <w:r>
        <w:t xml:space="preserve">solu</w:t>
      </w:r>
    </w:p>
    <w:p>
      <w:r>
        <w:rPr>
          <w:b/>
        </w:rPr>
        <w:t xml:space="preserve">Esimerkki 6.992</w:t>
      </w:r>
    </w:p>
    <w:p>
      <w:r>
        <w:t xml:space="preserve">hasis</w:t>
      </w:r>
    </w:p>
    <w:p>
      <w:r>
        <w:rPr>
          <w:b/>
        </w:rPr>
        <w:t xml:space="preserve">Tulos</w:t>
      </w:r>
    </w:p>
    <w:p>
      <w:r>
        <w:t xml:space="preserve">öljy</w:t>
      </w:r>
    </w:p>
    <w:p>
      <w:r>
        <w:rPr>
          <w:b/>
        </w:rPr>
        <w:t xml:space="preserve">Esimerkki 6.993</w:t>
      </w:r>
    </w:p>
    <w:p>
      <w:r>
        <w:t xml:space="preserve">buttercup</w:t>
      </w:r>
    </w:p>
    <w:p>
      <w:r>
        <w:rPr>
          <w:b/>
        </w:rPr>
        <w:t xml:space="preserve">Tulos</w:t>
      </w:r>
    </w:p>
    <w:p>
      <w:r>
        <w:t xml:space="preserve">viidestä kuuteen terälehteä</w:t>
      </w:r>
    </w:p>
    <w:p>
      <w:r>
        <w:rPr>
          <w:b/>
        </w:rPr>
        <w:t xml:space="preserve">Esimerkki 6.994</w:t>
      </w:r>
    </w:p>
    <w:p>
      <w:r>
        <w:t xml:space="preserve">mark</w:t>
      </w:r>
    </w:p>
    <w:p>
      <w:r>
        <w:rPr>
          <w:b/>
        </w:rPr>
        <w:t xml:space="preserve">Tulos</w:t>
      </w:r>
    </w:p>
    <w:p>
      <w:r>
        <w:t xml:space="preserve">rauhanen</w:t>
      </w:r>
    </w:p>
    <w:p>
      <w:r>
        <w:rPr>
          <w:b/>
        </w:rPr>
        <w:t xml:space="preserve">Esimerkki 6.995</w:t>
      </w:r>
    </w:p>
    <w:p>
      <w:r>
        <w:t xml:space="preserve">E-vitamiini</w:t>
      </w:r>
    </w:p>
    <w:p>
      <w:r>
        <w:rPr>
          <w:b/>
        </w:rPr>
        <w:t xml:space="preserve">Tulos</w:t>
      </w:r>
    </w:p>
    <w:p>
      <w:r>
        <w:t xml:space="preserve">tokotrienoli</w:t>
      </w:r>
    </w:p>
    <w:p>
      <w:r>
        <w:rPr>
          <w:b/>
        </w:rPr>
        <w:t xml:space="preserve">Esimerkki 6.996</w:t>
      </w:r>
    </w:p>
    <w:p>
      <w:r>
        <w:t xml:space="preserve">orgaaninen yhdiste</w:t>
      </w:r>
    </w:p>
    <w:p>
      <w:r>
        <w:rPr>
          <w:b/>
        </w:rPr>
        <w:t xml:space="preserve">Tulos</w:t>
      </w:r>
    </w:p>
    <w:p>
      <w:r>
        <w:t xml:space="preserve">hiilirunko</w:t>
      </w:r>
    </w:p>
    <w:p>
      <w:r>
        <w:rPr>
          <w:b/>
        </w:rPr>
        <w:t xml:space="preserve">Esimerkki 6.997</w:t>
      </w:r>
    </w:p>
    <w:p>
      <w:r>
        <w:t xml:space="preserve">keskushermosto</w:t>
      </w:r>
    </w:p>
    <w:p>
      <w:r>
        <w:rPr>
          <w:b/>
        </w:rPr>
        <w:t xml:space="preserve">Tulos</w:t>
      </w:r>
    </w:p>
    <w:p>
      <w:r>
        <w:t xml:space="preserve">hermo</w:t>
      </w:r>
    </w:p>
    <w:p>
      <w:r>
        <w:rPr>
          <w:b/>
        </w:rPr>
        <w:t xml:space="preserve">Esimerkki 6.998</w:t>
      </w:r>
    </w:p>
    <w:p>
      <w:r>
        <w:t xml:space="preserve">chinchilla</w:t>
      </w:r>
    </w:p>
    <w:p>
      <w:r>
        <w:rPr>
          <w:b/>
        </w:rPr>
        <w:t xml:space="preserve">Tulos</w:t>
      </w:r>
    </w:p>
    <w:p>
      <w:r>
        <w:t xml:space="preserve">follikkelia</w:t>
      </w:r>
    </w:p>
    <w:p>
      <w:r>
        <w:rPr>
          <w:b/>
        </w:rPr>
        <w:t xml:space="preserve">Esimerkki 6.999</w:t>
      </w:r>
    </w:p>
    <w:p>
      <w:r>
        <w:t xml:space="preserve">monivuotinen kasvi</w:t>
      </w:r>
    </w:p>
    <w:p>
      <w:r>
        <w:rPr>
          <w:b/>
        </w:rPr>
        <w:t xml:space="preserve">Tulos</w:t>
      </w:r>
    </w:p>
    <w:p>
      <w:r>
        <w:t xml:space="preserve">sokeriruoko</w:t>
      </w:r>
    </w:p>
    <w:p>
      <w:r>
        <w:rPr>
          <w:b/>
        </w:rPr>
        <w:t xml:space="preserve">Esimerkki 6.1000</w:t>
      </w:r>
    </w:p>
    <w:p>
      <w:r>
        <w:t xml:space="preserve">sammakko</w:t>
      </w:r>
    </w:p>
    <w:p>
      <w:r>
        <w:rPr>
          <w:b/>
        </w:rPr>
        <w:t xml:space="preserve">Tulos</w:t>
      </w:r>
    </w:p>
    <w:p>
      <w:r>
        <w:t xml:space="preserve">kammio</w:t>
      </w:r>
    </w:p>
    <w:p>
      <w:r>
        <w:rPr>
          <w:b/>
        </w:rPr>
        <w:t xml:space="preserve">Esimerkki 6.1001</w:t>
      </w:r>
    </w:p>
    <w:p>
      <w:r>
        <w:t xml:space="preserve">fuusioreaktori</w:t>
      </w:r>
    </w:p>
    <w:p>
      <w:r>
        <w:rPr>
          <w:b/>
        </w:rPr>
        <w:t xml:space="preserve">Tulos</w:t>
      </w:r>
    </w:p>
    <w:p>
      <w:r>
        <w:t xml:space="preserve">donitsin muotoinen</w:t>
      </w:r>
    </w:p>
    <w:p>
      <w:r>
        <w:rPr>
          <w:b/>
        </w:rPr>
        <w:t xml:space="preserve">Esimerkki 6.1002</w:t>
      </w:r>
    </w:p>
    <w:p>
      <w:r>
        <w:t xml:space="preserve">vitasalt pilleri</w:t>
      </w:r>
    </w:p>
    <w:p>
      <w:r>
        <w:rPr>
          <w:b/>
        </w:rPr>
        <w:t xml:space="preserve">Tulos</w:t>
      </w:r>
    </w:p>
    <w:p>
      <w:r>
        <w:t xml:space="preserve">vitamiini</w:t>
      </w:r>
    </w:p>
    <w:p>
      <w:r>
        <w:rPr>
          <w:b/>
        </w:rPr>
        <w:t xml:space="preserve">Esimerkki 6.1003</w:t>
      </w:r>
    </w:p>
    <w:p>
      <w:r>
        <w:t xml:space="preserve">organisaatio</w:t>
      </w:r>
    </w:p>
    <w:p>
      <w:r>
        <w:rPr>
          <w:b/>
        </w:rPr>
        <w:t xml:space="preserve">Tulos</w:t>
      </w:r>
    </w:p>
    <w:p>
      <w:r>
        <w:t xml:space="preserve">infrastruktuuri</w:t>
      </w:r>
    </w:p>
    <w:p>
      <w:r>
        <w:rPr>
          <w:b/>
        </w:rPr>
        <w:t xml:space="preserve">Esimerkki 6.1004</w:t>
      </w:r>
    </w:p>
    <w:p>
      <w:r>
        <w:t xml:space="preserve">harmaa orava</w:t>
      </w:r>
    </w:p>
    <w:p>
      <w:r>
        <w:rPr>
          <w:b/>
        </w:rPr>
        <w:t xml:space="preserve">Tulos</w:t>
      </w:r>
    </w:p>
    <w:p>
      <w:r>
        <w:t xml:space="preserve">turkis</w:t>
      </w:r>
    </w:p>
    <w:p>
      <w:r>
        <w:rPr>
          <w:b/>
        </w:rPr>
        <w:t xml:space="preserve">Esimerkki 6.1005</w:t>
      </w:r>
    </w:p>
    <w:p>
      <w:r>
        <w:t xml:space="preserve">yksisoluiset alkueläimet</w:t>
      </w:r>
    </w:p>
    <w:p>
      <w:r>
        <w:rPr>
          <w:b/>
        </w:rPr>
        <w:t xml:space="preserve">Tulos</w:t>
      </w:r>
    </w:p>
    <w:p>
      <w:r>
        <w:t xml:space="preserve">karvamainen säie</w:t>
      </w:r>
    </w:p>
    <w:p>
      <w:r>
        <w:rPr>
          <w:b/>
        </w:rPr>
        <w:t xml:space="preserve">Esimerkki 6.1006</w:t>
      </w:r>
    </w:p>
    <w:p>
      <w:r>
        <w:t xml:space="preserve">kapseli</w:t>
      </w:r>
    </w:p>
    <w:p>
      <w:r>
        <w:rPr>
          <w:b/>
        </w:rPr>
        <w:t xml:space="preserve">Tulos</w:t>
      </w:r>
    </w:p>
    <w:p>
      <w:r>
        <w:t xml:space="preserve">solu</w:t>
      </w:r>
    </w:p>
    <w:p>
      <w:r>
        <w:rPr>
          <w:b/>
        </w:rPr>
        <w:t xml:space="preserve">Esimerkki 6.1007</w:t>
      </w:r>
    </w:p>
    <w:p>
      <w:r>
        <w:t xml:space="preserve">neste</w:t>
      </w:r>
    </w:p>
    <w:p>
      <w:r>
        <w:rPr>
          <w:b/>
        </w:rPr>
        <w:t xml:space="preserve">Tulos</w:t>
      </w:r>
    </w:p>
    <w:p>
      <w:r>
        <w:t xml:space="preserve">hiukkanen</w:t>
      </w:r>
    </w:p>
    <w:p>
      <w:r>
        <w:rPr>
          <w:b/>
        </w:rPr>
        <w:t xml:space="preserve">Esimerkki 6.1008</w:t>
      </w:r>
    </w:p>
    <w:p>
      <w:r>
        <w:t xml:space="preserve">muskeloni</w:t>
      </w:r>
    </w:p>
    <w:p>
      <w:r>
        <w:rPr>
          <w:b/>
        </w:rPr>
        <w:t xml:space="preserve">Tulos</w:t>
      </w:r>
    </w:p>
    <w:p>
      <w:r>
        <w:t xml:space="preserve">ura</w:t>
      </w:r>
    </w:p>
    <w:p>
      <w:r>
        <w:rPr>
          <w:b/>
        </w:rPr>
        <w:t xml:space="preserve">Esimerkki 6.1009</w:t>
      </w:r>
    </w:p>
    <w:p>
      <w:r>
        <w:t xml:space="preserve">korvamato</w:t>
      </w:r>
    </w:p>
    <w:p>
      <w:r>
        <w:rPr>
          <w:b/>
        </w:rPr>
        <w:t xml:space="preserve">Tulos</w:t>
      </w:r>
    </w:p>
    <w:p>
      <w:r>
        <w:t xml:space="preserve">korva</w:t>
      </w:r>
    </w:p>
    <w:p>
      <w:r>
        <w:rPr>
          <w:b/>
        </w:rPr>
        <w:t xml:space="preserve">Esimerkki 6.1010</w:t>
      </w:r>
    </w:p>
    <w:p>
      <w:r>
        <w:t xml:space="preserve">henkitorvi</w:t>
      </w:r>
    </w:p>
    <w:p>
      <w:r>
        <w:rPr>
          <w:b/>
        </w:rPr>
        <w:t xml:space="preserve">Tulos</w:t>
      </w:r>
    </w:p>
    <w:p>
      <w:r>
        <w:t xml:space="preserve">henkitorven ahtauma</w:t>
      </w:r>
    </w:p>
    <w:p>
      <w:r>
        <w:rPr>
          <w:b/>
        </w:rPr>
        <w:t xml:space="preserve">Esimerkki 6.1011</w:t>
      </w:r>
    </w:p>
    <w:p>
      <w:r>
        <w:t xml:space="preserve">albiino</w:t>
      </w:r>
    </w:p>
    <w:p>
      <w:r>
        <w:rPr>
          <w:b/>
        </w:rPr>
        <w:t xml:space="preserve">Tulos</w:t>
      </w:r>
    </w:p>
    <w:p>
      <w:r>
        <w:t xml:space="preserve">vaaleanpunainen silmä</w:t>
      </w:r>
    </w:p>
    <w:p>
      <w:r>
        <w:rPr>
          <w:b/>
        </w:rPr>
        <w:t xml:space="preserve">Esimerkki 6.1012</w:t>
      </w:r>
    </w:p>
    <w:p>
      <w:r>
        <w:t xml:space="preserve">tasasuuntaaja</w:t>
      </w:r>
    </w:p>
    <w:p>
      <w:r>
        <w:rPr>
          <w:b/>
        </w:rPr>
        <w:t xml:space="preserve">Tulos</w:t>
      </w:r>
    </w:p>
    <w:p>
      <w:r>
        <w:t xml:space="preserve">rauta</w:t>
      </w:r>
    </w:p>
    <w:p>
      <w:r>
        <w:rPr>
          <w:b/>
        </w:rPr>
        <w:t xml:space="preserve">Esimerkki 6.1013</w:t>
      </w:r>
    </w:p>
    <w:p>
      <w:r>
        <w:t xml:space="preserve">Jasmine</w:t>
      </w:r>
    </w:p>
    <w:p>
      <w:r>
        <w:rPr>
          <w:b/>
        </w:rPr>
        <w:t xml:space="preserve">Tulos</w:t>
      </w:r>
    </w:p>
    <w:p>
      <w:r>
        <w:t xml:space="preserve">kukka</w:t>
      </w:r>
    </w:p>
    <w:p>
      <w:r>
        <w:rPr>
          <w:b/>
        </w:rPr>
        <w:t xml:space="preserve">Esimerkki 6.1014</w:t>
      </w:r>
    </w:p>
    <w:p>
      <w:r>
        <w:t xml:space="preserve">autotrofinen</w:t>
      </w:r>
    </w:p>
    <w:p>
      <w:r>
        <w:rPr>
          <w:b/>
        </w:rPr>
        <w:t xml:space="preserve">Tulos</w:t>
      </w:r>
    </w:p>
    <w:p>
      <w:r>
        <w:t xml:space="preserve">vesi</w:t>
      </w:r>
    </w:p>
    <w:p>
      <w:r>
        <w:rPr>
          <w:b/>
        </w:rPr>
        <w:t xml:space="preserve">Esimerkki 6.1015</w:t>
      </w:r>
    </w:p>
    <w:p>
      <w:r>
        <w:t xml:space="preserve">hiki</w:t>
      </w:r>
    </w:p>
    <w:p>
      <w:r>
        <w:rPr>
          <w:b/>
        </w:rPr>
        <w:t xml:space="preserve">Tulos</w:t>
      </w:r>
    </w:p>
    <w:p>
      <w:r>
        <w:t xml:space="preserve">kupari</w:t>
      </w:r>
    </w:p>
    <w:p>
      <w:r>
        <w:rPr>
          <w:b/>
        </w:rPr>
        <w:t xml:space="preserve">Esimerkki 6.1016</w:t>
      </w:r>
    </w:p>
    <w:p>
      <w:r>
        <w:t xml:space="preserve">valkosipulin sipuli</w:t>
      </w:r>
    </w:p>
    <w:p>
      <w:r>
        <w:rPr>
          <w:b/>
        </w:rPr>
        <w:t xml:space="preserve">Tulos</w:t>
      </w:r>
    </w:p>
    <w:p>
      <w:r>
        <w:t xml:space="preserve">aminohappo allicin</w:t>
      </w:r>
    </w:p>
    <w:p>
      <w:r>
        <w:rPr>
          <w:b/>
        </w:rPr>
        <w:t xml:space="preserve">Esimerkki 6.1017</w:t>
      </w:r>
    </w:p>
    <w:p>
      <w:r>
        <w:t xml:space="preserve">endoplasminen verkkokalvo</w:t>
      </w:r>
    </w:p>
    <w:p>
      <w:r>
        <w:rPr>
          <w:b/>
        </w:rPr>
        <w:t xml:space="preserve">Tulos</w:t>
      </w:r>
    </w:p>
    <w:p>
      <w:r>
        <w:t xml:space="preserve">lipidien biosynteesi</w:t>
      </w:r>
    </w:p>
    <w:p>
      <w:r>
        <w:rPr>
          <w:b/>
        </w:rPr>
        <w:t xml:space="preserve">Esimerkki 6.1018</w:t>
      </w:r>
    </w:p>
    <w:p>
      <w:r>
        <w:t xml:space="preserve">perhonen</w:t>
      </w:r>
    </w:p>
    <w:p>
      <w:r>
        <w:rPr>
          <w:b/>
        </w:rPr>
        <w:t xml:space="preserve">Tulos</w:t>
      </w:r>
    </w:p>
    <w:p>
      <w:r>
        <w:t xml:space="preserve">klubin muotoinen antenni</w:t>
      </w:r>
    </w:p>
    <w:p>
      <w:r>
        <w:rPr>
          <w:b/>
        </w:rPr>
        <w:t xml:space="preserve">Esimerkki 6.1019</w:t>
      </w:r>
    </w:p>
    <w:p>
      <w:r>
        <w:t xml:space="preserve">kirahvi</w:t>
      </w:r>
    </w:p>
    <w:p>
      <w:r>
        <w:rPr>
          <w:b/>
        </w:rPr>
        <w:t xml:space="preserve">Tulos</w:t>
      </w:r>
    </w:p>
    <w:p>
      <w:r>
        <w:t xml:space="preserve">patch</w:t>
      </w:r>
    </w:p>
    <w:p>
      <w:r>
        <w:rPr>
          <w:b/>
        </w:rPr>
        <w:t xml:space="preserve">Esimerkki 6.1020</w:t>
      </w:r>
    </w:p>
    <w:p>
      <w:r>
        <w:t xml:space="preserve">auto</w:t>
      </w:r>
    </w:p>
    <w:p>
      <w:r>
        <w:rPr>
          <w:b/>
        </w:rPr>
        <w:t xml:space="preserve">Tulos</w:t>
      </w:r>
    </w:p>
    <w:p>
      <w:r>
        <w:t xml:space="preserve">epäpuhtaus</w:t>
      </w:r>
    </w:p>
    <w:p>
      <w:r>
        <w:rPr>
          <w:b/>
        </w:rPr>
        <w:t xml:space="preserve">Esimerkki 6.1021</w:t>
      </w:r>
    </w:p>
    <w:p>
      <w:r>
        <w:t xml:space="preserve">hiivasolu</w:t>
      </w:r>
    </w:p>
    <w:p>
      <w:r>
        <w:rPr>
          <w:b/>
        </w:rPr>
        <w:t xml:space="preserve">Tulos</w:t>
      </w:r>
    </w:p>
    <w:p>
      <w:r>
        <w:t xml:space="preserve">kalvo</w:t>
      </w:r>
    </w:p>
    <w:p>
      <w:r>
        <w:rPr>
          <w:b/>
        </w:rPr>
        <w:t xml:space="preserve">Esimerkki 6.1022</w:t>
      </w:r>
    </w:p>
    <w:p>
      <w:r>
        <w:t xml:space="preserve">dolomiitti</w:t>
      </w:r>
    </w:p>
    <w:p>
      <w:r>
        <w:rPr>
          <w:b/>
        </w:rPr>
        <w:t xml:space="preserve">Tulos</w:t>
      </w:r>
    </w:p>
    <w:p>
      <w:r>
        <w:t xml:space="preserve">magnesium</w:t>
      </w:r>
    </w:p>
    <w:p>
      <w:r>
        <w:rPr>
          <w:b/>
        </w:rPr>
        <w:t xml:space="preserve">Esimerkki 6.1023</w:t>
      </w:r>
    </w:p>
    <w:p>
      <w:r>
        <w:t xml:space="preserve">calla</w:t>
      </w:r>
    </w:p>
    <w:p>
      <w:r>
        <w:rPr>
          <w:b/>
        </w:rPr>
        <w:t xml:space="preserve">Tulos</w:t>
      </w:r>
    </w:p>
    <w:p>
      <w:r>
        <w:t xml:space="preserve">pitkä - terälehti , pohjalehti</w:t>
      </w:r>
    </w:p>
    <w:p>
      <w:r>
        <w:rPr>
          <w:b/>
        </w:rPr>
        <w:t xml:space="preserve">Esimerkki 6.1024</w:t>
      </w:r>
    </w:p>
    <w:p>
      <w:r>
        <w:t xml:space="preserve">hännän</w:t>
      </w:r>
    </w:p>
    <w:p>
      <w:r>
        <w:rPr>
          <w:b/>
        </w:rPr>
        <w:t xml:space="preserve">Tulos</w:t>
      </w:r>
    </w:p>
    <w:p>
      <w:r>
        <w:t xml:space="preserve">reseptori</w:t>
      </w:r>
    </w:p>
    <w:p>
      <w:r>
        <w:rPr>
          <w:b/>
        </w:rPr>
        <w:t xml:space="preserve">Esimerkki 6.1025</w:t>
      </w:r>
    </w:p>
    <w:p>
      <w:r>
        <w:t xml:space="preserve">levy</w:t>
      </w:r>
    </w:p>
    <w:p>
      <w:r>
        <w:rPr>
          <w:b/>
        </w:rPr>
        <w:t xml:space="preserve">Tulos</w:t>
      </w:r>
    </w:p>
    <w:p>
      <w:r>
        <w:t xml:space="preserve">nivelside</w:t>
      </w:r>
    </w:p>
    <w:p>
      <w:r>
        <w:rPr>
          <w:b/>
        </w:rPr>
        <w:t xml:space="preserve">Esimerkki 6.1026</w:t>
      </w:r>
    </w:p>
    <w:p>
      <w:r>
        <w:t xml:space="preserve">hammas</w:t>
      </w:r>
    </w:p>
    <w:p>
      <w:r>
        <w:rPr>
          <w:b/>
        </w:rPr>
        <w:t xml:space="preserve">Tulos</w:t>
      </w:r>
    </w:p>
    <w:p>
      <w:r>
        <w:t xml:space="preserve">bud</w:t>
      </w:r>
    </w:p>
    <w:p>
      <w:r>
        <w:rPr>
          <w:b/>
        </w:rPr>
        <w:t xml:space="preserve">Esimerkki 6.1027</w:t>
      </w:r>
    </w:p>
    <w:p>
      <w:r>
        <w:t xml:space="preserve">synconium</w:t>
      </w:r>
    </w:p>
    <w:p>
      <w:r>
        <w:rPr>
          <w:b/>
        </w:rPr>
        <w:t xml:space="preserve">Tulos</w:t>
      </w:r>
    </w:p>
    <w:p>
      <w:r>
        <w:t xml:space="preserve">kukka</w:t>
      </w:r>
    </w:p>
    <w:p>
      <w:r>
        <w:rPr>
          <w:b/>
        </w:rPr>
        <w:t xml:space="preserve">Esimerkki 6.1028</w:t>
      </w:r>
    </w:p>
    <w:p>
      <w:r>
        <w:t xml:space="preserve">gallinule</w:t>
      </w:r>
    </w:p>
    <w:p>
      <w:r>
        <w:rPr>
          <w:b/>
        </w:rPr>
        <w:t xml:space="preserve">Tulos</w:t>
      </w:r>
    </w:p>
    <w:p>
      <w:r>
        <w:t xml:space="preserve">luu</w:t>
      </w:r>
    </w:p>
    <w:p>
      <w:r>
        <w:rPr>
          <w:b/>
        </w:rPr>
        <w:t xml:space="preserve">Esimerkki 6.1029</w:t>
      </w:r>
    </w:p>
    <w:p>
      <w:r>
        <w:t xml:space="preserve">sääriluu</w:t>
      </w:r>
    </w:p>
    <w:p>
      <w:r>
        <w:rPr>
          <w:b/>
        </w:rPr>
        <w:t xml:space="preserve">Tulos</w:t>
      </w:r>
    </w:p>
    <w:p>
      <w:r>
        <w:t xml:space="preserve">dysplasia</w:t>
      </w:r>
    </w:p>
    <w:p>
      <w:r>
        <w:rPr>
          <w:b/>
        </w:rPr>
        <w:t xml:space="preserve">Esimerkki 6.1030</w:t>
      </w:r>
    </w:p>
    <w:p>
      <w:r>
        <w:t xml:space="preserve">värjäämällä puuta</w:t>
      </w:r>
    </w:p>
    <w:p>
      <w:r>
        <w:rPr>
          <w:b/>
        </w:rPr>
        <w:t xml:space="preserve">Tulos</w:t>
      </w:r>
    </w:p>
    <w:p>
      <w:r>
        <w:t xml:space="preserve">hiili</w:t>
      </w:r>
    </w:p>
    <w:p>
      <w:r>
        <w:rPr>
          <w:b/>
        </w:rPr>
        <w:t xml:space="preserve">Esimerkki 6.1031</w:t>
      </w:r>
    </w:p>
    <w:p>
      <w:r>
        <w:t xml:space="preserve">grebe</w:t>
      </w:r>
    </w:p>
    <w:p>
      <w:r>
        <w:rPr>
          <w:b/>
        </w:rPr>
        <w:t xml:space="preserve">Tulos</w:t>
      </w:r>
    </w:p>
    <w:p>
      <w:r>
        <w:t xml:space="preserve">tai lasku</w:t>
      </w:r>
    </w:p>
    <w:p>
      <w:r>
        <w:rPr>
          <w:b/>
        </w:rPr>
        <w:t xml:space="preserve">Esimerkki 6.1032</w:t>
      </w:r>
    </w:p>
    <w:p>
      <w:r>
        <w:t xml:space="preserve">lehti</w:t>
      </w:r>
    </w:p>
    <w:p>
      <w:r>
        <w:rPr>
          <w:b/>
        </w:rPr>
        <w:t xml:space="preserve">Tulos</w:t>
      </w:r>
    </w:p>
    <w:p>
      <w:r>
        <w:t xml:space="preserve">sappi</w:t>
      </w:r>
    </w:p>
    <w:p>
      <w:r>
        <w:rPr>
          <w:b/>
        </w:rPr>
        <w:t xml:space="preserve">Esimerkki 6.1033</w:t>
      </w:r>
    </w:p>
    <w:p>
      <w:r>
        <w:t xml:space="preserve">soikea kovakuoriainen</w:t>
      </w:r>
    </w:p>
    <w:p>
      <w:r>
        <w:rPr>
          <w:b/>
        </w:rPr>
        <w:t xml:space="preserve">Tulos</w:t>
      </w:r>
    </w:p>
    <w:p>
      <w:r>
        <w:t xml:space="preserve">kuori</w:t>
      </w:r>
    </w:p>
    <w:p>
      <w:r>
        <w:rPr>
          <w:b/>
        </w:rPr>
        <w:t xml:space="preserve">Esimerkki 6.1034</w:t>
      </w:r>
    </w:p>
    <w:p>
      <w:r>
        <w:t xml:space="preserve">pensas</w:t>
      </w:r>
    </w:p>
    <w:p>
      <w:r>
        <w:rPr>
          <w:b/>
        </w:rPr>
        <w:t xml:space="preserve">Tulos</w:t>
      </w:r>
    </w:p>
    <w:p>
      <w:r>
        <w:t xml:space="preserve">catkin</w:t>
      </w:r>
    </w:p>
    <w:p>
      <w:r>
        <w:rPr>
          <w:b/>
        </w:rPr>
        <w:t xml:space="preserve">Esimerkki 6.1035</w:t>
      </w:r>
    </w:p>
    <w:p>
      <w:r>
        <w:t xml:space="preserve">paksu - kiinteä runko</w:t>
      </w:r>
    </w:p>
    <w:p>
      <w:r>
        <w:rPr>
          <w:b/>
        </w:rPr>
        <w:t xml:space="preserve">Tulos</w:t>
      </w:r>
    </w:p>
    <w:p>
      <w:r>
        <w:t xml:space="preserve">hännän</w:t>
      </w:r>
    </w:p>
    <w:p>
      <w:r>
        <w:rPr>
          <w:b/>
        </w:rPr>
        <w:t xml:space="preserve">Esimerkki 6.1036</w:t>
      </w:r>
    </w:p>
    <w:p>
      <w:r>
        <w:t xml:space="preserve">karja</w:t>
      </w:r>
    </w:p>
    <w:p>
      <w:r>
        <w:rPr>
          <w:b/>
        </w:rPr>
        <w:t xml:space="preserve">Tulos</w:t>
      </w:r>
    </w:p>
    <w:p>
      <w:r>
        <w:t xml:space="preserve">lonkkamalja</w:t>
      </w:r>
    </w:p>
    <w:p>
      <w:r>
        <w:rPr>
          <w:b/>
        </w:rPr>
        <w:t xml:space="preserve">Esimerkki 6.1037</w:t>
      </w:r>
    </w:p>
    <w:p>
      <w:r>
        <w:t xml:space="preserve">Rockweed</w:t>
      </w:r>
    </w:p>
    <w:p>
      <w:r>
        <w:rPr>
          <w:b/>
        </w:rPr>
        <w:t xml:space="preserve">Tulos</w:t>
      </w:r>
    </w:p>
    <w:p>
      <w:r>
        <w:t xml:space="preserve">ilmarakko</w:t>
      </w:r>
    </w:p>
    <w:p>
      <w:r>
        <w:rPr>
          <w:b/>
        </w:rPr>
        <w:t xml:space="preserve">Esimerkki 6.1038</w:t>
      </w:r>
    </w:p>
    <w:p>
      <w:r>
        <w:t xml:space="preserve">luinen</w:t>
      </w:r>
    </w:p>
    <w:p>
      <w:r>
        <w:rPr>
          <w:b/>
        </w:rPr>
        <w:t xml:space="preserve">Tulos</w:t>
      </w:r>
    </w:p>
    <w:p>
      <w:r>
        <w:t xml:space="preserve">huuli</w:t>
      </w:r>
    </w:p>
    <w:p>
      <w:r>
        <w:rPr>
          <w:b/>
        </w:rPr>
        <w:t xml:space="preserve">Esimerkki 6.1039</w:t>
      </w:r>
    </w:p>
    <w:p>
      <w:r>
        <w:t xml:space="preserve">kaasuhydraatti</w:t>
      </w:r>
    </w:p>
    <w:p>
      <w:r>
        <w:rPr>
          <w:b/>
        </w:rPr>
        <w:t xml:space="preserve">Tulos</w:t>
      </w:r>
    </w:p>
    <w:p>
      <w:r>
        <w:t xml:space="preserve">metaanikaasumolekyyli</w:t>
      </w:r>
    </w:p>
    <w:p>
      <w:r>
        <w:rPr>
          <w:b/>
        </w:rPr>
        <w:t xml:space="preserve">Esimerkki 6.1040</w:t>
      </w:r>
    </w:p>
    <w:p>
      <w:r>
        <w:t xml:space="preserve">bracteantha specie</w:t>
      </w:r>
    </w:p>
    <w:p>
      <w:r>
        <w:rPr>
          <w:b/>
        </w:rPr>
        <w:t xml:space="preserve">Tulos</w:t>
      </w:r>
    </w:p>
    <w:p>
      <w:r>
        <w:t xml:space="preserve">kukka</w:t>
      </w:r>
    </w:p>
    <w:p>
      <w:r>
        <w:rPr>
          <w:b/>
        </w:rPr>
        <w:t xml:space="preserve">Esimerkki 6.1041</w:t>
      </w:r>
    </w:p>
    <w:p>
      <w:r>
        <w:t xml:space="preserve">tamponi</w:t>
      </w:r>
    </w:p>
    <w:p>
      <w:r>
        <w:rPr>
          <w:b/>
        </w:rPr>
        <w:t xml:space="preserve">Tulos</w:t>
      </w:r>
    </w:p>
    <w:p>
      <w:r>
        <w:t xml:space="preserve">dioksiini</w:t>
      </w:r>
    </w:p>
    <w:p>
      <w:r>
        <w:rPr>
          <w:b/>
        </w:rPr>
        <w:t xml:space="preserve">Esimerkki 6.1042</w:t>
      </w:r>
    </w:p>
    <w:p>
      <w:r>
        <w:t xml:space="preserve">kaktuskasvi</w:t>
      </w:r>
    </w:p>
    <w:p>
      <w:r>
        <w:rPr>
          <w:b/>
        </w:rPr>
        <w:t xml:space="preserve">Tulos</w:t>
      </w:r>
    </w:p>
    <w:p>
      <w:r>
        <w:t xml:space="preserve">kukkanuppu</w:t>
      </w:r>
    </w:p>
    <w:p>
      <w:r>
        <w:rPr>
          <w:b/>
        </w:rPr>
        <w:t xml:space="preserve">Esimerkki 6.1043</w:t>
      </w:r>
    </w:p>
    <w:p>
      <w:r>
        <w:t xml:space="preserve">valas</w:t>
      </w:r>
    </w:p>
    <w:p>
      <w:r>
        <w:rPr>
          <w:b/>
        </w:rPr>
        <w:t xml:space="preserve">Tulos</w:t>
      </w:r>
    </w:p>
    <w:p>
      <w:r>
        <w:t xml:space="preserve">pyrstölaita</w:t>
      </w:r>
    </w:p>
    <w:p>
      <w:r>
        <w:rPr>
          <w:b/>
        </w:rPr>
        <w:t xml:space="preserve">Esimerkki 6.1044</w:t>
      </w:r>
    </w:p>
    <w:p>
      <w:r>
        <w:t xml:space="preserve">magneettikenttä</w:t>
      </w:r>
    </w:p>
    <w:p>
      <w:r>
        <w:rPr>
          <w:b/>
        </w:rPr>
        <w:t xml:space="preserve">Tulos</w:t>
      </w:r>
    </w:p>
    <w:p>
      <w:r>
        <w:t xml:space="preserve">napa</w:t>
      </w:r>
    </w:p>
    <w:p>
      <w:r>
        <w:rPr>
          <w:b/>
        </w:rPr>
        <w:t xml:space="preserve">Esimerkki 6.1045</w:t>
      </w:r>
    </w:p>
    <w:p>
      <w:r>
        <w:t xml:space="preserve">tähtipallo</w:t>
      </w:r>
    </w:p>
    <w:p>
      <w:r>
        <w:rPr>
          <w:b/>
        </w:rPr>
        <w:t xml:space="preserve">Tulos</w:t>
      </w:r>
    </w:p>
    <w:p>
      <w:r>
        <w:t xml:space="preserve">katsoja</w:t>
      </w:r>
    </w:p>
    <w:p>
      <w:r>
        <w:rPr>
          <w:b/>
        </w:rPr>
        <w:t xml:space="preserve">Esimerkki 6.1046</w:t>
      </w:r>
    </w:p>
    <w:p>
      <w:r>
        <w:t xml:space="preserve">kartiosolu</w:t>
      </w:r>
    </w:p>
    <w:p>
      <w:r>
        <w:rPr>
          <w:b/>
        </w:rPr>
        <w:t xml:space="preserve">Tulos</w:t>
      </w:r>
    </w:p>
    <w:p>
      <w:r>
        <w:t xml:space="preserve">lisää segmenttiä</w:t>
      </w:r>
    </w:p>
    <w:p>
      <w:r>
        <w:rPr>
          <w:b/>
        </w:rPr>
        <w:t xml:space="preserve">Esimerkki 6.1047</w:t>
      </w:r>
    </w:p>
    <w:p>
      <w:r>
        <w:t xml:space="preserve">istukka</w:t>
      </w:r>
    </w:p>
    <w:p>
      <w:r>
        <w:rPr>
          <w:b/>
        </w:rPr>
        <w:t xml:space="preserve">Tulos</w:t>
      </w:r>
    </w:p>
    <w:p>
      <w:r>
        <w:t xml:space="preserve">gonadotropiini</w:t>
      </w:r>
    </w:p>
    <w:p>
      <w:r>
        <w:rPr>
          <w:b/>
        </w:rPr>
        <w:t xml:space="preserve">Esimerkki 6.1048</w:t>
      </w:r>
    </w:p>
    <w:p>
      <w:r>
        <w:t xml:space="preserve">hengittää</w:t>
      </w:r>
    </w:p>
    <w:p>
      <w:r>
        <w:rPr>
          <w:b/>
        </w:rPr>
        <w:t xml:space="preserve">Tulos</w:t>
      </w:r>
    </w:p>
    <w:p>
      <w:r>
        <w:t xml:space="preserve">hiilidioksidi</w:t>
      </w:r>
    </w:p>
    <w:p>
      <w:r>
        <w:rPr>
          <w:b/>
        </w:rPr>
        <w:t xml:space="preserve">Esimerkki 6.1049</w:t>
      </w:r>
    </w:p>
    <w:p>
      <w:r>
        <w:t xml:space="preserve">rokote</w:t>
      </w:r>
    </w:p>
    <w:p>
      <w:r>
        <w:rPr>
          <w:b/>
        </w:rPr>
        <w:t xml:space="preserve">Tulos</w:t>
      </w:r>
    </w:p>
    <w:p>
      <w:r>
        <w:t xml:space="preserve">materiaali</w:t>
      </w:r>
    </w:p>
    <w:p>
      <w:r>
        <w:rPr>
          <w:b/>
        </w:rPr>
        <w:t xml:space="preserve">Esimerkki 6.1050</w:t>
      </w:r>
    </w:p>
    <w:p>
      <w:r>
        <w:t xml:space="preserve">monisoluiset organismit</w:t>
      </w:r>
    </w:p>
    <w:p>
      <w:r>
        <w:rPr>
          <w:b/>
        </w:rPr>
        <w:t xml:space="preserve">Tulos</w:t>
      </w:r>
    </w:p>
    <w:p>
      <w:r>
        <w:t xml:space="preserve">elin</w:t>
      </w:r>
    </w:p>
    <w:p>
      <w:r>
        <w:rPr>
          <w:b/>
        </w:rPr>
        <w:t xml:space="preserve">Esimerkki 6.1051</w:t>
      </w:r>
    </w:p>
    <w:p>
      <w:r>
        <w:t xml:space="preserve">saguaro</w:t>
      </w:r>
    </w:p>
    <w:p>
      <w:r>
        <w:rPr>
          <w:b/>
        </w:rPr>
        <w:t xml:space="preserve">Tulos</w:t>
      </w:r>
    </w:p>
    <w:p>
      <w:r>
        <w:t xml:space="preserve">varsi</w:t>
      </w:r>
    </w:p>
    <w:p>
      <w:r>
        <w:rPr>
          <w:b/>
        </w:rPr>
        <w:t xml:space="preserve">Esimerkki 6.1052</w:t>
      </w:r>
    </w:p>
    <w:p>
      <w:r>
        <w:t xml:space="preserve">neljä säiliötä</w:t>
      </w:r>
    </w:p>
    <w:p>
      <w:r>
        <w:rPr>
          <w:b/>
        </w:rPr>
        <w:t xml:space="preserve">Tulos</w:t>
      </w:r>
    </w:p>
    <w:p>
      <w:r>
        <w:t xml:space="preserve">hiili</w:t>
      </w:r>
    </w:p>
    <w:p>
      <w:r>
        <w:rPr>
          <w:b/>
        </w:rPr>
        <w:t xml:space="preserve">Esimerkki 6.1053</w:t>
      </w:r>
    </w:p>
    <w:p>
      <w:r>
        <w:t xml:space="preserve">panda</w:t>
      </w:r>
    </w:p>
    <w:p>
      <w:r>
        <w:rPr>
          <w:b/>
        </w:rPr>
        <w:t xml:space="preserve">Tulos</w:t>
      </w:r>
    </w:p>
    <w:p>
      <w:r>
        <w:t xml:space="preserve">lakko ja merkintä</w:t>
      </w:r>
    </w:p>
    <w:p>
      <w:r>
        <w:rPr>
          <w:b/>
        </w:rPr>
        <w:t xml:space="preserve">Esimerkki 6.1054</w:t>
      </w:r>
    </w:p>
    <w:p>
      <w:r>
        <w:t xml:space="preserve">nielut</w:t>
      </w:r>
    </w:p>
    <w:p>
      <w:r>
        <w:rPr>
          <w:b/>
        </w:rPr>
        <w:t xml:space="preserve">Tulos</w:t>
      </w:r>
    </w:p>
    <w:p>
      <w:r>
        <w:t xml:space="preserve">putki</w:t>
      </w:r>
    </w:p>
    <w:p>
      <w:r>
        <w:rPr>
          <w:b/>
        </w:rPr>
        <w:t xml:space="preserve">Esimerkki 6.1055</w:t>
      </w:r>
    </w:p>
    <w:p>
      <w:r>
        <w:t xml:space="preserve">mantid</w:t>
      </w:r>
    </w:p>
    <w:p>
      <w:r>
        <w:rPr>
          <w:b/>
        </w:rPr>
        <w:t xml:space="preserve">Tulos</w:t>
      </w:r>
    </w:p>
    <w:p>
      <w:r>
        <w:t xml:space="preserve">keho</w:t>
      </w:r>
    </w:p>
    <w:p>
      <w:r>
        <w:rPr>
          <w:b/>
        </w:rPr>
        <w:t xml:space="preserve">Esimerkki 6.1056</w:t>
      </w:r>
    </w:p>
    <w:p>
      <w:r>
        <w:t xml:space="preserve">talous</w:t>
      </w:r>
    </w:p>
    <w:p>
      <w:r>
        <w:rPr>
          <w:b/>
        </w:rPr>
        <w:t xml:space="preserve">Tulos</w:t>
      </w:r>
    </w:p>
    <w:p>
      <w:r>
        <w:t xml:space="preserve">tiedot</w:t>
      </w:r>
    </w:p>
    <w:p>
      <w:r>
        <w:rPr>
          <w:b/>
        </w:rPr>
        <w:t xml:space="preserve">Esimerkki 6.1057</w:t>
      </w:r>
    </w:p>
    <w:p>
      <w:r>
        <w:t xml:space="preserve">aneurysma</w:t>
      </w:r>
    </w:p>
    <w:p>
      <w:r>
        <w:rPr>
          <w:b/>
        </w:rPr>
        <w:t xml:space="preserve">Tulos</w:t>
      </w:r>
    </w:p>
    <w:p>
      <w:r>
        <w:t xml:space="preserve">intraluminaalinen trombi</w:t>
      </w:r>
    </w:p>
    <w:p>
      <w:r>
        <w:rPr>
          <w:b/>
        </w:rPr>
        <w:t xml:space="preserve">Esimerkki 6.1058</w:t>
      </w:r>
    </w:p>
    <w:p>
      <w:r>
        <w:t xml:space="preserve">varvas - tyyny</w:t>
      </w:r>
    </w:p>
    <w:p>
      <w:r>
        <w:rPr>
          <w:b/>
        </w:rPr>
        <w:t xml:space="preserve">Tulos</w:t>
      </w:r>
    </w:p>
    <w:p>
      <w:r>
        <w:t xml:space="preserve">varpaankynsi</w:t>
      </w:r>
    </w:p>
    <w:p>
      <w:r>
        <w:rPr>
          <w:b/>
        </w:rPr>
        <w:t xml:space="preserve">Esimerkki 6.1059</w:t>
      </w:r>
    </w:p>
    <w:p>
      <w:r>
        <w:t xml:space="preserve">makeutusaine</w:t>
      </w:r>
    </w:p>
    <w:p>
      <w:r>
        <w:rPr>
          <w:b/>
        </w:rPr>
        <w:t xml:space="preserve">Tulos</w:t>
      </w:r>
    </w:p>
    <w:p>
      <w:r>
        <w:t xml:space="preserve">tiamiini</w:t>
      </w:r>
    </w:p>
    <w:p>
      <w:r>
        <w:rPr>
          <w:b/>
        </w:rPr>
        <w:t xml:space="preserve">Esimerkki 6.1060</w:t>
      </w:r>
    </w:p>
    <w:p>
      <w:r>
        <w:t xml:space="preserve">otsoniterapia</w:t>
      </w:r>
    </w:p>
    <w:p>
      <w:r>
        <w:rPr>
          <w:b/>
        </w:rPr>
        <w:t xml:space="preserve">Tulos</w:t>
      </w:r>
    </w:p>
    <w:p>
      <w:r>
        <w:t xml:space="preserve">happi</w:t>
      </w:r>
    </w:p>
    <w:p>
      <w:r>
        <w:rPr>
          <w:b/>
        </w:rPr>
        <w:t xml:space="preserve">Esimerkki 6.1061</w:t>
      </w:r>
    </w:p>
    <w:p>
      <w:r>
        <w:t xml:space="preserve">reseptilääke</w:t>
      </w:r>
    </w:p>
    <w:p>
      <w:r>
        <w:rPr>
          <w:b/>
        </w:rPr>
        <w:t xml:space="preserve">Tulos</w:t>
      </w:r>
    </w:p>
    <w:p>
      <w:r>
        <w:t xml:space="preserve">kasvuhormoni</w:t>
      </w:r>
    </w:p>
    <w:p>
      <w:r>
        <w:rPr>
          <w:b/>
        </w:rPr>
        <w:t xml:space="preserve">Esimerkki 6.1062</w:t>
      </w:r>
    </w:p>
    <w:p>
      <w:r>
        <w:t xml:space="preserve">indigo</w:t>
      </w:r>
    </w:p>
    <w:p>
      <w:r>
        <w:rPr>
          <w:b/>
        </w:rPr>
        <w:t xml:space="preserve">Tulos</w:t>
      </w:r>
    </w:p>
    <w:p>
      <w:r>
        <w:t xml:space="preserve">epäpuhtaus</w:t>
      </w:r>
    </w:p>
    <w:p>
      <w:r>
        <w:rPr>
          <w:b/>
        </w:rPr>
        <w:t xml:space="preserve">Esimerkki 6.1063</w:t>
      </w:r>
    </w:p>
    <w:p>
      <w:r>
        <w:t xml:space="preserve">immunologinen muisti</w:t>
      </w:r>
    </w:p>
    <w:p>
      <w:r>
        <w:rPr>
          <w:b/>
        </w:rPr>
        <w:t xml:space="preserve">Tulos</w:t>
      </w:r>
    </w:p>
    <w:p>
      <w:r>
        <w:t xml:space="preserve">muistikenno</w:t>
      </w:r>
    </w:p>
    <w:p>
      <w:r>
        <w:rPr>
          <w:b/>
        </w:rPr>
        <w:t xml:space="preserve">Esimerkki 6.1064</w:t>
      </w:r>
    </w:p>
    <w:p>
      <w:r>
        <w:t xml:space="preserve">allas</w:t>
      </w:r>
    </w:p>
    <w:p>
      <w:r>
        <w:rPr>
          <w:b/>
        </w:rPr>
        <w:t xml:space="preserve">Tulos</w:t>
      </w:r>
    </w:p>
    <w:p>
      <w:r>
        <w:t xml:space="preserve">jalka</w:t>
      </w:r>
    </w:p>
    <w:p>
      <w:r>
        <w:rPr>
          <w:b/>
        </w:rPr>
        <w:t xml:space="preserve">Esimerkki 6.1065</w:t>
      </w:r>
    </w:p>
    <w:p>
      <w:r>
        <w:t xml:space="preserve">niveltulehdus</w:t>
      </w:r>
    </w:p>
    <w:p>
      <w:r>
        <w:rPr>
          <w:b/>
        </w:rPr>
        <w:t xml:space="preserve">Tulos</w:t>
      </w:r>
    </w:p>
    <w:p>
      <w:r>
        <w:t xml:space="preserve">yhteinen</w:t>
      </w:r>
    </w:p>
    <w:p>
      <w:r>
        <w:rPr>
          <w:b/>
        </w:rPr>
        <w:t xml:space="preserve">Esimerkki 6.1066</w:t>
      </w:r>
    </w:p>
    <w:p>
      <w:r>
        <w:t xml:space="preserve">verso</w:t>
      </w:r>
    </w:p>
    <w:p>
      <w:r>
        <w:rPr>
          <w:b/>
        </w:rPr>
        <w:t xml:space="preserve">Tulos</w:t>
      </w:r>
    </w:p>
    <w:p>
      <w:r>
        <w:t xml:space="preserve">kalium</w:t>
      </w:r>
    </w:p>
    <w:p>
      <w:r>
        <w:rPr>
          <w:b/>
        </w:rPr>
        <w:t xml:space="preserve">Esimerkki 6.1067</w:t>
      </w:r>
    </w:p>
    <w:p>
      <w:r>
        <w:t xml:space="preserve">hiki</w:t>
      </w:r>
    </w:p>
    <w:p>
      <w:r>
        <w:rPr>
          <w:b/>
        </w:rPr>
        <w:t xml:space="preserve">Tulos</w:t>
      </w:r>
    </w:p>
    <w:p>
      <w:r>
        <w:t xml:space="preserve">natrium</w:t>
      </w:r>
    </w:p>
    <w:p>
      <w:r>
        <w:rPr>
          <w:b/>
        </w:rPr>
        <w:t xml:space="preserve">Esimerkki 6.1068</w:t>
      </w:r>
    </w:p>
    <w:p>
      <w:r>
        <w:t xml:space="preserve">protista</w:t>
      </w:r>
    </w:p>
    <w:p>
      <w:r>
        <w:rPr>
          <w:b/>
        </w:rPr>
        <w:t xml:space="preserve">Tulos</w:t>
      </w:r>
    </w:p>
    <w:p>
      <w:r>
        <w:t xml:space="preserve">kloroplasti</w:t>
      </w:r>
    </w:p>
    <w:p>
      <w:r>
        <w:rPr>
          <w:b/>
        </w:rPr>
        <w:t xml:space="preserve">Esimerkki 6.1069</w:t>
      </w:r>
    </w:p>
    <w:p>
      <w:r>
        <w:t xml:space="preserve">ympyrä</w:t>
      </w:r>
    </w:p>
    <w:p>
      <w:r>
        <w:rPr>
          <w:b/>
        </w:rPr>
        <w:t xml:space="preserve">Tulos</w:t>
      </w:r>
    </w:p>
    <w:p>
      <w:r>
        <w:t xml:space="preserve">jätä</w:t>
      </w:r>
    </w:p>
    <w:p>
      <w:r>
        <w:rPr>
          <w:b/>
        </w:rPr>
        <w:t xml:space="preserve">Esimerkki 6.1070</w:t>
      </w:r>
    </w:p>
    <w:p>
      <w:r>
        <w:t xml:space="preserve">suvuton lisääntyminen</w:t>
      </w:r>
    </w:p>
    <w:p>
      <w:r>
        <w:rPr>
          <w:b/>
        </w:rPr>
        <w:t xml:space="preserve">Tulos</w:t>
      </w:r>
    </w:p>
    <w:p>
      <w:r>
        <w:t xml:space="preserve">bud</w:t>
      </w:r>
    </w:p>
    <w:p>
      <w:r>
        <w:rPr>
          <w:b/>
        </w:rPr>
        <w:t xml:space="preserve">Esimerkki 6.1071</w:t>
      </w:r>
    </w:p>
    <w:p>
      <w:r>
        <w:t xml:space="preserve">Dugong</w:t>
      </w:r>
    </w:p>
    <w:p>
      <w:r>
        <w:rPr>
          <w:b/>
        </w:rPr>
        <w:t xml:space="preserve">Tulos</w:t>
      </w:r>
    </w:p>
    <w:p>
      <w:r>
        <w:t xml:space="preserve">pää</w:t>
      </w:r>
    </w:p>
    <w:p>
      <w:r>
        <w:rPr>
          <w:b/>
        </w:rPr>
        <w:t xml:space="preserve">Esimerkki 6.1072</w:t>
      </w:r>
    </w:p>
    <w:p>
      <w:r>
        <w:t xml:space="preserve">anole</w:t>
      </w:r>
    </w:p>
    <w:p>
      <w:r>
        <w:rPr>
          <w:b/>
        </w:rPr>
        <w:t xml:space="preserve">Tulos</w:t>
      </w:r>
    </w:p>
    <w:p>
      <w:r>
        <w:t xml:space="preserve">ihokerros</w:t>
      </w:r>
    </w:p>
    <w:p>
      <w:r>
        <w:rPr>
          <w:b/>
        </w:rPr>
        <w:t xml:space="preserve">Esimerkki 6.1073</w:t>
      </w:r>
    </w:p>
    <w:p>
      <w:r>
        <w:t xml:space="preserve">thaimaalainen basilika</w:t>
      </w:r>
    </w:p>
    <w:p>
      <w:r>
        <w:rPr>
          <w:b/>
        </w:rPr>
        <w:t xml:space="preserve">Tulos</w:t>
      </w:r>
    </w:p>
    <w:p>
      <w:r>
        <w:t xml:space="preserve">jätä</w:t>
      </w:r>
    </w:p>
    <w:p>
      <w:r>
        <w:rPr>
          <w:b/>
        </w:rPr>
        <w:t xml:space="preserve">Esimerkki 6.1074</w:t>
      </w:r>
    </w:p>
    <w:p>
      <w:r>
        <w:t xml:space="preserve">lippulaput</w:t>
      </w:r>
    </w:p>
    <w:p>
      <w:r>
        <w:rPr>
          <w:b/>
        </w:rPr>
        <w:t xml:space="preserve">Tulos</w:t>
      </w:r>
    </w:p>
    <w:p>
      <w:r>
        <w:t xml:space="preserve">flagelliini</w:t>
      </w:r>
    </w:p>
    <w:p>
      <w:r>
        <w:rPr>
          <w:b/>
        </w:rPr>
        <w:t xml:space="preserve">Esimerkki 6.1075</w:t>
      </w:r>
    </w:p>
    <w:p>
      <w:r>
        <w:t xml:space="preserve">tina</w:t>
      </w:r>
    </w:p>
    <w:p>
      <w:r>
        <w:rPr>
          <w:b/>
        </w:rPr>
        <w:t xml:space="preserve">Tulos</w:t>
      </w:r>
    </w:p>
    <w:p>
      <w:r>
        <w:t xml:space="preserve">hiili</w:t>
      </w:r>
    </w:p>
    <w:p>
      <w:r>
        <w:rPr>
          <w:b/>
        </w:rPr>
        <w:t xml:space="preserve">Esimerkki 6.1076</w:t>
      </w:r>
    </w:p>
    <w:p>
      <w:r>
        <w:t xml:space="preserve">esite</w:t>
      </w:r>
    </w:p>
    <w:p>
      <w:r>
        <w:rPr>
          <w:b/>
        </w:rPr>
        <w:t xml:space="preserve">Tulos</w:t>
      </w:r>
    </w:p>
    <w:p>
      <w:r>
        <w:t xml:space="preserve">pohja</w:t>
      </w:r>
    </w:p>
    <w:p>
      <w:r>
        <w:rPr>
          <w:b/>
        </w:rPr>
        <w:t xml:space="preserve">Esimerkki 6.1077</w:t>
      </w:r>
    </w:p>
    <w:p>
      <w:r>
        <w:t xml:space="preserve">ravintokuitu</w:t>
      </w:r>
    </w:p>
    <w:p>
      <w:r>
        <w:rPr>
          <w:b/>
        </w:rPr>
        <w:t xml:space="preserve">Tulos</w:t>
      </w:r>
    </w:p>
    <w:p>
      <w:r>
        <w:t xml:space="preserve">hemiselluloosa</w:t>
      </w:r>
    </w:p>
    <w:p>
      <w:r>
        <w:rPr>
          <w:b/>
        </w:rPr>
        <w:t xml:space="preserve">Esimerkki 6.1078</w:t>
      </w:r>
    </w:p>
    <w:p>
      <w:r>
        <w:t xml:space="preserve">fovea</w:t>
      </w:r>
    </w:p>
    <w:p>
      <w:r>
        <w:rPr>
          <w:b/>
        </w:rPr>
        <w:t xml:space="preserve">Tulos</w:t>
      </w:r>
    </w:p>
    <w:p>
      <w:r>
        <w:t xml:space="preserve">solu</w:t>
      </w:r>
    </w:p>
    <w:p>
      <w:r>
        <w:rPr>
          <w:b/>
        </w:rPr>
        <w:t xml:space="preserve">Esimerkki 6.1079</w:t>
      </w:r>
    </w:p>
    <w:p>
      <w:r>
        <w:t xml:space="preserve">aasi</w:t>
      </w:r>
    </w:p>
    <w:p>
      <w:r>
        <w:rPr>
          <w:b/>
        </w:rPr>
        <w:t xml:space="preserve">Tulos</w:t>
      </w:r>
    </w:p>
    <w:p>
      <w:r>
        <w:t xml:space="preserve">korva</w:t>
      </w:r>
    </w:p>
    <w:p>
      <w:r>
        <w:rPr>
          <w:b/>
        </w:rPr>
        <w:t xml:space="preserve">Esimerkki 6.1080</w:t>
      </w:r>
    </w:p>
    <w:p>
      <w:r>
        <w:t xml:space="preserve">rakenteellinen pääoma</w:t>
      </w:r>
    </w:p>
    <w:p>
      <w:r>
        <w:rPr>
          <w:b/>
        </w:rPr>
        <w:t xml:space="preserve">Tulos</w:t>
      </w:r>
    </w:p>
    <w:p>
      <w:r>
        <w:t xml:space="preserve">organisatorinen pääoma</w:t>
      </w:r>
    </w:p>
    <w:p>
      <w:r>
        <w:rPr>
          <w:b/>
        </w:rPr>
        <w:t xml:space="preserve">Esimerkki 6.1081</w:t>
      </w:r>
    </w:p>
    <w:p>
      <w:r>
        <w:t xml:space="preserve">tetrapodi</w:t>
      </w:r>
    </w:p>
    <w:p>
      <w:r>
        <w:rPr>
          <w:b/>
        </w:rPr>
        <w:t xml:space="preserve">Tulos</w:t>
      </w:r>
    </w:p>
    <w:p>
      <w:r>
        <w:t xml:space="preserve">leuat</w:t>
      </w:r>
    </w:p>
    <w:p>
      <w:r>
        <w:rPr>
          <w:b/>
        </w:rPr>
        <w:t xml:space="preserve">Esimerkki 6.1082</w:t>
      </w:r>
    </w:p>
    <w:p>
      <w:r>
        <w:t xml:space="preserve">polymeeri</w:t>
      </w:r>
    </w:p>
    <w:p>
      <w:r>
        <w:rPr>
          <w:b/>
        </w:rPr>
        <w:t xml:space="preserve">Tulos</w:t>
      </w:r>
    </w:p>
    <w:p>
      <w:r>
        <w:t xml:space="preserve">atomi</w:t>
      </w:r>
    </w:p>
    <w:p>
      <w:r>
        <w:rPr>
          <w:b/>
        </w:rPr>
        <w:t xml:space="preserve">Esimerkki 6.1083</w:t>
      </w:r>
    </w:p>
    <w:p>
      <w:r>
        <w:t xml:space="preserve">follikkelia</w:t>
      </w:r>
    </w:p>
    <w:p>
      <w:r>
        <w:rPr>
          <w:b/>
        </w:rPr>
        <w:t xml:space="preserve">Tulos</w:t>
      </w:r>
    </w:p>
    <w:p>
      <w:r>
        <w:t xml:space="preserve">granuloosasolu</w:t>
      </w:r>
    </w:p>
    <w:p>
      <w:r>
        <w:rPr>
          <w:b/>
        </w:rPr>
        <w:t xml:space="preserve">Esimerkki 6.1084</w:t>
      </w:r>
    </w:p>
    <w:p>
      <w:r>
        <w:t xml:space="preserve">hämähäkki apina</w:t>
      </w:r>
    </w:p>
    <w:p>
      <w:r>
        <w:rPr>
          <w:b/>
        </w:rPr>
        <w:t xml:space="preserve">Tulos</w:t>
      </w:r>
    </w:p>
    <w:p>
      <w:r>
        <w:t xml:space="preserve">sormi</w:t>
      </w:r>
    </w:p>
    <w:p>
      <w:r>
        <w:rPr>
          <w:b/>
        </w:rPr>
        <w:t xml:space="preserve">Esimerkki 6.1085</w:t>
      </w:r>
    </w:p>
    <w:p>
      <w:r>
        <w:t xml:space="preserve">leukosyytit</w:t>
      </w:r>
    </w:p>
    <w:p>
      <w:r>
        <w:rPr>
          <w:b/>
        </w:rPr>
        <w:t xml:space="preserve">Tulos</w:t>
      </w:r>
    </w:p>
    <w:p>
      <w:r>
        <w:t xml:space="preserve">sytoskeletti</w:t>
      </w:r>
    </w:p>
    <w:p>
      <w:r>
        <w:rPr>
          <w:b/>
        </w:rPr>
        <w:t xml:space="preserve">Esimerkki 6.1086</w:t>
      </w:r>
    </w:p>
    <w:p>
      <w:r>
        <w:t xml:space="preserve">päävarsi</w:t>
      </w:r>
    </w:p>
    <w:p>
      <w:r>
        <w:rPr>
          <w:b/>
        </w:rPr>
        <w:t xml:space="preserve">Tulos</w:t>
      </w:r>
    </w:p>
    <w:p>
      <w:r>
        <w:t xml:space="preserve">bud</w:t>
      </w:r>
    </w:p>
    <w:p>
      <w:r>
        <w:rPr>
          <w:b/>
        </w:rPr>
        <w:t xml:space="preserve">Esimerkki 6.1087</w:t>
      </w:r>
    </w:p>
    <w:p>
      <w:r>
        <w:t xml:space="preserve">pyöreä pohjakala</w:t>
      </w:r>
    </w:p>
    <w:p>
      <w:r>
        <w:rPr>
          <w:b/>
        </w:rPr>
        <w:t xml:space="preserve">Tulos</w:t>
      </w:r>
    </w:p>
    <w:p>
      <w:r>
        <w:t xml:space="preserve">pehmeä keho</w:t>
      </w:r>
    </w:p>
    <w:p>
      <w:r>
        <w:rPr>
          <w:b/>
        </w:rPr>
        <w:t xml:space="preserve">Esimerkki 6.1088</w:t>
      </w:r>
    </w:p>
    <w:p>
      <w:r>
        <w:t xml:space="preserve">pohjavesi</w:t>
      </w:r>
    </w:p>
    <w:p>
      <w:r>
        <w:rPr>
          <w:b/>
        </w:rPr>
        <w:t xml:space="preserve">Tulos</w:t>
      </w:r>
    </w:p>
    <w:p>
      <w:r>
        <w:t xml:space="preserve">rikkivety</w:t>
      </w:r>
    </w:p>
    <w:p>
      <w:r>
        <w:rPr>
          <w:b/>
        </w:rPr>
        <w:t xml:space="preserve">Esimerkki 6.1089</w:t>
      </w:r>
    </w:p>
    <w:p>
      <w:r>
        <w:t xml:space="preserve">ruokatorvi</w:t>
      </w:r>
    </w:p>
    <w:p>
      <w:r>
        <w:rPr>
          <w:b/>
        </w:rPr>
        <w:t xml:space="preserve">Tulos</w:t>
      </w:r>
    </w:p>
    <w:p>
      <w:r>
        <w:t xml:space="preserve">pussi</w:t>
      </w:r>
    </w:p>
    <w:p>
      <w:r>
        <w:rPr>
          <w:b/>
        </w:rPr>
        <w:t xml:space="preserve">Esimerkki 6.1090</w:t>
      </w:r>
    </w:p>
    <w:p>
      <w:r>
        <w:t xml:space="preserve">rupikonna</w:t>
      </w:r>
    </w:p>
    <w:p>
      <w:r>
        <w:rPr>
          <w:b/>
        </w:rPr>
        <w:t xml:space="preserve">Tulos</w:t>
      </w:r>
    </w:p>
    <w:p>
      <w:r>
        <w:t xml:space="preserve">muna</w:t>
      </w:r>
    </w:p>
    <w:p>
      <w:r>
        <w:rPr>
          <w:b/>
        </w:rPr>
        <w:t xml:space="preserve">Esimerkki 6.1091</w:t>
      </w:r>
    </w:p>
    <w:p>
      <w:r>
        <w:t xml:space="preserve">gorilla</w:t>
      </w:r>
    </w:p>
    <w:p>
      <w:r>
        <w:rPr>
          <w:b/>
        </w:rPr>
        <w:t xml:space="preserve">Tulos</w:t>
      </w:r>
    </w:p>
    <w:p>
      <w:r>
        <w:t xml:space="preserve">vatsa</w:t>
      </w:r>
    </w:p>
    <w:p>
      <w:r>
        <w:rPr>
          <w:b/>
        </w:rPr>
        <w:t xml:space="preserve">Esimerkki 6.1092</w:t>
      </w:r>
    </w:p>
    <w:p>
      <w:r>
        <w:t xml:space="preserve">silmä</w:t>
      </w:r>
    </w:p>
    <w:p>
      <w:r>
        <w:rPr>
          <w:b/>
        </w:rPr>
        <w:t xml:space="preserve">Tulos</w:t>
      </w:r>
    </w:p>
    <w:p>
      <w:r>
        <w:t xml:space="preserve">kyynelkerros</w:t>
      </w:r>
    </w:p>
    <w:p>
      <w:r>
        <w:rPr>
          <w:b/>
        </w:rPr>
        <w:t xml:space="preserve">Esimerkki 6.1093</w:t>
      </w:r>
    </w:p>
    <w:p>
      <w:r>
        <w:t xml:space="preserve">tomaatti</w:t>
      </w:r>
    </w:p>
    <w:p>
      <w:r>
        <w:rPr>
          <w:b/>
        </w:rPr>
        <w:t xml:space="preserve">Tulos</w:t>
      </w:r>
    </w:p>
    <w:p>
      <w:r>
        <w:t xml:space="preserve">hiilihydraatti</w:t>
      </w:r>
    </w:p>
    <w:p>
      <w:r>
        <w:rPr>
          <w:b/>
        </w:rPr>
        <w:t xml:space="preserve">Esimerkki 6.1094</w:t>
      </w:r>
    </w:p>
    <w:p>
      <w:r>
        <w:t xml:space="preserve">sperma</w:t>
      </w:r>
    </w:p>
    <w:p>
      <w:r>
        <w:rPr>
          <w:b/>
        </w:rPr>
        <w:t xml:space="preserve">Tulos</w:t>
      </w:r>
    </w:p>
    <w:p>
      <w:r>
        <w:t xml:space="preserve">alue</w:t>
      </w:r>
    </w:p>
    <w:p>
      <w:r>
        <w:rPr>
          <w:b/>
        </w:rPr>
        <w:t xml:space="preserve">Esimerkki 6.1095</w:t>
      </w:r>
    </w:p>
    <w:p>
      <w:r>
        <w:t xml:space="preserve">suolisto</w:t>
      </w:r>
    </w:p>
    <w:p>
      <w:r>
        <w:rPr>
          <w:b/>
        </w:rPr>
        <w:t xml:space="preserve">Tulos</w:t>
      </w:r>
    </w:p>
    <w:p>
      <w:r>
        <w:t xml:space="preserve">kolesteroli</w:t>
      </w:r>
    </w:p>
    <w:p>
      <w:r>
        <w:rPr>
          <w:b/>
        </w:rPr>
        <w:t xml:space="preserve">Esimerkki 6.1096</w:t>
      </w:r>
    </w:p>
    <w:p>
      <w:r>
        <w:t xml:space="preserve">siemenkartion</w:t>
      </w:r>
    </w:p>
    <w:p>
      <w:r>
        <w:rPr>
          <w:b/>
        </w:rPr>
        <w:t xml:space="preserve">Tulos</w:t>
      </w:r>
    </w:p>
    <w:p>
      <w:r>
        <w:t xml:space="preserve">pinta</w:t>
      </w:r>
    </w:p>
    <w:p>
      <w:r>
        <w:rPr>
          <w:b/>
        </w:rPr>
        <w:t xml:space="preserve">Esimerkki 6.1097</w:t>
      </w:r>
    </w:p>
    <w:p>
      <w:r>
        <w:t xml:space="preserve">nukleiinihappo</w:t>
      </w:r>
    </w:p>
    <w:p>
      <w:r>
        <w:rPr>
          <w:b/>
        </w:rPr>
        <w:t xml:space="preserve">Tulos</w:t>
      </w:r>
    </w:p>
    <w:p>
      <w:r>
        <w:t xml:space="preserve">tymiini</w:t>
      </w:r>
    </w:p>
    <w:p>
      <w:r>
        <w:rPr>
          <w:b/>
        </w:rPr>
        <w:t xml:space="preserve">Esimerkki 6.1098</w:t>
      </w:r>
    </w:p>
    <w:p>
      <w:r>
        <w:t xml:space="preserve">kyykäärme</w:t>
      </w:r>
    </w:p>
    <w:p>
      <w:r>
        <w:rPr>
          <w:b/>
        </w:rPr>
        <w:t xml:space="preserve">Tulos</w:t>
      </w:r>
    </w:p>
    <w:p>
      <w:r>
        <w:t xml:space="preserve">hännän</w:t>
      </w:r>
    </w:p>
    <w:p>
      <w:r>
        <w:rPr>
          <w:b/>
        </w:rPr>
        <w:t xml:space="preserve">Esimerkki 6.1099</w:t>
      </w:r>
    </w:p>
    <w:p>
      <w:r>
        <w:t xml:space="preserve">valkoinen kukka</w:t>
      </w:r>
    </w:p>
    <w:p>
      <w:r>
        <w:rPr>
          <w:b/>
        </w:rPr>
        <w:t xml:space="preserve">Tulos</w:t>
      </w:r>
    </w:p>
    <w:p>
      <w:r>
        <w:t xml:space="preserve">viisi terälehti</w:t>
      </w:r>
    </w:p>
    <w:p>
      <w:r>
        <w:rPr>
          <w:b/>
        </w:rPr>
        <w:t xml:space="preserve">Esimerkki 6.1100</w:t>
      </w:r>
    </w:p>
    <w:p>
      <w:r>
        <w:t xml:space="preserve">kestävyys</w:t>
      </w:r>
    </w:p>
    <w:p>
      <w:r>
        <w:rPr>
          <w:b/>
        </w:rPr>
        <w:t xml:space="preserve">Tulos</w:t>
      </w:r>
    </w:p>
    <w:p>
      <w:r>
        <w:t xml:space="preserve">lihas</w:t>
      </w:r>
    </w:p>
    <w:p>
      <w:r>
        <w:rPr>
          <w:b/>
        </w:rPr>
        <w:t xml:space="preserve">Esimerkki 6.1101</w:t>
      </w:r>
    </w:p>
    <w:p>
      <w:r>
        <w:t xml:space="preserve">verikoe</w:t>
      </w:r>
    </w:p>
    <w:p>
      <w:r>
        <w:rPr>
          <w:b/>
        </w:rPr>
        <w:t xml:space="preserve">Tulos</w:t>
      </w:r>
    </w:p>
    <w:p>
      <w:r>
        <w:t xml:space="preserve">vasta-aine</w:t>
      </w:r>
    </w:p>
    <w:p>
      <w:r>
        <w:rPr>
          <w:b/>
        </w:rPr>
        <w:t xml:space="preserve">Esimerkki 6.1102</w:t>
      </w:r>
    </w:p>
    <w:p>
      <w:r>
        <w:t xml:space="preserve">kartio</w:t>
      </w:r>
    </w:p>
    <w:p>
      <w:r>
        <w:rPr>
          <w:b/>
        </w:rPr>
        <w:t xml:space="preserve">Tulos</w:t>
      </w:r>
    </w:p>
    <w:p>
      <w:r>
        <w:t xml:space="preserve">sporagia</w:t>
      </w:r>
    </w:p>
    <w:p>
      <w:r>
        <w:rPr>
          <w:b/>
        </w:rPr>
        <w:t xml:space="preserve">Esimerkki 6.1103</w:t>
      </w:r>
    </w:p>
    <w:p>
      <w:r>
        <w:t xml:space="preserve">hiiliyhdiste</w:t>
      </w:r>
    </w:p>
    <w:p>
      <w:r>
        <w:rPr>
          <w:b/>
        </w:rPr>
        <w:t xml:space="preserve">Tulos</w:t>
      </w:r>
    </w:p>
    <w:p>
      <w:r>
        <w:t xml:space="preserve">hiiliatomi</w:t>
      </w:r>
    </w:p>
    <w:p>
      <w:r>
        <w:rPr>
          <w:b/>
        </w:rPr>
        <w:t xml:space="preserve">Esimerkki 6.1104</w:t>
      </w:r>
    </w:p>
    <w:p>
      <w:r>
        <w:t xml:space="preserve">prokaryootti</w:t>
      </w:r>
    </w:p>
    <w:p>
      <w:r>
        <w:rPr>
          <w:b/>
        </w:rPr>
        <w:t xml:space="preserve">Tulos</w:t>
      </w:r>
    </w:p>
    <w:p>
      <w:r>
        <w:t xml:space="preserve">kloroplasti</w:t>
      </w:r>
    </w:p>
    <w:p>
      <w:r>
        <w:rPr>
          <w:b/>
        </w:rPr>
        <w:t xml:space="preserve">Esimerkki 6.1105</w:t>
      </w:r>
    </w:p>
    <w:p>
      <w:r>
        <w:t xml:space="preserve">jauhopukki</w:t>
      </w:r>
    </w:p>
    <w:p>
      <w:r>
        <w:rPr>
          <w:b/>
        </w:rPr>
        <w:t xml:space="preserve">Tulos</w:t>
      </w:r>
    </w:p>
    <w:p>
      <w:r>
        <w:t xml:space="preserve">suuosa</w:t>
      </w:r>
    </w:p>
    <w:p>
      <w:r>
        <w:rPr>
          <w:b/>
        </w:rPr>
        <w:t xml:space="preserve">Esimerkki 6.1106</w:t>
      </w:r>
    </w:p>
    <w:p>
      <w:r>
        <w:t xml:space="preserve">tunicate</w:t>
      </w:r>
    </w:p>
    <w:p>
      <w:r>
        <w:rPr>
          <w:b/>
        </w:rPr>
        <w:t xml:space="preserve">Tulos</w:t>
      </w:r>
    </w:p>
    <w:p>
      <w:r>
        <w:t xml:space="preserve">virtaussuppilo</w:t>
      </w:r>
    </w:p>
    <w:p>
      <w:r>
        <w:rPr>
          <w:b/>
        </w:rPr>
        <w:t xml:space="preserve">Esimerkki 6.1107</w:t>
      </w:r>
    </w:p>
    <w:p>
      <w:r>
        <w:t xml:space="preserve">valkoiset kasvot</w:t>
      </w:r>
    </w:p>
    <w:p>
      <w:r>
        <w:rPr>
          <w:b/>
        </w:rPr>
        <w:t xml:space="preserve">Tulos</w:t>
      </w:r>
    </w:p>
    <w:p>
      <w:r>
        <w:t xml:space="preserve">silmä</w:t>
      </w:r>
    </w:p>
    <w:p>
      <w:r>
        <w:rPr>
          <w:b/>
        </w:rPr>
        <w:t xml:space="preserve">Esimerkki 6.1108</w:t>
      </w:r>
    </w:p>
    <w:p>
      <w:r>
        <w:t xml:space="preserve">kiille</w:t>
      </w:r>
    </w:p>
    <w:p>
      <w:r>
        <w:rPr>
          <w:b/>
        </w:rPr>
        <w:t xml:space="preserve">Tulos</w:t>
      </w:r>
    </w:p>
    <w:p>
      <w:r>
        <w:t xml:space="preserve">kalium</w:t>
      </w:r>
    </w:p>
    <w:p>
      <w:r>
        <w:rPr>
          <w:b/>
        </w:rPr>
        <w:t xml:space="preserve">Esimerkki 6.1109</w:t>
      </w:r>
    </w:p>
    <w:p>
      <w:r>
        <w:t xml:space="preserve">web - sivu</w:t>
      </w:r>
    </w:p>
    <w:p>
      <w:r>
        <w:rPr>
          <w:b/>
        </w:rPr>
        <w:t xml:space="preserve">Tulos</w:t>
      </w:r>
    </w:p>
    <w:p>
      <w:r>
        <w:t xml:space="preserve">tag</w:t>
      </w:r>
    </w:p>
    <w:p>
      <w:r>
        <w:rPr>
          <w:b/>
        </w:rPr>
        <w:t xml:space="preserve">Esimerkki 6.1110</w:t>
      </w:r>
    </w:p>
    <w:p>
      <w:r>
        <w:t xml:space="preserve">terveellinen ruokavalio</w:t>
      </w:r>
    </w:p>
    <w:p>
      <w:r>
        <w:rPr>
          <w:b/>
        </w:rPr>
        <w:t xml:space="preserve">Tulos</w:t>
      </w:r>
    </w:p>
    <w:p>
      <w:r>
        <w:t xml:space="preserve">sisältö</w:t>
      </w:r>
    </w:p>
    <w:p>
      <w:r>
        <w:rPr>
          <w:b/>
        </w:rPr>
        <w:t xml:space="preserve">Esimerkki 6.1111</w:t>
      </w:r>
    </w:p>
    <w:p>
      <w:r>
        <w:t xml:space="preserve">arachnid</w:t>
      </w:r>
    </w:p>
    <w:p>
      <w:r>
        <w:rPr>
          <w:b/>
        </w:rPr>
        <w:t xml:space="preserve">Tulos</w:t>
      </w:r>
    </w:p>
    <w:p>
      <w:r>
        <w:t xml:space="preserve">suuosa</w:t>
      </w:r>
    </w:p>
    <w:p>
      <w:r>
        <w:rPr>
          <w:b/>
        </w:rPr>
        <w:t xml:space="preserve">Esimerkki 6.1112</w:t>
      </w:r>
    </w:p>
    <w:p>
      <w:r>
        <w:t xml:space="preserve">pentu</w:t>
      </w:r>
    </w:p>
    <w:p>
      <w:r>
        <w:rPr>
          <w:b/>
        </w:rPr>
        <w:t xml:space="preserve">Tulos</w:t>
      </w:r>
    </w:p>
    <w:p>
      <w:r>
        <w:t xml:space="preserve">suolisto</w:t>
      </w:r>
    </w:p>
    <w:p>
      <w:r>
        <w:rPr>
          <w:b/>
        </w:rPr>
        <w:t xml:space="preserve">Esimerkki 6.1113</w:t>
      </w:r>
    </w:p>
    <w:p>
      <w:r>
        <w:t xml:space="preserve">varhainen rutto</w:t>
      </w:r>
    </w:p>
    <w:p>
      <w:r>
        <w:rPr>
          <w:b/>
        </w:rPr>
        <w:t xml:space="preserve">Tulos</w:t>
      </w:r>
    </w:p>
    <w:p>
      <w:r>
        <w:t xml:space="preserve">kohde - muotovaurio</w:t>
      </w:r>
    </w:p>
    <w:p>
      <w:r>
        <w:rPr>
          <w:b/>
        </w:rPr>
        <w:t xml:space="preserve">Esimerkki 6.1114</w:t>
      </w:r>
    </w:p>
    <w:p>
      <w:r>
        <w:t xml:space="preserve">kone</w:t>
      </w:r>
    </w:p>
    <w:p>
      <w:r>
        <w:rPr>
          <w:b/>
        </w:rPr>
        <w:t xml:space="preserve">Tulos</w:t>
      </w:r>
    </w:p>
    <w:p>
      <w:r>
        <w:t xml:space="preserve">suprajohtavuus</w:t>
      </w:r>
    </w:p>
    <w:p>
      <w:r>
        <w:rPr>
          <w:b/>
        </w:rPr>
        <w:t xml:space="preserve">Esimerkki 6.1115</w:t>
      </w:r>
    </w:p>
    <w:p>
      <w:r>
        <w:t xml:space="preserve">vehnäkasvi</w:t>
      </w:r>
    </w:p>
    <w:p>
      <w:r>
        <w:rPr>
          <w:b/>
        </w:rPr>
        <w:t xml:space="preserve">Tulos</w:t>
      </w:r>
    </w:p>
    <w:p>
      <w:r>
        <w:t xml:space="preserve">varsi</w:t>
      </w:r>
    </w:p>
    <w:p>
      <w:r>
        <w:rPr>
          <w:b/>
        </w:rPr>
        <w:t xml:space="preserve">Esimerkki 6.1116</w:t>
      </w:r>
    </w:p>
    <w:p>
      <w:r>
        <w:t xml:space="preserve">valtameren vesi</w:t>
      </w:r>
    </w:p>
    <w:p>
      <w:r>
        <w:rPr>
          <w:b/>
        </w:rPr>
        <w:t xml:space="preserve">Tulos</w:t>
      </w:r>
    </w:p>
    <w:p>
      <w:r>
        <w:t xml:space="preserve">liuottaa kaasua</w:t>
      </w:r>
    </w:p>
    <w:p>
      <w:r>
        <w:rPr>
          <w:b/>
        </w:rPr>
        <w:t xml:space="preserve">Esimerkki 6.1117</w:t>
      </w:r>
    </w:p>
    <w:p>
      <w:r>
        <w:t xml:space="preserve">vaurio</w:t>
      </w:r>
    </w:p>
    <w:p>
      <w:r>
        <w:rPr>
          <w:b/>
        </w:rPr>
        <w:t xml:space="preserve">Tulos</w:t>
      </w:r>
    </w:p>
    <w:p>
      <w:r>
        <w:t xml:space="preserve">fibroadenoomat</w:t>
      </w:r>
    </w:p>
    <w:p>
      <w:r>
        <w:rPr>
          <w:b/>
        </w:rPr>
        <w:t xml:space="preserve">Esimerkki 6.1118</w:t>
      </w:r>
    </w:p>
    <w:p>
      <w:r>
        <w:t xml:space="preserve">kärpäsorava</w:t>
      </w:r>
    </w:p>
    <w:p>
      <w:r>
        <w:rPr>
          <w:b/>
        </w:rPr>
        <w:t xml:space="preserve">Tulos</w:t>
      </w:r>
    </w:p>
    <w:p>
      <w:r>
        <w:t xml:space="preserve">iho</w:t>
      </w:r>
    </w:p>
    <w:p>
      <w:r>
        <w:rPr>
          <w:b/>
        </w:rPr>
        <w:t xml:space="preserve">Esimerkki 6.1119</w:t>
      </w:r>
    </w:p>
    <w:p>
      <w:r>
        <w:t xml:space="preserve">tietokone</w:t>
      </w:r>
    </w:p>
    <w:p>
      <w:r>
        <w:rPr>
          <w:b/>
        </w:rPr>
        <w:t xml:space="preserve">Tulos</w:t>
      </w:r>
    </w:p>
    <w:p>
      <w:r>
        <w:t xml:space="preserve">siru</w:t>
      </w:r>
    </w:p>
    <w:p>
      <w:r>
        <w:rPr>
          <w:b/>
        </w:rPr>
        <w:t xml:space="preserve">Esimerkki 6.1120</w:t>
      </w:r>
    </w:p>
    <w:p>
      <w:r>
        <w:t xml:space="preserve">aavikkoeläin</w:t>
      </w:r>
    </w:p>
    <w:p>
      <w:r>
        <w:rPr>
          <w:b/>
        </w:rPr>
        <w:t xml:space="preserve">Tulos</w:t>
      </w:r>
    </w:p>
    <w:p>
      <w:r>
        <w:t xml:space="preserve">pinta-ala</w:t>
      </w:r>
    </w:p>
    <w:p>
      <w:r>
        <w:rPr>
          <w:b/>
        </w:rPr>
        <w:t xml:space="preserve">Esimerkki 6.1121</w:t>
      </w:r>
    </w:p>
    <w:p>
      <w:r>
        <w:t xml:space="preserve">monisukasmato</w:t>
      </w:r>
    </w:p>
    <w:p>
      <w:r>
        <w:rPr>
          <w:b/>
        </w:rPr>
        <w:t xml:space="preserve">Tulos</w:t>
      </w:r>
    </w:p>
    <w:p>
      <w:r>
        <w:t xml:space="preserve">veri</w:t>
      </w:r>
    </w:p>
    <w:p>
      <w:r>
        <w:rPr>
          <w:b/>
        </w:rPr>
        <w:t xml:space="preserve">Esimerkki 6.1122</w:t>
      </w:r>
    </w:p>
    <w:p>
      <w:r>
        <w:t xml:space="preserve">härkähai</w:t>
      </w:r>
    </w:p>
    <w:p>
      <w:r>
        <w:rPr>
          <w:b/>
        </w:rPr>
        <w:t xml:space="preserve">Tulos</w:t>
      </w:r>
    </w:p>
    <w:p>
      <w:r>
        <w:t xml:space="preserve">valkoinen</w:t>
      </w:r>
    </w:p>
    <w:p>
      <w:r>
        <w:rPr>
          <w:b/>
        </w:rPr>
        <w:t xml:space="preserve">Esimerkki 6.1123</w:t>
      </w:r>
    </w:p>
    <w:p>
      <w:r>
        <w:t xml:space="preserve">lipidit</w:t>
      </w:r>
    </w:p>
    <w:p>
      <w:r>
        <w:rPr>
          <w:b/>
        </w:rPr>
        <w:t xml:space="preserve">Tulos</w:t>
      </w:r>
    </w:p>
    <w:p>
      <w:r>
        <w:t xml:space="preserve">neljä hiilivetyrengasta</w:t>
      </w:r>
    </w:p>
    <w:p>
      <w:r>
        <w:rPr>
          <w:b/>
        </w:rPr>
        <w:t xml:space="preserve">Esimerkki 6.1124</w:t>
      </w:r>
    </w:p>
    <w:p>
      <w:r>
        <w:t xml:space="preserve">etyyliasetaattipalo</w:t>
      </w:r>
    </w:p>
    <w:p>
      <w:r>
        <w:rPr>
          <w:b/>
        </w:rPr>
        <w:t xml:space="preserve">Tulos</w:t>
      </w:r>
    </w:p>
    <w:p>
      <w:r>
        <w:t xml:space="preserve">hiilidioksidi</w:t>
      </w:r>
    </w:p>
    <w:p>
      <w:r>
        <w:rPr>
          <w:b/>
        </w:rPr>
        <w:t xml:space="preserve">Esimerkki 6.1125</w:t>
      </w:r>
    </w:p>
    <w:p>
      <w:r>
        <w:t xml:space="preserve">kaasu</w:t>
      </w:r>
    </w:p>
    <w:p>
      <w:r>
        <w:rPr>
          <w:b/>
        </w:rPr>
        <w:t xml:space="preserve">Tulos</w:t>
      </w:r>
    </w:p>
    <w:p>
      <w:r>
        <w:t xml:space="preserve">rikkivety</w:t>
      </w:r>
    </w:p>
    <w:p>
      <w:r>
        <w:rPr>
          <w:b/>
        </w:rPr>
        <w:t xml:space="preserve">Esimerkki 6.1126</w:t>
      </w:r>
    </w:p>
    <w:p>
      <w:r>
        <w:t xml:space="preserve">syklaamipunkki</w:t>
      </w:r>
    </w:p>
    <w:p>
      <w:r>
        <w:rPr>
          <w:b/>
        </w:rPr>
        <w:t xml:space="preserve">Tulos</w:t>
      </w:r>
    </w:p>
    <w:p>
      <w:r>
        <w:t xml:space="preserve">Jalka</w:t>
      </w:r>
    </w:p>
    <w:p>
      <w:r>
        <w:rPr>
          <w:b/>
        </w:rPr>
        <w:t xml:space="preserve">Esimerkki 6.1127</w:t>
      </w:r>
    </w:p>
    <w:p>
      <w:r>
        <w:t xml:space="preserve">riisinvarsi</w:t>
      </w:r>
    </w:p>
    <w:p>
      <w:r>
        <w:rPr>
          <w:b/>
        </w:rPr>
        <w:t xml:space="preserve">Tulos</w:t>
      </w:r>
    </w:p>
    <w:p>
      <w:r>
        <w:t xml:space="preserve">pii</w:t>
      </w:r>
    </w:p>
    <w:p>
      <w:r>
        <w:rPr>
          <w:b/>
        </w:rPr>
        <w:t xml:space="preserve">Esimerkki 6.1128</w:t>
      </w:r>
    </w:p>
    <w:p>
      <w:r>
        <w:t xml:space="preserve">ruskeakarhu</w:t>
      </w:r>
    </w:p>
    <w:p>
      <w:r>
        <w:rPr>
          <w:b/>
        </w:rPr>
        <w:t xml:space="preserve">Tulos</w:t>
      </w:r>
    </w:p>
    <w:p>
      <w:r>
        <w:t xml:space="preserve">kynsi</w:t>
      </w:r>
    </w:p>
    <w:p>
      <w:r>
        <w:rPr>
          <w:b/>
        </w:rPr>
        <w:t xml:space="preserve">Esimerkki 6.1129</w:t>
      </w:r>
    </w:p>
    <w:p>
      <w:r>
        <w:t xml:space="preserve">Terälehti</w:t>
      </w:r>
    </w:p>
    <w:p>
      <w:r>
        <w:rPr>
          <w:b/>
        </w:rPr>
        <w:t xml:space="preserve">Tulos</w:t>
      </w:r>
    </w:p>
    <w:p>
      <w:r>
        <w:t xml:space="preserve">perusta</w:t>
      </w:r>
    </w:p>
    <w:p>
      <w:r>
        <w:rPr>
          <w:b/>
        </w:rPr>
        <w:t xml:space="preserve">Esimerkki 6.1130</w:t>
      </w:r>
    </w:p>
    <w:p>
      <w:r>
        <w:t xml:space="preserve">parsakaalin lehti</w:t>
      </w:r>
    </w:p>
    <w:p>
      <w:r>
        <w:rPr>
          <w:b/>
        </w:rPr>
        <w:t xml:space="preserve">Tulos</w:t>
      </w:r>
    </w:p>
    <w:p>
      <w:r>
        <w:t xml:space="preserve">Terälehti</w:t>
      </w:r>
    </w:p>
    <w:p>
      <w:r>
        <w:rPr>
          <w:b/>
        </w:rPr>
        <w:t xml:space="preserve">Esimerkki 6.1131</w:t>
      </w:r>
    </w:p>
    <w:p>
      <w:r>
        <w:t xml:space="preserve">punapuu</w:t>
      </w:r>
    </w:p>
    <w:p>
      <w:r>
        <w:rPr>
          <w:b/>
        </w:rPr>
        <w:t xml:space="preserve">Tulos</w:t>
      </w:r>
    </w:p>
    <w:p>
      <w:r>
        <w:t xml:space="preserve">kudos</w:t>
      </w:r>
    </w:p>
    <w:p>
      <w:r>
        <w:rPr>
          <w:b/>
        </w:rPr>
        <w:t xml:space="preserve">Esimerkki 6.1132</w:t>
      </w:r>
    </w:p>
    <w:p>
      <w:r>
        <w:t xml:space="preserve">hermafrodiitit</w:t>
      </w:r>
    </w:p>
    <w:p>
      <w:r>
        <w:rPr>
          <w:b/>
        </w:rPr>
        <w:t xml:space="preserve">Tulos</w:t>
      </w:r>
    </w:p>
    <w:p>
      <w:r>
        <w:t xml:space="preserve">kohtu</w:t>
      </w:r>
    </w:p>
    <w:p>
      <w:r>
        <w:rPr>
          <w:b/>
        </w:rPr>
        <w:t xml:space="preserve">Esimerkki 6.1133</w:t>
      </w:r>
    </w:p>
    <w:p>
      <w:r>
        <w:t xml:space="preserve">kalkkarokäärme</w:t>
      </w:r>
    </w:p>
    <w:p>
      <w:r>
        <w:rPr>
          <w:b/>
        </w:rPr>
        <w:t xml:space="preserve">Tulos</w:t>
      </w:r>
    </w:p>
    <w:p>
      <w:r>
        <w:t xml:space="preserve">crossband</w:t>
      </w:r>
    </w:p>
    <w:p>
      <w:r>
        <w:rPr>
          <w:b/>
        </w:rPr>
        <w:t xml:space="preserve">Esimerkki 6.1134</w:t>
      </w:r>
    </w:p>
    <w:p>
      <w:r>
        <w:t xml:space="preserve">muslimi nainen</w:t>
      </w:r>
    </w:p>
    <w:p>
      <w:r>
        <w:rPr>
          <w:b/>
        </w:rPr>
        <w:t xml:space="preserve">Tulos</w:t>
      </w:r>
    </w:p>
    <w:p>
      <w:r>
        <w:t xml:space="preserve">keho</w:t>
      </w:r>
    </w:p>
    <w:p>
      <w:r>
        <w:rPr>
          <w:b/>
        </w:rPr>
        <w:t xml:space="preserve">Esimerkki 6.1135</w:t>
      </w:r>
    </w:p>
    <w:p>
      <w:r>
        <w:t xml:space="preserve">on</w:t>
      </w:r>
    </w:p>
    <w:p>
      <w:r>
        <w:rPr>
          <w:b/>
        </w:rPr>
        <w:t xml:space="preserve">Tulos</w:t>
      </w:r>
    </w:p>
    <w:p>
      <w:r>
        <w:t xml:space="preserve">elävä aineellinen elin</w:t>
      </w:r>
    </w:p>
    <w:p>
      <w:r>
        <w:rPr>
          <w:b/>
        </w:rPr>
        <w:t xml:space="preserve">Esimerkki 6.1136</w:t>
      </w:r>
    </w:p>
    <w:p>
      <w:r>
        <w:t xml:space="preserve">conger</w:t>
      </w:r>
    </w:p>
    <w:p>
      <w:r>
        <w:rPr>
          <w:b/>
        </w:rPr>
        <w:t xml:space="preserve">Tulos</w:t>
      </w:r>
    </w:p>
    <w:p>
      <w:r>
        <w:t xml:space="preserve">gonad</w:t>
      </w:r>
    </w:p>
    <w:p>
      <w:r>
        <w:rPr>
          <w:b/>
        </w:rPr>
        <w:t xml:space="preserve">Esimerkki 6.1137</w:t>
      </w:r>
    </w:p>
    <w:p>
      <w:r>
        <w:t xml:space="preserve">kaakaokasvi</w:t>
      </w:r>
    </w:p>
    <w:p>
      <w:r>
        <w:rPr>
          <w:b/>
        </w:rPr>
        <w:t xml:space="preserve">Tulos</w:t>
      </w:r>
    </w:p>
    <w:p>
      <w:r>
        <w:t xml:space="preserve">flavonoidi</w:t>
      </w:r>
    </w:p>
    <w:p>
      <w:r>
        <w:rPr>
          <w:b/>
        </w:rPr>
        <w:t xml:space="preserve">Esimerkki 6.1138</w:t>
      </w:r>
    </w:p>
    <w:p>
      <w:r>
        <w:t xml:space="preserve">archaeopteryx</w:t>
      </w:r>
    </w:p>
    <w:p>
      <w:r>
        <w:rPr>
          <w:b/>
        </w:rPr>
        <w:t xml:space="preserve">Tulos</w:t>
      </w:r>
    </w:p>
    <w:p>
      <w:r>
        <w:t xml:space="preserve">hammas</w:t>
      </w:r>
    </w:p>
    <w:p>
      <w:r>
        <w:rPr>
          <w:b/>
        </w:rPr>
        <w:t xml:space="preserve">Esimerkki 6.1139</w:t>
      </w:r>
    </w:p>
    <w:p>
      <w:r>
        <w:t xml:space="preserve">makakki</w:t>
      </w:r>
    </w:p>
    <w:p>
      <w:r>
        <w:rPr>
          <w:b/>
        </w:rPr>
        <w:t xml:space="preserve">Tulos</w:t>
      </w:r>
    </w:p>
    <w:p>
      <w:r>
        <w:t xml:space="preserve">kasvot</w:t>
      </w:r>
    </w:p>
    <w:p>
      <w:r>
        <w:rPr>
          <w:b/>
        </w:rPr>
        <w:t xml:space="preserve">Esimerkki 6.1140</w:t>
      </w:r>
    </w:p>
    <w:p>
      <w:r>
        <w:t xml:space="preserve">piisiru</w:t>
      </w:r>
    </w:p>
    <w:p>
      <w:r>
        <w:rPr>
          <w:b/>
        </w:rPr>
        <w:t xml:space="preserve">Tulos</w:t>
      </w:r>
    </w:p>
    <w:p>
      <w:r>
        <w:t xml:space="preserve">transistori</w:t>
      </w:r>
    </w:p>
    <w:p>
      <w:r>
        <w:rPr>
          <w:b/>
        </w:rPr>
        <w:t xml:space="preserve">Esimerkki 6.1141</w:t>
      </w:r>
    </w:p>
    <w:p>
      <w:r>
        <w:t xml:space="preserve">starle</w:t>
      </w:r>
    </w:p>
    <w:p>
      <w:r>
        <w:rPr>
          <w:b/>
        </w:rPr>
        <w:t xml:space="preserve">Tulos</w:t>
      </w:r>
    </w:p>
    <w:p>
      <w:r>
        <w:t xml:space="preserve">höyhen</w:t>
      </w:r>
    </w:p>
    <w:p>
      <w:r>
        <w:rPr>
          <w:b/>
        </w:rPr>
        <w:t xml:space="preserve">Esimerkki 6.1142</w:t>
      </w:r>
    </w:p>
    <w:p>
      <w:r>
        <w:t xml:space="preserve">catkin</w:t>
      </w:r>
    </w:p>
    <w:p>
      <w:r>
        <w:rPr>
          <w:b/>
        </w:rPr>
        <w:t xml:space="preserve">Tulos</w:t>
      </w:r>
    </w:p>
    <w:p>
      <w:r>
        <w:t xml:space="preserve">toinen</w:t>
      </w:r>
    </w:p>
    <w:p>
      <w:r>
        <w:rPr>
          <w:b/>
        </w:rPr>
        <w:t xml:space="preserve">Esimerkki 6.1143</w:t>
      </w:r>
    </w:p>
    <w:p>
      <w:r>
        <w:t xml:space="preserve">bambu</w:t>
      </w:r>
    </w:p>
    <w:p>
      <w:r>
        <w:rPr>
          <w:b/>
        </w:rPr>
        <w:t xml:space="preserve">Tulos</w:t>
      </w:r>
    </w:p>
    <w:p>
      <w:r>
        <w:t xml:space="preserve">ranneluu</w:t>
      </w:r>
    </w:p>
    <w:p>
      <w:r>
        <w:rPr>
          <w:b/>
        </w:rPr>
        <w:t xml:space="preserve">Esimerkki 6.1144</w:t>
      </w:r>
    </w:p>
    <w:p>
      <w:r>
        <w:t xml:space="preserve">lehtisuoni</w:t>
      </w:r>
    </w:p>
    <w:p>
      <w:r>
        <w:rPr>
          <w:b/>
        </w:rPr>
        <w:t xml:space="preserve">Tulos</w:t>
      </w:r>
    </w:p>
    <w:p>
      <w:r>
        <w:t xml:space="preserve">silkki</w:t>
      </w:r>
    </w:p>
    <w:p>
      <w:r>
        <w:rPr>
          <w:b/>
        </w:rPr>
        <w:t xml:space="preserve">Esimerkki 6.1145</w:t>
      </w:r>
    </w:p>
    <w:p>
      <w:r>
        <w:t xml:space="preserve">pitsin vika</w:t>
      </w:r>
    </w:p>
    <w:p>
      <w:r>
        <w:rPr>
          <w:b/>
        </w:rPr>
        <w:t xml:space="preserve">Tulos</w:t>
      </w:r>
    </w:p>
    <w:p>
      <w:r>
        <w:t xml:space="preserve">lävistää - imee suupuolen</w:t>
      </w:r>
    </w:p>
    <w:p>
      <w:r>
        <w:rPr>
          <w:b/>
        </w:rPr>
        <w:t xml:space="preserve">Esimerkki 6.1146</w:t>
      </w:r>
    </w:p>
    <w:p>
      <w:r>
        <w:t xml:space="preserve">virtajohto</w:t>
      </w:r>
    </w:p>
    <w:p>
      <w:r>
        <w:rPr>
          <w:b/>
        </w:rPr>
        <w:t xml:space="preserve">Tulos</w:t>
      </w:r>
    </w:p>
    <w:p>
      <w:r>
        <w:t xml:space="preserve">teräslankaydin</w:t>
      </w:r>
    </w:p>
    <w:p>
      <w:r>
        <w:rPr>
          <w:b/>
        </w:rPr>
        <w:t xml:space="preserve">Esimerkki 6.1147</w:t>
      </w:r>
    </w:p>
    <w:p>
      <w:r>
        <w:t xml:space="preserve">hyvin monimutkainen seos</w:t>
      </w:r>
    </w:p>
    <w:p>
      <w:r>
        <w:rPr>
          <w:b/>
        </w:rPr>
        <w:t xml:space="preserve">Tulos</w:t>
      </w:r>
    </w:p>
    <w:p>
      <w:r>
        <w:t xml:space="preserve">hiilivety</w:t>
      </w:r>
    </w:p>
    <w:p>
      <w:r>
        <w:rPr>
          <w:b/>
        </w:rPr>
        <w:t xml:space="preserve">Esimerkki 6.1148</w:t>
      </w:r>
    </w:p>
    <w:p>
      <w:r>
        <w:t xml:space="preserve">ligniinifragmentti</w:t>
      </w:r>
    </w:p>
    <w:p>
      <w:r>
        <w:rPr>
          <w:b/>
        </w:rPr>
        <w:t xml:space="preserve">Tulos</w:t>
      </w:r>
    </w:p>
    <w:p>
      <w:r>
        <w:t xml:space="preserve">fenolihydroksyyli</w:t>
      </w:r>
    </w:p>
    <w:p>
      <w:r>
        <w:rPr>
          <w:b/>
        </w:rPr>
        <w:t xml:space="preserve">Esimerkki 6.1149</w:t>
      </w:r>
    </w:p>
    <w:p>
      <w:r>
        <w:t xml:space="preserve">krilliöljy</w:t>
      </w:r>
    </w:p>
    <w:p>
      <w:r>
        <w:rPr>
          <w:b/>
        </w:rPr>
        <w:t xml:space="preserve">Tulos</w:t>
      </w:r>
    </w:p>
    <w:p>
      <w:r>
        <w:t xml:space="preserve">antioksidantti</w:t>
      </w:r>
    </w:p>
    <w:p>
      <w:r>
        <w:rPr>
          <w:b/>
        </w:rPr>
        <w:t xml:space="preserve">Esimerkki 6.1150</w:t>
      </w:r>
    </w:p>
    <w:p>
      <w:r>
        <w:t xml:space="preserve">palomuurahainen</w:t>
      </w:r>
    </w:p>
    <w:p>
      <w:r>
        <w:rPr>
          <w:b/>
        </w:rPr>
        <w:t xml:space="preserve">Tulos</w:t>
      </w:r>
    </w:p>
    <w:p>
      <w:r>
        <w:t xml:space="preserve">toukat</w:t>
      </w:r>
    </w:p>
    <w:p>
      <w:r>
        <w:rPr>
          <w:b/>
        </w:rPr>
        <w:t xml:space="preserve">Esimerkki 6.1151</w:t>
      </w:r>
    </w:p>
    <w:p>
      <w:r>
        <w:t xml:space="preserve">mursu</w:t>
      </w:r>
    </w:p>
    <w:p>
      <w:r>
        <w:rPr>
          <w:b/>
        </w:rPr>
        <w:t xml:space="preserve">Tulos</w:t>
      </w:r>
    </w:p>
    <w:p>
      <w:r>
        <w:t xml:space="preserve">keho</w:t>
      </w:r>
    </w:p>
    <w:p>
      <w:r>
        <w:rPr>
          <w:b/>
        </w:rPr>
        <w:t xml:space="preserve">Esimerkki 6.1152</w:t>
      </w:r>
    </w:p>
    <w:p>
      <w:r>
        <w:t xml:space="preserve">blastoma</w:t>
      </w:r>
    </w:p>
    <w:p>
      <w:r>
        <w:rPr>
          <w:b/>
        </w:rPr>
        <w:t xml:space="preserve">Tulos</w:t>
      </w:r>
    </w:p>
    <w:p>
      <w:r>
        <w:t xml:space="preserve">solu</w:t>
      </w:r>
    </w:p>
    <w:p>
      <w:r>
        <w:rPr>
          <w:b/>
        </w:rPr>
        <w:t xml:space="preserve">Esimerkki 6.1153</w:t>
      </w:r>
    </w:p>
    <w:p>
      <w:r>
        <w:t xml:space="preserve">sylki</w:t>
      </w:r>
    </w:p>
    <w:p>
      <w:r>
        <w:rPr>
          <w:b/>
        </w:rPr>
        <w:t xml:space="preserve">Tulos</w:t>
      </w:r>
    </w:p>
    <w:p>
      <w:r>
        <w:t xml:space="preserve">vasta-aine</w:t>
      </w:r>
    </w:p>
    <w:p>
      <w:r>
        <w:rPr>
          <w:b/>
        </w:rPr>
        <w:t xml:space="preserve">Esimerkki 6.1154</w:t>
      </w:r>
    </w:p>
    <w:p>
      <w:r>
        <w:t xml:space="preserve">sakaali</w:t>
      </w:r>
    </w:p>
    <w:p>
      <w:r>
        <w:rPr>
          <w:b/>
        </w:rPr>
        <w:t xml:space="preserve">Tulos</w:t>
      </w:r>
    </w:p>
    <w:p>
      <w:r>
        <w:t xml:space="preserve">turkis</w:t>
      </w:r>
    </w:p>
    <w:p>
      <w:r>
        <w:rPr>
          <w:b/>
        </w:rPr>
        <w:t xml:space="preserve">Esimerkki 6.1155</w:t>
      </w:r>
    </w:p>
    <w:p>
      <w:r>
        <w:t xml:space="preserve">Baleen</w:t>
      </w:r>
    </w:p>
    <w:p>
      <w:r>
        <w:rPr>
          <w:b/>
        </w:rPr>
        <w:t xml:space="preserve">Tulos</w:t>
      </w:r>
    </w:p>
    <w:p>
      <w:r>
        <w:t xml:space="preserve">leuka</w:t>
      </w:r>
    </w:p>
    <w:p>
      <w:r>
        <w:rPr>
          <w:b/>
        </w:rPr>
        <w:t xml:space="preserve">Esimerkki 6.1156</w:t>
      </w:r>
    </w:p>
    <w:p>
      <w:r>
        <w:t xml:space="preserve">suljettu järjestelmä</w:t>
      </w:r>
    </w:p>
    <w:p>
      <w:r>
        <w:rPr>
          <w:b/>
        </w:rPr>
        <w:t xml:space="preserve">Tulos</w:t>
      </w:r>
    </w:p>
    <w:p>
      <w:r>
        <w:t xml:space="preserve">sänky</w:t>
      </w:r>
    </w:p>
    <w:p>
      <w:r>
        <w:rPr>
          <w:b/>
        </w:rPr>
        <w:t xml:space="preserve">Esimerkki 6.1157</w:t>
      </w:r>
    </w:p>
    <w:p>
      <w:r>
        <w:t xml:space="preserve">kaksi hyvin rock</w:t>
      </w:r>
    </w:p>
    <w:p>
      <w:r>
        <w:rPr>
          <w:b/>
        </w:rPr>
        <w:t xml:space="preserve">Tulos</w:t>
      </w:r>
    </w:p>
    <w:p>
      <w:r>
        <w:t xml:space="preserve">marmori</w:t>
      </w:r>
    </w:p>
    <w:p>
      <w:r>
        <w:rPr>
          <w:b/>
        </w:rPr>
        <w:t xml:space="preserve">Esimerkki 6.1158</w:t>
      </w:r>
    </w:p>
    <w:p>
      <w:r>
        <w:t xml:space="preserve">munasarja</w:t>
      </w:r>
    </w:p>
    <w:p>
      <w:r>
        <w:rPr>
          <w:b/>
        </w:rPr>
        <w:t xml:space="preserve">Tulos</w:t>
      </w:r>
    </w:p>
    <w:p>
      <w:r>
        <w:t xml:space="preserve">linja</w:t>
      </w:r>
    </w:p>
    <w:p>
      <w:r>
        <w:rPr>
          <w:b/>
        </w:rPr>
        <w:t xml:space="preserve">Esimerkki 6.1159</w:t>
      </w:r>
    </w:p>
    <w:p>
      <w:r>
        <w:t xml:space="preserve">meksikolainen leipä</w:t>
      </w:r>
    </w:p>
    <w:p>
      <w:r>
        <w:rPr>
          <w:b/>
        </w:rPr>
        <w:t xml:space="preserve">Tulos</w:t>
      </w:r>
    </w:p>
    <w:p>
      <w:r>
        <w:t xml:space="preserve">papu</w:t>
      </w:r>
    </w:p>
    <w:p>
      <w:r>
        <w:rPr>
          <w:b/>
        </w:rPr>
        <w:t xml:space="preserve">Esimerkki 6.1160</w:t>
      </w:r>
    </w:p>
    <w:p>
      <w:r>
        <w:t xml:space="preserve">kymmenjalkaiset</w:t>
      </w:r>
    </w:p>
    <w:p>
      <w:r>
        <w:rPr>
          <w:b/>
        </w:rPr>
        <w:t xml:space="preserve">Tulos</w:t>
      </w:r>
    </w:p>
    <w:p>
      <w:r>
        <w:t xml:space="preserve">antenni</w:t>
      </w:r>
    </w:p>
    <w:p>
      <w:r>
        <w:rPr>
          <w:b/>
        </w:rPr>
        <w:t xml:space="preserve">Esimerkki 6.1161</w:t>
      </w:r>
    </w:p>
    <w:p>
      <w:r>
        <w:t xml:space="preserve">siemenneste</w:t>
      </w:r>
    </w:p>
    <w:p>
      <w:r>
        <w:rPr>
          <w:b/>
        </w:rPr>
        <w:t xml:space="preserve">Tulos</w:t>
      </w:r>
    </w:p>
    <w:p>
      <w:r>
        <w:t xml:space="preserve">arginiini</w:t>
      </w:r>
    </w:p>
    <w:p>
      <w:r>
        <w:rPr>
          <w:b/>
        </w:rPr>
        <w:t xml:space="preserve">Esimerkki 6.1162</w:t>
      </w:r>
    </w:p>
    <w:p>
      <w:r>
        <w:t xml:space="preserve">jalkatyyny</w:t>
      </w:r>
    </w:p>
    <w:p>
      <w:r>
        <w:rPr>
          <w:b/>
        </w:rPr>
        <w:t xml:space="preserve">Tulos</w:t>
      </w:r>
    </w:p>
    <w:p>
      <w:r>
        <w:t xml:space="preserve">rauhanen</w:t>
      </w:r>
    </w:p>
    <w:p>
      <w:r>
        <w:rPr>
          <w:b/>
        </w:rPr>
        <w:t xml:space="preserve">Esimerkki 6.1163</w:t>
      </w:r>
    </w:p>
    <w:p>
      <w:r>
        <w:t xml:space="preserve">jalokaasu</w:t>
      </w:r>
    </w:p>
    <w:p>
      <w:r>
        <w:rPr>
          <w:b/>
        </w:rPr>
        <w:t xml:space="preserve">Tulos</w:t>
      </w:r>
    </w:p>
    <w:p>
      <w:r>
        <w:t xml:space="preserve">radon</w:t>
      </w:r>
    </w:p>
    <w:p>
      <w:r>
        <w:rPr>
          <w:b/>
        </w:rPr>
        <w:t xml:space="preserve">Esimerkki 6.1164</w:t>
      </w:r>
    </w:p>
    <w:p>
      <w:r>
        <w:t xml:space="preserve">raaka vihannes</w:t>
      </w:r>
    </w:p>
    <w:p>
      <w:r>
        <w:rPr>
          <w:b/>
        </w:rPr>
        <w:t xml:space="preserve">Tulos</w:t>
      </w:r>
    </w:p>
    <w:p>
      <w:r>
        <w:t xml:space="preserve">antioksidantti</w:t>
      </w:r>
    </w:p>
    <w:p>
      <w:r>
        <w:rPr>
          <w:b/>
        </w:rPr>
        <w:t xml:space="preserve">Esimerkki 6.1165</w:t>
      </w:r>
    </w:p>
    <w:p>
      <w:r>
        <w:t xml:space="preserve">dioscorea</w:t>
      </w:r>
    </w:p>
    <w:p>
      <w:r>
        <w:rPr>
          <w:b/>
        </w:rPr>
        <w:t xml:space="preserve">Tulos</w:t>
      </w:r>
    </w:p>
    <w:p>
      <w:r>
        <w:t xml:space="preserve">bulbil</w:t>
      </w:r>
    </w:p>
    <w:p>
      <w:r>
        <w:rPr>
          <w:b/>
        </w:rPr>
        <w:t xml:space="preserve">Esimerkki 6.1166</w:t>
      </w:r>
    </w:p>
    <w:p>
      <w:r>
        <w:t xml:space="preserve">kruunu</w:t>
      </w:r>
    </w:p>
    <w:p>
      <w:r>
        <w:rPr>
          <w:b/>
        </w:rPr>
        <w:t xml:space="preserve">Tulos</w:t>
      </w:r>
    </w:p>
    <w:p>
      <w:r>
        <w:t xml:space="preserve">vesikkeli</w:t>
      </w:r>
    </w:p>
    <w:p>
      <w:r>
        <w:rPr>
          <w:b/>
        </w:rPr>
        <w:t xml:space="preserve">Esimerkki 6.1167</w:t>
      </w:r>
    </w:p>
    <w:p>
      <w:r>
        <w:t xml:space="preserve">merisiili</w:t>
      </w:r>
    </w:p>
    <w:p>
      <w:r>
        <w:rPr>
          <w:b/>
        </w:rPr>
        <w:t xml:space="preserve">Tulos</w:t>
      </w:r>
    </w:p>
    <w:p>
      <w:r>
        <w:t xml:space="preserve">pallo - muotoinen runko</w:t>
      </w:r>
    </w:p>
    <w:p>
      <w:r>
        <w:rPr>
          <w:b/>
        </w:rPr>
        <w:t xml:space="preserve">Esimerkki 6.1168</w:t>
      </w:r>
    </w:p>
    <w:p>
      <w:r>
        <w:t xml:space="preserve">afrikanorsu</w:t>
      </w:r>
    </w:p>
    <w:p>
      <w:r>
        <w:rPr>
          <w:b/>
        </w:rPr>
        <w:t xml:space="preserve">Tulos</w:t>
      </w:r>
    </w:p>
    <w:p>
      <w:r>
        <w:t xml:space="preserve">keihäs</w:t>
      </w:r>
    </w:p>
    <w:p>
      <w:r>
        <w:rPr>
          <w:b/>
        </w:rPr>
        <w:t xml:space="preserve">Esimerkki 6.1169</w:t>
      </w:r>
    </w:p>
    <w:p>
      <w:r>
        <w:t xml:space="preserve">talvinen silmu</w:t>
      </w:r>
    </w:p>
    <w:p>
      <w:r>
        <w:rPr>
          <w:b/>
        </w:rPr>
        <w:t xml:space="preserve">Tulos</w:t>
      </w:r>
    </w:p>
    <w:p>
      <w:r>
        <w:t xml:space="preserve">kukkanuppu</w:t>
      </w:r>
    </w:p>
    <w:p>
      <w:r>
        <w:rPr>
          <w:b/>
        </w:rPr>
        <w:t xml:space="preserve">Esimerkki 6.1170</w:t>
      </w:r>
    </w:p>
    <w:p>
      <w:r>
        <w:t xml:space="preserve">syöttösolu</w:t>
      </w:r>
    </w:p>
    <w:p>
      <w:r>
        <w:rPr>
          <w:b/>
        </w:rPr>
        <w:t xml:space="preserve">Tulos</w:t>
      </w:r>
    </w:p>
    <w:p>
      <w:r>
        <w:t xml:space="preserve">affiniteetti ige-reseptori</w:t>
      </w:r>
    </w:p>
    <w:p>
      <w:r>
        <w:rPr>
          <w:b/>
        </w:rPr>
        <w:t xml:space="preserve">Esimerkki 6.1171</w:t>
      </w:r>
    </w:p>
    <w:p>
      <w:r>
        <w:t xml:space="preserve">pussieläimet</w:t>
      </w:r>
    </w:p>
    <w:p>
      <w:r>
        <w:rPr>
          <w:b/>
        </w:rPr>
        <w:t xml:space="preserve">Tulos</w:t>
      </w:r>
    </w:p>
    <w:p>
      <w:r>
        <w:t xml:space="preserve">rintarauhanen</w:t>
      </w:r>
    </w:p>
    <w:p>
      <w:r>
        <w:rPr>
          <w:b/>
        </w:rPr>
        <w:t xml:space="preserve">Esimerkki 6.1172</w:t>
      </w:r>
    </w:p>
    <w:p>
      <w:r>
        <w:t xml:space="preserve">äiti</w:t>
      </w:r>
    </w:p>
    <w:p>
      <w:r>
        <w:rPr>
          <w:b/>
        </w:rPr>
        <w:t xml:space="preserve">Tulos</w:t>
      </w:r>
    </w:p>
    <w:p>
      <w:r>
        <w:t xml:space="preserve">napanuora</w:t>
      </w:r>
    </w:p>
    <w:p>
      <w:r>
        <w:rPr>
          <w:b/>
        </w:rPr>
        <w:t xml:space="preserve">Esimerkki 6.1173</w:t>
      </w:r>
    </w:p>
    <w:p>
      <w:r>
        <w:t xml:space="preserve">uimari</w:t>
      </w:r>
    </w:p>
    <w:p>
      <w:r>
        <w:rPr>
          <w:b/>
        </w:rPr>
        <w:t xml:space="preserve">Tulos</w:t>
      </w:r>
    </w:p>
    <w:p>
      <w:r>
        <w:t xml:space="preserve">huuli</w:t>
      </w:r>
    </w:p>
    <w:p>
      <w:r>
        <w:rPr>
          <w:b/>
        </w:rPr>
        <w:t xml:space="preserve">Esimerkki 6.1174</w:t>
      </w:r>
    </w:p>
    <w:p>
      <w:r>
        <w:t xml:space="preserve">luuydin</w:t>
      </w:r>
    </w:p>
    <w:p>
      <w:r>
        <w:rPr>
          <w:b/>
        </w:rPr>
        <w:t xml:space="preserve">Tulos</w:t>
      </w:r>
    </w:p>
    <w:p>
      <w:r>
        <w:t xml:space="preserve">veren kantasolu</w:t>
      </w:r>
    </w:p>
    <w:p>
      <w:r>
        <w:rPr>
          <w:b/>
        </w:rPr>
        <w:t xml:space="preserve">Esimerkki 6.1175</w:t>
      </w:r>
    </w:p>
    <w:p>
      <w:r>
        <w:t xml:space="preserve">juuristo</w:t>
      </w:r>
    </w:p>
    <w:p>
      <w:r>
        <w:rPr>
          <w:b/>
        </w:rPr>
        <w:t xml:space="preserve">Tulos</w:t>
      </w:r>
    </w:p>
    <w:p>
      <w:r>
        <w:t xml:space="preserve">bud</w:t>
      </w:r>
    </w:p>
    <w:p>
      <w:r>
        <w:rPr>
          <w:b/>
        </w:rPr>
        <w:t xml:space="preserve">Esimerkki 6.1176</w:t>
      </w:r>
    </w:p>
    <w:p>
      <w:r>
        <w:t xml:space="preserve">pistekirjoitus</w:t>
      </w:r>
    </w:p>
    <w:p>
      <w:r>
        <w:rPr>
          <w:b/>
        </w:rPr>
        <w:t xml:space="preserve">Tulos</w:t>
      </w:r>
    </w:p>
    <w:p>
      <w:r>
        <w:t xml:space="preserve">kolme pistettä</w:t>
      </w:r>
    </w:p>
    <w:p>
      <w:r>
        <w:rPr>
          <w:b/>
        </w:rPr>
        <w:t xml:space="preserve">Esimerkki 6.1177</w:t>
      </w:r>
    </w:p>
    <w:p>
      <w:r>
        <w:t xml:space="preserve">natrium</w:t>
      </w:r>
    </w:p>
    <w:p>
      <w:r>
        <w:rPr>
          <w:b/>
        </w:rPr>
        <w:t xml:space="preserve">Tulos</w:t>
      </w:r>
    </w:p>
    <w:p>
      <w:r>
        <w:t xml:space="preserve">natriumatomi</w:t>
      </w:r>
    </w:p>
    <w:p>
      <w:r>
        <w:rPr>
          <w:b/>
        </w:rPr>
        <w:t xml:space="preserve">Esimerkki 6.1178</w:t>
      </w:r>
    </w:p>
    <w:p>
      <w:r>
        <w:t xml:space="preserve">amyloidoosi</w:t>
      </w:r>
    </w:p>
    <w:p>
      <w:r>
        <w:rPr>
          <w:b/>
        </w:rPr>
        <w:t xml:space="preserve">Tulos</w:t>
      </w:r>
    </w:p>
    <w:p>
      <w:r>
        <w:t xml:space="preserve">fibrilli</w:t>
      </w:r>
    </w:p>
    <w:p>
      <w:r>
        <w:rPr>
          <w:b/>
        </w:rPr>
        <w:t xml:space="preserve">Esimerkki 6.1179</w:t>
      </w:r>
    </w:p>
    <w:p>
      <w:r>
        <w:t xml:space="preserve">ayurvedinen ruoanlaitto</w:t>
      </w:r>
    </w:p>
    <w:p>
      <w:r>
        <w:rPr>
          <w:b/>
        </w:rPr>
        <w:t xml:space="preserve">Tulos</w:t>
      </w:r>
    </w:p>
    <w:p>
      <w:r>
        <w:t xml:space="preserve">kurkuma</w:t>
      </w:r>
    </w:p>
    <w:p>
      <w:r>
        <w:rPr>
          <w:b/>
        </w:rPr>
        <w:t xml:space="preserve">Esimerkki 6.1180</w:t>
      </w:r>
    </w:p>
    <w:p>
      <w:r>
        <w:t xml:space="preserve">medium</w:t>
      </w:r>
    </w:p>
    <w:p>
      <w:r>
        <w:rPr>
          <w:b/>
        </w:rPr>
        <w:t xml:space="preserve">Tulos</w:t>
      </w:r>
    </w:p>
    <w:p>
      <w:r>
        <w:t xml:space="preserve">asia</w:t>
      </w:r>
    </w:p>
    <w:p>
      <w:r>
        <w:rPr>
          <w:b/>
        </w:rPr>
        <w:t xml:space="preserve">Esimerkki 6.1181</w:t>
      </w:r>
    </w:p>
    <w:p>
      <w:r>
        <w:t xml:space="preserve">sokeriruoko</w:t>
      </w:r>
    </w:p>
    <w:p>
      <w:r>
        <w:rPr>
          <w:b/>
        </w:rPr>
        <w:t xml:space="preserve">Tulos</w:t>
      </w:r>
    </w:p>
    <w:p>
      <w:r>
        <w:t xml:space="preserve">sappi</w:t>
      </w:r>
    </w:p>
    <w:p>
      <w:r>
        <w:rPr>
          <w:b/>
        </w:rPr>
        <w:t xml:space="preserve">Esimerkki 6.1182</w:t>
      </w:r>
    </w:p>
    <w:p>
      <w:r>
        <w:t xml:space="preserve">resonanssirakenne</w:t>
      </w:r>
    </w:p>
    <w:p>
      <w:r>
        <w:rPr>
          <w:b/>
        </w:rPr>
        <w:t xml:space="preserve">Tulos</w:t>
      </w:r>
    </w:p>
    <w:p>
      <w:r>
        <w:t xml:space="preserve">valenssielektroni</w:t>
      </w:r>
    </w:p>
    <w:p>
      <w:r>
        <w:rPr>
          <w:b/>
        </w:rPr>
        <w:t xml:space="preserve">Esimerkki 6.1183</w:t>
      </w:r>
    </w:p>
    <w:p>
      <w:r>
        <w:t xml:space="preserve">putki</w:t>
      </w:r>
    </w:p>
    <w:p>
      <w:r>
        <w:rPr>
          <w:b/>
        </w:rPr>
        <w:t xml:space="preserve">Tulos</w:t>
      </w:r>
    </w:p>
    <w:p>
      <w:r>
        <w:t xml:space="preserve">neste</w:t>
      </w:r>
    </w:p>
    <w:p>
      <w:r>
        <w:rPr>
          <w:b/>
        </w:rPr>
        <w:t xml:space="preserve">Esimerkki 6.1184</w:t>
      </w:r>
    </w:p>
    <w:p>
      <w:r>
        <w:t xml:space="preserve">silikaattimineraali</w:t>
      </w:r>
    </w:p>
    <w:p>
      <w:r>
        <w:rPr>
          <w:b/>
        </w:rPr>
        <w:t xml:space="preserve">Tulos</w:t>
      </w:r>
    </w:p>
    <w:p>
      <w:r>
        <w:t xml:space="preserve">silikaattianioni</w:t>
      </w:r>
    </w:p>
    <w:p>
      <w:r>
        <w:rPr>
          <w:b/>
        </w:rPr>
        <w:t xml:space="preserve">Esimerkki 6.1185</w:t>
      </w:r>
    </w:p>
    <w:p>
      <w:r>
        <w:t xml:space="preserve">hickory</w:t>
      </w:r>
    </w:p>
    <w:p>
      <w:r>
        <w:rPr>
          <w:b/>
        </w:rPr>
        <w:t xml:space="preserve">Tulos</w:t>
      </w:r>
    </w:p>
    <w:p>
      <w:r>
        <w:t xml:space="preserve">haara</w:t>
      </w:r>
    </w:p>
    <w:p>
      <w:r>
        <w:rPr>
          <w:b/>
        </w:rPr>
        <w:t xml:space="preserve">Esimerkki 6.1186</w:t>
      </w:r>
    </w:p>
    <w:p>
      <w:r>
        <w:t xml:space="preserve">rengas</w:t>
      </w:r>
    </w:p>
    <w:p>
      <w:r>
        <w:rPr>
          <w:b/>
        </w:rPr>
        <w:t xml:space="preserve">Tulos</w:t>
      </w:r>
    </w:p>
    <w:p>
      <w:r>
        <w:t xml:space="preserve">arpikudos</w:t>
      </w:r>
    </w:p>
    <w:p>
      <w:r>
        <w:rPr>
          <w:b/>
        </w:rPr>
        <w:t xml:space="preserve">Esimerkki 6.1187</w:t>
      </w:r>
    </w:p>
    <w:p>
      <w:r>
        <w:t xml:space="preserve">haavauma</w:t>
      </w:r>
    </w:p>
    <w:p>
      <w:r>
        <w:rPr>
          <w:b/>
        </w:rPr>
        <w:t xml:space="preserve">Tulos</w:t>
      </w:r>
    </w:p>
    <w:p>
      <w:r>
        <w:t xml:space="preserve">kuori</w:t>
      </w:r>
    </w:p>
    <w:p>
      <w:r>
        <w:rPr>
          <w:b/>
        </w:rPr>
        <w:t xml:space="preserve">Esimerkki 6.1188</w:t>
      </w:r>
    </w:p>
    <w:p>
      <w:r>
        <w:t xml:space="preserve">lentävä maki</w:t>
      </w:r>
    </w:p>
    <w:p>
      <w:r>
        <w:rPr>
          <w:b/>
        </w:rPr>
        <w:t xml:space="preserve">Tulos</w:t>
      </w:r>
    </w:p>
    <w:p>
      <w:r>
        <w:t xml:space="preserve">patch</w:t>
      </w:r>
    </w:p>
    <w:p>
      <w:r>
        <w:rPr>
          <w:b/>
        </w:rPr>
        <w:t xml:space="preserve">Esimerkki 6.1189</w:t>
      </w:r>
    </w:p>
    <w:p>
      <w:r>
        <w:t xml:space="preserve">tasapainoinen ruokavalio</w:t>
      </w:r>
    </w:p>
    <w:p>
      <w:r>
        <w:rPr>
          <w:b/>
        </w:rPr>
        <w:t xml:space="preserve">Tulos</w:t>
      </w:r>
    </w:p>
    <w:p>
      <w:r>
        <w:t xml:space="preserve">kalorit</w:t>
      </w:r>
    </w:p>
    <w:p>
      <w:r>
        <w:rPr>
          <w:b/>
        </w:rPr>
        <w:t xml:space="preserve">Esimerkki 6.1190</w:t>
      </w:r>
    </w:p>
    <w:p>
      <w:r>
        <w:t xml:space="preserve">jänis</w:t>
      </w:r>
    </w:p>
    <w:p>
      <w:r>
        <w:rPr>
          <w:b/>
        </w:rPr>
        <w:t xml:space="preserve">Tulos</w:t>
      </w:r>
    </w:p>
    <w:p>
      <w:r>
        <w:t xml:space="preserve">vatsa</w:t>
      </w:r>
    </w:p>
    <w:p>
      <w:r>
        <w:rPr>
          <w:b/>
        </w:rPr>
        <w:t xml:space="preserve">Esimerkki 6.1191</w:t>
      </w:r>
    </w:p>
    <w:p>
      <w:r>
        <w:t xml:space="preserve">tuhatjalkainen</w:t>
      </w:r>
    </w:p>
    <w:p>
      <w:r>
        <w:rPr>
          <w:b/>
        </w:rPr>
        <w:t xml:space="preserve">Tulos</w:t>
      </w:r>
    </w:p>
    <w:p>
      <w:r>
        <w:t xml:space="preserve">exoskeleton</w:t>
      </w:r>
    </w:p>
    <w:p>
      <w:r>
        <w:rPr>
          <w:b/>
        </w:rPr>
        <w:t xml:space="preserve">Esimerkki 6.1192</w:t>
      </w:r>
    </w:p>
    <w:p>
      <w:r>
        <w:t xml:space="preserve">parsakaalisalaattia</w:t>
      </w:r>
    </w:p>
    <w:p>
      <w:r>
        <w:rPr>
          <w:b/>
        </w:rPr>
        <w:t xml:space="preserve">Tulos</w:t>
      </w:r>
    </w:p>
    <w:p>
      <w:r>
        <w:t xml:space="preserve">porkkana</w:t>
      </w:r>
    </w:p>
    <w:p>
      <w:r>
        <w:rPr>
          <w:b/>
        </w:rPr>
        <w:t xml:space="preserve">Esimerkki 6.1193</w:t>
      </w:r>
    </w:p>
    <w:p>
      <w:r>
        <w:t xml:space="preserve">kuono</w:t>
      </w:r>
    </w:p>
    <w:p>
      <w:r>
        <w:rPr>
          <w:b/>
        </w:rPr>
        <w:t xml:space="preserve">Tulos</w:t>
      </w:r>
    </w:p>
    <w:p>
      <w:r>
        <w:t xml:space="preserve">selkäranka</w:t>
      </w:r>
    </w:p>
    <w:p>
      <w:r>
        <w:rPr>
          <w:b/>
        </w:rPr>
        <w:t xml:space="preserve">Esimerkki 6.1194</w:t>
      </w:r>
    </w:p>
    <w:p>
      <w:r>
        <w:t xml:space="preserve">phlox</w:t>
      </w:r>
    </w:p>
    <w:p>
      <w:r>
        <w:rPr>
          <w:b/>
        </w:rPr>
        <w:t xml:space="preserve">Tulos</w:t>
      </w:r>
    </w:p>
    <w:p>
      <w:r>
        <w:t xml:space="preserve">laventelin terälehti</w:t>
      </w:r>
    </w:p>
    <w:p>
      <w:r>
        <w:rPr>
          <w:b/>
        </w:rPr>
        <w:t xml:space="preserve">Esimerkki 6.1195</w:t>
      </w:r>
    </w:p>
    <w:p>
      <w:r>
        <w:t xml:space="preserve">kuori</w:t>
      </w:r>
    </w:p>
    <w:p>
      <w:r>
        <w:rPr>
          <w:b/>
        </w:rPr>
        <w:t xml:space="preserve">Tulos</w:t>
      </w:r>
    </w:p>
    <w:p>
      <w:r>
        <w:t xml:space="preserve">mantteli</w:t>
      </w:r>
    </w:p>
    <w:p>
      <w:r>
        <w:rPr>
          <w:b/>
        </w:rPr>
        <w:t xml:space="preserve">Esimerkki 6.1196</w:t>
      </w:r>
    </w:p>
    <w:p>
      <w:r>
        <w:t xml:space="preserve">käyttäjän tietokone</w:t>
      </w:r>
    </w:p>
    <w:p>
      <w:r>
        <w:rPr>
          <w:b/>
        </w:rPr>
        <w:t xml:space="preserve">Tulos</w:t>
      </w:r>
    </w:p>
    <w:p>
      <w:r>
        <w:t xml:space="preserve">cooky</w:t>
      </w:r>
    </w:p>
    <w:p>
      <w:r>
        <w:rPr>
          <w:b/>
        </w:rPr>
        <w:t xml:space="preserve">Esimerkki 6.1197</w:t>
      </w:r>
    </w:p>
    <w:p>
      <w:r>
        <w:t xml:space="preserve">hyllysieni</w:t>
      </w:r>
    </w:p>
    <w:p>
      <w:r>
        <w:rPr>
          <w:b/>
        </w:rPr>
        <w:t xml:space="preserve">Tulos</w:t>
      </w:r>
    </w:p>
    <w:p>
      <w:r>
        <w:t xml:space="preserve">kuori</w:t>
      </w:r>
    </w:p>
    <w:p>
      <w:r>
        <w:rPr>
          <w:b/>
        </w:rPr>
        <w:t xml:space="preserve">Esimerkki 6.1198</w:t>
      </w:r>
    </w:p>
    <w:p>
      <w:r>
        <w:t xml:space="preserve">barbell</w:t>
      </w:r>
    </w:p>
    <w:p>
      <w:r>
        <w:rPr>
          <w:b/>
        </w:rPr>
        <w:t xml:space="preserve">Tulos</w:t>
      </w:r>
    </w:p>
    <w:p>
      <w:r>
        <w:t xml:space="preserve">levy</w:t>
      </w:r>
    </w:p>
    <w:p>
      <w:r>
        <w:rPr>
          <w:b/>
        </w:rPr>
        <w:t xml:space="preserve">Esimerkki 6.1199</w:t>
      </w:r>
    </w:p>
    <w:p>
      <w:r>
        <w:t xml:space="preserve">hehkulanka</w:t>
      </w:r>
    </w:p>
    <w:p>
      <w:r>
        <w:rPr>
          <w:b/>
        </w:rPr>
        <w:t xml:space="preserve">Tulos</w:t>
      </w:r>
    </w:p>
    <w:p>
      <w:r>
        <w:t xml:space="preserve">elektroni</w:t>
      </w:r>
    </w:p>
    <w:p>
      <w:r>
        <w:rPr>
          <w:b/>
        </w:rPr>
        <w:t xml:space="preserve">Esimerkki 6.1200</w:t>
      </w:r>
    </w:p>
    <w:p>
      <w:r>
        <w:t xml:space="preserve">peräaukko</w:t>
      </w:r>
    </w:p>
    <w:p>
      <w:r>
        <w:rPr>
          <w:b/>
        </w:rPr>
        <w:t xml:space="preserve">Tulos</w:t>
      </w:r>
    </w:p>
    <w:p>
      <w:r>
        <w:t xml:space="preserve">limakalvo</w:t>
      </w:r>
    </w:p>
    <w:p>
      <w:r>
        <w:rPr>
          <w:b/>
        </w:rPr>
        <w:t xml:space="preserve">Esimerkki 6.1201</w:t>
      </w:r>
    </w:p>
    <w:p>
      <w:r>
        <w:t xml:space="preserve">kasvien elämä</w:t>
      </w:r>
    </w:p>
    <w:p>
      <w:r>
        <w:rPr>
          <w:b/>
        </w:rPr>
        <w:t xml:space="preserve">Tulos</w:t>
      </w:r>
    </w:p>
    <w:p>
      <w:r>
        <w:t xml:space="preserve">hedelmät</w:t>
      </w:r>
    </w:p>
    <w:p>
      <w:r>
        <w:rPr>
          <w:b/>
        </w:rPr>
        <w:t xml:space="preserve">Esimerkki 6.1202</w:t>
      </w:r>
    </w:p>
    <w:p>
      <w:r>
        <w:t xml:space="preserve">ansa</w:t>
      </w:r>
    </w:p>
    <w:p>
      <w:r>
        <w:rPr>
          <w:b/>
        </w:rPr>
        <w:t xml:space="preserve">Tulos</w:t>
      </w:r>
    </w:p>
    <w:p>
      <w:r>
        <w:t xml:space="preserve">siipi</w:t>
      </w:r>
    </w:p>
    <w:p>
      <w:r>
        <w:rPr>
          <w:b/>
        </w:rPr>
        <w:t xml:space="preserve">Esimerkki 6.1203</w:t>
      </w:r>
    </w:p>
    <w:p>
      <w:r>
        <w:t xml:space="preserve">kosketa</w:t>
      </w:r>
    </w:p>
    <w:p>
      <w:r>
        <w:rPr>
          <w:b/>
        </w:rPr>
        <w:t xml:space="preserve">Tulos</w:t>
      </w:r>
    </w:p>
    <w:p>
      <w:r>
        <w:t xml:space="preserve">jänne</w:t>
      </w:r>
    </w:p>
    <w:p>
      <w:r>
        <w:rPr>
          <w:b/>
        </w:rPr>
        <w:t xml:space="preserve">Esimerkki 6.1204</w:t>
      </w:r>
    </w:p>
    <w:p>
      <w:r>
        <w:t xml:space="preserve">tellurium</w:t>
      </w:r>
    </w:p>
    <w:p>
      <w:r>
        <w:rPr>
          <w:b/>
        </w:rPr>
        <w:t xml:space="preserve">Tulos</w:t>
      </w:r>
    </w:p>
    <w:p>
      <w:r>
        <w:t xml:space="preserve">hopea</w:t>
      </w:r>
    </w:p>
    <w:p>
      <w:r>
        <w:rPr>
          <w:b/>
        </w:rPr>
        <w:t xml:space="preserve">Esimerkki 6.1205</w:t>
      </w:r>
    </w:p>
    <w:p>
      <w:r>
        <w:t xml:space="preserve">root</w:t>
      </w:r>
    </w:p>
    <w:p>
      <w:r>
        <w:rPr>
          <w:b/>
        </w:rPr>
        <w:t xml:space="preserve">Tulos</w:t>
      </w:r>
    </w:p>
    <w:p>
      <w:r>
        <w:t xml:space="preserve">blob</w:t>
      </w:r>
    </w:p>
    <w:p>
      <w:r>
        <w:rPr>
          <w:b/>
        </w:rPr>
        <w:t xml:space="preserve">Esimerkki 6.1206</w:t>
      </w:r>
    </w:p>
    <w:p>
      <w:r>
        <w:t xml:space="preserve">kuollut organismi</w:t>
      </w:r>
    </w:p>
    <w:p>
      <w:r>
        <w:rPr>
          <w:b/>
        </w:rPr>
        <w:t xml:space="preserve">Tulos</w:t>
      </w:r>
    </w:p>
    <w:p>
      <w:r>
        <w:t xml:space="preserve">typpiyhdiste</w:t>
      </w:r>
    </w:p>
    <w:p>
      <w:r>
        <w:rPr>
          <w:b/>
        </w:rPr>
        <w:t xml:space="preserve">Esimerkki 6.1207</w:t>
      </w:r>
    </w:p>
    <w:p>
      <w:r>
        <w:t xml:space="preserve">solukalvon taustalla</w:t>
      </w:r>
    </w:p>
    <w:p>
      <w:r>
        <w:rPr>
          <w:b/>
        </w:rPr>
        <w:t xml:space="preserve">Tulos</w:t>
      </w:r>
    </w:p>
    <w:p>
      <w:r>
        <w:t xml:space="preserve">lipoteichoiinihappo</w:t>
      </w:r>
    </w:p>
    <w:p>
      <w:r>
        <w:rPr>
          <w:b/>
        </w:rPr>
        <w:t xml:space="preserve">Esimerkki 6.1208</w:t>
      </w:r>
    </w:p>
    <w:p>
      <w:r>
        <w:t xml:space="preserve">salwar</w:t>
      </w:r>
    </w:p>
    <w:p>
      <w:r>
        <w:rPr>
          <w:b/>
        </w:rPr>
        <w:t xml:space="preserve">Tulos</w:t>
      </w:r>
    </w:p>
    <w:p>
      <w:r>
        <w:t xml:space="preserve">nilkka</w:t>
      </w:r>
    </w:p>
    <w:p>
      <w:r>
        <w:rPr>
          <w:b/>
        </w:rPr>
        <w:t xml:space="preserve">Esimerkki 6.1209</w:t>
      </w:r>
    </w:p>
    <w:p>
      <w:r>
        <w:t xml:space="preserve">kovakuoriainen</w:t>
      </w:r>
    </w:p>
    <w:p>
      <w:r>
        <w:rPr>
          <w:b/>
        </w:rPr>
        <w:t xml:space="preserve">Tulos</w:t>
      </w:r>
    </w:p>
    <w:p>
      <w:r>
        <w:t xml:space="preserve">rintakehän sarana</w:t>
      </w:r>
    </w:p>
    <w:p>
      <w:r>
        <w:rPr>
          <w:b/>
        </w:rPr>
        <w:t xml:space="preserve">Esimerkki 6.1210</w:t>
      </w:r>
    </w:p>
    <w:p>
      <w:r>
        <w:t xml:space="preserve">kuvaaja</w:t>
      </w:r>
    </w:p>
    <w:p>
      <w:r>
        <w:rPr>
          <w:b/>
        </w:rPr>
        <w:t xml:space="preserve">Tulos</w:t>
      </w:r>
    </w:p>
    <w:p>
      <w:r>
        <w:t xml:space="preserve">suorakulmainen tanko</w:t>
      </w:r>
    </w:p>
    <w:p>
      <w:r>
        <w:rPr>
          <w:b/>
        </w:rPr>
        <w:t xml:space="preserve">Esimerkki 6.1211</w:t>
      </w:r>
    </w:p>
    <w:p>
      <w:r>
        <w:t xml:space="preserve">orgaaninen materiaali</w:t>
      </w:r>
    </w:p>
    <w:p>
      <w:r>
        <w:rPr>
          <w:b/>
        </w:rPr>
        <w:t xml:space="preserve">Tulos</w:t>
      </w:r>
    </w:p>
    <w:p>
      <w:r>
        <w:t xml:space="preserve">vesikalvo</w:t>
      </w:r>
    </w:p>
    <w:p>
      <w:r>
        <w:rPr>
          <w:b/>
        </w:rPr>
        <w:t xml:space="preserve">Esimerkki 6.1212</w:t>
      </w:r>
    </w:p>
    <w:p>
      <w:r>
        <w:t xml:space="preserve">verihiutaleet</w:t>
      </w:r>
    </w:p>
    <w:p>
      <w:r>
        <w:rPr>
          <w:b/>
        </w:rPr>
        <w:t xml:space="preserve">Tulos</w:t>
      </w:r>
    </w:p>
    <w:p>
      <w:r>
        <w:t xml:space="preserve">entsyymi</w:t>
      </w:r>
    </w:p>
    <w:p>
      <w:r>
        <w:rPr>
          <w:b/>
        </w:rPr>
        <w:t xml:space="preserve">Esimerkki 6.1213</w:t>
      </w:r>
    </w:p>
    <w:p>
      <w:r>
        <w:t xml:space="preserve">pyörä</w:t>
      </w:r>
    </w:p>
    <w:p>
      <w:r>
        <w:rPr>
          <w:b/>
        </w:rPr>
        <w:t xml:space="preserve">Tulos</w:t>
      </w:r>
    </w:p>
    <w:p>
      <w:r>
        <w:t xml:space="preserve">vesihöyry</w:t>
      </w:r>
    </w:p>
    <w:p>
      <w:r>
        <w:rPr>
          <w:b/>
        </w:rPr>
        <w:t xml:space="preserve">Esimerkki 6.1214</w:t>
      </w:r>
    </w:p>
    <w:p>
      <w:r>
        <w:t xml:space="preserve">kolo</w:t>
      </w:r>
    </w:p>
    <w:p>
      <w:r>
        <w:rPr>
          <w:b/>
        </w:rPr>
        <w:t xml:space="preserve">Tulos</w:t>
      </w:r>
    </w:p>
    <w:p>
      <w:r>
        <w:t xml:space="preserve">pyöreä kammio</w:t>
      </w:r>
    </w:p>
    <w:p>
      <w:r>
        <w:rPr>
          <w:b/>
        </w:rPr>
        <w:t xml:space="preserve">Esimerkki 6.1215</w:t>
      </w:r>
    </w:p>
    <w:p>
      <w:r>
        <w:t xml:space="preserve">sipuli</w:t>
      </w:r>
    </w:p>
    <w:p>
      <w:r>
        <w:rPr>
          <w:b/>
        </w:rPr>
        <w:t xml:space="preserve">Tulos</w:t>
      </w:r>
    </w:p>
    <w:p>
      <w:r>
        <w:t xml:space="preserve">kuitu</w:t>
      </w:r>
    </w:p>
    <w:p>
      <w:r>
        <w:rPr>
          <w:b/>
        </w:rPr>
        <w:t xml:space="preserve">Esimerkki 6.1216</w:t>
      </w:r>
    </w:p>
    <w:p>
      <w:r>
        <w:t xml:space="preserve">geeni</w:t>
      </w:r>
    </w:p>
    <w:p>
      <w:r>
        <w:rPr>
          <w:b/>
        </w:rPr>
        <w:t xml:space="preserve">Tulos</w:t>
      </w:r>
    </w:p>
    <w:p>
      <w:r>
        <w:t xml:space="preserve">palindromi</w:t>
      </w:r>
    </w:p>
    <w:p>
      <w:r>
        <w:rPr>
          <w:b/>
        </w:rPr>
        <w:t xml:space="preserve">Esimerkki 6.1217</w:t>
      </w:r>
    </w:p>
    <w:p>
      <w:r>
        <w:t xml:space="preserve">Tadpole</w:t>
      </w:r>
    </w:p>
    <w:p>
      <w:r>
        <w:rPr>
          <w:b/>
        </w:rPr>
        <w:t xml:space="preserve">Tulos</w:t>
      </w:r>
    </w:p>
    <w:p>
      <w:r>
        <w:t xml:space="preserve">rusto</w:t>
      </w:r>
    </w:p>
    <w:p>
      <w:r>
        <w:rPr>
          <w:b/>
        </w:rPr>
        <w:t xml:space="preserve">Esimerkki 6.1218</w:t>
      </w:r>
    </w:p>
    <w:p>
      <w:r>
        <w:t xml:space="preserve">kreatiini</w:t>
      </w:r>
    </w:p>
    <w:p>
      <w:r>
        <w:rPr>
          <w:b/>
        </w:rPr>
        <w:t xml:space="preserve">Tulos</w:t>
      </w:r>
    </w:p>
    <w:p>
      <w:r>
        <w:t xml:space="preserve">metioniini</w:t>
      </w:r>
    </w:p>
    <w:p>
      <w:r>
        <w:rPr>
          <w:b/>
        </w:rPr>
        <w:t xml:space="preserve">Esimerkki 6.1219</w:t>
      </w:r>
    </w:p>
    <w:p>
      <w:r>
        <w:t xml:space="preserve">aivolisäke</w:t>
      </w:r>
    </w:p>
    <w:p>
      <w:r>
        <w:rPr>
          <w:b/>
        </w:rPr>
        <w:t xml:space="preserve">Tulos</w:t>
      </w:r>
    </w:p>
    <w:p>
      <w:r>
        <w:t xml:space="preserve">prolaktiini</w:t>
      </w:r>
    </w:p>
    <w:p>
      <w:r>
        <w:rPr>
          <w:b/>
        </w:rPr>
        <w:t xml:space="preserve">Esimerkki 6.1220</w:t>
      </w:r>
    </w:p>
    <w:p>
      <w:r>
        <w:t xml:space="preserve">pohja</w:t>
      </w:r>
    </w:p>
    <w:p>
      <w:r>
        <w:rPr>
          <w:b/>
        </w:rPr>
        <w:t xml:space="preserve">Tulos</w:t>
      </w:r>
    </w:p>
    <w:p>
      <w:r>
        <w:t xml:space="preserve">viisi verholehteä</w:t>
      </w:r>
    </w:p>
    <w:p>
      <w:r>
        <w:rPr>
          <w:b/>
        </w:rPr>
        <w:t xml:space="preserve">Esimerkki 6.1221</w:t>
      </w:r>
    </w:p>
    <w:p>
      <w:r>
        <w:t xml:space="preserve">endoteeli ja tyvikalvo</w:t>
      </w:r>
    </w:p>
    <w:p>
      <w:r>
        <w:rPr>
          <w:b/>
        </w:rPr>
        <w:t xml:space="preserve">Tulos</w:t>
      </w:r>
    </w:p>
    <w:p>
      <w:r>
        <w:t xml:space="preserve">kudos</w:t>
      </w:r>
    </w:p>
    <w:p>
      <w:r>
        <w:rPr>
          <w:b/>
        </w:rPr>
        <w:t xml:space="preserve">Esimerkki 6.1222</w:t>
      </w:r>
    </w:p>
    <w:p>
      <w:r>
        <w:t xml:space="preserve">hiili</w:t>
      </w:r>
    </w:p>
    <w:p>
      <w:r>
        <w:rPr>
          <w:b/>
        </w:rPr>
        <w:t xml:space="preserve">Tulos</w:t>
      </w:r>
    </w:p>
    <w:p>
      <w:r>
        <w:t xml:space="preserve">fluori</w:t>
      </w:r>
    </w:p>
    <w:p>
      <w:r>
        <w:rPr>
          <w:b/>
        </w:rPr>
        <w:t xml:space="preserve">Esimerkki 6.1223</w:t>
      </w:r>
    </w:p>
    <w:p>
      <w:r>
        <w:t xml:space="preserve">hengitä</w:t>
      </w:r>
    </w:p>
    <w:p>
      <w:r>
        <w:rPr>
          <w:b/>
        </w:rPr>
        <w:t xml:space="preserve">Tulos</w:t>
      </w:r>
    </w:p>
    <w:p>
      <w:r>
        <w:t xml:space="preserve">kalvo</w:t>
      </w:r>
    </w:p>
    <w:p>
      <w:r>
        <w:rPr>
          <w:b/>
        </w:rPr>
        <w:t xml:space="preserve">Esimerkki 6.1224</w:t>
      </w:r>
    </w:p>
    <w:p>
      <w:r>
        <w:t xml:space="preserve">periantti</w:t>
      </w:r>
    </w:p>
    <w:p>
      <w:r>
        <w:rPr>
          <w:b/>
        </w:rPr>
        <w:t xml:space="preserve">Tulos</w:t>
      </w:r>
    </w:p>
    <w:p>
      <w:r>
        <w:t xml:space="preserve">Sepal</w:t>
      </w:r>
    </w:p>
    <w:p>
      <w:r>
        <w:rPr>
          <w:b/>
        </w:rPr>
        <w:t xml:space="preserve">Esimerkki 6.1225</w:t>
      </w:r>
    </w:p>
    <w:p>
      <w:r>
        <w:t xml:space="preserve">Lancelets</w:t>
      </w:r>
    </w:p>
    <w:p>
      <w:r>
        <w:rPr>
          <w:b/>
        </w:rPr>
        <w:t xml:space="preserve">Tulos</w:t>
      </w:r>
    </w:p>
    <w:p>
      <w:r>
        <w:t xml:space="preserve">sperma</w:t>
      </w:r>
    </w:p>
    <w:p>
      <w:r>
        <w:rPr>
          <w:b/>
        </w:rPr>
        <w:t xml:space="preserve">Esimerkki 6.1226</w:t>
      </w:r>
    </w:p>
    <w:p>
      <w:r>
        <w:t xml:space="preserve">alewife</w:t>
      </w:r>
    </w:p>
    <w:p>
      <w:r>
        <w:rPr>
          <w:b/>
        </w:rPr>
        <w:t xml:space="preserve">Tulos</w:t>
      </w:r>
    </w:p>
    <w:p>
      <w:r>
        <w:t xml:space="preserve">leuka</w:t>
      </w:r>
    </w:p>
    <w:p>
      <w:r>
        <w:rPr>
          <w:b/>
        </w:rPr>
        <w:t xml:space="preserve">Esimerkki 6.1227</w:t>
      </w:r>
    </w:p>
    <w:p>
      <w:r>
        <w:t xml:space="preserve">eteerinen öljy</w:t>
      </w:r>
    </w:p>
    <w:p>
      <w:r>
        <w:rPr>
          <w:b/>
        </w:rPr>
        <w:t xml:space="preserve">Tulos</w:t>
      </w:r>
    </w:p>
    <w:p>
      <w:r>
        <w:t xml:space="preserve">aldehydi</w:t>
      </w:r>
    </w:p>
    <w:p>
      <w:r>
        <w:rPr>
          <w:b/>
        </w:rPr>
        <w:t xml:space="preserve">Esimerkki 6.1228</w:t>
      </w:r>
    </w:p>
    <w:p>
      <w:r>
        <w:t xml:space="preserve">teltta</w:t>
      </w:r>
    </w:p>
    <w:p>
      <w:r>
        <w:rPr>
          <w:b/>
        </w:rPr>
        <w:t xml:space="preserve">Tulos</w:t>
      </w:r>
    </w:p>
    <w:p>
      <w:r>
        <w:t xml:space="preserve">puu</w:t>
      </w:r>
    </w:p>
    <w:p>
      <w:r>
        <w:rPr>
          <w:b/>
        </w:rPr>
        <w:t xml:space="preserve">Esimerkki 6.1229</w:t>
      </w:r>
    </w:p>
    <w:p>
      <w:r>
        <w:t xml:space="preserve">teräs</w:t>
      </w:r>
    </w:p>
    <w:p>
      <w:r>
        <w:rPr>
          <w:b/>
        </w:rPr>
        <w:t xml:space="preserve">Tulos</w:t>
      </w:r>
    </w:p>
    <w:p>
      <w:r>
        <w:t xml:space="preserve">volframielektrodi</w:t>
      </w:r>
    </w:p>
    <w:p>
      <w:r>
        <w:rPr>
          <w:b/>
        </w:rPr>
        <w:t xml:space="preserve">Esimerkki 6.1230</w:t>
      </w:r>
    </w:p>
    <w:p>
      <w:r>
        <w:t xml:space="preserve">gaselli</w:t>
      </w:r>
    </w:p>
    <w:p>
      <w:r>
        <w:rPr>
          <w:b/>
        </w:rPr>
        <w:t xml:space="preserve">Tulos</w:t>
      </w:r>
    </w:p>
    <w:p>
      <w:r>
        <w:t xml:space="preserve">Jalka</w:t>
      </w:r>
    </w:p>
    <w:p>
      <w:r>
        <w:rPr>
          <w:b/>
        </w:rPr>
        <w:t xml:space="preserve">Esimerkki 6.1231</w:t>
      </w:r>
    </w:p>
    <w:p>
      <w:r>
        <w:t xml:space="preserve">energiantuotannon sykli</w:t>
      </w:r>
    </w:p>
    <w:p>
      <w:r>
        <w:rPr>
          <w:b/>
        </w:rPr>
        <w:t xml:space="preserve">Tulos</w:t>
      </w:r>
    </w:p>
    <w:p>
      <w:r>
        <w:t xml:space="preserve">happo</w:t>
      </w:r>
    </w:p>
    <w:p>
      <w:r>
        <w:rPr>
          <w:b/>
        </w:rPr>
        <w:t xml:space="preserve">Esimerkki 6.1232</w:t>
      </w:r>
    </w:p>
    <w:p>
      <w:r>
        <w:t xml:space="preserve">riisi</w:t>
      </w:r>
    </w:p>
    <w:p>
      <w:r>
        <w:rPr>
          <w:b/>
        </w:rPr>
        <w:t xml:space="preserve">Tulos</w:t>
      </w:r>
    </w:p>
    <w:p>
      <w:r>
        <w:t xml:space="preserve">öljy</w:t>
      </w:r>
    </w:p>
    <w:p>
      <w:r>
        <w:rPr>
          <w:b/>
        </w:rPr>
        <w:t xml:space="preserve">Esimerkki 6.1233</w:t>
      </w:r>
    </w:p>
    <w:p>
      <w:r>
        <w:t xml:space="preserve">epäpuhtaudet</w:t>
      </w:r>
    </w:p>
    <w:p>
      <w:r>
        <w:rPr>
          <w:b/>
        </w:rPr>
        <w:t xml:space="preserve">Tulos</w:t>
      </w:r>
    </w:p>
    <w:p>
      <w:r>
        <w:t xml:space="preserve">keskeyttää kiinteä</w:t>
      </w:r>
    </w:p>
    <w:p>
      <w:r>
        <w:rPr>
          <w:b/>
        </w:rPr>
        <w:t xml:space="preserve">Esimerkki 6.1234</w:t>
      </w:r>
    </w:p>
    <w:p>
      <w:r>
        <w:t xml:space="preserve">uraani- ja toriummalmi</w:t>
      </w:r>
    </w:p>
    <w:p>
      <w:r>
        <w:rPr>
          <w:b/>
        </w:rPr>
        <w:t xml:space="preserve">Tulos</w:t>
      </w:r>
    </w:p>
    <w:p>
      <w:r>
        <w:t xml:space="preserve">radium</w:t>
      </w:r>
    </w:p>
    <w:p>
      <w:r>
        <w:rPr>
          <w:b/>
        </w:rPr>
        <w:t xml:space="preserve">Esimerkki 6.1235</w:t>
      </w:r>
    </w:p>
    <w:p>
      <w:r>
        <w:t xml:space="preserve">liha- ja maitotuotteet</w:t>
      </w:r>
    </w:p>
    <w:p>
      <w:r>
        <w:rPr>
          <w:b/>
        </w:rPr>
        <w:t xml:space="preserve">Tulos</w:t>
      </w:r>
    </w:p>
    <w:p>
      <w:r>
        <w:t xml:space="preserve">rasva</w:t>
      </w:r>
    </w:p>
    <w:p>
      <w:r>
        <w:rPr>
          <w:b/>
        </w:rPr>
        <w:t xml:space="preserve">Esimerkki 6.1236</w:t>
      </w:r>
    </w:p>
    <w:p>
      <w:r>
        <w:t xml:space="preserve">viini</w:t>
      </w:r>
    </w:p>
    <w:p>
      <w:r>
        <w:rPr>
          <w:b/>
        </w:rPr>
        <w:t xml:space="preserve">Tulos</w:t>
      </w:r>
    </w:p>
    <w:p>
      <w:r>
        <w:t xml:space="preserve">tanniini</w:t>
      </w:r>
    </w:p>
    <w:p>
      <w:r>
        <w:rPr>
          <w:b/>
        </w:rPr>
        <w:t xml:space="preserve">Esimerkki 6.1237</w:t>
      </w:r>
    </w:p>
    <w:p>
      <w:r>
        <w:t xml:space="preserve">selkärankainen eläin</w:t>
      </w:r>
    </w:p>
    <w:p>
      <w:r>
        <w:rPr>
          <w:b/>
        </w:rPr>
        <w:t xml:space="preserve">Tulos</w:t>
      </w:r>
    </w:p>
    <w:p>
      <w:r>
        <w:t xml:space="preserve">lihas</w:t>
      </w:r>
    </w:p>
    <w:p>
      <w:r>
        <w:rPr>
          <w:b/>
        </w:rPr>
        <w:t xml:space="preserve">Esimerkki 6.1238</w:t>
      </w:r>
    </w:p>
    <w:p>
      <w:r>
        <w:t xml:space="preserve">Kanariansaaret</w:t>
      </w:r>
    </w:p>
    <w:p>
      <w:r>
        <w:rPr>
          <w:b/>
        </w:rPr>
        <w:t xml:space="preserve">Tulos</w:t>
      </w:r>
    </w:p>
    <w:p>
      <w:r>
        <w:t xml:space="preserve">talon</w:t>
      </w:r>
    </w:p>
    <w:p>
      <w:r>
        <w:rPr>
          <w:b/>
        </w:rPr>
        <w:t xml:space="preserve">Esimerkki 6.1239</w:t>
      </w:r>
    </w:p>
    <w:p>
      <w:r>
        <w:t xml:space="preserve">silmälääkäri</w:t>
      </w:r>
    </w:p>
    <w:p>
      <w:r>
        <w:rPr>
          <w:b/>
        </w:rPr>
        <w:t xml:space="preserve">Tulos</w:t>
      </w:r>
    </w:p>
    <w:p>
      <w:r>
        <w:t xml:space="preserve">oppilas</w:t>
      </w:r>
    </w:p>
    <w:p>
      <w:r>
        <w:rPr>
          <w:b/>
        </w:rPr>
        <w:t xml:space="preserve">Esimerkki 6.1240</w:t>
      </w:r>
    </w:p>
    <w:p>
      <w:r>
        <w:t xml:space="preserve">tupakansavu</w:t>
      </w:r>
    </w:p>
    <w:p>
      <w:r>
        <w:rPr>
          <w:b/>
        </w:rPr>
        <w:t xml:space="preserve">Tulos</w:t>
      </w:r>
    </w:p>
    <w:p>
      <w:r>
        <w:t xml:space="preserve">tuhat kemikaalia</w:t>
      </w:r>
    </w:p>
    <w:p>
      <w:r>
        <w:rPr>
          <w:b/>
        </w:rPr>
        <w:t xml:space="preserve">Esimerkki 6.1241</w:t>
      </w:r>
    </w:p>
    <w:p>
      <w:r>
        <w:t xml:space="preserve">silmäterä</w:t>
      </w:r>
    </w:p>
    <w:p>
      <w:r>
        <w:rPr>
          <w:b/>
        </w:rPr>
        <w:t xml:space="preserve">Tulos</w:t>
      </w:r>
    </w:p>
    <w:p>
      <w:r>
        <w:t xml:space="preserve">kenttä</w:t>
      </w:r>
    </w:p>
    <w:p>
      <w:r>
        <w:rPr>
          <w:b/>
        </w:rPr>
        <w:t xml:space="preserve">Esimerkki 6.1242</w:t>
      </w:r>
    </w:p>
    <w:p>
      <w:r>
        <w:t xml:space="preserve">punahirvi</w:t>
      </w:r>
    </w:p>
    <w:p>
      <w:r>
        <w:rPr>
          <w:b/>
        </w:rPr>
        <w:t xml:space="preserve">Tulos</w:t>
      </w:r>
    </w:p>
    <w:p>
      <w:r>
        <w:t xml:space="preserve">neljä - vatsa</w:t>
      </w:r>
    </w:p>
    <w:p>
      <w:r>
        <w:rPr>
          <w:b/>
        </w:rPr>
        <w:t xml:space="preserve">Esimerkki 6.1243</w:t>
      </w:r>
    </w:p>
    <w:p>
      <w:r>
        <w:t xml:space="preserve">käsitys</w:t>
      </w:r>
    </w:p>
    <w:p>
      <w:r>
        <w:rPr>
          <w:b/>
        </w:rPr>
        <w:t xml:space="preserve">Tulos</w:t>
      </w:r>
    </w:p>
    <w:p>
      <w:r>
        <w:t xml:space="preserve">visuaalinen järjestelmä</w:t>
      </w:r>
    </w:p>
    <w:p>
      <w:r>
        <w:rPr>
          <w:b/>
        </w:rPr>
        <w:t xml:space="preserve">Esimerkki 6.1244</w:t>
      </w:r>
    </w:p>
    <w:p>
      <w:r>
        <w:t xml:space="preserve">makkara</w:t>
      </w:r>
    </w:p>
    <w:p>
      <w:r>
        <w:rPr>
          <w:b/>
        </w:rPr>
        <w:t xml:space="preserve">Tulos</w:t>
      </w:r>
    </w:p>
    <w:p>
      <w:r>
        <w:t xml:space="preserve">eläimen pää</w:t>
      </w:r>
    </w:p>
    <w:p>
      <w:r>
        <w:rPr>
          <w:b/>
        </w:rPr>
        <w:t xml:space="preserve">Esimerkki 6.1245</w:t>
      </w:r>
    </w:p>
    <w:p>
      <w:r>
        <w:t xml:space="preserve">rautatietunneli</w:t>
      </w:r>
    </w:p>
    <w:p>
      <w:r>
        <w:rPr>
          <w:b/>
        </w:rPr>
        <w:t xml:space="preserve">Tulos</w:t>
      </w:r>
    </w:p>
    <w:p>
      <w:r>
        <w:t xml:space="preserve">hiilimonoksidi</w:t>
      </w:r>
    </w:p>
    <w:p>
      <w:r>
        <w:rPr>
          <w:b/>
        </w:rPr>
        <w:t xml:space="preserve">Esimerkki 6.1246</w:t>
      </w:r>
    </w:p>
    <w:p>
      <w:r>
        <w:t xml:space="preserve">hiiri</w:t>
      </w:r>
    </w:p>
    <w:p>
      <w:r>
        <w:rPr>
          <w:b/>
        </w:rPr>
        <w:t xml:space="preserve">Tulos</w:t>
      </w:r>
    </w:p>
    <w:p>
      <w:r>
        <w:t xml:space="preserve">lyhyt häntä</w:t>
      </w:r>
    </w:p>
    <w:p>
      <w:r>
        <w:rPr>
          <w:b/>
        </w:rPr>
        <w:t xml:space="preserve">Esimerkki 6.1247</w:t>
      </w:r>
    </w:p>
    <w:p>
      <w:r>
        <w:t xml:space="preserve">keltanokkonen</w:t>
      </w:r>
    </w:p>
    <w:p>
      <w:r>
        <w:rPr>
          <w:b/>
        </w:rPr>
        <w:t xml:space="preserve">Tulos</w:t>
      </w:r>
    </w:p>
    <w:p>
      <w:r>
        <w:t xml:space="preserve">selkäranka</w:t>
      </w:r>
    </w:p>
    <w:p>
      <w:r>
        <w:rPr>
          <w:b/>
        </w:rPr>
        <w:t xml:space="preserve">Esimerkki 6.1248</w:t>
      </w:r>
    </w:p>
    <w:p>
      <w:r>
        <w:t xml:space="preserve">maakotka</w:t>
      </w:r>
    </w:p>
    <w:p>
      <w:r>
        <w:rPr>
          <w:b/>
        </w:rPr>
        <w:t xml:space="preserve">Tulos</w:t>
      </w:r>
    </w:p>
    <w:p>
      <w:r>
        <w:t xml:space="preserve">kulta - väri sulka</w:t>
      </w:r>
    </w:p>
    <w:p>
      <w:r>
        <w:rPr>
          <w:b/>
        </w:rPr>
        <w:t xml:space="preserve">Esimerkki 6.1249</w:t>
      </w:r>
    </w:p>
    <w:p>
      <w:r>
        <w:t xml:space="preserve">limpet</w:t>
      </w:r>
    </w:p>
    <w:p>
      <w:r>
        <w:rPr>
          <w:b/>
        </w:rPr>
        <w:t xml:space="preserve">Tulos</w:t>
      </w:r>
    </w:p>
    <w:p>
      <w:r>
        <w:t xml:space="preserve">off - keskipiste</w:t>
      </w:r>
    </w:p>
    <w:p>
      <w:r>
        <w:rPr>
          <w:b/>
        </w:rPr>
        <w:t xml:space="preserve">Esimerkki 6.1250</w:t>
      </w:r>
    </w:p>
    <w:p>
      <w:r>
        <w:t xml:space="preserve">mustatulkkuiset linnut</w:t>
      </w:r>
    </w:p>
    <w:p>
      <w:r>
        <w:rPr>
          <w:b/>
        </w:rPr>
        <w:t xml:space="preserve">Tulos</w:t>
      </w:r>
    </w:p>
    <w:p>
      <w:r>
        <w:t xml:space="preserve">lentosulka</w:t>
      </w:r>
    </w:p>
    <w:p>
      <w:r>
        <w:rPr>
          <w:b/>
        </w:rPr>
        <w:t xml:space="preserve">Esimerkki 6.1251</w:t>
      </w:r>
    </w:p>
    <w:p>
      <w:r>
        <w:t xml:space="preserve">hemolyysi</w:t>
      </w:r>
    </w:p>
    <w:p>
      <w:r>
        <w:rPr>
          <w:b/>
        </w:rPr>
        <w:t xml:space="preserve">Tulos</w:t>
      </w:r>
    </w:p>
    <w:p>
      <w:r>
        <w:t xml:space="preserve">sferosyytti</w:t>
      </w:r>
    </w:p>
    <w:p>
      <w:r>
        <w:rPr>
          <w:b/>
        </w:rPr>
        <w:t xml:space="preserve">Esimerkki 6.1252</w:t>
      </w:r>
    </w:p>
    <w:p>
      <w:r>
        <w:t xml:space="preserve">väestö</w:t>
      </w:r>
    </w:p>
    <w:p>
      <w:r>
        <w:rPr>
          <w:b/>
        </w:rPr>
        <w:t xml:space="preserve">Tulos</w:t>
      </w:r>
    </w:p>
    <w:p>
      <w:r>
        <w:t xml:space="preserve">aikuinen</w:t>
      </w:r>
    </w:p>
    <w:p>
      <w:r>
        <w:rPr>
          <w:b/>
        </w:rPr>
        <w:t xml:space="preserve">Esimerkki 6.1253</w:t>
      </w:r>
    </w:p>
    <w:p>
      <w:r>
        <w:t xml:space="preserve">roadrunner</w:t>
      </w:r>
    </w:p>
    <w:p>
      <w:r>
        <w:rPr>
          <w:b/>
        </w:rPr>
        <w:t xml:space="preserve">Tulos</w:t>
      </w:r>
    </w:p>
    <w:p>
      <w:r>
        <w:t xml:space="preserve">ja paksusuoli</w:t>
      </w:r>
    </w:p>
    <w:p>
      <w:r>
        <w:rPr>
          <w:b/>
        </w:rPr>
        <w:t xml:space="preserve">Esimerkki 6.1254</w:t>
      </w:r>
    </w:p>
    <w:p>
      <w:r>
        <w:t xml:space="preserve">paista leivonnaisia</w:t>
      </w:r>
    </w:p>
    <w:p>
      <w:r>
        <w:rPr>
          <w:b/>
        </w:rPr>
        <w:t xml:space="preserve">Tulos</w:t>
      </w:r>
    </w:p>
    <w:p>
      <w:r>
        <w:t xml:space="preserve">sokeri</w:t>
      </w:r>
    </w:p>
    <w:p>
      <w:r>
        <w:rPr>
          <w:b/>
        </w:rPr>
        <w:t xml:space="preserve">Esimerkki 6.1255</w:t>
      </w:r>
    </w:p>
    <w:p>
      <w:r>
        <w:t xml:space="preserve">simpanssi</w:t>
      </w:r>
    </w:p>
    <w:p>
      <w:r>
        <w:rPr>
          <w:b/>
        </w:rPr>
        <w:t xml:space="preserve">Tulos</w:t>
      </w:r>
    </w:p>
    <w:p>
      <w:r>
        <w:t xml:space="preserve">ja mustat hiukset</w:t>
      </w:r>
    </w:p>
    <w:p>
      <w:r>
        <w:rPr>
          <w:b/>
        </w:rPr>
        <w:t xml:space="preserve">Esimerkki 6.1256</w:t>
      </w:r>
    </w:p>
    <w:p>
      <w:r>
        <w:t xml:space="preserve">nymfi</w:t>
      </w:r>
    </w:p>
    <w:p>
      <w:r>
        <w:rPr>
          <w:b/>
        </w:rPr>
        <w:t xml:space="preserve">Tulos</w:t>
      </w:r>
    </w:p>
    <w:p>
      <w:r>
        <w:t xml:space="preserve">bändi</w:t>
      </w:r>
    </w:p>
    <w:p>
      <w:r>
        <w:rPr>
          <w:b/>
        </w:rPr>
        <w:t xml:space="preserve">Esimerkki 6.1257</w:t>
      </w:r>
    </w:p>
    <w:p>
      <w:r>
        <w:t xml:space="preserve">sisäkorva</w:t>
      </w:r>
    </w:p>
    <w:p>
      <w:r>
        <w:rPr>
          <w:b/>
        </w:rPr>
        <w:t xml:space="preserve">Tulos</w:t>
      </w:r>
    </w:p>
    <w:p>
      <w:r>
        <w:t xml:space="preserve">hiukset</w:t>
      </w:r>
    </w:p>
    <w:p>
      <w:r>
        <w:rPr>
          <w:b/>
        </w:rPr>
        <w:t xml:space="preserve">Esimerkki 6.1258</w:t>
      </w:r>
    </w:p>
    <w:p>
      <w:r>
        <w:t xml:space="preserve">merileväetana</w:t>
      </w:r>
    </w:p>
    <w:p>
      <w:r>
        <w:rPr>
          <w:b/>
        </w:rPr>
        <w:t xml:space="preserve">Tulos</w:t>
      </w:r>
    </w:p>
    <w:p>
      <w:r>
        <w:t xml:space="preserve">jalka</w:t>
      </w:r>
    </w:p>
    <w:p>
      <w:r>
        <w:rPr>
          <w:b/>
        </w:rPr>
        <w:t xml:space="preserve">Esimerkki 6.1259</w:t>
      </w:r>
    </w:p>
    <w:p>
      <w:r>
        <w:t xml:space="preserve">Larkspur</w:t>
      </w:r>
    </w:p>
    <w:p>
      <w:r>
        <w:rPr>
          <w:b/>
        </w:rPr>
        <w:t xml:space="preserve">Tulos</w:t>
      </w:r>
    </w:p>
    <w:p>
      <w:r>
        <w:t xml:space="preserve">syvästi leikattu lomake</w:t>
      </w:r>
    </w:p>
    <w:p>
      <w:r>
        <w:rPr>
          <w:b/>
        </w:rPr>
        <w:t xml:space="preserve">Esimerkki 6.1260</w:t>
      </w:r>
    </w:p>
    <w:p>
      <w:r>
        <w:t xml:space="preserve">Leonardite</w:t>
      </w:r>
    </w:p>
    <w:p>
      <w:r>
        <w:rPr>
          <w:b/>
        </w:rPr>
        <w:t xml:space="preserve">Tulos</w:t>
      </w:r>
    </w:p>
    <w:p>
      <w:r>
        <w:t xml:space="preserve">humin</w:t>
      </w:r>
    </w:p>
    <w:p>
      <w:r>
        <w:rPr>
          <w:b/>
        </w:rPr>
        <w:t xml:space="preserve">Esimerkki 6.1261</w:t>
      </w:r>
    </w:p>
    <w:p>
      <w:r>
        <w:t xml:space="preserve">takki</w:t>
      </w:r>
    </w:p>
    <w:p>
      <w:r>
        <w:rPr>
          <w:b/>
        </w:rPr>
        <w:t xml:space="preserve">Tulos</w:t>
      </w:r>
    </w:p>
    <w:p>
      <w:r>
        <w:t xml:space="preserve">melaniini</w:t>
      </w:r>
    </w:p>
    <w:p>
      <w:r>
        <w:rPr>
          <w:b/>
        </w:rPr>
        <w:t xml:space="preserve">Esimerkki 6.1262</w:t>
      </w:r>
    </w:p>
    <w:p>
      <w:r>
        <w:t xml:space="preserve">amino</w:t>
      </w:r>
    </w:p>
    <w:p>
      <w:r>
        <w:rPr>
          <w:b/>
        </w:rPr>
        <w:t xml:space="preserve">Tulos</w:t>
      </w:r>
    </w:p>
    <w:p>
      <w:r>
        <w:t xml:space="preserve">karboksyyli</w:t>
      </w:r>
    </w:p>
    <w:p>
      <w:r>
        <w:rPr>
          <w:b/>
        </w:rPr>
        <w:t xml:space="preserve">Esimerkki 6.1263</w:t>
      </w:r>
    </w:p>
    <w:p>
      <w:r>
        <w:t xml:space="preserve">punarintainen papukaija</w:t>
      </w:r>
    </w:p>
    <w:p>
      <w:r>
        <w:rPr>
          <w:b/>
        </w:rPr>
        <w:t xml:space="preserve">Tulos</w:t>
      </w:r>
    </w:p>
    <w:p>
      <w:r>
        <w:t xml:space="preserve">sininen sulka</w:t>
      </w:r>
    </w:p>
    <w:p>
      <w:r>
        <w:rPr>
          <w:b/>
        </w:rPr>
        <w:t xml:space="preserve">Esimerkki 6.1264</w:t>
      </w:r>
    </w:p>
    <w:p>
      <w:r>
        <w:t xml:space="preserve">polvi</w:t>
      </w:r>
    </w:p>
    <w:p>
      <w:r>
        <w:rPr>
          <w:b/>
        </w:rPr>
        <w:t xml:space="preserve">Tulos</w:t>
      </w:r>
    </w:p>
    <w:p>
      <w:r>
        <w:t xml:space="preserve">hamstre</w:t>
      </w:r>
    </w:p>
    <w:p>
      <w:r>
        <w:rPr>
          <w:b/>
        </w:rPr>
        <w:t xml:space="preserve">Esimerkki 6.1265</w:t>
      </w:r>
    </w:p>
    <w:p>
      <w:r>
        <w:t xml:space="preserve">tulppa</w:t>
      </w:r>
    </w:p>
    <w:p>
      <w:r>
        <w:rPr>
          <w:b/>
        </w:rPr>
        <w:t xml:space="preserve">Tulos</w:t>
      </w:r>
    </w:p>
    <w:p>
      <w:r>
        <w:t xml:space="preserve">kumi</w:t>
      </w:r>
    </w:p>
    <w:p>
      <w:r>
        <w:rPr>
          <w:b/>
        </w:rPr>
        <w:t xml:space="preserve">Esimerkki 6.1266</w:t>
      </w:r>
    </w:p>
    <w:p>
      <w:r>
        <w:t xml:space="preserve">hartsikanava</w:t>
      </w:r>
    </w:p>
    <w:p>
      <w:r>
        <w:rPr>
          <w:b/>
        </w:rPr>
        <w:t xml:space="preserve">Tulos</w:t>
      </w:r>
    </w:p>
    <w:p>
      <w:r>
        <w:t xml:space="preserve">aine</w:t>
      </w:r>
    </w:p>
    <w:p>
      <w:r>
        <w:rPr>
          <w:b/>
        </w:rPr>
        <w:t xml:space="preserve">Esimerkki 6.1267</w:t>
      </w:r>
    </w:p>
    <w:p>
      <w:r>
        <w:t xml:space="preserve">kirvesmuurahainen</w:t>
      </w:r>
    </w:p>
    <w:p>
      <w:r>
        <w:rPr>
          <w:b/>
        </w:rPr>
        <w:t xml:space="preserve">Tulos</w:t>
      </w:r>
    </w:p>
    <w:p>
      <w:r>
        <w:t xml:space="preserve">vatsa</w:t>
      </w:r>
    </w:p>
    <w:p>
      <w:r>
        <w:rPr>
          <w:b/>
        </w:rPr>
        <w:t xml:space="preserve">Esimerkki 6.1268</w:t>
      </w:r>
    </w:p>
    <w:p>
      <w:r>
        <w:t xml:space="preserve">hevosenkenkälepakko</w:t>
      </w:r>
    </w:p>
    <w:p>
      <w:r>
        <w:rPr>
          <w:b/>
        </w:rPr>
        <w:t xml:space="preserve">Tulos</w:t>
      </w:r>
    </w:p>
    <w:p>
      <w:r>
        <w:t xml:space="preserve">Nenä</w:t>
      </w:r>
    </w:p>
    <w:p>
      <w:r>
        <w:rPr>
          <w:b/>
        </w:rPr>
        <w:t xml:space="preserve">Esimerkki 6.1269</w:t>
      </w:r>
    </w:p>
    <w:p>
      <w:r>
        <w:t xml:space="preserve">poika</w:t>
      </w:r>
    </w:p>
    <w:p>
      <w:r>
        <w:rPr>
          <w:b/>
        </w:rPr>
        <w:t xml:space="preserve">Tulos</w:t>
      </w:r>
    </w:p>
    <w:p>
      <w:r>
        <w:t xml:space="preserve">kivekset</w:t>
      </w:r>
    </w:p>
    <w:p>
      <w:r>
        <w:rPr>
          <w:b/>
        </w:rPr>
        <w:t xml:space="preserve">Esimerkki 6.1270</w:t>
      </w:r>
    </w:p>
    <w:p>
      <w:r>
        <w:t xml:space="preserve">karakaali</w:t>
      </w:r>
    </w:p>
    <w:p>
      <w:r>
        <w:rPr>
          <w:b/>
        </w:rPr>
        <w:t xml:space="preserve">Tulos</w:t>
      </w:r>
    </w:p>
    <w:p>
      <w:r>
        <w:t xml:space="preserve">aisti</w:t>
      </w:r>
    </w:p>
    <w:p>
      <w:r>
        <w:rPr>
          <w:b/>
        </w:rPr>
        <w:t xml:space="preserve">Esimerkki 6.1271</w:t>
      </w:r>
    </w:p>
    <w:p>
      <w:r>
        <w:t xml:space="preserve">merenelävät</w:t>
      </w:r>
    </w:p>
    <w:p>
      <w:r>
        <w:rPr>
          <w:b/>
        </w:rPr>
        <w:t xml:space="preserve">Tulos</w:t>
      </w:r>
    </w:p>
    <w:p>
      <w:r>
        <w:t xml:space="preserve">proteiini</w:t>
      </w:r>
    </w:p>
    <w:p>
      <w:r>
        <w:rPr>
          <w:b/>
        </w:rPr>
        <w:t xml:space="preserve">Esimerkki 6.1272</w:t>
      </w:r>
    </w:p>
    <w:p>
      <w:r>
        <w:t xml:space="preserve">ilma - hengitys , selkärankaiset</w:t>
      </w:r>
    </w:p>
    <w:p>
      <w:r>
        <w:rPr>
          <w:b/>
        </w:rPr>
        <w:t xml:space="preserve">Tulos</w:t>
      </w:r>
    </w:p>
    <w:p>
      <w:r>
        <w:t xml:space="preserve">asteikko</w:t>
      </w:r>
    </w:p>
    <w:p>
      <w:r>
        <w:rPr>
          <w:b/>
        </w:rPr>
        <w:t xml:space="preserve">Esimerkki 6.1273</w:t>
      </w:r>
    </w:p>
    <w:p>
      <w:r>
        <w:t xml:space="preserve">liuske</w:t>
      </w:r>
    </w:p>
    <w:p>
      <w:r>
        <w:rPr>
          <w:b/>
        </w:rPr>
        <w:t xml:space="preserve">Tulos</w:t>
      </w:r>
    </w:p>
    <w:p>
      <w:r>
        <w:t xml:space="preserve">hiilivety</w:t>
      </w:r>
    </w:p>
    <w:p>
      <w:r>
        <w:rPr>
          <w:b/>
        </w:rPr>
        <w:t xml:space="preserve">Esimerkki 6.1274</w:t>
      </w:r>
    </w:p>
    <w:p>
      <w:r>
        <w:t xml:space="preserve">muuttohaukka</w:t>
      </w:r>
    </w:p>
    <w:p>
      <w:r>
        <w:rPr>
          <w:b/>
        </w:rPr>
        <w:t xml:space="preserve">Tulos</w:t>
      </w:r>
    </w:p>
    <w:p>
      <w:r>
        <w:t xml:space="preserve">rinta</w:t>
      </w:r>
    </w:p>
    <w:p>
      <w:r>
        <w:rPr>
          <w:b/>
        </w:rPr>
        <w:t xml:space="preserve">Esimerkki 6.1275</w:t>
      </w:r>
    </w:p>
    <w:p>
      <w:r>
        <w:t xml:space="preserve">muurahaiskatkarapu</w:t>
      </w:r>
    </w:p>
    <w:p>
      <w:r>
        <w:rPr>
          <w:b/>
        </w:rPr>
        <w:t xml:space="preserve">Tulos</w:t>
      </w:r>
    </w:p>
    <w:p>
      <w:r>
        <w:t xml:space="preserve">kynnet</w:t>
      </w:r>
    </w:p>
    <w:p>
      <w:r>
        <w:rPr>
          <w:b/>
        </w:rPr>
        <w:t xml:space="preserve">Esimerkki 6.1276</w:t>
      </w:r>
    </w:p>
    <w:p>
      <w:r>
        <w:t xml:space="preserve">artemisias</w:t>
      </w:r>
    </w:p>
    <w:p>
      <w:r>
        <w:rPr>
          <w:b/>
        </w:rPr>
        <w:t xml:space="preserve">Tulos</w:t>
      </w:r>
    </w:p>
    <w:p>
      <w:r>
        <w:t xml:space="preserve">kukka</w:t>
      </w:r>
    </w:p>
    <w:p>
      <w:r>
        <w:rPr>
          <w:b/>
        </w:rPr>
        <w:t xml:space="preserve">Esimerkki 6.1277</w:t>
      </w:r>
    </w:p>
    <w:p>
      <w:r>
        <w:t xml:space="preserve">osteri sieni</w:t>
      </w:r>
    </w:p>
    <w:p>
      <w:r>
        <w:rPr>
          <w:b/>
        </w:rPr>
        <w:t xml:space="preserve">Tulos</w:t>
      </w:r>
    </w:p>
    <w:p>
      <w:r>
        <w:t xml:space="preserve">tekstuuri</w:t>
      </w:r>
    </w:p>
    <w:p>
      <w:r>
        <w:rPr>
          <w:b/>
        </w:rPr>
        <w:t xml:space="preserve">Esimerkki 6.1278</w:t>
      </w:r>
    </w:p>
    <w:p>
      <w:r>
        <w:t xml:space="preserve">fuusio</w:t>
      </w:r>
    </w:p>
    <w:p>
      <w:r>
        <w:rPr>
          <w:b/>
        </w:rPr>
        <w:t xml:space="preserve">Tulos</w:t>
      </w:r>
    </w:p>
    <w:p>
      <w:r>
        <w:t xml:space="preserve">sellukudos</w:t>
      </w:r>
    </w:p>
    <w:p>
      <w:r>
        <w:rPr>
          <w:b/>
        </w:rPr>
        <w:t xml:space="preserve">Esimerkki 6.1279</w:t>
      </w:r>
    </w:p>
    <w:p>
      <w:r>
        <w:t xml:space="preserve">kaurapuuroa</w:t>
      </w:r>
    </w:p>
    <w:p>
      <w:r>
        <w:rPr>
          <w:b/>
        </w:rPr>
        <w:t xml:space="preserve">Tulos</w:t>
      </w:r>
    </w:p>
    <w:p>
      <w:r>
        <w:t xml:space="preserve">kuitu</w:t>
      </w:r>
    </w:p>
    <w:p>
      <w:r>
        <w:rPr>
          <w:b/>
        </w:rPr>
        <w:t xml:space="preserve">Esimerkki 6.1280</w:t>
      </w:r>
    </w:p>
    <w:p>
      <w:r>
        <w:t xml:space="preserve">elastomeeri</w:t>
      </w:r>
    </w:p>
    <w:p>
      <w:r>
        <w:rPr>
          <w:b/>
        </w:rPr>
        <w:t xml:space="preserve">Tulos</w:t>
      </w:r>
    </w:p>
    <w:p>
      <w:r>
        <w:t xml:space="preserve">vaha</w:t>
      </w:r>
    </w:p>
    <w:p>
      <w:r>
        <w:rPr>
          <w:b/>
        </w:rPr>
        <w:t xml:space="preserve">Esimerkki 6.1281</w:t>
      </w:r>
    </w:p>
    <w:p>
      <w:r>
        <w:t xml:space="preserve">koti</w:t>
      </w:r>
    </w:p>
    <w:p>
      <w:r>
        <w:rPr>
          <w:b/>
        </w:rPr>
        <w:t xml:space="preserve">Tulos</w:t>
      </w:r>
    </w:p>
    <w:p>
      <w:r>
        <w:t xml:space="preserve">maaperä</w:t>
      </w:r>
    </w:p>
    <w:p>
      <w:r>
        <w:rPr>
          <w:b/>
        </w:rPr>
        <w:t xml:space="preserve">Esimerkki 6.1282</w:t>
      </w:r>
    </w:p>
    <w:p>
      <w:r>
        <w:t xml:space="preserve">prosessi</w:t>
      </w:r>
    </w:p>
    <w:p>
      <w:r>
        <w:rPr>
          <w:b/>
        </w:rPr>
        <w:t xml:space="preserve">Tulos</w:t>
      </w:r>
    </w:p>
    <w:p>
      <w:r>
        <w:t xml:space="preserve">eukaryoottisolu</w:t>
      </w:r>
    </w:p>
    <w:p>
      <w:r>
        <w:rPr>
          <w:b/>
        </w:rPr>
        <w:t xml:space="preserve">Esimerkki 6.1283</w:t>
      </w:r>
    </w:p>
    <w:p>
      <w:r>
        <w:t xml:space="preserve">parvi termiitti</w:t>
      </w:r>
    </w:p>
    <w:p>
      <w:r>
        <w:rPr>
          <w:b/>
        </w:rPr>
        <w:t xml:space="preserve">Tulos</w:t>
      </w:r>
    </w:p>
    <w:p>
      <w:r>
        <w:t xml:space="preserve">vyötärö</w:t>
      </w:r>
    </w:p>
    <w:p>
      <w:r>
        <w:rPr>
          <w:b/>
        </w:rPr>
        <w:t xml:space="preserve">Esimerkki 6.1284</w:t>
      </w:r>
    </w:p>
    <w:p>
      <w:r>
        <w:t xml:space="preserve">laticifer</w:t>
      </w:r>
    </w:p>
    <w:p>
      <w:r>
        <w:rPr>
          <w:b/>
        </w:rPr>
        <w:t xml:space="preserve">Tulos</w:t>
      </w:r>
    </w:p>
    <w:p>
      <w:r>
        <w:t xml:space="preserve">nestekutsu lateksi</w:t>
      </w:r>
    </w:p>
    <w:p>
      <w:r>
        <w:rPr>
          <w:b/>
        </w:rPr>
        <w:t xml:space="preserve">Esimerkki 6.1285</w:t>
      </w:r>
    </w:p>
    <w:p>
      <w:r>
        <w:t xml:space="preserve">tulivuorenpurkaus</w:t>
      </w:r>
    </w:p>
    <w:p>
      <w:r>
        <w:rPr>
          <w:b/>
        </w:rPr>
        <w:t xml:space="preserve">Tulos</w:t>
      </w:r>
    </w:p>
    <w:p>
      <w:r>
        <w:t xml:space="preserve">kaasu</w:t>
      </w:r>
    </w:p>
    <w:p>
      <w:r>
        <w:rPr>
          <w:b/>
        </w:rPr>
        <w:t xml:space="preserve">Esimerkki 6.1286</w:t>
      </w:r>
    </w:p>
    <w:p>
      <w:r>
        <w:t xml:space="preserve">maaperän rakenne</w:t>
      </w:r>
    </w:p>
    <w:p>
      <w:r>
        <w:rPr>
          <w:b/>
        </w:rPr>
        <w:t xml:space="preserve">Tulos</w:t>
      </w:r>
    </w:p>
    <w:p>
      <w:r>
        <w:t xml:space="preserve">maaperä</w:t>
      </w:r>
    </w:p>
    <w:p>
      <w:r>
        <w:rPr>
          <w:b/>
        </w:rPr>
        <w:t xml:space="preserve">Esimerkki 6.1287</w:t>
      </w:r>
    </w:p>
    <w:p>
      <w:r>
        <w:t xml:space="preserve">listerioosi</w:t>
      </w:r>
    </w:p>
    <w:p>
      <w:r>
        <w:rPr>
          <w:b/>
        </w:rPr>
        <w:t xml:space="preserve">Tulos</w:t>
      </w:r>
    </w:p>
    <w:p>
      <w:r>
        <w:t xml:space="preserve">granulooma</w:t>
      </w:r>
    </w:p>
    <w:p>
      <w:r>
        <w:rPr>
          <w:b/>
        </w:rPr>
        <w:t xml:space="preserve">Esimerkki 6.1288</w:t>
      </w:r>
    </w:p>
    <w:p>
      <w:r>
        <w:t xml:space="preserve">leptospiras</w:t>
      </w:r>
    </w:p>
    <w:p>
      <w:r>
        <w:rPr>
          <w:b/>
        </w:rPr>
        <w:t xml:space="preserve">Tulos</w:t>
      </w:r>
    </w:p>
    <w:p>
      <w:r>
        <w:t xml:space="preserve">lippulaput</w:t>
      </w:r>
    </w:p>
    <w:p>
      <w:r>
        <w:rPr>
          <w:b/>
        </w:rPr>
        <w:t xml:space="preserve">Esimerkki 6.1289</w:t>
      </w:r>
    </w:p>
    <w:p>
      <w:r>
        <w:t xml:space="preserve">saukon häntä</w:t>
      </w:r>
    </w:p>
    <w:p>
      <w:r>
        <w:rPr>
          <w:b/>
        </w:rPr>
        <w:t xml:space="preserve">Tulos</w:t>
      </w:r>
    </w:p>
    <w:p>
      <w:r>
        <w:t xml:space="preserve">Vihje</w:t>
      </w:r>
    </w:p>
    <w:p>
      <w:r>
        <w:rPr>
          <w:b/>
        </w:rPr>
        <w:t xml:space="preserve">Esimerkki 6.1290</w:t>
      </w:r>
    </w:p>
    <w:p>
      <w:r>
        <w:t xml:space="preserve">sukkulamato</w:t>
      </w:r>
    </w:p>
    <w:p>
      <w:r>
        <w:rPr>
          <w:b/>
        </w:rPr>
        <w:t xml:space="preserve">Tulos</w:t>
      </w:r>
    </w:p>
    <w:p>
      <w:r>
        <w:t xml:space="preserve">sivu</w:t>
      </w:r>
    </w:p>
    <w:p>
      <w:r>
        <w:rPr>
          <w:b/>
        </w:rPr>
        <w:t xml:space="preserve">Esimerkki 6.1291</w:t>
      </w:r>
    </w:p>
    <w:p>
      <w:r>
        <w:t xml:space="preserve">tyhjiö</w:t>
      </w:r>
    </w:p>
    <w:p>
      <w:r>
        <w:rPr>
          <w:b/>
        </w:rPr>
        <w:t xml:space="preserve">Tulos</w:t>
      </w:r>
    </w:p>
    <w:p>
      <w:r>
        <w:t xml:space="preserve">entsyymi</w:t>
      </w:r>
    </w:p>
    <w:p>
      <w:r>
        <w:rPr>
          <w:b/>
        </w:rPr>
        <w:t xml:space="preserve">Esimerkki 6.1292</w:t>
      </w:r>
    </w:p>
    <w:p>
      <w:r>
        <w:t xml:space="preserve">neste</w:t>
      </w:r>
    </w:p>
    <w:p>
      <w:r>
        <w:rPr>
          <w:b/>
        </w:rPr>
        <w:t xml:space="preserve">Tulos</w:t>
      </w:r>
    </w:p>
    <w:p>
      <w:r>
        <w:t xml:space="preserve">iho</w:t>
      </w:r>
    </w:p>
    <w:p>
      <w:r>
        <w:rPr>
          <w:b/>
        </w:rPr>
        <w:t xml:space="preserve">Esimerkki 6.1293</w:t>
      </w:r>
    </w:p>
    <w:p>
      <w:r>
        <w:t xml:space="preserve">Anthurium</w:t>
      </w:r>
    </w:p>
    <w:p>
      <w:r>
        <w:rPr>
          <w:b/>
        </w:rPr>
        <w:t xml:space="preserve">Tulos</w:t>
      </w:r>
    </w:p>
    <w:p>
      <w:r>
        <w:t xml:space="preserve">Yhdiste</w:t>
      </w:r>
    </w:p>
    <w:p>
      <w:r>
        <w:rPr>
          <w:b/>
        </w:rPr>
        <w:t xml:space="preserve">Esimerkki 6.1294</w:t>
      </w:r>
    </w:p>
    <w:p>
      <w:r>
        <w:t xml:space="preserve">kromofori</w:t>
      </w:r>
    </w:p>
    <w:p>
      <w:r>
        <w:rPr>
          <w:b/>
        </w:rPr>
        <w:t xml:space="preserve">Tulos</w:t>
      </w:r>
    </w:p>
    <w:p>
      <w:r>
        <w:t xml:space="preserve">delokalisoida elektroni</w:t>
      </w:r>
    </w:p>
    <w:p>
      <w:r>
        <w:rPr>
          <w:b/>
        </w:rPr>
        <w:t xml:space="preserve">Esimerkki 6.1295</w:t>
      </w:r>
    </w:p>
    <w:p>
      <w:r>
        <w:t xml:space="preserve">lineaarialgebra</w:t>
      </w:r>
    </w:p>
    <w:p>
      <w:r>
        <w:rPr>
          <w:b/>
        </w:rPr>
        <w:t xml:space="preserve">Tulos</w:t>
      </w:r>
    </w:p>
    <w:p>
      <w:r>
        <w:t xml:space="preserve">matriisi</w:t>
      </w:r>
    </w:p>
    <w:p>
      <w:r>
        <w:rPr>
          <w:b/>
        </w:rPr>
        <w:t xml:space="preserve">Esimerkki 6.1296</w:t>
      </w:r>
    </w:p>
    <w:p>
      <w:r>
        <w:t xml:space="preserve">muste</w:t>
      </w:r>
    </w:p>
    <w:p>
      <w:r>
        <w:rPr>
          <w:b/>
        </w:rPr>
        <w:t xml:space="preserve">Tulos</w:t>
      </w:r>
    </w:p>
    <w:p>
      <w:r>
        <w:t xml:space="preserve">happo</w:t>
      </w:r>
    </w:p>
    <w:p>
      <w:r>
        <w:rPr>
          <w:b/>
        </w:rPr>
        <w:t xml:space="preserve">Esimerkki 6.1297</w:t>
      </w:r>
    </w:p>
    <w:p>
      <w:r>
        <w:t xml:space="preserve">liike</w:t>
      </w:r>
    </w:p>
    <w:p>
      <w:r>
        <w:rPr>
          <w:b/>
        </w:rPr>
        <w:t xml:space="preserve">Tulos</w:t>
      </w:r>
    </w:p>
    <w:p>
      <w:r>
        <w:t xml:space="preserve">liike-energia</w:t>
      </w:r>
    </w:p>
    <w:p>
      <w:r>
        <w:rPr>
          <w:b/>
        </w:rPr>
        <w:t xml:space="preserve">Esimerkki 6.1298</w:t>
      </w:r>
    </w:p>
    <w:p>
      <w:r>
        <w:t xml:space="preserve">kultakala</w:t>
      </w:r>
    </w:p>
    <w:p>
      <w:r>
        <w:rPr>
          <w:b/>
        </w:rPr>
        <w:t xml:space="preserve">Tulos</w:t>
      </w:r>
    </w:p>
    <w:p>
      <w:r>
        <w:t xml:space="preserve">silmä</w:t>
      </w:r>
    </w:p>
    <w:p>
      <w:r>
        <w:rPr>
          <w:b/>
        </w:rPr>
        <w:t xml:space="preserve">Esimerkki 6.1299</w:t>
      </w:r>
    </w:p>
    <w:p>
      <w:r>
        <w:t xml:space="preserve">fluorihiilipuudute</w:t>
      </w:r>
    </w:p>
    <w:p>
      <w:r>
        <w:rPr>
          <w:b/>
        </w:rPr>
        <w:t xml:space="preserve">Tulos</w:t>
      </w:r>
    </w:p>
    <w:p>
      <w:r>
        <w:t xml:space="preserve">syklopropan</w:t>
      </w:r>
    </w:p>
    <w:p>
      <w:r>
        <w:rPr>
          <w:b/>
        </w:rPr>
        <w:t xml:space="preserve">Esimerkki 6.1300</w:t>
      </w:r>
    </w:p>
    <w:p>
      <w:r>
        <w:t xml:space="preserve">mustekala</w:t>
      </w:r>
    </w:p>
    <w:p>
      <w:r>
        <w:rPr>
          <w:b/>
        </w:rPr>
        <w:t xml:space="preserve">Tulos</w:t>
      </w:r>
    </w:p>
    <w:p>
      <w:r>
        <w:t xml:space="preserve">lihas</w:t>
      </w:r>
    </w:p>
    <w:p>
      <w:r>
        <w:rPr>
          <w:b/>
        </w:rPr>
        <w:t xml:space="preserve">Esimerkki 6.1301</w:t>
      </w:r>
    </w:p>
    <w:p>
      <w:r>
        <w:t xml:space="preserve">palkokasvit</w:t>
      </w:r>
    </w:p>
    <w:p>
      <w:r>
        <w:rPr>
          <w:b/>
        </w:rPr>
        <w:t xml:space="preserve">Tulos</w:t>
      </w:r>
    </w:p>
    <w:p>
      <w:r>
        <w:t xml:space="preserve">pod</w:t>
      </w:r>
    </w:p>
    <w:p>
      <w:r>
        <w:rPr>
          <w:b/>
        </w:rPr>
        <w:t xml:space="preserve">Esimerkki 6.1302</w:t>
      </w:r>
    </w:p>
    <w:p>
      <w:r>
        <w:t xml:space="preserve">mehiläinen ' vatsa</w:t>
      </w:r>
    </w:p>
    <w:p>
      <w:r>
        <w:rPr>
          <w:b/>
        </w:rPr>
        <w:t xml:space="preserve">Tulos</w:t>
      </w:r>
    </w:p>
    <w:p>
      <w:r>
        <w:t xml:space="preserve">entsyymi</w:t>
      </w:r>
    </w:p>
    <w:p>
      <w:r>
        <w:rPr>
          <w:b/>
        </w:rPr>
        <w:t xml:space="preserve">Esimerkki 6.1303</w:t>
      </w:r>
    </w:p>
    <w:p>
      <w:r>
        <w:t xml:space="preserve">grammaa</w:t>
      </w:r>
    </w:p>
    <w:p>
      <w:r>
        <w:rPr>
          <w:b/>
        </w:rPr>
        <w:t xml:space="preserve">Tulos</w:t>
      </w:r>
    </w:p>
    <w:p>
      <w:r>
        <w:t xml:space="preserve">seleeni</w:t>
      </w:r>
    </w:p>
    <w:p>
      <w:r>
        <w:rPr>
          <w:b/>
        </w:rPr>
        <w:t xml:space="preserve">Esimerkki 6.1304</w:t>
      </w:r>
    </w:p>
    <w:p>
      <w:r>
        <w:t xml:space="preserve">kapusiiniapina</w:t>
      </w:r>
    </w:p>
    <w:p>
      <w:r>
        <w:rPr>
          <w:b/>
        </w:rPr>
        <w:t xml:space="preserve">Tulos</w:t>
      </w:r>
    </w:p>
    <w:p>
      <w:r>
        <w:t xml:space="preserve">patch</w:t>
      </w:r>
    </w:p>
    <w:p>
      <w:r>
        <w:rPr>
          <w:b/>
        </w:rPr>
        <w:t xml:space="preserve">Esimerkki 6.1305</w:t>
      </w:r>
    </w:p>
    <w:p>
      <w:r>
        <w:t xml:space="preserve">lihavuus</w:t>
      </w:r>
    </w:p>
    <w:p>
      <w:r>
        <w:rPr>
          <w:b/>
        </w:rPr>
        <w:t xml:space="preserve">Tulos</w:t>
      </w:r>
    </w:p>
    <w:p>
      <w:r>
        <w:t xml:space="preserve">kudos</w:t>
      </w:r>
    </w:p>
    <w:p>
      <w:r>
        <w:rPr>
          <w:b/>
        </w:rPr>
        <w:t xml:space="preserve">Esimerkki 6.1306</w:t>
      </w:r>
    </w:p>
    <w:p>
      <w:r>
        <w:t xml:space="preserve">kalkkiutua rakenne</w:t>
      </w:r>
    </w:p>
    <w:p>
      <w:r>
        <w:rPr>
          <w:b/>
        </w:rPr>
        <w:t xml:space="preserve">Tulos</w:t>
      </w:r>
    </w:p>
    <w:p>
      <w:r>
        <w:t xml:space="preserve">elävä luusolu</w:t>
      </w:r>
    </w:p>
    <w:p>
      <w:r>
        <w:rPr>
          <w:b/>
        </w:rPr>
        <w:t xml:space="preserve">Esimerkki 6.1307</w:t>
      </w:r>
    </w:p>
    <w:p>
      <w:r>
        <w:t xml:space="preserve">maaperä ja maaperäliuos</w:t>
      </w:r>
    </w:p>
    <w:p>
      <w:r>
        <w:rPr>
          <w:b/>
        </w:rPr>
        <w:t xml:space="preserve">Tulos</w:t>
      </w:r>
    </w:p>
    <w:p>
      <w:r>
        <w:t xml:space="preserve">kasvin juuri</w:t>
      </w:r>
    </w:p>
    <w:p>
      <w:r>
        <w:rPr>
          <w:b/>
        </w:rPr>
        <w:t xml:space="preserve">Esimerkki 6.1308</w:t>
      </w:r>
    </w:p>
    <w:p>
      <w:r>
        <w:t xml:space="preserve">jäte</w:t>
      </w:r>
    </w:p>
    <w:p>
      <w:r>
        <w:rPr>
          <w:b/>
        </w:rPr>
        <w:t xml:space="preserve">Tulos</w:t>
      </w:r>
    </w:p>
    <w:p>
      <w:r>
        <w:t xml:space="preserve">tritium</w:t>
      </w:r>
    </w:p>
    <w:p>
      <w:r>
        <w:rPr>
          <w:b/>
        </w:rPr>
        <w:t xml:space="preserve">Esimerkki 6.1309</w:t>
      </w:r>
    </w:p>
    <w:p>
      <w:r>
        <w:t xml:space="preserve">valtameren sedimentti</w:t>
      </w:r>
    </w:p>
    <w:p>
      <w:r>
        <w:rPr>
          <w:b/>
        </w:rPr>
        <w:t xml:space="preserve">Tulos</w:t>
      </w:r>
    </w:p>
    <w:p>
      <w:r>
        <w:t xml:space="preserve">bakteerit</w:t>
      </w:r>
    </w:p>
    <w:p>
      <w:r>
        <w:rPr>
          <w:b/>
        </w:rPr>
        <w:t xml:space="preserve">Esimerkki 6.1310</w:t>
      </w:r>
    </w:p>
    <w:p>
      <w:r>
        <w:t xml:space="preserve">äyriäiset</w:t>
      </w:r>
    </w:p>
    <w:p>
      <w:r>
        <w:rPr>
          <w:b/>
        </w:rPr>
        <w:t xml:space="preserve">Tulos</w:t>
      </w:r>
    </w:p>
    <w:p>
      <w:r>
        <w:t xml:space="preserve">kuori</w:t>
      </w:r>
    </w:p>
    <w:p>
      <w:r>
        <w:rPr>
          <w:b/>
        </w:rPr>
        <w:t xml:space="preserve">Esimerkki 6.1311</w:t>
      </w:r>
    </w:p>
    <w:p>
      <w:r>
        <w:t xml:space="preserve">lammen reuna</w:t>
      </w:r>
    </w:p>
    <w:p>
      <w:r>
        <w:rPr>
          <w:b/>
        </w:rPr>
        <w:t xml:space="preserve">Tulos</w:t>
      </w:r>
    </w:p>
    <w:p>
      <w:r>
        <w:t xml:space="preserve">maaperä</w:t>
      </w:r>
    </w:p>
    <w:p>
      <w:r>
        <w:rPr>
          <w:b/>
        </w:rPr>
        <w:t xml:space="preserve">Esimerkki 6.1312</w:t>
      </w:r>
    </w:p>
    <w:p>
      <w:r>
        <w:t xml:space="preserve">kierukkaputki</w:t>
      </w:r>
    </w:p>
    <w:p>
      <w:r>
        <w:rPr>
          <w:b/>
        </w:rPr>
        <w:t xml:space="preserve">Tulos</w:t>
      </w:r>
    </w:p>
    <w:p>
      <w:r>
        <w:t xml:space="preserve">kanava</w:t>
      </w:r>
    </w:p>
    <w:p>
      <w:r>
        <w:rPr>
          <w:b/>
        </w:rPr>
        <w:t xml:space="preserve">Esimerkki 6.1313</w:t>
      </w:r>
    </w:p>
    <w:p>
      <w:r>
        <w:t xml:space="preserve">eläinjäte</w:t>
      </w:r>
    </w:p>
    <w:p>
      <w:r>
        <w:rPr>
          <w:b/>
        </w:rPr>
        <w:t xml:space="preserve">Tulos</w:t>
      </w:r>
    </w:p>
    <w:p>
      <w:r>
        <w:t xml:space="preserve">typpioksidi</w:t>
      </w:r>
    </w:p>
    <w:p>
      <w:r>
        <w:rPr>
          <w:b/>
        </w:rPr>
        <w:t xml:space="preserve">Esimerkki 6.1314</w:t>
      </w:r>
    </w:p>
    <w:p>
      <w:r>
        <w:t xml:space="preserve">ohimolohko</w:t>
      </w:r>
    </w:p>
    <w:p>
      <w:r>
        <w:rPr>
          <w:b/>
        </w:rPr>
        <w:t xml:space="preserve">Tulos</w:t>
      </w:r>
    </w:p>
    <w:p>
      <w:r>
        <w:t xml:space="preserve">putaman</w:t>
      </w:r>
    </w:p>
    <w:p>
      <w:r>
        <w:rPr>
          <w:b/>
        </w:rPr>
        <w:t xml:space="preserve">Esimerkki 6.1315</w:t>
      </w:r>
    </w:p>
    <w:p>
      <w:r>
        <w:t xml:space="preserve">cicatrix</w:t>
      </w:r>
    </w:p>
    <w:p>
      <w:r>
        <w:rPr>
          <w:b/>
        </w:rPr>
        <w:t xml:space="preserve">Tulos</w:t>
      </w:r>
    </w:p>
    <w:p>
      <w:r>
        <w:t xml:space="preserve">vesikkeli</w:t>
      </w:r>
    </w:p>
    <w:p>
      <w:r>
        <w:rPr>
          <w:b/>
        </w:rPr>
        <w:t xml:space="preserve">Esimerkki 6.1316</w:t>
      </w:r>
    </w:p>
    <w:p>
      <w:r>
        <w:t xml:space="preserve">silmien väri</w:t>
      </w:r>
    </w:p>
    <w:p>
      <w:r>
        <w:rPr>
          <w:b/>
        </w:rPr>
        <w:t xml:space="preserve">Tulos</w:t>
      </w:r>
    </w:p>
    <w:p>
      <w:r>
        <w:t xml:space="preserve">melaniini</w:t>
      </w:r>
    </w:p>
    <w:p>
      <w:r>
        <w:rPr>
          <w:b/>
        </w:rPr>
        <w:t xml:space="preserve">Esimerkki 6.1317</w:t>
      </w:r>
    </w:p>
    <w:p>
      <w:r>
        <w:t xml:space="preserve">eukaryootti</w:t>
      </w:r>
    </w:p>
    <w:p>
      <w:r>
        <w:rPr>
          <w:b/>
        </w:rPr>
        <w:t xml:space="preserve">Tulos</w:t>
      </w:r>
    </w:p>
    <w:p>
      <w:r>
        <w:t xml:space="preserve">organisaatio</w:t>
      </w:r>
    </w:p>
    <w:p>
      <w:r>
        <w:rPr>
          <w:b/>
        </w:rPr>
        <w:t xml:space="preserve">Esimerkki 6.1318</w:t>
      </w:r>
    </w:p>
    <w:p>
      <w:r>
        <w:t xml:space="preserve">mikro-organismi</w:t>
      </w:r>
    </w:p>
    <w:p>
      <w:r>
        <w:rPr>
          <w:b/>
        </w:rPr>
        <w:t xml:space="preserve">Tulos</w:t>
      </w:r>
    </w:p>
    <w:p>
      <w:r>
        <w:t xml:space="preserve">happo</w:t>
      </w:r>
    </w:p>
    <w:p>
      <w:r>
        <w:rPr>
          <w:b/>
        </w:rPr>
        <w:t xml:space="preserve">Esimerkki 6.1319</w:t>
      </w:r>
    </w:p>
    <w:p>
      <w:r>
        <w:t xml:space="preserve">tiedosto</w:t>
      </w:r>
    </w:p>
    <w:p>
      <w:r>
        <w:rPr>
          <w:b/>
        </w:rPr>
        <w:t xml:space="preserve">Tulos</w:t>
      </w:r>
    </w:p>
    <w:p>
      <w:r>
        <w:t xml:space="preserve">merkki</w:t>
      </w:r>
    </w:p>
    <w:p>
      <w:r>
        <w:rPr>
          <w:b/>
        </w:rPr>
        <w:t xml:space="preserve">Esimerkki 6.1320</w:t>
      </w:r>
    </w:p>
    <w:p>
      <w:r>
        <w:t xml:space="preserve">mehiläinen</w:t>
      </w:r>
    </w:p>
    <w:p>
      <w:r>
        <w:rPr>
          <w:b/>
        </w:rPr>
        <w:t xml:space="preserve">Tulos</w:t>
      </w:r>
    </w:p>
    <w:p>
      <w:r>
        <w:t xml:space="preserve">proteiini</w:t>
      </w:r>
    </w:p>
    <w:p>
      <w:r>
        <w:rPr>
          <w:b/>
        </w:rPr>
        <w:t xml:space="preserve">Esimerkki 6.1321</w:t>
      </w:r>
    </w:p>
    <w:p>
      <w:r>
        <w:t xml:space="preserve">tomaattisammakko</w:t>
      </w:r>
    </w:p>
    <w:p>
      <w:r>
        <w:rPr>
          <w:b/>
        </w:rPr>
        <w:t xml:space="preserve">Tulos</w:t>
      </w:r>
    </w:p>
    <w:p>
      <w:r>
        <w:t xml:space="preserve">Jalka</w:t>
      </w:r>
    </w:p>
    <w:p>
      <w:r>
        <w:rPr>
          <w:b/>
        </w:rPr>
        <w:t xml:space="preserve">Esimerkki 6.1322</w:t>
      </w:r>
    </w:p>
    <w:p>
      <w:r>
        <w:t xml:space="preserve">merisiilin alkio</w:t>
      </w:r>
    </w:p>
    <w:p>
      <w:r>
        <w:rPr>
          <w:b/>
        </w:rPr>
        <w:t xml:space="preserve">Tulos</w:t>
      </w:r>
    </w:p>
    <w:p>
      <w:r>
        <w:t xml:space="preserve">rakenne</w:t>
      </w:r>
    </w:p>
    <w:p>
      <w:r>
        <w:rPr>
          <w:b/>
        </w:rPr>
        <w:t xml:space="preserve">Esimerkki 6.1323</w:t>
      </w:r>
    </w:p>
    <w:p>
      <w:r>
        <w:t xml:space="preserve">kyyhkynen</w:t>
      </w:r>
    </w:p>
    <w:p>
      <w:r>
        <w:rPr>
          <w:b/>
        </w:rPr>
        <w:t xml:space="preserve">Tulos</w:t>
      </w:r>
    </w:p>
    <w:p>
      <w:r>
        <w:t xml:space="preserve">paljas iho</w:t>
      </w:r>
    </w:p>
    <w:p>
      <w:r>
        <w:rPr>
          <w:b/>
        </w:rPr>
        <w:t xml:space="preserve">Esimerkki 6.1324</w:t>
      </w:r>
    </w:p>
    <w:p>
      <w:r>
        <w:t xml:space="preserve">haju</w:t>
      </w:r>
    </w:p>
    <w:p>
      <w:r>
        <w:rPr>
          <w:b/>
        </w:rPr>
        <w:t xml:space="preserve">Tulos</w:t>
      </w:r>
    </w:p>
    <w:p>
      <w:r>
        <w:t xml:space="preserve">reseptori</w:t>
      </w:r>
    </w:p>
    <w:p>
      <w:r>
        <w:rPr>
          <w:b/>
        </w:rPr>
        <w:t xml:space="preserve">Esimerkki 6.1325</w:t>
      </w:r>
    </w:p>
    <w:p>
      <w:r>
        <w:t xml:space="preserve">alue</w:t>
      </w:r>
    </w:p>
    <w:p>
      <w:r>
        <w:rPr>
          <w:b/>
        </w:rPr>
        <w:t xml:space="preserve">Tulos</w:t>
      </w:r>
    </w:p>
    <w:p>
      <w:r>
        <w:t xml:space="preserve">vaippakivi</w:t>
      </w:r>
    </w:p>
    <w:p>
      <w:r>
        <w:rPr>
          <w:b/>
        </w:rPr>
        <w:t xml:space="preserve">Esimerkki 6.1326</w:t>
      </w:r>
    </w:p>
    <w:p>
      <w:r>
        <w:t xml:space="preserve">amerikan mäyrä</w:t>
      </w:r>
    </w:p>
    <w:p>
      <w:r>
        <w:rPr>
          <w:b/>
        </w:rPr>
        <w:t xml:space="preserve">Tulos</w:t>
      </w:r>
    </w:p>
    <w:p>
      <w:r>
        <w:t xml:space="preserve">Jalka</w:t>
      </w:r>
    </w:p>
    <w:p>
      <w:r>
        <w:rPr>
          <w:b/>
        </w:rPr>
        <w:t xml:space="preserve">Esimerkki 6.1327</w:t>
      </w:r>
    </w:p>
    <w:p>
      <w:r>
        <w:t xml:space="preserve">väärinkäytön aerosoli</w:t>
      </w:r>
    </w:p>
    <w:p>
      <w:r>
        <w:rPr>
          <w:b/>
        </w:rPr>
        <w:t xml:space="preserve">Tulos</w:t>
      </w:r>
    </w:p>
    <w:p>
      <w:r>
        <w:t xml:space="preserve">hiilivetykaasu</w:t>
      </w:r>
    </w:p>
    <w:p>
      <w:r>
        <w:rPr>
          <w:b/>
        </w:rPr>
        <w:t xml:space="preserve">Esimerkki 6.1328</w:t>
      </w:r>
    </w:p>
    <w:p>
      <w:r>
        <w:t xml:space="preserve">tietokonejärjestelmä</w:t>
      </w:r>
    </w:p>
    <w:p>
      <w:r>
        <w:rPr>
          <w:b/>
        </w:rPr>
        <w:t xml:space="preserve">Tulos</w:t>
      </w:r>
    </w:p>
    <w:p>
      <w:r>
        <w:t xml:space="preserve">mikroprosessori</w:t>
      </w:r>
    </w:p>
    <w:p>
      <w:r>
        <w:rPr>
          <w:b/>
        </w:rPr>
        <w:t xml:space="preserve">Esimerkki 6.1329</w:t>
      </w:r>
    </w:p>
    <w:p>
      <w:r>
        <w:t xml:space="preserve">partaveitsisimpukka</w:t>
      </w:r>
    </w:p>
    <w:p>
      <w:r>
        <w:rPr>
          <w:b/>
        </w:rPr>
        <w:t xml:space="preserve">Tulos</w:t>
      </w:r>
    </w:p>
    <w:p>
      <w:r>
        <w:t xml:space="preserve">kuori</w:t>
      </w:r>
    </w:p>
    <w:p>
      <w:r>
        <w:rPr>
          <w:b/>
        </w:rPr>
        <w:t xml:space="preserve">Esimerkki 6.1330</w:t>
      </w:r>
    </w:p>
    <w:p>
      <w:r>
        <w:t xml:space="preserve">asia</w:t>
      </w:r>
    </w:p>
    <w:p>
      <w:r>
        <w:rPr>
          <w:b/>
        </w:rPr>
        <w:t xml:space="preserve">Tulos</w:t>
      </w:r>
    </w:p>
    <w:p>
      <w:r>
        <w:t xml:space="preserve">kysta</w:t>
      </w:r>
    </w:p>
    <w:p>
      <w:r>
        <w:rPr>
          <w:b/>
        </w:rPr>
        <w:t xml:space="preserve">Esimerkki 6.1331</w:t>
      </w:r>
    </w:p>
    <w:p>
      <w:r>
        <w:t xml:space="preserve">Gully</w:t>
      </w:r>
    </w:p>
    <w:p>
      <w:r>
        <w:rPr>
          <w:b/>
        </w:rPr>
        <w:t xml:space="preserve">Tulos</w:t>
      </w:r>
    </w:p>
    <w:p>
      <w:r>
        <w:t xml:space="preserve">saniainen</w:t>
      </w:r>
    </w:p>
    <w:p>
      <w:r>
        <w:rPr>
          <w:b/>
        </w:rPr>
        <w:t xml:space="preserve">Esimerkki 6.1332</w:t>
      </w:r>
    </w:p>
    <w:p>
      <w:r>
        <w:t xml:space="preserve">alkoholijuoma</w:t>
      </w:r>
    </w:p>
    <w:p>
      <w:r>
        <w:rPr>
          <w:b/>
        </w:rPr>
        <w:t xml:space="preserve">Tulos</w:t>
      </w:r>
    </w:p>
    <w:p>
      <w:r>
        <w:t xml:space="preserve">antioksidantti</w:t>
      </w:r>
    </w:p>
    <w:p>
      <w:r>
        <w:rPr>
          <w:b/>
        </w:rPr>
        <w:t xml:space="preserve">Esimerkki 6.1333</w:t>
      </w:r>
    </w:p>
    <w:p>
      <w:r>
        <w:t xml:space="preserve">tacot</w:t>
      </w:r>
    </w:p>
    <w:p>
      <w:r>
        <w:rPr>
          <w:b/>
        </w:rPr>
        <w:t xml:space="preserve">Tulos</w:t>
      </w:r>
    </w:p>
    <w:p>
      <w:r>
        <w:t xml:space="preserve">maissijauhe</w:t>
      </w:r>
    </w:p>
    <w:p>
      <w:r>
        <w:rPr>
          <w:b/>
        </w:rPr>
        <w:t xml:space="preserve">Esimerkki 6.1334</w:t>
      </w:r>
    </w:p>
    <w:p>
      <w:r>
        <w:t xml:space="preserve">etana</w:t>
      </w:r>
    </w:p>
    <w:p>
      <w:r>
        <w:rPr>
          <w:b/>
        </w:rPr>
        <w:t xml:space="preserve">Tulos</w:t>
      </w:r>
    </w:p>
    <w:p>
      <w:r>
        <w:t xml:space="preserve">aukko</w:t>
      </w:r>
    </w:p>
    <w:p>
      <w:r>
        <w:rPr>
          <w:b/>
        </w:rPr>
        <w:t xml:space="preserve">Esimerkki 6.1335</w:t>
      </w:r>
    </w:p>
    <w:p>
      <w:r>
        <w:t xml:space="preserve">kookosöljy</w:t>
      </w:r>
    </w:p>
    <w:p>
      <w:r>
        <w:rPr>
          <w:b/>
        </w:rPr>
        <w:t xml:space="preserve">Tulos</w:t>
      </w:r>
    </w:p>
    <w:p>
      <w:r>
        <w:t xml:space="preserve">triglyseridiketju</w:t>
      </w:r>
    </w:p>
    <w:p>
      <w:r>
        <w:rPr>
          <w:b/>
        </w:rPr>
        <w:t xml:space="preserve">Esimerkki 6.1336</w:t>
      </w:r>
    </w:p>
    <w:p>
      <w:r>
        <w:t xml:space="preserve">tuataras</w:t>
      </w:r>
    </w:p>
    <w:p>
      <w:r>
        <w:rPr>
          <w:b/>
        </w:rPr>
        <w:t xml:space="preserve">Tulos</w:t>
      </w:r>
    </w:p>
    <w:p>
      <w:r>
        <w:t xml:space="preserve">silmä</w:t>
      </w:r>
    </w:p>
    <w:p>
      <w:r>
        <w:rPr>
          <w:b/>
        </w:rPr>
        <w:t xml:space="preserve">Esimerkki 6.1337</w:t>
      </w:r>
    </w:p>
    <w:p>
      <w:r>
        <w:t xml:space="preserve">kinaasi</w:t>
      </w:r>
    </w:p>
    <w:p>
      <w:r>
        <w:rPr>
          <w:b/>
        </w:rPr>
        <w:t xml:space="preserve">Tulos</w:t>
      </w:r>
    </w:p>
    <w:p>
      <w:r>
        <w:t xml:space="preserve">ja alayksikkö</w:t>
      </w:r>
    </w:p>
    <w:p>
      <w:r>
        <w:rPr>
          <w:b/>
        </w:rPr>
        <w:t xml:space="preserve">Esimerkki 6.1338</w:t>
      </w:r>
    </w:p>
    <w:p>
      <w:r>
        <w:t xml:space="preserve">palamisprosessi</w:t>
      </w:r>
    </w:p>
    <w:p>
      <w:r>
        <w:rPr>
          <w:b/>
        </w:rPr>
        <w:t xml:space="preserve">Tulos</w:t>
      </w:r>
    </w:p>
    <w:p>
      <w:r>
        <w:t xml:space="preserve">vesihöyry</w:t>
      </w:r>
    </w:p>
    <w:p>
      <w:r>
        <w:rPr>
          <w:b/>
        </w:rPr>
        <w:t xml:space="preserve">Esimerkki 6.1339</w:t>
      </w:r>
    </w:p>
    <w:p>
      <w:r>
        <w:t xml:space="preserve">hyönteisten elin</w:t>
      </w:r>
    </w:p>
    <w:p>
      <w:r>
        <w:rPr>
          <w:b/>
        </w:rPr>
        <w:t xml:space="preserve">Tulos</w:t>
      </w:r>
    </w:p>
    <w:p>
      <w:r>
        <w:t xml:space="preserve">hengityshuokoset</w:t>
      </w:r>
    </w:p>
    <w:p>
      <w:r>
        <w:rPr>
          <w:b/>
        </w:rPr>
        <w:t xml:space="preserve">Esimerkki 6.1340</w:t>
      </w:r>
    </w:p>
    <w:p>
      <w:r>
        <w:t xml:space="preserve">sisäkorva</w:t>
      </w:r>
    </w:p>
    <w:p>
      <w:r>
        <w:rPr>
          <w:b/>
        </w:rPr>
        <w:t xml:space="preserve">Tulos</w:t>
      </w:r>
    </w:p>
    <w:p>
      <w:r>
        <w:t xml:space="preserve">hiussolu</w:t>
      </w:r>
    </w:p>
    <w:p>
      <w:r>
        <w:rPr>
          <w:b/>
        </w:rPr>
        <w:t xml:space="preserve">Esimerkki 6.1341</w:t>
      </w:r>
    </w:p>
    <w:p>
      <w:r>
        <w:t xml:space="preserve">Kojootti</w:t>
      </w:r>
    </w:p>
    <w:p>
      <w:r>
        <w:rPr>
          <w:b/>
        </w:rPr>
        <w:t xml:space="preserve">Tulos</w:t>
      </w:r>
    </w:p>
    <w:p>
      <w:r>
        <w:t xml:space="preserve">turkis</w:t>
      </w:r>
    </w:p>
    <w:p>
      <w:r>
        <w:rPr>
          <w:b/>
        </w:rPr>
        <w:t xml:space="preserve">Esimerkki 6.1342</w:t>
      </w:r>
    </w:p>
    <w:p>
      <w:r>
        <w:t xml:space="preserve">tietokoneen näppäimistö</w:t>
      </w:r>
    </w:p>
    <w:p>
      <w:r>
        <w:rPr>
          <w:b/>
        </w:rPr>
        <w:t xml:space="preserve">Tulos</w:t>
      </w:r>
    </w:p>
    <w:p>
      <w:r>
        <w:t xml:space="preserve">merkki</w:t>
      </w:r>
    </w:p>
    <w:p>
      <w:r>
        <w:rPr>
          <w:b/>
        </w:rPr>
        <w:t xml:space="preserve">Esimerkki 6.1343</w:t>
      </w:r>
    </w:p>
    <w:p>
      <w:r>
        <w:t xml:space="preserve">pallopyton</w:t>
      </w:r>
    </w:p>
    <w:p>
      <w:r>
        <w:rPr>
          <w:b/>
        </w:rPr>
        <w:t xml:space="preserve">Tulos</w:t>
      </w:r>
    </w:p>
    <w:p>
      <w:r>
        <w:t xml:space="preserve">leuat</w:t>
      </w:r>
    </w:p>
    <w:p>
      <w:r>
        <w:rPr>
          <w:b/>
        </w:rPr>
        <w:t xml:space="preserve">Esimerkki 6.1344</w:t>
      </w:r>
    </w:p>
    <w:p>
      <w:r>
        <w:t xml:space="preserve">hermosto</w:t>
      </w:r>
    </w:p>
    <w:p>
      <w:r>
        <w:rPr>
          <w:b/>
        </w:rPr>
        <w:t xml:space="preserve">Tulos</w:t>
      </w:r>
    </w:p>
    <w:p>
      <w:r>
        <w:t xml:space="preserve">neuroni</w:t>
      </w:r>
    </w:p>
    <w:p>
      <w:r>
        <w:rPr>
          <w:b/>
        </w:rPr>
        <w:t xml:space="preserve">Esimerkki 6.1345</w:t>
      </w:r>
    </w:p>
    <w:p>
      <w:r>
        <w:t xml:space="preserve">karoliinatiira</w:t>
      </w:r>
    </w:p>
    <w:p>
      <w:r>
        <w:rPr>
          <w:b/>
        </w:rPr>
        <w:t xml:space="preserve">Tulos</w:t>
      </w:r>
    </w:p>
    <w:p>
      <w:r>
        <w:t xml:space="preserve">Jalka</w:t>
      </w:r>
    </w:p>
    <w:p>
      <w:r>
        <w:rPr>
          <w:b/>
        </w:rPr>
        <w:t xml:space="preserve">Esimerkki 6.1346</w:t>
      </w:r>
    </w:p>
    <w:p>
      <w:r>
        <w:t xml:space="preserve">kookos</w:t>
      </w:r>
    </w:p>
    <w:p>
      <w:r>
        <w:rPr>
          <w:b/>
        </w:rPr>
        <w:t xml:space="preserve">Tulos</w:t>
      </w:r>
    </w:p>
    <w:p>
      <w:r>
        <w:t xml:space="preserve">kuiva endospermi</w:t>
      </w:r>
    </w:p>
    <w:p>
      <w:r>
        <w:rPr>
          <w:b/>
        </w:rPr>
        <w:t xml:space="preserve">Esimerkki 6.1347</w:t>
      </w:r>
    </w:p>
    <w:p>
      <w:r>
        <w:t xml:space="preserve">kasvi - syöjä</w:t>
      </w:r>
    </w:p>
    <w:p>
      <w:r>
        <w:rPr>
          <w:b/>
        </w:rPr>
        <w:t xml:space="preserve">Tulos</w:t>
      </w:r>
    </w:p>
    <w:p>
      <w:r>
        <w:t xml:space="preserve">pää</w:t>
      </w:r>
    </w:p>
    <w:p>
      <w:r>
        <w:rPr>
          <w:b/>
        </w:rPr>
        <w:t xml:space="preserve">Esimerkki 6.1348</w:t>
      </w:r>
    </w:p>
    <w:p>
      <w:r>
        <w:t xml:space="preserve">kirjekuori</w:t>
      </w:r>
    </w:p>
    <w:p>
      <w:r>
        <w:rPr>
          <w:b/>
        </w:rPr>
        <w:t xml:space="preserve">Tulos</w:t>
      </w:r>
    </w:p>
    <w:p>
      <w:r>
        <w:t xml:space="preserve">hiukkanen</w:t>
      </w:r>
    </w:p>
    <w:p>
      <w:r>
        <w:rPr>
          <w:b/>
        </w:rPr>
        <w:t xml:space="preserve">Esimerkki 6.1349</w:t>
      </w:r>
    </w:p>
    <w:p>
      <w:r>
        <w:t xml:space="preserve">kattaen</w:t>
      </w:r>
    </w:p>
    <w:p>
      <w:r>
        <w:rPr>
          <w:b/>
        </w:rPr>
        <w:t xml:space="preserve">Tulos</w:t>
      </w:r>
    </w:p>
    <w:p>
      <w:r>
        <w:t xml:space="preserve">geneettinen koodi</w:t>
      </w:r>
    </w:p>
    <w:p>
      <w:r>
        <w:rPr>
          <w:b/>
        </w:rPr>
        <w:t xml:space="preserve">Esimerkki 6.1350</w:t>
      </w:r>
    </w:p>
    <w:p>
      <w:r>
        <w:t xml:space="preserve">tynnyri - muotoinen runko</w:t>
      </w:r>
    </w:p>
    <w:p>
      <w:r>
        <w:rPr>
          <w:b/>
        </w:rPr>
        <w:t xml:space="preserve">Tulos</w:t>
      </w:r>
    </w:p>
    <w:p>
      <w:r>
        <w:t xml:space="preserve">Jalka</w:t>
      </w:r>
    </w:p>
    <w:p>
      <w:r>
        <w:rPr>
          <w:b/>
        </w:rPr>
        <w:t xml:space="preserve">Esimerkki 6.1351</w:t>
      </w:r>
    </w:p>
    <w:p>
      <w:r>
        <w:t xml:space="preserve">Jaguar</w:t>
      </w:r>
    </w:p>
    <w:p>
      <w:r>
        <w:rPr>
          <w:b/>
        </w:rPr>
        <w:t xml:space="preserve">Tulos</w:t>
      </w:r>
    </w:p>
    <w:p>
      <w:r>
        <w:t xml:space="preserve">rintakehä</w:t>
      </w:r>
    </w:p>
    <w:p>
      <w:r>
        <w:rPr>
          <w:b/>
        </w:rPr>
        <w:t xml:space="preserve">Esimerkki 6.1352</w:t>
      </w:r>
    </w:p>
    <w:p>
      <w:r>
        <w:t xml:space="preserve">juurikääväkasvustot</w:t>
      </w:r>
    </w:p>
    <w:p>
      <w:r>
        <w:rPr>
          <w:b/>
        </w:rPr>
        <w:t xml:space="preserve">Tulos</w:t>
      </w:r>
    </w:p>
    <w:p>
      <w:r>
        <w:t xml:space="preserve">typensidonta bakteerit</w:t>
      </w:r>
    </w:p>
    <w:p>
      <w:r>
        <w:rPr>
          <w:b/>
        </w:rPr>
        <w:t xml:space="preserve">Esimerkki 6.1353</w:t>
      </w:r>
    </w:p>
    <w:p>
      <w:r>
        <w:t xml:space="preserve">aivokudos</w:t>
      </w:r>
    </w:p>
    <w:p>
      <w:r>
        <w:rPr>
          <w:b/>
        </w:rPr>
        <w:t xml:space="preserve">Tulos</w:t>
      </w:r>
    </w:p>
    <w:p>
      <w:r>
        <w:t xml:space="preserve">solu</w:t>
      </w:r>
    </w:p>
    <w:p>
      <w:r>
        <w:rPr>
          <w:b/>
        </w:rPr>
        <w:t xml:space="preserve">Esimerkki 6.1354</w:t>
      </w:r>
    </w:p>
    <w:p>
      <w:r>
        <w:t xml:space="preserve">leoparditikka</w:t>
      </w:r>
    </w:p>
    <w:p>
      <w:r>
        <w:rPr>
          <w:b/>
        </w:rPr>
        <w:t xml:space="preserve">Tulos</w:t>
      </w:r>
    </w:p>
    <w:p>
      <w:r>
        <w:t xml:space="preserve">marginaali</w:t>
      </w:r>
    </w:p>
    <w:p>
      <w:r>
        <w:rPr>
          <w:b/>
        </w:rPr>
        <w:t xml:space="preserve">Esimerkki 6.1355</w:t>
      </w:r>
    </w:p>
    <w:p>
      <w:r>
        <w:t xml:space="preserve">liuotin</w:t>
      </w:r>
    </w:p>
    <w:p>
      <w:r>
        <w:rPr>
          <w:b/>
        </w:rPr>
        <w:t xml:space="preserve">Tulos</w:t>
      </w:r>
    </w:p>
    <w:p>
      <w:r>
        <w:t xml:space="preserve">sisältää vaiheen</w:t>
      </w:r>
    </w:p>
    <w:p>
      <w:r>
        <w:rPr>
          <w:b/>
        </w:rPr>
        <w:t xml:space="preserve">Esimerkki 6.1356</w:t>
      </w:r>
    </w:p>
    <w:p>
      <w:r>
        <w:t xml:space="preserve">razorbill</w:t>
      </w:r>
    </w:p>
    <w:p>
      <w:r>
        <w:rPr>
          <w:b/>
        </w:rPr>
        <w:t xml:space="preserve">Tulos</w:t>
      </w:r>
    </w:p>
    <w:p>
      <w:r>
        <w:t xml:space="preserve">hännän</w:t>
      </w:r>
    </w:p>
    <w:p>
      <w:r>
        <w:rPr>
          <w:b/>
        </w:rPr>
        <w:t xml:space="preserve">Esimerkki 6.1357</w:t>
      </w:r>
    </w:p>
    <w:p>
      <w:r>
        <w:t xml:space="preserve">ammoniitti</w:t>
      </w:r>
    </w:p>
    <w:p>
      <w:r>
        <w:rPr>
          <w:b/>
        </w:rPr>
        <w:t xml:space="preserve">Tulos</w:t>
      </w:r>
    </w:p>
    <w:p>
      <w:r>
        <w:t xml:space="preserve">torvi</w:t>
      </w:r>
    </w:p>
    <w:p>
      <w:r>
        <w:rPr>
          <w:b/>
        </w:rPr>
        <w:t xml:space="preserve">Esimerkki 6.1358</w:t>
      </w:r>
    </w:p>
    <w:p>
      <w:r>
        <w:t xml:space="preserve">villisika</w:t>
      </w:r>
    </w:p>
    <w:p>
      <w:r>
        <w:rPr>
          <w:b/>
        </w:rPr>
        <w:t xml:space="preserve">Tulos</w:t>
      </w:r>
    </w:p>
    <w:p>
      <w:r>
        <w:t xml:space="preserve">raita</w:t>
      </w:r>
    </w:p>
    <w:p>
      <w:r>
        <w:rPr>
          <w:b/>
        </w:rPr>
        <w:t xml:space="preserve">Esimerkki 6.1359</w:t>
      </w:r>
    </w:p>
    <w:p>
      <w:r>
        <w:t xml:space="preserve">den</w:t>
      </w:r>
    </w:p>
    <w:p>
      <w:r>
        <w:rPr>
          <w:b/>
        </w:rPr>
        <w:t xml:space="preserve">Tulos</w:t>
      </w:r>
    </w:p>
    <w:p>
      <w:r>
        <w:t xml:space="preserve">ruoho</w:t>
      </w:r>
    </w:p>
    <w:p>
      <w:r>
        <w:rPr>
          <w:b/>
        </w:rPr>
        <w:t xml:space="preserve">Esimerkki 6.1360</w:t>
      </w:r>
    </w:p>
    <w:p>
      <w:r>
        <w:t xml:space="preserve">kemiallinen yhdiste</w:t>
      </w:r>
    </w:p>
    <w:p>
      <w:r>
        <w:rPr>
          <w:b/>
        </w:rPr>
        <w:t xml:space="preserve">Tulos</w:t>
      </w:r>
    </w:p>
    <w:p>
      <w:r>
        <w:t xml:space="preserve">hopea</w:t>
      </w:r>
    </w:p>
    <w:p>
      <w:r>
        <w:rPr>
          <w:b/>
        </w:rPr>
        <w:t xml:space="preserve">Esimerkki 6.1361</w:t>
      </w:r>
    </w:p>
    <w:p>
      <w:r>
        <w:t xml:space="preserve">auton akku</w:t>
      </w:r>
    </w:p>
    <w:p>
      <w:r>
        <w:rPr>
          <w:b/>
        </w:rPr>
        <w:t xml:space="preserve">Tulos</w:t>
      </w:r>
    </w:p>
    <w:p>
      <w:r>
        <w:t xml:space="preserve">vety- ja happikaasu</w:t>
      </w:r>
    </w:p>
    <w:p>
      <w:r>
        <w:rPr>
          <w:b/>
        </w:rPr>
        <w:t xml:space="preserve">Esimerkki 6.1362</w:t>
      </w:r>
    </w:p>
    <w:p>
      <w:r>
        <w:t xml:space="preserve">tai akseli</w:t>
      </w:r>
    </w:p>
    <w:p>
      <w:r>
        <w:rPr>
          <w:b/>
        </w:rPr>
        <w:t xml:space="preserve">Tulos</w:t>
      </w:r>
    </w:p>
    <w:p>
      <w:r>
        <w:t xml:space="preserve">ekstrakukan nektari</w:t>
      </w:r>
    </w:p>
    <w:p>
      <w:r>
        <w:rPr>
          <w:b/>
        </w:rPr>
        <w:t xml:space="preserve">Esimerkki 6.1363</w:t>
      </w:r>
    </w:p>
    <w:p>
      <w:r>
        <w:t xml:space="preserve">luola</w:t>
      </w:r>
    </w:p>
    <w:p>
      <w:r>
        <w:rPr>
          <w:b/>
        </w:rPr>
        <w:t xml:space="preserve">Tulos</w:t>
      </w:r>
    </w:p>
    <w:p>
      <w:r>
        <w:t xml:space="preserve">kalsiumkarbonaatti</w:t>
      </w:r>
    </w:p>
    <w:p>
      <w:r>
        <w:rPr>
          <w:b/>
        </w:rPr>
        <w:t xml:space="preserve">Esimerkki 6.1364</w:t>
      </w:r>
    </w:p>
    <w:p>
      <w:r>
        <w:t xml:space="preserve">granulosyytit</w:t>
      </w:r>
    </w:p>
    <w:p>
      <w:r>
        <w:rPr>
          <w:b/>
        </w:rPr>
        <w:t xml:space="preserve">Tulos</w:t>
      </w:r>
    </w:p>
    <w:p>
      <w:r>
        <w:t xml:space="preserve">aine</w:t>
      </w:r>
    </w:p>
    <w:p>
      <w:r>
        <w:rPr>
          <w:b/>
        </w:rPr>
        <w:t xml:space="preserve">Esimerkki 6.1365</w:t>
      </w:r>
    </w:p>
    <w:p>
      <w:r>
        <w:t xml:space="preserve">mehiläinen</w:t>
      </w:r>
    </w:p>
    <w:p>
      <w:r>
        <w:rPr>
          <w:b/>
        </w:rPr>
        <w:t xml:space="preserve">Tulos</w:t>
      </w:r>
    </w:p>
    <w:p>
      <w:r>
        <w:t xml:space="preserve">oranssi tai ja väritys</w:t>
      </w:r>
    </w:p>
    <w:p>
      <w:r>
        <w:rPr>
          <w:b/>
        </w:rPr>
        <w:t xml:space="preserve">Esimerkki 6.1366</w:t>
      </w:r>
    </w:p>
    <w:p>
      <w:r>
        <w:t xml:space="preserve">-PRON- luurankolihaksessa</w:t>
      </w:r>
    </w:p>
    <w:p>
      <w:r>
        <w:rPr>
          <w:b/>
        </w:rPr>
        <w:t xml:space="preserve">Tulos</w:t>
      </w:r>
    </w:p>
    <w:p>
      <w:r>
        <w:t xml:space="preserve">kreatiini</w:t>
      </w:r>
    </w:p>
    <w:p>
      <w:r>
        <w:rPr>
          <w:b/>
        </w:rPr>
        <w:t xml:space="preserve">Esimerkki 6.1367</w:t>
      </w:r>
    </w:p>
    <w:p>
      <w:r>
        <w:t xml:space="preserve">komponentti</w:t>
      </w:r>
    </w:p>
    <w:p>
      <w:r>
        <w:rPr>
          <w:b/>
        </w:rPr>
        <w:t xml:space="preserve">Tulos</w:t>
      </w:r>
    </w:p>
    <w:p>
      <w:r>
        <w:t xml:space="preserve">fluoresoiva väriaine</w:t>
      </w:r>
    </w:p>
    <w:p>
      <w:r>
        <w:rPr>
          <w:b/>
        </w:rPr>
        <w:t xml:space="preserve">Esimerkki 6.1368</w:t>
      </w:r>
    </w:p>
    <w:p>
      <w:r>
        <w:t xml:space="preserve">echidna</w:t>
      </w:r>
    </w:p>
    <w:p>
      <w:r>
        <w:rPr>
          <w:b/>
        </w:rPr>
        <w:t xml:space="preserve">Tulos</w:t>
      </w:r>
    </w:p>
    <w:p>
      <w:r>
        <w:t xml:space="preserve">leuka</w:t>
      </w:r>
    </w:p>
    <w:p>
      <w:r>
        <w:rPr>
          <w:b/>
        </w:rPr>
        <w:t xml:space="preserve">Esimerkki 6.1369</w:t>
      </w:r>
    </w:p>
    <w:p>
      <w:r>
        <w:t xml:space="preserve">avokadon mesokarppi</w:t>
      </w:r>
    </w:p>
    <w:p>
      <w:r>
        <w:rPr>
          <w:b/>
        </w:rPr>
        <w:t xml:space="preserve">Tulos</w:t>
      </w:r>
    </w:p>
    <w:p>
      <w:r>
        <w:t xml:space="preserve">lipidit</w:t>
      </w:r>
    </w:p>
    <w:p>
      <w:r>
        <w:rPr>
          <w:b/>
        </w:rPr>
        <w:t xml:space="preserve">Esimerkki 6.1370</w:t>
      </w:r>
    </w:p>
    <w:p>
      <w:r>
        <w:t xml:space="preserve">nestemäinen ilma</w:t>
      </w:r>
    </w:p>
    <w:p>
      <w:r>
        <w:rPr>
          <w:b/>
        </w:rPr>
        <w:t xml:space="preserve">Tulos</w:t>
      </w:r>
    </w:p>
    <w:p>
      <w:r>
        <w:t xml:space="preserve">typpi</w:t>
      </w:r>
    </w:p>
    <w:p>
      <w:r>
        <w:rPr>
          <w:b/>
        </w:rPr>
        <w:t xml:space="preserve">Esimerkki 6.1371</w:t>
      </w:r>
    </w:p>
    <w:p>
      <w:r>
        <w:t xml:space="preserve">halohiili</w:t>
      </w:r>
    </w:p>
    <w:p>
      <w:r>
        <w:rPr>
          <w:b/>
        </w:rPr>
        <w:t xml:space="preserve">Tulos</w:t>
      </w:r>
    </w:p>
    <w:p>
      <w:r>
        <w:t xml:space="preserve">bromi</w:t>
      </w:r>
    </w:p>
    <w:p>
      <w:r>
        <w:rPr>
          <w:b/>
        </w:rPr>
        <w:t xml:space="preserve">Esimerkki 6.1372</w:t>
      </w:r>
    </w:p>
    <w:p>
      <w:r>
        <w:t xml:space="preserve">linssi</w:t>
      </w:r>
    </w:p>
    <w:p>
      <w:r>
        <w:rPr>
          <w:b/>
        </w:rPr>
        <w:t xml:space="preserve">Tulos</w:t>
      </w:r>
    </w:p>
    <w:p>
      <w:r>
        <w:t xml:space="preserve">verkkokalvo</w:t>
      </w:r>
    </w:p>
    <w:p>
      <w:r>
        <w:rPr>
          <w:b/>
        </w:rPr>
        <w:t xml:space="preserve">Esimerkki 6.1373</w:t>
      </w:r>
    </w:p>
    <w:p>
      <w:r>
        <w:t xml:space="preserve">vesieläin</w:t>
      </w:r>
    </w:p>
    <w:p>
      <w:r>
        <w:rPr>
          <w:b/>
        </w:rPr>
        <w:t xml:space="preserve">Tulos</w:t>
      </w:r>
    </w:p>
    <w:p>
      <w:r>
        <w:t xml:space="preserve">sperma</w:t>
      </w:r>
    </w:p>
    <w:p>
      <w:r>
        <w:rPr>
          <w:b/>
        </w:rPr>
        <w:t xml:space="preserve">Esimerkki 6.1374</w:t>
      </w:r>
    </w:p>
    <w:p>
      <w:r>
        <w:t xml:space="preserve">purjo</w:t>
      </w:r>
    </w:p>
    <w:p>
      <w:r>
        <w:rPr>
          <w:b/>
        </w:rPr>
        <w:t xml:space="preserve">Tulos</w:t>
      </w:r>
    </w:p>
    <w:p>
      <w:r>
        <w:t xml:space="preserve">varsi</w:t>
      </w:r>
    </w:p>
    <w:p>
      <w:r>
        <w:rPr>
          <w:b/>
        </w:rPr>
        <w:t xml:space="preserve">Esimerkki 6.1375</w:t>
      </w:r>
    </w:p>
    <w:p>
      <w:r>
        <w:t xml:space="preserve">beryl</w:t>
      </w:r>
    </w:p>
    <w:p>
      <w:r>
        <w:rPr>
          <w:b/>
        </w:rPr>
        <w:t xml:space="preserve">Tulos</w:t>
      </w:r>
    </w:p>
    <w:p>
      <w:r>
        <w:t xml:space="preserve">pii</w:t>
      </w:r>
    </w:p>
    <w:p>
      <w:r>
        <w:rPr>
          <w:b/>
        </w:rPr>
        <w:t xml:space="preserve">Esimerkki 6.1376</w:t>
      </w:r>
    </w:p>
    <w:p>
      <w:r>
        <w:t xml:space="preserve">huijariruoho</w:t>
      </w:r>
    </w:p>
    <w:p>
      <w:r>
        <w:rPr>
          <w:b/>
        </w:rPr>
        <w:t xml:space="preserve">Tulos</w:t>
      </w:r>
    </w:p>
    <w:p>
      <w:r>
        <w:t xml:space="preserve">kukka</w:t>
      </w:r>
    </w:p>
    <w:p>
      <w:r>
        <w:rPr>
          <w:b/>
        </w:rPr>
        <w:t xml:space="preserve">Esimerkki 6.1377</w:t>
      </w:r>
    </w:p>
    <w:p>
      <w:r>
        <w:t xml:space="preserve">dinosaurus</w:t>
      </w:r>
    </w:p>
    <w:p>
      <w:r>
        <w:rPr>
          <w:b/>
        </w:rPr>
        <w:t xml:space="preserve">Tulos</w:t>
      </w:r>
    </w:p>
    <w:p>
      <w:r>
        <w:t xml:space="preserve">varpaat</w:t>
      </w:r>
    </w:p>
    <w:p>
      <w:r>
        <w:rPr>
          <w:b/>
        </w:rPr>
        <w:t xml:space="preserve">Esimerkki 6.1378</w:t>
      </w:r>
    </w:p>
    <w:p>
      <w:r>
        <w:t xml:space="preserve">asiakirja</w:t>
      </w:r>
    </w:p>
    <w:p>
      <w:r>
        <w:rPr>
          <w:b/>
        </w:rPr>
        <w:t xml:space="preserve">Tulos</w:t>
      </w:r>
    </w:p>
    <w:p>
      <w:r>
        <w:t xml:space="preserve">merkki</w:t>
      </w:r>
    </w:p>
    <w:p>
      <w:r>
        <w:rPr>
          <w:b/>
        </w:rPr>
        <w:t xml:space="preserve">Esimerkki 6.1379</w:t>
      </w:r>
    </w:p>
    <w:p>
      <w:r>
        <w:t xml:space="preserve">munankeltuainen</w:t>
      </w:r>
    </w:p>
    <w:p>
      <w:r>
        <w:rPr>
          <w:b/>
        </w:rPr>
        <w:t xml:space="preserve">Tulos</w:t>
      </w:r>
    </w:p>
    <w:p>
      <w:r>
        <w:t xml:space="preserve">lesitiini</w:t>
      </w:r>
    </w:p>
    <w:p>
      <w:r>
        <w:rPr>
          <w:b/>
        </w:rPr>
        <w:t xml:space="preserve">Esimerkki 6.1380</w:t>
      </w:r>
    </w:p>
    <w:p>
      <w:r>
        <w:t xml:space="preserve">baryoni</w:t>
      </w:r>
    </w:p>
    <w:p>
      <w:r>
        <w:rPr>
          <w:b/>
        </w:rPr>
        <w:t xml:space="preserve">Tulos</w:t>
      </w:r>
    </w:p>
    <w:p>
      <w:r>
        <w:t xml:space="preserve">nukleoni</w:t>
      </w:r>
    </w:p>
    <w:p>
      <w:r>
        <w:rPr>
          <w:b/>
        </w:rPr>
        <w:t xml:space="preserve">Esimerkki 6.1381</w:t>
      </w:r>
    </w:p>
    <w:p>
      <w:r>
        <w:t xml:space="preserve">kurkkumätä-toksiini</w:t>
      </w:r>
    </w:p>
    <w:p>
      <w:r>
        <w:rPr>
          <w:b/>
        </w:rPr>
        <w:t xml:space="preserve">Tulos</w:t>
      </w:r>
    </w:p>
    <w:p>
      <w:r>
        <w:t xml:space="preserve">silmukka</w:t>
      </w:r>
    </w:p>
    <w:p>
      <w:r>
        <w:rPr>
          <w:b/>
        </w:rPr>
        <w:t xml:space="preserve">Esimerkki 6.1382</w:t>
      </w:r>
    </w:p>
    <w:p>
      <w:r>
        <w:t xml:space="preserve">sac - lokero</w:t>
      </w:r>
    </w:p>
    <w:p>
      <w:r>
        <w:rPr>
          <w:b/>
        </w:rPr>
        <w:t xml:space="preserve">Tulos</w:t>
      </w:r>
    </w:p>
    <w:p>
      <w:r>
        <w:t xml:space="preserve">hajottava entsyymi</w:t>
      </w:r>
    </w:p>
    <w:p>
      <w:r>
        <w:rPr>
          <w:b/>
        </w:rPr>
        <w:t xml:space="preserve">Esimerkki 6.1383</w:t>
      </w:r>
    </w:p>
    <w:p>
      <w:r>
        <w:t xml:space="preserve">villakoira</w:t>
      </w:r>
    </w:p>
    <w:p>
      <w:r>
        <w:rPr>
          <w:b/>
        </w:rPr>
        <w:t xml:space="preserve">Tulos</w:t>
      </w:r>
    </w:p>
    <w:p>
      <w:r>
        <w:t xml:space="preserve">neljä jalkaa</w:t>
      </w:r>
    </w:p>
    <w:p>
      <w:r>
        <w:rPr>
          <w:b/>
        </w:rPr>
        <w:t xml:space="preserve">Esimerkki 6.1384</w:t>
      </w:r>
    </w:p>
    <w:p>
      <w:r>
        <w:t xml:space="preserve">gars</w:t>
      </w:r>
    </w:p>
    <w:p>
      <w:r>
        <w:rPr>
          <w:b/>
        </w:rPr>
        <w:t xml:space="preserve">Tulos</w:t>
      </w:r>
    </w:p>
    <w:p>
      <w:r>
        <w:t xml:space="preserve">timantti - muotoasteikko</w:t>
      </w:r>
    </w:p>
    <w:p>
      <w:r>
        <w:rPr>
          <w:b/>
        </w:rPr>
        <w:t xml:space="preserve">Esimerkki 6.1385</w:t>
      </w:r>
    </w:p>
    <w:p>
      <w:r>
        <w:t xml:space="preserve">rintasyöpä</w:t>
      </w:r>
    </w:p>
    <w:p>
      <w:r>
        <w:rPr>
          <w:b/>
        </w:rPr>
        <w:t xml:space="preserve">Tulos</w:t>
      </w:r>
    </w:p>
    <w:p>
      <w:r>
        <w:t xml:space="preserve">solupinta</w:t>
      </w:r>
    </w:p>
    <w:p>
      <w:r>
        <w:rPr>
          <w:b/>
        </w:rPr>
        <w:t xml:space="preserve">Esimerkki 6.1386</w:t>
      </w:r>
    </w:p>
    <w:p>
      <w:r>
        <w:t xml:space="preserve">mukula</w:t>
      </w:r>
    </w:p>
    <w:p>
      <w:r>
        <w:rPr>
          <w:b/>
        </w:rPr>
        <w:t xml:space="preserve">Tulos</w:t>
      </w:r>
    </w:p>
    <w:p>
      <w:r>
        <w:t xml:space="preserve">solmu</w:t>
      </w:r>
    </w:p>
    <w:p>
      <w:r>
        <w:rPr>
          <w:b/>
        </w:rPr>
        <w:t xml:space="preserve">Esimerkki 6.1387</w:t>
      </w:r>
    </w:p>
    <w:p>
      <w:r>
        <w:t xml:space="preserve">thimerosal</w:t>
      </w:r>
    </w:p>
    <w:p>
      <w:r>
        <w:rPr>
          <w:b/>
        </w:rPr>
        <w:t xml:space="preserve">Tulos</w:t>
      </w:r>
    </w:p>
    <w:p>
      <w:r>
        <w:t xml:space="preserve">elohopea</w:t>
      </w:r>
    </w:p>
    <w:p>
      <w:r>
        <w:rPr>
          <w:b/>
        </w:rPr>
        <w:t xml:space="preserve">Esimerkki 6.1388</w:t>
      </w:r>
    </w:p>
    <w:p>
      <w:r>
        <w:t xml:space="preserve">end</w:t>
      </w:r>
    </w:p>
    <w:p>
      <w:r>
        <w:rPr>
          <w:b/>
        </w:rPr>
        <w:t xml:space="preserve">Tulos</w:t>
      </w:r>
    </w:p>
    <w:p>
      <w:r>
        <w:t xml:space="preserve">rustolevy</w:t>
      </w:r>
    </w:p>
    <w:p>
      <w:r>
        <w:rPr>
          <w:b/>
        </w:rPr>
        <w:t xml:space="preserve">Esimerkki 6.1389</w:t>
      </w:r>
    </w:p>
    <w:p>
      <w:r>
        <w:t xml:space="preserve">tamarin</w:t>
      </w:r>
    </w:p>
    <w:p>
      <w:r>
        <w:rPr>
          <w:b/>
        </w:rPr>
        <w:t xml:space="preserve">Tulos</w:t>
      </w:r>
    </w:p>
    <w:p>
      <w:r>
        <w:t xml:space="preserve">etuhammas</w:t>
      </w:r>
    </w:p>
    <w:p>
      <w:r>
        <w:rPr>
          <w:b/>
        </w:rPr>
        <w:t xml:space="preserve">Esimerkki 6.1390</w:t>
      </w:r>
    </w:p>
    <w:p>
      <w:r>
        <w:t xml:space="preserve">aksoni</w:t>
      </w:r>
    </w:p>
    <w:p>
      <w:r>
        <w:rPr>
          <w:b/>
        </w:rPr>
        <w:t xml:space="preserve">Tulos</w:t>
      </w:r>
    </w:p>
    <w:p>
      <w:r>
        <w:t xml:space="preserve">synapsis</w:t>
      </w:r>
    </w:p>
    <w:p>
      <w:r>
        <w:rPr>
          <w:b/>
        </w:rPr>
        <w:t xml:space="preserve">Esimerkki 6.1391</w:t>
      </w:r>
    </w:p>
    <w:p>
      <w:r>
        <w:t xml:space="preserve">morsiushuntu</w:t>
      </w:r>
    </w:p>
    <w:p>
      <w:r>
        <w:rPr>
          <w:b/>
        </w:rPr>
        <w:t xml:space="preserve">Tulos</w:t>
      </w:r>
    </w:p>
    <w:p>
      <w:r>
        <w:t xml:space="preserve">tylliverkko</w:t>
      </w:r>
    </w:p>
    <w:p>
      <w:r>
        <w:rPr>
          <w:b/>
        </w:rPr>
        <w:t xml:space="preserve">Esimerkki 6.1392</w:t>
      </w:r>
    </w:p>
    <w:p>
      <w:r>
        <w:t xml:space="preserve">tynnyri</w:t>
      </w:r>
    </w:p>
    <w:p>
      <w:r>
        <w:rPr>
          <w:b/>
        </w:rPr>
        <w:t xml:space="preserve">Tulos</w:t>
      </w:r>
    </w:p>
    <w:p>
      <w:r>
        <w:t xml:space="preserve">lee</w:t>
      </w:r>
    </w:p>
    <w:p>
      <w:r>
        <w:rPr>
          <w:b/>
        </w:rPr>
        <w:t xml:space="preserve">Esimerkki 6.1393</w:t>
      </w:r>
    </w:p>
    <w:p>
      <w:r>
        <w:t xml:space="preserve">kehon neste</w:t>
      </w:r>
    </w:p>
    <w:p>
      <w:r>
        <w:rPr>
          <w:b/>
        </w:rPr>
        <w:t xml:space="preserve">Tulos</w:t>
      </w:r>
    </w:p>
    <w:p>
      <w:r>
        <w:t xml:space="preserve">vesi</w:t>
      </w:r>
    </w:p>
    <w:p>
      <w:r>
        <w:rPr>
          <w:b/>
        </w:rPr>
        <w:t xml:space="preserve">Esimerkki 6.1394</w:t>
      </w:r>
    </w:p>
    <w:p>
      <w:r>
        <w:t xml:space="preserve">gastropodi</w:t>
      </w:r>
    </w:p>
    <w:p>
      <w:r>
        <w:rPr>
          <w:b/>
        </w:rPr>
        <w:t xml:space="preserve">Tulos</w:t>
      </w:r>
    </w:p>
    <w:p>
      <w:r>
        <w:t xml:space="preserve">Kouru</w:t>
      </w:r>
    </w:p>
    <w:p>
      <w:r>
        <w:rPr>
          <w:b/>
        </w:rPr>
        <w:t xml:space="preserve">Esimerkki 6.1395</w:t>
      </w:r>
    </w:p>
    <w:p>
      <w:r>
        <w:t xml:space="preserve">fossiili</w:t>
      </w:r>
    </w:p>
    <w:p>
      <w:r>
        <w:rPr>
          <w:b/>
        </w:rPr>
        <w:t xml:space="preserve">Tulos</w:t>
      </w:r>
    </w:p>
    <w:p>
      <w:r>
        <w:t xml:space="preserve">hiili</w:t>
      </w:r>
    </w:p>
    <w:p>
      <w:r>
        <w:rPr>
          <w:b/>
        </w:rPr>
        <w:t xml:space="preserve">Esimerkki 6.1396</w:t>
      </w:r>
    </w:p>
    <w:p>
      <w:r>
        <w:t xml:space="preserve">guenon</w:t>
      </w:r>
    </w:p>
    <w:p>
      <w:r>
        <w:rPr>
          <w:b/>
        </w:rPr>
        <w:t xml:space="preserve">Tulos</w:t>
      </w:r>
    </w:p>
    <w:p>
      <w:r>
        <w:t xml:space="preserve">korva</w:t>
      </w:r>
    </w:p>
    <w:p>
      <w:r>
        <w:rPr>
          <w:b/>
        </w:rPr>
        <w:t xml:space="preserve">Esimerkki 6.1397</w:t>
      </w:r>
    </w:p>
    <w:p>
      <w:r>
        <w:t xml:space="preserve">stimulantti</w:t>
      </w:r>
    </w:p>
    <w:p>
      <w:r>
        <w:rPr>
          <w:b/>
        </w:rPr>
        <w:t xml:space="preserve">Tulos</w:t>
      </w:r>
    </w:p>
    <w:p>
      <w:r>
        <w:t xml:space="preserve">eteerinen öljy</w:t>
      </w:r>
    </w:p>
    <w:p>
      <w:r>
        <w:rPr>
          <w:b/>
        </w:rPr>
        <w:t xml:space="preserve">Esimerkki 6.1398</w:t>
      </w:r>
    </w:p>
    <w:p>
      <w:r>
        <w:t xml:space="preserve">neljä eläintä</w:t>
      </w:r>
    </w:p>
    <w:p>
      <w:r>
        <w:rPr>
          <w:b/>
        </w:rPr>
        <w:t xml:space="preserve">Tulos</w:t>
      </w:r>
    </w:p>
    <w:p>
      <w:r>
        <w:t xml:space="preserve">hännän</w:t>
      </w:r>
    </w:p>
    <w:p>
      <w:r>
        <w:rPr>
          <w:b/>
        </w:rPr>
        <w:t xml:space="preserve">Esimerkki 6.1399</w:t>
      </w:r>
    </w:p>
    <w:p>
      <w:r>
        <w:t xml:space="preserve">ketjun suuntautuminen</w:t>
      </w:r>
    </w:p>
    <w:p>
      <w:r>
        <w:rPr>
          <w:b/>
        </w:rPr>
        <w:t xml:space="preserve">Tulos</w:t>
      </w:r>
    </w:p>
    <w:p>
      <w:r>
        <w:t xml:space="preserve">aminohappo</w:t>
      </w:r>
    </w:p>
    <w:p>
      <w:r>
        <w:rPr>
          <w:b/>
        </w:rPr>
        <w:t xml:space="preserve">Esimerkki 6.1400</w:t>
      </w:r>
    </w:p>
    <w:p>
      <w:r>
        <w:t xml:space="preserve">mandariini</w:t>
      </w:r>
    </w:p>
    <w:p>
      <w:r>
        <w:rPr>
          <w:b/>
        </w:rPr>
        <w:t xml:space="preserve">Tulos</w:t>
      </w:r>
    </w:p>
    <w:p>
      <w:r>
        <w:t xml:space="preserve">lehtisolmu</w:t>
      </w:r>
    </w:p>
    <w:p>
      <w:r>
        <w:rPr>
          <w:b/>
        </w:rPr>
        <w:t xml:space="preserve">Esimerkki 6.1401</w:t>
      </w:r>
    </w:p>
    <w:p>
      <w:r>
        <w:t xml:space="preserve">maanalainen varsi</w:t>
      </w:r>
    </w:p>
    <w:p>
      <w:r>
        <w:rPr>
          <w:b/>
        </w:rPr>
        <w:t xml:space="preserve">Tulos</w:t>
      </w:r>
    </w:p>
    <w:p>
      <w:r>
        <w:t xml:space="preserve">solmu</w:t>
      </w:r>
    </w:p>
    <w:p>
      <w:r>
        <w:rPr>
          <w:b/>
        </w:rPr>
        <w:t xml:space="preserve">Esimerkki 6.1402</w:t>
      </w:r>
    </w:p>
    <w:p>
      <w:r>
        <w:t xml:space="preserve">ainesosa</w:t>
      </w:r>
    </w:p>
    <w:p>
      <w:r>
        <w:rPr>
          <w:b/>
        </w:rPr>
        <w:t xml:space="preserve">Tulos</w:t>
      </w:r>
    </w:p>
    <w:p>
      <w:r>
        <w:t xml:space="preserve">natrium</w:t>
      </w:r>
    </w:p>
    <w:p>
      <w:r>
        <w:rPr>
          <w:b/>
        </w:rPr>
        <w:t xml:space="preserve">Esimerkki 6.1403</w:t>
      </w:r>
    </w:p>
    <w:p>
      <w:r>
        <w:t xml:space="preserve">verihyytymä</w:t>
      </w:r>
    </w:p>
    <w:p>
      <w:r>
        <w:rPr>
          <w:b/>
        </w:rPr>
        <w:t xml:space="preserve">Tulos</w:t>
      </w:r>
    </w:p>
    <w:p>
      <w:r>
        <w:t xml:space="preserve">rasva</w:t>
      </w:r>
    </w:p>
    <w:p>
      <w:r>
        <w:rPr>
          <w:b/>
        </w:rPr>
        <w:t xml:space="preserve">Esimerkki 6.1404</w:t>
      </w:r>
    </w:p>
    <w:p>
      <w:r>
        <w:t xml:space="preserve">soijaproteiini</w:t>
      </w:r>
    </w:p>
    <w:p>
      <w:r>
        <w:rPr>
          <w:b/>
        </w:rPr>
        <w:t xml:space="preserve">Tulos</w:t>
      </w:r>
    </w:p>
    <w:p>
      <w:r>
        <w:t xml:space="preserve">vitamiini</w:t>
      </w:r>
    </w:p>
    <w:p>
      <w:r>
        <w:rPr>
          <w:b/>
        </w:rPr>
        <w:t xml:space="preserve">Esimerkki 6.1405</w:t>
      </w:r>
    </w:p>
    <w:p>
      <w:r>
        <w:t xml:space="preserve">laivamato</w:t>
      </w:r>
    </w:p>
    <w:p>
      <w:r>
        <w:rPr>
          <w:b/>
        </w:rPr>
        <w:t xml:space="preserve">Tulos</w:t>
      </w:r>
    </w:p>
    <w:p>
      <w:r>
        <w:t xml:space="preserve">kalsiumkertymä</w:t>
      </w:r>
    </w:p>
    <w:p>
      <w:r>
        <w:rPr>
          <w:b/>
        </w:rPr>
        <w:t xml:space="preserve">Esimerkki 6.1406</w:t>
      </w:r>
    </w:p>
    <w:p>
      <w:r>
        <w:t xml:space="preserve">monimutkainen seos</w:t>
      </w:r>
    </w:p>
    <w:p>
      <w:r>
        <w:rPr>
          <w:b/>
        </w:rPr>
        <w:t xml:space="preserve">Tulos</w:t>
      </w:r>
    </w:p>
    <w:p>
      <w:r>
        <w:t xml:space="preserve">painomolekyyli</w:t>
      </w:r>
    </w:p>
    <w:p>
      <w:r>
        <w:rPr>
          <w:b/>
        </w:rPr>
        <w:t xml:space="preserve">Esimerkki 6.1407</w:t>
      </w:r>
    </w:p>
    <w:p>
      <w:r>
        <w:t xml:space="preserve">dendriitti</w:t>
      </w:r>
    </w:p>
    <w:p>
      <w:r>
        <w:rPr>
          <w:b/>
        </w:rPr>
        <w:t xml:space="preserve">Tulos</w:t>
      </w:r>
    </w:p>
    <w:p>
      <w:r>
        <w:t xml:space="preserve">lamppu</w:t>
      </w:r>
    </w:p>
    <w:p>
      <w:r>
        <w:rPr>
          <w:b/>
        </w:rPr>
        <w:t xml:space="preserve">Esimerkki 6.1408</w:t>
      </w:r>
    </w:p>
    <w:p>
      <w:r>
        <w:t xml:space="preserve">saguarokaktus</w:t>
      </w:r>
    </w:p>
    <w:p>
      <w:r>
        <w:rPr>
          <w:b/>
        </w:rPr>
        <w:t xml:space="preserve">Tulos</w:t>
      </w:r>
    </w:p>
    <w:p>
      <w:r>
        <w:t xml:space="preserve">nektaria</w:t>
      </w:r>
    </w:p>
    <w:p>
      <w:r>
        <w:rPr>
          <w:b/>
        </w:rPr>
        <w:t xml:space="preserve">Esimerkki 6.1409</w:t>
      </w:r>
    </w:p>
    <w:p>
      <w:r>
        <w:t xml:space="preserve">puuvartinen kasvi</w:t>
      </w:r>
    </w:p>
    <w:p>
      <w:r>
        <w:rPr>
          <w:b/>
        </w:rPr>
        <w:t xml:space="preserve">Tulos</w:t>
      </w:r>
    </w:p>
    <w:p>
      <w:r>
        <w:t xml:space="preserve">root</w:t>
      </w:r>
    </w:p>
    <w:p>
      <w:r>
        <w:rPr>
          <w:b/>
        </w:rPr>
        <w:t xml:space="preserve">Esimerkki 6.1410</w:t>
      </w:r>
    </w:p>
    <w:p>
      <w:r>
        <w:t xml:space="preserve">tumma suklaa</w:t>
      </w:r>
    </w:p>
    <w:p>
      <w:r>
        <w:rPr>
          <w:b/>
        </w:rPr>
        <w:t xml:space="preserve">Tulos</w:t>
      </w:r>
    </w:p>
    <w:p>
      <w:r>
        <w:t xml:space="preserve">kaakaovoi</w:t>
      </w:r>
    </w:p>
    <w:p>
      <w:r>
        <w:rPr>
          <w:b/>
        </w:rPr>
        <w:t xml:space="preserve">Esimerkki 6.1411</w:t>
      </w:r>
    </w:p>
    <w:p>
      <w:r>
        <w:t xml:space="preserve">aikuiset lampaat</w:t>
      </w:r>
    </w:p>
    <w:p>
      <w:r>
        <w:rPr>
          <w:b/>
        </w:rPr>
        <w:t xml:space="preserve">Tulos</w:t>
      </w:r>
    </w:p>
    <w:p>
      <w:r>
        <w:t xml:space="preserve">korva</w:t>
      </w:r>
    </w:p>
    <w:p>
      <w:r>
        <w:rPr>
          <w:b/>
        </w:rPr>
        <w:t xml:space="preserve">Esimerkki 6.1412</w:t>
      </w:r>
    </w:p>
    <w:p>
      <w:r>
        <w:t xml:space="preserve">takka</w:t>
      </w:r>
    </w:p>
    <w:p>
      <w:r>
        <w:rPr>
          <w:b/>
        </w:rPr>
        <w:t xml:space="preserve">Tulos</w:t>
      </w:r>
    </w:p>
    <w:p>
      <w:r>
        <w:t xml:space="preserve">ruskohiili</w:t>
      </w:r>
    </w:p>
    <w:p>
      <w:r>
        <w:rPr>
          <w:b/>
        </w:rPr>
        <w:t xml:space="preserve">Esimerkki 6.1413</w:t>
      </w:r>
    </w:p>
    <w:p>
      <w:r>
        <w:t xml:space="preserve">housut</w:t>
      </w:r>
    </w:p>
    <w:p>
      <w:r>
        <w:rPr>
          <w:b/>
        </w:rPr>
        <w:t xml:space="preserve">Tulos</w:t>
      </w:r>
    </w:p>
    <w:p>
      <w:r>
        <w:t xml:space="preserve">vyötärönauha</w:t>
      </w:r>
    </w:p>
    <w:p>
      <w:r>
        <w:rPr>
          <w:b/>
        </w:rPr>
        <w:t xml:space="preserve">Esimerkki 6.1414</w:t>
      </w:r>
    </w:p>
    <w:p>
      <w:r>
        <w:t xml:space="preserve">pitaleipä</w:t>
      </w:r>
    </w:p>
    <w:p>
      <w:r>
        <w:rPr>
          <w:b/>
        </w:rPr>
        <w:t xml:space="preserve">Tulos</w:t>
      </w:r>
    </w:p>
    <w:p>
      <w:r>
        <w:t xml:space="preserve">happo</w:t>
      </w:r>
    </w:p>
    <w:p>
      <w:r>
        <w:rPr>
          <w:b/>
        </w:rPr>
        <w:t xml:space="preserve">Esimerkki 6.1415</w:t>
      </w:r>
    </w:p>
    <w:p>
      <w:r>
        <w:t xml:space="preserve">objektin tunniste</w:t>
      </w:r>
    </w:p>
    <w:p>
      <w:r>
        <w:rPr>
          <w:b/>
        </w:rPr>
        <w:t xml:space="preserve">Tulos</w:t>
      </w:r>
    </w:p>
    <w:p>
      <w:r>
        <w:t xml:space="preserve">numero</w:t>
      </w:r>
    </w:p>
    <w:p>
      <w:r>
        <w:rPr>
          <w:b/>
        </w:rPr>
        <w:t xml:space="preserve">Esimerkki 6.1416</w:t>
      </w:r>
    </w:p>
    <w:p>
      <w:r>
        <w:t xml:space="preserve">teknologia</w:t>
      </w:r>
    </w:p>
    <w:p>
      <w:r>
        <w:rPr>
          <w:b/>
        </w:rPr>
        <w:t xml:space="preserve">Tulos</w:t>
      </w:r>
    </w:p>
    <w:p>
      <w:r>
        <w:t xml:space="preserve">järjestelmä</w:t>
      </w:r>
    </w:p>
    <w:p>
      <w:r>
        <w:rPr>
          <w:b/>
        </w:rPr>
        <w:t xml:space="preserve">Esimerkki 6.1417</w:t>
      </w:r>
    </w:p>
    <w:p>
      <w:r>
        <w:t xml:space="preserve">serotiinilepakko</w:t>
      </w:r>
    </w:p>
    <w:p>
      <w:r>
        <w:rPr>
          <w:b/>
        </w:rPr>
        <w:t xml:space="preserve">Tulos</w:t>
      </w:r>
    </w:p>
    <w:p>
      <w:r>
        <w:t xml:space="preserve">korva</w:t>
      </w:r>
    </w:p>
    <w:p>
      <w:r>
        <w:rPr>
          <w:b/>
        </w:rPr>
        <w:t xml:space="preserve">Esimerkki 6.1418</w:t>
      </w:r>
    </w:p>
    <w:p>
      <w:r>
        <w:t xml:space="preserve">tauti</w:t>
      </w:r>
    </w:p>
    <w:p>
      <w:r>
        <w:rPr>
          <w:b/>
        </w:rPr>
        <w:t xml:space="preserve">Tulos</w:t>
      </w:r>
    </w:p>
    <w:p>
      <w:r>
        <w:t xml:space="preserve">kipu</w:t>
      </w:r>
    </w:p>
    <w:p>
      <w:r>
        <w:rPr>
          <w:b/>
        </w:rPr>
        <w:t xml:space="preserve">Esimerkki 6.1419</w:t>
      </w:r>
    </w:p>
    <w:p>
      <w:r>
        <w:t xml:space="preserve">pyöriäinen</w:t>
      </w:r>
    </w:p>
    <w:p>
      <w:r>
        <w:rPr>
          <w:b/>
        </w:rPr>
        <w:t xml:space="preserve">Tulos</w:t>
      </w:r>
    </w:p>
    <w:p>
      <w:r>
        <w:t xml:space="preserve">kerros</w:t>
      </w:r>
    </w:p>
    <w:p>
      <w:r>
        <w:rPr>
          <w:b/>
        </w:rPr>
        <w:t xml:space="preserve">Esimerkki 6.1420</w:t>
      </w:r>
    </w:p>
    <w:p>
      <w:r>
        <w:t xml:space="preserve">sukupuolielimet</w:t>
      </w:r>
    </w:p>
    <w:p>
      <w:r>
        <w:rPr>
          <w:b/>
        </w:rPr>
        <w:t xml:space="preserve">Tulos</w:t>
      </w:r>
    </w:p>
    <w:p>
      <w:r>
        <w:t xml:space="preserve">kipeä</w:t>
      </w:r>
    </w:p>
    <w:p>
      <w:r>
        <w:rPr>
          <w:b/>
        </w:rPr>
        <w:t xml:space="preserve">Esimerkki 6.1421</w:t>
      </w:r>
    </w:p>
    <w:p>
      <w:r>
        <w:t xml:space="preserve">broccolis</w:t>
      </w:r>
    </w:p>
    <w:p>
      <w:r>
        <w:rPr>
          <w:b/>
        </w:rPr>
        <w:t xml:space="preserve">Tulos</w:t>
      </w:r>
    </w:p>
    <w:p>
      <w:r>
        <w:t xml:space="preserve">kalsium</w:t>
      </w:r>
    </w:p>
    <w:p>
      <w:r>
        <w:rPr>
          <w:b/>
        </w:rPr>
        <w:t xml:space="preserve">Esimerkki 6.1422</w:t>
      </w:r>
    </w:p>
    <w:p>
      <w:r>
        <w:t xml:space="preserve">sappikivi</w:t>
      </w:r>
    </w:p>
    <w:p>
      <w:r>
        <w:rPr>
          <w:b/>
        </w:rPr>
        <w:t xml:space="preserve">Tulos</w:t>
      </w:r>
    </w:p>
    <w:p>
      <w:r>
        <w:t xml:space="preserve">bilirubiini</w:t>
      </w:r>
    </w:p>
    <w:p>
      <w:r>
        <w:rPr>
          <w:b/>
        </w:rPr>
        <w:t xml:space="preserve">Esimerkki 6.1423</w:t>
      </w:r>
    </w:p>
    <w:p>
      <w:r>
        <w:t xml:space="preserve">suuri molekyyli</w:t>
      </w:r>
    </w:p>
    <w:p>
      <w:r>
        <w:rPr>
          <w:b/>
        </w:rPr>
        <w:t xml:space="preserve">Tulos</w:t>
      </w:r>
    </w:p>
    <w:p>
      <w:r>
        <w:t xml:space="preserve">kaksikymmentä aminohappoa</w:t>
      </w:r>
    </w:p>
    <w:p>
      <w:r>
        <w:rPr>
          <w:b/>
        </w:rPr>
        <w:t xml:space="preserve">Esimerkki 6.1424</w:t>
      </w:r>
    </w:p>
    <w:p>
      <w:r>
        <w:t xml:space="preserve">levyn muotoinen runko</w:t>
      </w:r>
    </w:p>
    <w:p>
      <w:r>
        <w:rPr>
          <w:b/>
        </w:rPr>
        <w:t xml:space="preserve">Tulos</w:t>
      </w:r>
    </w:p>
    <w:p>
      <w:r>
        <w:t xml:space="preserve">hännän</w:t>
      </w:r>
    </w:p>
    <w:p>
      <w:r>
        <w:rPr>
          <w:b/>
        </w:rPr>
        <w:t xml:space="preserve">Esimerkki 6.1425</w:t>
      </w:r>
    </w:p>
    <w:p>
      <w:r>
        <w:t xml:space="preserve">tiikerikuoriainen</w:t>
      </w:r>
    </w:p>
    <w:p>
      <w:r>
        <w:rPr>
          <w:b/>
        </w:rPr>
        <w:t xml:space="preserve">Tulos</w:t>
      </w:r>
    </w:p>
    <w:p>
      <w:r>
        <w:t xml:space="preserve">Jalka</w:t>
      </w:r>
    </w:p>
    <w:p>
      <w:r>
        <w:rPr>
          <w:b/>
        </w:rPr>
        <w:t xml:space="preserve">Esimerkki 6.1426</w:t>
      </w:r>
    </w:p>
    <w:p>
      <w:r>
        <w:t xml:space="preserve">eläinperäinen aines</w:t>
      </w:r>
    </w:p>
    <w:p>
      <w:r>
        <w:rPr>
          <w:b/>
        </w:rPr>
        <w:t xml:space="preserve">Tulos</w:t>
      </w:r>
    </w:p>
    <w:p>
      <w:r>
        <w:t xml:space="preserve">turkiksen palanen</w:t>
      </w:r>
    </w:p>
    <w:p>
      <w:r>
        <w:rPr>
          <w:b/>
        </w:rPr>
        <w:t xml:space="preserve">Esimerkki 6.1427</w:t>
      </w:r>
    </w:p>
    <w:p>
      <w:r>
        <w:t xml:space="preserve">yttrium</w:t>
      </w:r>
    </w:p>
    <w:p>
      <w:r>
        <w:rPr>
          <w:b/>
        </w:rPr>
        <w:t xml:space="preserve">Tulos</w:t>
      </w:r>
    </w:p>
    <w:p>
      <w:r>
        <w:t xml:space="preserve">hopeanvärinen metallinhohto</w:t>
      </w:r>
    </w:p>
    <w:p>
      <w:r>
        <w:rPr>
          <w:b/>
        </w:rPr>
        <w:t xml:space="preserve">Esimerkki 6.1428</w:t>
      </w:r>
    </w:p>
    <w:p>
      <w:r>
        <w:t xml:space="preserve">nektaria</w:t>
      </w:r>
    </w:p>
    <w:p>
      <w:r>
        <w:rPr>
          <w:b/>
        </w:rPr>
        <w:t xml:space="preserve">Tulos</w:t>
      </w:r>
    </w:p>
    <w:p>
      <w:r>
        <w:t xml:space="preserve">mineraali</w:t>
      </w:r>
    </w:p>
    <w:p>
      <w:r>
        <w:rPr>
          <w:b/>
        </w:rPr>
        <w:t xml:space="preserve">Esimerkki 6.1429</w:t>
      </w:r>
    </w:p>
    <w:p>
      <w:r>
        <w:t xml:space="preserve">lantala</w:t>
      </w:r>
    </w:p>
    <w:p>
      <w:r>
        <w:rPr>
          <w:b/>
        </w:rPr>
        <w:t xml:space="preserve">Tulos</w:t>
      </w:r>
    </w:p>
    <w:p>
      <w:r>
        <w:t xml:space="preserve">faece</w:t>
      </w:r>
    </w:p>
    <w:p>
      <w:r>
        <w:rPr>
          <w:b/>
        </w:rPr>
        <w:t xml:space="preserve">Esimerkki 6.1430</w:t>
      </w:r>
    </w:p>
    <w:p>
      <w:r>
        <w:t xml:space="preserve">lysosomi</w:t>
      </w:r>
    </w:p>
    <w:p>
      <w:r>
        <w:rPr>
          <w:b/>
        </w:rPr>
        <w:t xml:space="preserve">Tulos</w:t>
      </w:r>
    </w:p>
    <w:p>
      <w:r>
        <w:t xml:space="preserve">hajottava entsyymi</w:t>
      </w:r>
    </w:p>
    <w:p>
      <w:r>
        <w:rPr>
          <w:b/>
        </w:rPr>
        <w:t xml:space="preserve">Esimerkki 6.1431</w:t>
      </w:r>
    </w:p>
    <w:p>
      <w:r>
        <w:t xml:space="preserve">kaksiosainen juuristo</w:t>
      </w:r>
    </w:p>
    <w:p>
      <w:r>
        <w:rPr>
          <w:b/>
        </w:rPr>
        <w:t xml:space="preserve">Tulos</w:t>
      </w:r>
    </w:p>
    <w:p>
      <w:r>
        <w:t xml:space="preserve">root</w:t>
      </w:r>
    </w:p>
    <w:p>
      <w:r>
        <w:rPr>
          <w:b/>
        </w:rPr>
        <w:t xml:space="preserve">Esimerkki 6.1432</w:t>
      </w:r>
    </w:p>
    <w:p>
      <w:r>
        <w:t xml:space="preserve">kemiallinen reaktio</w:t>
      </w:r>
    </w:p>
    <w:p>
      <w:r>
        <w:rPr>
          <w:b/>
        </w:rPr>
        <w:t xml:space="preserve">Tulos</w:t>
      </w:r>
    </w:p>
    <w:p>
      <w:r>
        <w:t xml:space="preserve">proteiini</w:t>
      </w:r>
    </w:p>
    <w:p>
      <w:r>
        <w:rPr>
          <w:b/>
        </w:rPr>
        <w:t xml:space="preserve">Esimerkki 6.1433</w:t>
      </w:r>
    </w:p>
    <w:p>
      <w:r>
        <w:t xml:space="preserve">mehiläinen</w:t>
      </w:r>
    </w:p>
    <w:p>
      <w:r>
        <w:rPr>
          <w:b/>
        </w:rPr>
        <w:t xml:space="preserve">Tulos</w:t>
      </w:r>
    </w:p>
    <w:p>
      <w:r>
        <w:t xml:space="preserve">Rintakehä</w:t>
      </w:r>
    </w:p>
    <w:p>
      <w:r>
        <w:rPr>
          <w:b/>
        </w:rPr>
        <w:t xml:space="preserve">Esimerkki 6.1434</w:t>
      </w:r>
    </w:p>
    <w:p>
      <w:r>
        <w:t xml:space="preserve">happosade</w:t>
      </w:r>
    </w:p>
    <w:p>
      <w:r>
        <w:rPr>
          <w:b/>
        </w:rPr>
        <w:t xml:space="preserve">Tulos</w:t>
      </w:r>
    </w:p>
    <w:p>
      <w:r>
        <w:t xml:space="preserve">Rikki</w:t>
      </w:r>
    </w:p>
    <w:p>
      <w:r>
        <w:rPr>
          <w:b/>
        </w:rPr>
        <w:t xml:space="preserve">Esimerkki 6.1435</w:t>
      </w:r>
    </w:p>
    <w:p>
      <w:r>
        <w:t xml:space="preserve">vaahtera</w:t>
      </w:r>
    </w:p>
    <w:p>
      <w:r>
        <w:rPr>
          <w:b/>
        </w:rPr>
        <w:t xml:space="preserve">Tulos</w:t>
      </w:r>
    </w:p>
    <w:p>
      <w:r>
        <w:t xml:space="preserve">ja jätä</w:t>
      </w:r>
    </w:p>
    <w:p>
      <w:r>
        <w:rPr>
          <w:b/>
        </w:rPr>
        <w:t xml:space="preserve">Esimerkki 6.1436</w:t>
      </w:r>
    </w:p>
    <w:p>
      <w:r>
        <w:t xml:space="preserve">kehon kivunlievityskemikaali</w:t>
      </w:r>
    </w:p>
    <w:p>
      <w:r>
        <w:rPr>
          <w:b/>
        </w:rPr>
        <w:t xml:space="preserve">Tulos</w:t>
      </w:r>
    </w:p>
    <w:p>
      <w:r>
        <w:t xml:space="preserve">endorfiini</w:t>
      </w:r>
    </w:p>
    <w:p>
      <w:r>
        <w:rPr>
          <w:b/>
        </w:rPr>
        <w:t xml:space="preserve">Esimerkki 6.1437</w:t>
      </w:r>
    </w:p>
    <w:p>
      <w:r>
        <w:t xml:space="preserve">kauluskenno</w:t>
      </w:r>
    </w:p>
    <w:p>
      <w:r>
        <w:rPr>
          <w:b/>
        </w:rPr>
        <w:t xml:space="preserve">Tulos</w:t>
      </w:r>
    </w:p>
    <w:p>
      <w:r>
        <w:t xml:space="preserve">jäte</w:t>
      </w:r>
    </w:p>
    <w:p>
      <w:r>
        <w:rPr>
          <w:b/>
        </w:rPr>
        <w:t xml:space="preserve">Esimerkki 6.1438</w:t>
      </w:r>
    </w:p>
    <w:p>
      <w:r>
        <w:t xml:space="preserve">metallipinta</w:t>
      </w:r>
    </w:p>
    <w:p>
      <w:r>
        <w:rPr>
          <w:b/>
        </w:rPr>
        <w:t xml:space="preserve">Tulos</w:t>
      </w:r>
    </w:p>
    <w:p>
      <w:r>
        <w:t xml:space="preserve">happitilanne</w:t>
      </w:r>
    </w:p>
    <w:p>
      <w:r>
        <w:rPr>
          <w:b/>
        </w:rPr>
        <w:t xml:space="preserve">Esimerkki 6.1439</w:t>
      </w:r>
    </w:p>
    <w:p>
      <w:r>
        <w:t xml:space="preserve">planetesimal</w:t>
      </w:r>
    </w:p>
    <w:p>
      <w:r>
        <w:rPr>
          <w:b/>
        </w:rPr>
        <w:t xml:space="preserve">Tulos</w:t>
      </w:r>
    </w:p>
    <w:p>
      <w:r>
        <w:t xml:space="preserve">silikaatti</w:t>
      </w:r>
    </w:p>
    <w:p>
      <w:r>
        <w:rPr>
          <w:b/>
        </w:rPr>
        <w:t xml:space="preserve">Esimerkki 6.1440</w:t>
      </w:r>
    </w:p>
    <w:p>
      <w:r>
        <w:t xml:space="preserve">nivuset</w:t>
      </w:r>
    </w:p>
    <w:p>
      <w:r>
        <w:rPr>
          <w:b/>
        </w:rPr>
        <w:t xml:space="preserve">Tulos</w:t>
      </w:r>
    </w:p>
    <w:p>
      <w:r>
        <w:t xml:space="preserve">valtimo</w:t>
      </w:r>
    </w:p>
    <w:p>
      <w:r>
        <w:rPr>
          <w:b/>
        </w:rPr>
        <w:t xml:space="preserve">Esimerkki 6.1441</w:t>
      </w:r>
    </w:p>
    <w:p>
      <w:r>
        <w:t xml:space="preserve">vaaleanpunainen kukka</w:t>
      </w:r>
    </w:p>
    <w:p>
      <w:r>
        <w:rPr>
          <w:b/>
        </w:rPr>
        <w:t xml:space="preserve">Tulos</w:t>
      </w:r>
    </w:p>
    <w:p>
      <w:r>
        <w:t xml:space="preserve">terälehti</w:t>
      </w:r>
    </w:p>
    <w:p>
      <w:r>
        <w:rPr>
          <w:b/>
        </w:rPr>
        <w:t xml:space="preserve">Esimerkki 6.1442</w:t>
      </w:r>
    </w:p>
    <w:p>
      <w:r>
        <w:t xml:space="preserve">etana</w:t>
      </w:r>
    </w:p>
    <w:p>
      <w:r>
        <w:rPr>
          <w:b/>
        </w:rPr>
        <w:t xml:space="preserve">Tulos</w:t>
      </w:r>
    </w:p>
    <w:p>
      <w:r>
        <w:t xml:space="preserve">säkit</w:t>
      </w:r>
    </w:p>
    <w:p>
      <w:r>
        <w:rPr>
          <w:b/>
        </w:rPr>
        <w:t xml:space="preserve">Esimerkki 6.1443</w:t>
      </w:r>
    </w:p>
    <w:p>
      <w:r>
        <w:t xml:space="preserve">kasvullinen lisäys</w:t>
      </w:r>
    </w:p>
    <w:p>
      <w:r>
        <w:rPr>
          <w:b/>
        </w:rPr>
        <w:t xml:space="preserve">Tulos</w:t>
      </w:r>
    </w:p>
    <w:p>
      <w:r>
        <w:t xml:space="preserve">kukka</w:t>
      </w:r>
    </w:p>
    <w:p>
      <w:r>
        <w:rPr>
          <w:b/>
        </w:rPr>
        <w:t xml:space="preserve">Esimerkki 6.1444</w:t>
      </w:r>
    </w:p>
    <w:p>
      <w:r>
        <w:t xml:space="preserve">joen pohja</w:t>
      </w:r>
    </w:p>
    <w:p>
      <w:r>
        <w:rPr>
          <w:b/>
        </w:rPr>
        <w:t xml:space="preserve">Tulos</w:t>
      </w:r>
    </w:p>
    <w:p>
      <w:r>
        <w:t xml:space="preserve">vuoristoalue</w:t>
      </w:r>
    </w:p>
    <w:p>
      <w:r>
        <w:rPr>
          <w:b/>
        </w:rPr>
        <w:t xml:space="preserve">Esimerkki 6.1445</w:t>
      </w:r>
    </w:p>
    <w:p>
      <w:r>
        <w:t xml:space="preserve">magnesiumseos</w:t>
      </w:r>
    </w:p>
    <w:p>
      <w:r>
        <w:rPr>
          <w:b/>
        </w:rPr>
        <w:t xml:space="preserve">Tulos</w:t>
      </w:r>
    </w:p>
    <w:p>
      <w:r>
        <w:t xml:space="preserve">sinkki</w:t>
      </w:r>
    </w:p>
    <w:p>
      <w:r>
        <w:rPr>
          <w:b/>
        </w:rPr>
        <w:t xml:space="preserve">Esimerkki 6.1446</w:t>
      </w:r>
    </w:p>
    <w:p>
      <w:r>
        <w:t xml:space="preserve">titaani</w:t>
      </w:r>
    </w:p>
    <w:p>
      <w:r>
        <w:rPr>
          <w:b/>
        </w:rPr>
        <w:t xml:space="preserve">Tulos</w:t>
      </w:r>
    </w:p>
    <w:p>
      <w:r>
        <w:t xml:space="preserve">kemiallinen alkuaine</w:t>
      </w:r>
    </w:p>
    <w:p>
      <w:r>
        <w:rPr>
          <w:b/>
        </w:rPr>
        <w:t xml:space="preserve">Esimerkki 6.1447</w:t>
      </w:r>
    </w:p>
    <w:p>
      <w:r>
        <w:t xml:space="preserve">isäntäsolu</w:t>
      </w:r>
    </w:p>
    <w:p>
      <w:r>
        <w:rPr>
          <w:b/>
        </w:rPr>
        <w:t xml:space="preserve">Tulos</w:t>
      </w:r>
    </w:p>
    <w:p>
      <w:r>
        <w:t xml:space="preserve">vastaperustettu virioni</w:t>
      </w:r>
    </w:p>
    <w:p>
      <w:r>
        <w:rPr>
          <w:b/>
        </w:rPr>
        <w:t xml:space="preserve">Esimerkki 6.1448</w:t>
      </w:r>
    </w:p>
    <w:p>
      <w:r>
        <w:t xml:space="preserve">alligaattori</w:t>
      </w:r>
    </w:p>
    <w:p>
      <w:r>
        <w:rPr>
          <w:b/>
        </w:rPr>
        <w:t xml:space="preserve">Tulos</w:t>
      </w:r>
    </w:p>
    <w:p>
      <w:r>
        <w:t xml:space="preserve">kalvo</w:t>
      </w:r>
    </w:p>
    <w:p>
      <w:r>
        <w:rPr>
          <w:b/>
        </w:rPr>
        <w:t xml:space="preserve">Esimerkki 6.1449</w:t>
      </w:r>
    </w:p>
    <w:p>
      <w:r>
        <w:t xml:space="preserve">Jalava</w:t>
      </w:r>
    </w:p>
    <w:p>
      <w:r>
        <w:rPr>
          <w:b/>
        </w:rPr>
        <w:t xml:space="preserve">Tulos</w:t>
      </w:r>
    </w:p>
    <w:p>
      <w:r>
        <w:t xml:space="preserve">raaja</w:t>
      </w:r>
    </w:p>
    <w:p>
      <w:r>
        <w:rPr>
          <w:b/>
        </w:rPr>
        <w:t xml:space="preserve">Esimerkki 6.1450</w:t>
      </w:r>
    </w:p>
    <w:p>
      <w:r>
        <w:t xml:space="preserve">avaruus</w:t>
      </w:r>
    </w:p>
    <w:p>
      <w:r>
        <w:rPr>
          <w:b/>
        </w:rPr>
        <w:t xml:space="preserve">Tulos</w:t>
      </w:r>
    </w:p>
    <w:p>
      <w:r>
        <w:t xml:space="preserve">atomi</w:t>
      </w:r>
    </w:p>
    <w:p>
      <w:r>
        <w:rPr>
          <w:b/>
        </w:rPr>
        <w:t xml:space="preserve">Esimerkki 6.1451</w:t>
      </w:r>
    </w:p>
    <w:p>
      <w:r>
        <w:t xml:space="preserve">naiad</w:t>
      </w:r>
    </w:p>
    <w:p>
      <w:r>
        <w:rPr>
          <w:b/>
        </w:rPr>
        <w:t xml:space="preserve">Tulos</w:t>
      </w:r>
    </w:p>
    <w:p>
      <w:r>
        <w:t xml:space="preserve">ulkoinen kidukset</w:t>
      </w:r>
    </w:p>
    <w:p>
      <w:r>
        <w:rPr>
          <w:b/>
        </w:rPr>
        <w:t xml:space="preserve">Esimerkki 6.1452</w:t>
      </w:r>
    </w:p>
    <w:p>
      <w:r>
        <w:t xml:space="preserve">nikkelihopea</w:t>
      </w:r>
    </w:p>
    <w:p>
      <w:r>
        <w:rPr>
          <w:b/>
        </w:rPr>
        <w:t xml:space="preserve">Tulos</w:t>
      </w:r>
    </w:p>
    <w:p>
      <w:r>
        <w:t xml:space="preserve">kupari</w:t>
      </w:r>
    </w:p>
    <w:p>
      <w:r>
        <w:rPr>
          <w:b/>
        </w:rPr>
        <w:t xml:space="preserve">Esimerkki 6.1453</w:t>
      </w:r>
    </w:p>
    <w:p>
      <w:r>
        <w:t xml:space="preserve">ringtails</w:t>
      </w:r>
    </w:p>
    <w:p>
      <w:r>
        <w:rPr>
          <w:b/>
        </w:rPr>
        <w:t xml:space="preserve">Tulos</w:t>
      </w:r>
    </w:p>
    <w:p>
      <w:r>
        <w:t xml:space="preserve">kasvot</w:t>
      </w:r>
    </w:p>
    <w:p>
      <w:r>
        <w:rPr>
          <w:b/>
        </w:rPr>
        <w:t xml:space="preserve">Esimerkki 6.1454</w:t>
      </w:r>
    </w:p>
    <w:p>
      <w:r>
        <w:t xml:space="preserve">kissan verta</w:t>
      </w:r>
    </w:p>
    <w:p>
      <w:r>
        <w:rPr>
          <w:b/>
        </w:rPr>
        <w:t xml:space="preserve">Tulos</w:t>
      </w:r>
    </w:p>
    <w:p>
      <w:r>
        <w:t xml:space="preserve">kalium</w:t>
      </w:r>
    </w:p>
    <w:p>
      <w:r>
        <w:rPr>
          <w:b/>
        </w:rPr>
        <w:t xml:space="preserve">Esimerkki 6.1455</w:t>
      </w:r>
    </w:p>
    <w:p>
      <w:r>
        <w:t xml:space="preserve">Snapper</w:t>
      </w:r>
    </w:p>
    <w:p>
      <w:r>
        <w:rPr>
          <w:b/>
        </w:rPr>
        <w:t xml:space="preserve">Tulos</w:t>
      </w:r>
    </w:p>
    <w:p>
      <w:r>
        <w:t xml:space="preserve">pää</w:t>
      </w:r>
    </w:p>
    <w:p>
      <w:r>
        <w:rPr>
          <w:b/>
        </w:rPr>
        <w:t xml:space="preserve">Esimerkki 6.1456</w:t>
      </w:r>
    </w:p>
    <w:p>
      <w:r>
        <w:t xml:space="preserve">ruumiinontelo</w:t>
      </w:r>
    </w:p>
    <w:p>
      <w:r>
        <w:rPr>
          <w:b/>
        </w:rPr>
        <w:t xml:space="preserve">Tulos</w:t>
      </w:r>
    </w:p>
    <w:p>
      <w:r>
        <w:t xml:space="preserve">kivespussit</w:t>
      </w:r>
    </w:p>
    <w:p>
      <w:r>
        <w:rPr>
          <w:b/>
        </w:rPr>
        <w:t xml:space="preserve">Esimerkki 6.1457</w:t>
      </w:r>
    </w:p>
    <w:p>
      <w:r>
        <w:t xml:space="preserve">puskuri</w:t>
      </w:r>
    </w:p>
    <w:p>
      <w:r>
        <w:rPr>
          <w:b/>
        </w:rPr>
        <w:t xml:space="preserve">Tulos</w:t>
      </w:r>
    </w:p>
    <w:p>
      <w:r>
        <w:t xml:space="preserve">selkäranka</w:t>
      </w:r>
    </w:p>
    <w:p>
      <w:r>
        <w:rPr>
          <w:b/>
        </w:rPr>
        <w:t xml:space="preserve">Esimerkki 6.1458</w:t>
      </w:r>
    </w:p>
    <w:p>
      <w:r>
        <w:t xml:space="preserve">höyry</w:t>
      </w:r>
    </w:p>
    <w:p>
      <w:r>
        <w:rPr>
          <w:b/>
        </w:rPr>
        <w:t xml:space="preserve">Tulos</w:t>
      </w:r>
    </w:p>
    <w:p>
      <w:r>
        <w:t xml:space="preserve">vesi</w:t>
      </w:r>
    </w:p>
    <w:p>
      <w:r>
        <w:rPr>
          <w:b/>
        </w:rPr>
        <w:t xml:space="preserve">Esimerkki 6.1459</w:t>
      </w:r>
    </w:p>
    <w:p>
      <w:r>
        <w:t xml:space="preserve">kangas</w:t>
      </w:r>
    </w:p>
    <w:p>
      <w:r>
        <w:rPr>
          <w:b/>
        </w:rPr>
        <w:t xml:space="preserve">Tulos</w:t>
      </w:r>
    </w:p>
    <w:p>
      <w:r>
        <w:t xml:space="preserve">paksuus</w:t>
      </w:r>
    </w:p>
    <w:p>
      <w:r>
        <w:rPr>
          <w:b/>
        </w:rPr>
        <w:t xml:space="preserve">Esimerkki 6.1460</w:t>
      </w:r>
    </w:p>
    <w:p>
      <w:r>
        <w:t xml:space="preserve">kehon järjestelmä</w:t>
      </w:r>
    </w:p>
    <w:p>
      <w:r>
        <w:rPr>
          <w:b/>
        </w:rPr>
        <w:t xml:space="preserve">Tulos</w:t>
      </w:r>
    </w:p>
    <w:p>
      <w:r>
        <w:t xml:space="preserve">elin</w:t>
      </w:r>
    </w:p>
    <w:p>
      <w:r>
        <w:rPr>
          <w:b/>
        </w:rPr>
        <w:t xml:space="preserve">Esimerkki 6.1461</w:t>
      </w:r>
    </w:p>
    <w:p>
      <w:r>
        <w:t xml:space="preserve">planeetan pinta</w:t>
      </w:r>
    </w:p>
    <w:p>
      <w:r>
        <w:rPr>
          <w:b/>
        </w:rPr>
        <w:t xml:space="preserve">Tulos</w:t>
      </w:r>
    </w:p>
    <w:p>
      <w:r>
        <w:t xml:space="preserve">vulkaaninen kivi</w:t>
      </w:r>
    </w:p>
    <w:p>
      <w:r>
        <w:rPr>
          <w:b/>
        </w:rPr>
        <w:t xml:space="preserve">Esimerkki 6.1462</w:t>
      </w:r>
    </w:p>
    <w:p>
      <w:r>
        <w:t xml:space="preserve">banaanikasvi</w:t>
      </w:r>
    </w:p>
    <w:p>
      <w:r>
        <w:rPr>
          <w:b/>
        </w:rPr>
        <w:t xml:space="preserve">Tulos</w:t>
      </w:r>
    </w:p>
    <w:p>
      <w:r>
        <w:t xml:space="preserve">piikki - klusteri</w:t>
      </w:r>
    </w:p>
    <w:p>
      <w:r>
        <w:rPr>
          <w:b/>
        </w:rPr>
        <w:t xml:space="preserve">Esimerkki 6.1463</w:t>
      </w:r>
    </w:p>
    <w:p>
      <w:r>
        <w:t xml:space="preserve">etuhammas</w:t>
      </w:r>
    </w:p>
    <w:p>
      <w:r>
        <w:rPr>
          <w:b/>
        </w:rPr>
        <w:t xml:space="preserve">Tulos</w:t>
      </w:r>
    </w:p>
    <w:p>
      <w:r>
        <w:t xml:space="preserve">root</w:t>
      </w:r>
    </w:p>
    <w:p>
      <w:r>
        <w:rPr>
          <w:b/>
        </w:rPr>
        <w:t xml:space="preserve">Esimerkki 6.1464</w:t>
      </w:r>
    </w:p>
    <w:p>
      <w:r>
        <w:t xml:space="preserve">integroitu piiri</w:t>
      </w:r>
    </w:p>
    <w:p>
      <w:r>
        <w:rPr>
          <w:b/>
        </w:rPr>
        <w:t xml:space="preserve">Tulos</w:t>
      </w:r>
    </w:p>
    <w:p>
      <w:r>
        <w:t xml:space="preserve">piisiru</w:t>
      </w:r>
    </w:p>
    <w:p>
      <w:r>
        <w:rPr>
          <w:b/>
        </w:rPr>
        <w:t xml:space="preserve">Esimerkki 6.1465</w:t>
      </w:r>
    </w:p>
    <w:p>
      <w:r>
        <w:t xml:space="preserve">pehmeä koralli</w:t>
      </w:r>
    </w:p>
    <w:p>
      <w:r>
        <w:rPr>
          <w:b/>
        </w:rPr>
        <w:t xml:space="preserve">Tulos</w:t>
      </w:r>
    </w:p>
    <w:p>
      <w:r>
        <w:t xml:space="preserve">piikki</w:t>
      </w:r>
    </w:p>
    <w:p>
      <w:r>
        <w:rPr>
          <w:b/>
        </w:rPr>
        <w:t xml:space="preserve">Esimerkki 6.1466</w:t>
      </w:r>
    </w:p>
    <w:p>
      <w:r>
        <w:t xml:space="preserve">harvinainen - maametalli mineraali</w:t>
      </w:r>
    </w:p>
    <w:p>
      <w:r>
        <w:rPr>
          <w:b/>
        </w:rPr>
        <w:t xml:space="preserve">Tulos</w:t>
      </w:r>
    </w:p>
    <w:p>
      <w:r>
        <w:t xml:space="preserve">yttrium</w:t>
      </w:r>
    </w:p>
    <w:p>
      <w:r>
        <w:rPr>
          <w:b/>
        </w:rPr>
        <w:t xml:space="preserve">Esimerkki 6.1467</w:t>
      </w:r>
    </w:p>
    <w:p>
      <w:r>
        <w:t xml:space="preserve">proteiinidieetti</w:t>
      </w:r>
    </w:p>
    <w:p>
      <w:r>
        <w:rPr>
          <w:b/>
        </w:rPr>
        <w:t xml:space="preserve">Tulos</w:t>
      </w:r>
    </w:p>
    <w:p>
      <w:r>
        <w:t xml:space="preserve">siitepöly</w:t>
      </w:r>
    </w:p>
    <w:p>
      <w:r>
        <w:rPr>
          <w:b/>
        </w:rPr>
        <w:t xml:space="preserve">Esimerkki 6.1468</w:t>
      </w:r>
    </w:p>
    <w:p>
      <w:r>
        <w:t xml:space="preserve">siili</w:t>
      </w:r>
    </w:p>
    <w:p>
      <w:r>
        <w:rPr>
          <w:b/>
        </w:rPr>
        <w:t xml:space="preserve">Tulos</w:t>
      </w:r>
    </w:p>
    <w:p>
      <w:r>
        <w:t xml:space="preserve">takaisin</w:t>
      </w:r>
    </w:p>
    <w:p>
      <w:r>
        <w:rPr>
          <w:b/>
        </w:rPr>
        <w:t xml:space="preserve">Esimerkki 6.1469</w:t>
      </w:r>
    </w:p>
    <w:p>
      <w:r>
        <w:t xml:space="preserve">vauvakasvin siemen</w:t>
      </w:r>
    </w:p>
    <w:p>
      <w:r>
        <w:rPr>
          <w:b/>
        </w:rPr>
        <w:t xml:space="preserve">Tulos</w:t>
      </w:r>
    </w:p>
    <w:p>
      <w:r>
        <w:t xml:space="preserve">jätä</w:t>
      </w:r>
    </w:p>
    <w:p>
      <w:r>
        <w:rPr>
          <w:b/>
        </w:rPr>
        <w:t xml:space="preserve">Esimerkki 6.1470</w:t>
      </w:r>
    </w:p>
    <w:p>
      <w:r>
        <w:t xml:space="preserve">himalajan kani</w:t>
      </w:r>
    </w:p>
    <w:p>
      <w:r>
        <w:rPr>
          <w:b/>
        </w:rPr>
        <w:t xml:space="preserve">Tulos</w:t>
      </w:r>
    </w:p>
    <w:p>
      <w:r>
        <w:t xml:space="preserve">turkis</w:t>
      </w:r>
    </w:p>
    <w:p>
      <w:r>
        <w:rPr>
          <w:b/>
        </w:rPr>
        <w:t xml:space="preserve">Esimerkki 6.1471</w:t>
      </w:r>
    </w:p>
    <w:p>
      <w:r>
        <w:t xml:space="preserve">soijapapukasvi</w:t>
      </w:r>
    </w:p>
    <w:p>
      <w:r>
        <w:rPr>
          <w:b/>
        </w:rPr>
        <w:t xml:space="preserve">Tulos</w:t>
      </w:r>
    </w:p>
    <w:p>
      <w:r>
        <w:t xml:space="preserve">root</w:t>
      </w:r>
    </w:p>
    <w:p>
      <w:r>
        <w:rPr>
          <w:b/>
        </w:rPr>
        <w:t xml:space="preserve">Esimerkki 6.1472</w:t>
      </w:r>
    </w:p>
    <w:p>
      <w:r>
        <w:t xml:space="preserve">mäkitervakko kasvi</w:t>
      </w:r>
    </w:p>
    <w:p>
      <w:r>
        <w:rPr>
          <w:b/>
        </w:rPr>
        <w:t xml:space="preserve">Tulos</w:t>
      </w:r>
    </w:p>
    <w:p>
      <w:r>
        <w:t xml:space="preserve">root</w:t>
      </w:r>
    </w:p>
    <w:p>
      <w:r>
        <w:rPr>
          <w:b/>
        </w:rPr>
        <w:t xml:space="preserve">Esimerkki 6.1473</w:t>
      </w:r>
    </w:p>
    <w:p>
      <w:r>
        <w:t xml:space="preserve">kalsiitti</w:t>
      </w:r>
    </w:p>
    <w:p>
      <w:r>
        <w:rPr>
          <w:b/>
        </w:rPr>
        <w:t xml:space="preserve">Tulos</w:t>
      </w:r>
    </w:p>
    <w:p>
      <w:r>
        <w:t xml:space="preserve">kalsium</w:t>
      </w:r>
    </w:p>
    <w:p>
      <w:r>
        <w:rPr>
          <w:b/>
        </w:rPr>
        <w:t xml:space="preserve">Esimerkki 6.1474</w:t>
      </w:r>
    </w:p>
    <w:p>
      <w:r>
        <w:t xml:space="preserve">akne</w:t>
      </w:r>
    </w:p>
    <w:p>
      <w:r>
        <w:rPr>
          <w:b/>
        </w:rPr>
        <w:t xml:space="preserve">Tulos</w:t>
      </w:r>
    </w:p>
    <w:p>
      <w:r>
        <w:t xml:space="preserve">ja comedo</w:t>
      </w:r>
    </w:p>
    <w:p>
      <w:r>
        <w:rPr>
          <w:b/>
        </w:rPr>
        <w:t xml:space="preserve">Esimerkki 6.1475</w:t>
      </w:r>
    </w:p>
    <w:p>
      <w:r>
        <w:t xml:space="preserve">teini-ikäinen</w:t>
      </w:r>
    </w:p>
    <w:p>
      <w:r>
        <w:rPr>
          <w:b/>
        </w:rPr>
        <w:t xml:space="preserve">Tulos</w:t>
      </w:r>
    </w:p>
    <w:p>
      <w:r>
        <w:t xml:space="preserve">kalsium</w:t>
      </w:r>
    </w:p>
    <w:p>
      <w:r>
        <w:rPr>
          <w:b/>
        </w:rPr>
        <w:t xml:space="preserve">Esimerkki 6.1476</w:t>
      </w:r>
    </w:p>
    <w:p>
      <w:r>
        <w:t xml:space="preserve">eukaryootti</w:t>
      </w:r>
    </w:p>
    <w:p>
      <w:r>
        <w:rPr>
          <w:b/>
        </w:rPr>
        <w:t xml:space="preserve">Tulos</w:t>
      </w:r>
    </w:p>
    <w:p>
      <w:r>
        <w:t xml:space="preserve">kalvoon sidottu organelli</w:t>
      </w:r>
    </w:p>
    <w:p>
      <w:r>
        <w:rPr>
          <w:b/>
        </w:rPr>
        <w:t xml:space="preserve">Esimerkki 6.1477</w:t>
      </w:r>
    </w:p>
    <w:p>
      <w:r>
        <w:t xml:space="preserve">kehäkukka</w:t>
      </w:r>
    </w:p>
    <w:p>
      <w:r>
        <w:rPr>
          <w:b/>
        </w:rPr>
        <w:t xml:space="preserve">Tulos</w:t>
      </w:r>
    </w:p>
    <w:p>
      <w:r>
        <w:t xml:space="preserve">keltainen kukka</w:t>
      </w:r>
    </w:p>
    <w:p>
      <w:r>
        <w:rPr>
          <w:b/>
        </w:rPr>
        <w:t xml:space="preserve">Esimerkki 6.1478</w:t>
      </w:r>
    </w:p>
    <w:p>
      <w:r>
        <w:t xml:space="preserve">älä</w:t>
      </w:r>
    </w:p>
    <w:p>
      <w:r>
        <w:rPr>
          <w:b/>
        </w:rPr>
        <w:t xml:space="preserve">Tulos</w:t>
      </w:r>
    </w:p>
    <w:p>
      <w:r>
        <w:t xml:space="preserve">hammas</w:t>
      </w:r>
    </w:p>
    <w:p>
      <w:r>
        <w:rPr>
          <w:b/>
        </w:rPr>
        <w:t xml:space="preserve">Esimerkki 6.1479</w:t>
      </w:r>
    </w:p>
    <w:p>
      <w:r>
        <w:t xml:space="preserve">suola</w:t>
      </w:r>
    </w:p>
    <w:p>
      <w:r>
        <w:rPr>
          <w:b/>
        </w:rPr>
        <w:t xml:space="preserve">Tulos</w:t>
      </w:r>
    </w:p>
    <w:p>
      <w:r>
        <w:t xml:space="preserve">kalsiumkarbonaatti</w:t>
      </w:r>
    </w:p>
    <w:p>
      <w:r>
        <w:rPr>
          <w:b/>
        </w:rPr>
        <w:t xml:space="preserve">Esimerkki 6.1480</w:t>
      </w:r>
    </w:p>
    <w:p>
      <w:r>
        <w:t xml:space="preserve">maaperä</w:t>
      </w:r>
    </w:p>
    <w:p>
      <w:r>
        <w:rPr>
          <w:b/>
        </w:rPr>
        <w:t xml:space="preserve">Tulos</w:t>
      </w:r>
    </w:p>
    <w:p>
      <w:r>
        <w:t xml:space="preserve">kivihiukkanen</w:t>
      </w:r>
    </w:p>
    <w:p>
      <w:r>
        <w:rPr>
          <w:b/>
        </w:rPr>
        <w:t xml:space="preserve">Esimerkki 6.1481</w:t>
      </w:r>
    </w:p>
    <w:p>
      <w:r>
        <w:t xml:space="preserve">jalka mätänee</w:t>
      </w:r>
    </w:p>
    <w:p>
      <w:r>
        <w:rPr>
          <w:b/>
        </w:rPr>
        <w:t xml:space="preserve">Tulos</w:t>
      </w:r>
    </w:p>
    <w:p>
      <w:r>
        <w:t xml:space="preserve">Vihje</w:t>
      </w:r>
    </w:p>
    <w:p>
      <w:r>
        <w:rPr>
          <w:b/>
        </w:rPr>
        <w:t xml:space="preserve">Esimerkki 6.1482</w:t>
      </w:r>
    </w:p>
    <w:p>
      <w:r>
        <w:t xml:space="preserve">stream</w:t>
      </w:r>
    </w:p>
    <w:p>
      <w:r>
        <w:rPr>
          <w:b/>
        </w:rPr>
        <w:t xml:space="preserve">Tulos</w:t>
      </w:r>
    </w:p>
    <w:p>
      <w:r>
        <w:t xml:space="preserve">haihtuminen</w:t>
      </w:r>
    </w:p>
    <w:p>
      <w:r>
        <w:rPr>
          <w:b/>
        </w:rPr>
        <w:t xml:space="preserve">Esimerkki 6.1483</w:t>
      </w:r>
    </w:p>
    <w:p>
      <w:r>
        <w:t xml:space="preserve">aikuinen muurahainen</w:t>
      </w:r>
    </w:p>
    <w:p>
      <w:r>
        <w:rPr>
          <w:b/>
        </w:rPr>
        <w:t xml:space="preserve">Tulos</w:t>
      </w:r>
    </w:p>
    <w:p>
      <w:r>
        <w:t xml:space="preserve">Jalka</w:t>
      </w:r>
    </w:p>
    <w:p>
      <w:r>
        <w:rPr>
          <w:b/>
        </w:rPr>
        <w:t xml:space="preserve">Esimerkki 6.1484</w:t>
      </w:r>
    </w:p>
    <w:p>
      <w:r>
        <w:t xml:space="preserve">vastaus</w:t>
      </w:r>
    </w:p>
    <w:p>
      <w:r>
        <w:rPr>
          <w:b/>
        </w:rPr>
        <w:t xml:space="preserve">Tulos</w:t>
      </w:r>
    </w:p>
    <w:p>
      <w:r>
        <w:t xml:space="preserve">verisolu</w:t>
      </w:r>
    </w:p>
    <w:p>
      <w:r>
        <w:rPr>
          <w:b/>
        </w:rPr>
        <w:t xml:space="preserve">Esimerkki 6.1485</w:t>
      </w:r>
    </w:p>
    <w:p>
      <w:r>
        <w:t xml:space="preserve">hiilivety</w:t>
      </w:r>
    </w:p>
    <w:p>
      <w:r>
        <w:rPr>
          <w:b/>
        </w:rPr>
        <w:t xml:space="preserve">Tulos</w:t>
      </w:r>
    </w:p>
    <w:p>
      <w:r>
        <w:t xml:space="preserve">atomi</w:t>
      </w:r>
    </w:p>
    <w:p>
      <w:r>
        <w:rPr>
          <w:b/>
        </w:rPr>
        <w:t xml:space="preserve">Esimerkki 6.1486</w:t>
      </w:r>
    </w:p>
    <w:p>
      <w:r>
        <w:t xml:space="preserve">säie</w:t>
      </w:r>
    </w:p>
    <w:p>
      <w:r>
        <w:rPr>
          <w:b/>
        </w:rPr>
        <w:t xml:space="preserve">Tulos</w:t>
      </w:r>
    </w:p>
    <w:p>
      <w:r>
        <w:t xml:space="preserve">verisuonikudos</w:t>
      </w:r>
    </w:p>
    <w:p>
      <w:r>
        <w:rPr>
          <w:b/>
        </w:rPr>
        <w:t xml:space="preserve">Esimerkki 6.1487</w:t>
      </w:r>
    </w:p>
    <w:p>
      <w:r>
        <w:t xml:space="preserve">lehmä</w:t>
      </w:r>
    </w:p>
    <w:p>
      <w:r>
        <w:rPr>
          <w:b/>
        </w:rPr>
        <w:t xml:space="preserve">Tulos</w:t>
      </w:r>
    </w:p>
    <w:p>
      <w:r>
        <w:t xml:space="preserve">torvi</w:t>
      </w:r>
    </w:p>
    <w:p>
      <w:r>
        <w:rPr>
          <w:b/>
        </w:rPr>
        <w:t xml:space="preserve">Esimerkki 6.1488</w:t>
      </w:r>
    </w:p>
    <w:p>
      <w:r>
        <w:t xml:space="preserve">solunulkoinen tila</w:t>
      </w:r>
    </w:p>
    <w:p>
      <w:r>
        <w:rPr>
          <w:b/>
        </w:rPr>
        <w:t xml:space="preserve">Tulos</w:t>
      </w:r>
    </w:p>
    <w:p>
      <w:r>
        <w:t xml:space="preserve">vesi</w:t>
      </w:r>
    </w:p>
    <w:p>
      <w:r>
        <w:rPr>
          <w:b/>
        </w:rPr>
        <w:t xml:space="preserve">Esimerkki 6.1489</w:t>
      </w:r>
    </w:p>
    <w:p>
      <w:r>
        <w:t xml:space="preserve">juusto</w:t>
      </w:r>
    </w:p>
    <w:p>
      <w:r>
        <w:rPr>
          <w:b/>
        </w:rPr>
        <w:t xml:space="preserve">Tulos</w:t>
      </w:r>
    </w:p>
    <w:p>
      <w:r>
        <w:t xml:space="preserve">tai suoni</w:t>
      </w:r>
    </w:p>
    <w:p>
      <w:r>
        <w:rPr>
          <w:b/>
        </w:rPr>
        <w:t xml:space="preserve">Esimerkki 6.1490</w:t>
      </w:r>
    </w:p>
    <w:p>
      <w:r>
        <w:t xml:space="preserve">toiminta</w:t>
      </w:r>
    </w:p>
    <w:p>
      <w:r>
        <w:rPr>
          <w:b/>
        </w:rPr>
        <w:t xml:space="preserve">Tulos</w:t>
      </w:r>
    </w:p>
    <w:p>
      <w:r>
        <w:t xml:space="preserve">sytokiini</w:t>
      </w:r>
    </w:p>
    <w:p>
      <w:r>
        <w:rPr>
          <w:b/>
        </w:rPr>
        <w:t xml:space="preserve">Esimerkki 6.1491</w:t>
      </w:r>
    </w:p>
    <w:p>
      <w:r>
        <w:t xml:space="preserve">raparperi</w:t>
      </w:r>
    </w:p>
    <w:p>
      <w:r>
        <w:rPr>
          <w:b/>
        </w:rPr>
        <w:t xml:space="preserve">Tulos</w:t>
      </w:r>
    </w:p>
    <w:p>
      <w:r>
        <w:t xml:space="preserve">happo</w:t>
      </w:r>
    </w:p>
    <w:p>
      <w:r>
        <w:rPr>
          <w:b/>
        </w:rPr>
        <w:t xml:space="preserve">Esimerkki 6.1492</w:t>
      </w:r>
    </w:p>
    <w:p>
      <w:r>
        <w:t xml:space="preserve">koodi</w:t>
      </w:r>
    </w:p>
    <w:p>
      <w:r>
        <w:rPr>
          <w:b/>
        </w:rPr>
        <w:t xml:space="preserve">Tulos</w:t>
      </w:r>
    </w:p>
    <w:p>
      <w:r>
        <w:t xml:space="preserve">symboli</w:t>
      </w:r>
    </w:p>
    <w:p>
      <w:r>
        <w:rPr>
          <w:b/>
        </w:rPr>
        <w:t xml:space="preserve">Esimerkki 6.1493</w:t>
      </w:r>
    </w:p>
    <w:p>
      <w:r>
        <w:t xml:space="preserve">pikkukiviranta</w:t>
      </w:r>
    </w:p>
    <w:p>
      <w:r>
        <w:rPr>
          <w:b/>
        </w:rPr>
        <w:t xml:space="preserve">Tulos</w:t>
      </w:r>
    </w:p>
    <w:p>
      <w:r>
        <w:t xml:space="preserve">kivi</w:t>
      </w:r>
    </w:p>
    <w:p>
      <w:r>
        <w:rPr>
          <w:b/>
        </w:rPr>
        <w:t xml:space="preserve">Esimerkki 6.1494</w:t>
      </w:r>
    </w:p>
    <w:p>
      <w:r>
        <w:t xml:space="preserve">ampua kärki</w:t>
      </w:r>
    </w:p>
    <w:p>
      <w:r>
        <w:rPr>
          <w:b/>
        </w:rPr>
        <w:t xml:space="preserve">Tulos</w:t>
      </w:r>
    </w:p>
    <w:p>
      <w:r>
        <w:t xml:space="preserve">tai vaaleanpunainen kukka</w:t>
      </w:r>
    </w:p>
    <w:p>
      <w:r>
        <w:rPr>
          <w:b/>
        </w:rPr>
        <w:t xml:space="preserve">Esimerkki 6.1495</w:t>
      </w:r>
    </w:p>
    <w:p>
      <w:r>
        <w:t xml:space="preserve">sähköinen</w:t>
      </w:r>
    </w:p>
    <w:p>
      <w:r>
        <w:rPr>
          <w:b/>
        </w:rPr>
        <w:t xml:space="preserve">Tulos</w:t>
      </w:r>
    </w:p>
    <w:p>
      <w:r>
        <w:t xml:space="preserve">puolijohde</w:t>
      </w:r>
    </w:p>
    <w:p>
      <w:r>
        <w:rPr>
          <w:b/>
        </w:rPr>
        <w:t xml:space="preserve">Esimerkki 6.1496</w:t>
      </w:r>
    </w:p>
    <w:p>
      <w:r>
        <w:t xml:space="preserve">maissikasvi</w:t>
      </w:r>
    </w:p>
    <w:p>
      <w:r>
        <w:rPr>
          <w:b/>
        </w:rPr>
        <w:t xml:space="preserve">Tulos</w:t>
      </w:r>
    </w:p>
    <w:p>
      <w:r>
        <w:t xml:space="preserve">varsi</w:t>
      </w:r>
    </w:p>
    <w:p>
      <w:r>
        <w:rPr>
          <w:b/>
        </w:rPr>
        <w:t xml:space="preserve">Esimerkki 6.1497</w:t>
      </w:r>
    </w:p>
    <w:p>
      <w:r>
        <w:t xml:space="preserve">sormi</w:t>
      </w:r>
    </w:p>
    <w:p>
      <w:r>
        <w:rPr>
          <w:b/>
        </w:rPr>
        <w:t xml:space="preserve">Tulos</w:t>
      </w:r>
    </w:p>
    <w:p>
      <w:r>
        <w:t xml:space="preserve">veri</w:t>
      </w:r>
    </w:p>
    <w:p>
      <w:r>
        <w:rPr>
          <w:b/>
        </w:rPr>
        <w:t xml:space="preserve">Esimerkki 6.1498</w:t>
      </w:r>
    </w:p>
    <w:p>
      <w:r>
        <w:t xml:space="preserve">impedanssi</w:t>
      </w:r>
    </w:p>
    <w:p>
      <w:r>
        <w:rPr>
          <w:b/>
        </w:rPr>
        <w:t xml:space="preserve">Tulos</w:t>
      </w:r>
    </w:p>
    <w:p>
      <w:r>
        <w:t xml:space="preserve">maadoitusjohdin</w:t>
      </w:r>
    </w:p>
    <w:p>
      <w:r>
        <w:rPr>
          <w:b/>
        </w:rPr>
        <w:t xml:space="preserve">Esimerkki 6.1499</w:t>
      </w:r>
    </w:p>
    <w:p>
      <w:r>
        <w:t xml:space="preserve">sisäkorvat</w:t>
      </w:r>
    </w:p>
    <w:p>
      <w:r>
        <w:rPr>
          <w:b/>
        </w:rPr>
        <w:t xml:space="preserve">Tulos</w:t>
      </w:r>
    </w:p>
    <w:p>
      <w:r>
        <w:t xml:space="preserve">syöttösolu</w:t>
      </w:r>
    </w:p>
    <w:p>
      <w:r>
        <w:rPr>
          <w:b/>
        </w:rPr>
        <w:t xml:space="preserve">Esimerkki 6.1500</w:t>
      </w:r>
    </w:p>
    <w:p>
      <w:r>
        <w:t xml:space="preserve">vesihyasintti</w:t>
      </w:r>
    </w:p>
    <w:p>
      <w:r>
        <w:rPr>
          <w:b/>
        </w:rPr>
        <w:t xml:space="preserve">Tulos</w:t>
      </w:r>
    </w:p>
    <w:p>
      <w:r>
        <w:t xml:space="preserve">lihaksikas lehti</w:t>
      </w:r>
    </w:p>
    <w:p>
      <w:r>
        <w:rPr>
          <w:b/>
        </w:rPr>
        <w:t xml:space="preserve">Esimerkki 6.1501</w:t>
      </w:r>
    </w:p>
    <w:p>
      <w:r>
        <w:t xml:space="preserve">timanttikillikäärme</w:t>
      </w:r>
    </w:p>
    <w:p>
      <w:r>
        <w:rPr>
          <w:b/>
        </w:rPr>
        <w:t xml:space="preserve">Tulos</w:t>
      </w:r>
    </w:p>
    <w:p>
      <w:r>
        <w:t xml:space="preserve">kuopan urut</w:t>
      </w:r>
    </w:p>
    <w:p>
      <w:r>
        <w:rPr>
          <w:b/>
        </w:rPr>
        <w:t xml:space="preserve">Esimerkki 6.1502</w:t>
      </w:r>
    </w:p>
    <w:p>
      <w:r>
        <w:t xml:space="preserve">ulkokorva</w:t>
      </w:r>
    </w:p>
    <w:p>
      <w:r>
        <w:rPr>
          <w:b/>
        </w:rPr>
        <w:t xml:space="preserve">Tulos</w:t>
      </w:r>
    </w:p>
    <w:p>
      <w:r>
        <w:t xml:space="preserve">korvakäytävä</w:t>
      </w:r>
    </w:p>
    <w:p>
      <w:r>
        <w:rPr>
          <w:b/>
        </w:rPr>
        <w:t xml:space="preserve">Esimerkki 6.1503</w:t>
      </w:r>
    </w:p>
    <w:p>
      <w:r>
        <w:t xml:space="preserve">vilja</w:t>
      </w:r>
    </w:p>
    <w:p>
      <w:r>
        <w:rPr>
          <w:b/>
        </w:rPr>
        <w:t xml:space="preserve">Tulos</w:t>
      </w:r>
    </w:p>
    <w:p>
      <w:r>
        <w:t xml:space="preserve">vehnä</w:t>
      </w:r>
    </w:p>
    <w:p>
      <w:r>
        <w:rPr>
          <w:b/>
        </w:rPr>
        <w:t xml:space="preserve">Esimerkki 6.1504</w:t>
      </w:r>
    </w:p>
    <w:p>
      <w:r>
        <w:t xml:space="preserve">hormonimekanismi</w:t>
      </w:r>
    </w:p>
    <w:p>
      <w:r>
        <w:rPr>
          <w:b/>
        </w:rPr>
        <w:t xml:space="preserve">Tulos</w:t>
      </w:r>
    </w:p>
    <w:p>
      <w:r>
        <w:t xml:space="preserve">kello</w:t>
      </w:r>
    </w:p>
    <w:p>
      <w:r>
        <w:rPr>
          <w:b/>
        </w:rPr>
        <w:t xml:space="preserve">Esimerkki 6.1505</w:t>
      </w:r>
    </w:p>
    <w:p>
      <w:r>
        <w:t xml:space="preserve">aavikkolisko</w:t>
      </w:r>
    </w:p>
    <w:p>
      <w:r>
        <w:rPr>
          <w:b/>
        </w:rPr>
        <w:t xml:space="preserve">Tulos</w:t>
      </w:r>
    </w:p>
    <w:p>
      <w:r>
        <w:t xml:space="preserve">nenän suolarauhanen</w:t>
      </w:r>
    </w:p>
    <w:p>
      <w:r>
        <w:rPr>
          <w:b/>
        </w:rPr>
        <w:t xml:space="preserve">Esimerkki 6.1506</w:t>
      </w:r>
    </w:p>
    <w:p>
      <w:r>
        <w:t xml:space="preserve">säteilysulku</w:t>
      </w:r>
    </w:p>
    <w:p>
      <w:r>
        <w:rPr>
          <w:b/>
        </w:rPr>
        <w:t xml:space="preserve">Tulos</w:t>
      </w:r>
    </w:p>
    <w:p>
      <w:r>
        <w:t xml:space="preserve">alumiinifolio</w:t>
      </w:r>
    </w:p>
    <w:p>
      <w:r>
        <w:rPr>
          <w:b/>
        </w:rPr>
        <w:t xml:space="preserve">Esimerkki 6.1507</w:t>
      </w:r>
    </w:p>
    <w:p>
      <w:r>
        <w:t xml:space="preserve">suodatin</w:t>
      </w:r>
    </w:p>
    <w:p>
      <w:r>
        <w:rPr>
          <w:b/>
        </w:rPr>
        <w:t xml:space="preserve">Tulos</w:t>
      </w:r>
    </w:p>
    <w:p>
      <w:r>
        <w:t xml:space="preserve">rock</w:t>
      </w:r>
    </w:p>
    <w:p>
      <w:r>
        <w:rPr>
          <w:b/>
        </w:rPr>
        <w:t xml:space="preserve">Esimerkki 6.1508</w:t>
      </w:r>
    </w:p>
    <w:p>
      <w:r>
        <w:t xml:space="preserve">Galena</w:t>
      </w:r>
    </w:p>
    <w:p>
      <w:r>
        <w:rPr>
          <w:b/>
        </w:rPr>
        <w:t xml:space="preserve">Tulos</w:t>
      </w:r>
    </w:p>
    <w:p>
      <w:r>
        <w:t xml:space="preserve">lyijy</w:t>
      </w:r>
    </w:p>
    <w:p>
      <w:r>
        <w:rPr>
          <w:b/>
        </w:rPr>
        <w:t xml:space="preserve">Esimerkki 6.1509</w:t>
      </w:r>
    </w:p>
    <w:p>
      <w:r>
        <w:t xml:space="preserve">lääke</w:t>
      </w:r>
    </w:p>
    <w:p>
      <w:r>
        <w:rPr>
          <w:b/>
        </w:rPr>
        <w:t xml:space="preserve">Tulos</w:t>
      </w:r>
    </w:p>
    <w:p>
      <w:r>
        <w:t xml:space="preserve">karbonyyli</w:t>
      </w:r>
    </w:p>
    <w:p>
      <w:r>
        <w:rPr>
          <w:b/>
        </w:rPr>
        <w:t xml:space="preserve">Esimerkki 6.1510</w:t>
      </w:r>
    </w:p>
    <w:p>
      <w:r>
        <w:t xml:space="preserve">kapillaari</w:t>
      </w:r>
    </w:p>
    <w:p>
      <w:r>
        <w:rPr>
          <w:b/>
        </w:rPr>
        <w:t xml:space="preserve">Tulos</w:t>
      </w:r>
    </w:p>
    <w:p>
      <w:r>
        <w:t xml:space="preserve">ravinteet</w:t>
      </w:r>
    </w:p>
    <w:p>
      <w:r>
        <w:rPr>
          <w:b/>
        </w:rPr>
        <w:t xml:space="preserve">Esimerkki 6.1511</w:t>
      </w:r>
    </w:p>
    <w:p>
      <w:r>
        <w:t xml:space="preserve">planeetta</w:t>
      </w:r>
    </w:p>
    <w:p>
      <w:r>
        <w:rPr>
          <w:b/>
        </w:rPr>
        <w:t xml:space="preserve">Tulos</w:t>
      </w:r>
    </w:p>
    <w:p>
      <w:r>
        <w:t xml:space="preserve">sedimenttikivi</w:t>
      </w:r>
    </w:p>
    <w:p>
      <w:r>
        <w:rPr>
          <w:b/>
        </w:rPr>
        <w:t xml:space="preserve">Esimerkki 6.1512</w:t>
      </w:r>
    </w:p>
    <w:p>
      <w:r>
        <w:t xml:space="preserve">osa</w:t>
      </w:r>
    </w:p>
    <w:p>
      <w:r>
        <w:rPr>
          <w:b/>
        </w:rPr>
        <w:t xml:space="preserve">Tulos</w:t>
      </w:r>
    </w:p>
    <w:p>
      <w:r>
        <w:t xml:space="preserve">hormoni</w:t>
      </w:r>
    </w:p>
    <w:p>
      <w:r>
        <w:rPr>
          <w:b/>
        </w:rPr>
        <w:t xml:space="preserve">Esimerkki 6.1513</w:t>
      </w:r>
    </w:p>
    <w:p>
      <w:r>
        <w:t xml:space="preserve">endoneurium</w:t>
      </w:r>
    </w:p>
    <w:p>
      <w:r>
        <w:rPr>
          <w:b/>
        </w:rPr>
        <w:t xml:space="preserve">Tulos</w:t>
      </w:r>
    </w:p>
    <w:p>
      <w:r>
        <w:t xml:space="preserve">kerros</w:t>
      </w:r>
    </w:p>
    <w:p>
      <w:r>
        <w:rPr>
          <w:b/>
        </w:rPr>
        <w:t xml:space="preserve">Esimerkki 6.1514</w:t>
      </w:r>
    </w:p>
    <w:p>
      <w:r>
        <w:t xml:space="preserve">kaareva viiva</w:t>
      </w:r>
    </w:p>
    <w:p>
      <w:r>
        <w:rPr>
          <w:b/>
        </w:rPr>
        <w:t xml:space="preserve">Tulos</w:t>
      </w:r>
    </w:p>
    <w:p>
      <w:r>
        <w:t xml:space="preserve">Jalka</w:t>
      </w:r>
    </w:p>
    <w:p>
      <w:r>
        <w:rPr>
          <w:b/>
        </w:rPr>
        <w:t xml:space="preserve">Esimerkki 6.1515</w:t>
      </w:r>
    </w:p>
    <w:p>
      <w:r>
        <w:t xml:space="preserve">Lokkilintu</w:t>
      </w:r>
    </w:p>
    <w:p>
      <w:r>
        <w:rPr>
          <w:b/>
        </w:rPr>
        <w:t xml:space="preserve">Tulos</w:t>
      </w:r>
    </w:p>
    <w:p>
      <w:r>
        <w:t xml:space="preserve">siipi</w:t>
      </w:r>
    </w:p>
    <w:p>
      <w:r>
        <w:rPr>
          <w:b/>
        </w:rPr>
        <w:t xml:space="preserve">Esimerkki 6.1516</w:t>
      </w:r>
    </w:p>
    <w:p>
      <w:r>
        <w:t xml:space="preserve">binturong</w:t>
      </w:r>
    </w:p>
    <w:p>
      <w:r>
        <w:rPr>
          <w:b/>
        </w:rPr>
        <w:t xml:space="preserve">Tulos</w:t>
      </w:r>
    </w:p>
    <w:p>
      <w:r>
        <w:t xml:space="preserve">musta turkki</w:t>
      </w:r>
    </w:p>
    <w:p>
      <w:r>
        <w:rPr>
          <w:b/>
        </w:rPr>
        <w:t xml:space="preserve">Esimerkki 6.1517</w:t>
      </w:r>
    </w:p>
    <w:p>
      <w:r>
        <w:t xml:space="preserve">muuli</w:t>
      </w:r>
    </w:p>
    <w:p>
      <w:r>
        <w:rPr>
          <w:b/>
        </w:rPr>
        <w:t xml:space="preserve">Tulos</w:t>
      </w:r>
    </w:p>
    <w:p>
      <w:r>
        <w:t xml:space="preserve">lonkkamalja</w:t>
      </w:r>
    </w:p>
    <w:p>
      <w:r>
        <w:rPr>
          <w:b/>
        </w:rPr>
        <w:t xml:space="preserve">Esimerkki 6.1518</w:t>
      </w:r>
    </w:p>
    <w:p>
      <w:r>
        <w:t xml:space="preserve">monivuotinen</w:t>
      </w:r>
    </w:p>
    <w:p>
      <w:r>
        <w:rPr>
          <w:b/>
        </w:rPr>
        <w:t xml:space="preserve">Tulos</w:t>
      </w:r>
    </w:p>
    <w:p>
      <w:r>
        <w:t xml:space="preserve">juuristo</w:t>
      </w:r>
    </w:p>
    <w:p>
      <w:r>
        <w:rPr>
          <w:b/>
        </w:rPr>
        <w:t xml:space="preserve">Esimerkki 6.1519</w:t>
      </w:r>
    </w:p>
    <w:p>
      <w:r>
        <w:t xml:space="preserve">marmot</w:t>
      </w:r>
    </w:p>
    <w:p>
      <w:r>
        <w:rPr>
          <w:b/>
        </w:rPr>
        <w:t xml:space="preserve">Tulos</w:t>
      </w:r>
    </w:p>
    <w:p>
      <w:r>
        <w:t xml:space="preserve">kaneli tai pää</w:t>
      </w:r>
    </w:p>
    <w:p>
      <w:r>
        <w:rPr>
          <w:b/>
        </w:rPr>
        <w:t xml:space="preserve">Esimerkki 6.1520</w:t>
      </w:r>
    </w:p>
    <w:p>
      <w:r>
        <w:t xml:space="preserve">Rannekala</w:t>
      </w:r>
    </w:p>
    <w:p>
      <w:r>
        <w:rPr>
          <w:b/>
        </w:rPr>
        <w:t xml:space="preserve">Tulos</w:t>
      </w:r>
    </w:p>
    <w:p>
      <w:r>
        <w:t xml:space="preserve">leuat</w:t>
      </w:r>
    </w:p>
    <w:p>
      <w:r>
        <w:rPr>
          <w:b/>
        </w:rPr>
        <w:t xml:space="preserve">Esimerkki 6.1521</w:t>
      </w:r>
    </w:p>
    <w:p>
      <w:r>
        <w:t xml:space="preserve">rengas</w:t>
      </w:r>
    </w:p>
    <w:p>
      <w:r>
        <w:rPr>
          <w:b/>
        </w:rPr>
        <w:t xml:space="preserve">Tulos</w:t>
      </w:r>
    </w:p>
    <w:p>
      <w:r>
        <w:t xml:space="preserve">kulutuspinta</w:t>
      </w:r>
    </w:p>
    <w:p>
      <w:r>
        <w:rPr>
          <w:b/>
        </w:rPr>
        <w:t xml:space="preserve">Esimerkki 6.1522</w:t>
      </w:r>
    </w:p>
    <w:p>
      <w:r>
        <w:t xml:space="preserve">desinfiointi</w:t>
      </w:r>
    </w:p>
    <w:p>
      <w:r>
        <w:rPr>
          <w:b/>
        </w:rPr>
        <w:t xml:space="preserve">Tulos</w:t>
      </w:r>
    </w:p>
    <w:p>
      <w:r>
        <w:t xml:space="preserve">natriumhypokloriittiliuos</w:t>
      </w:r>
    </w:p>
    <w:p>
      <w:r>
        <w:rPr>
          <w:b/>
        </w:rPr>
        <w:t xml:space="preserve">Esimerkki 6.1523</w:t>
      </w:r>
    </w:p>
    <w:p>
      <w:r>
        <w:t xml:space="preserve">cmpds</w:t>
      </w:r>
    </w:p>
    <w:p>
      <w:r>
        <w:rPr>
          <w:b/>
        </w:rPr>
        <w:t xml:space="preserve">Tulos</w:t>
      </w:r>
    </w:p>
    <w:p>
      <w:r>
        <w:t xml:space="preserve">aminohappo</w:t>
      </w:r>
    </w:p>
    <w:p>
      <w:r>
        <w:rPr>
          <w:b/>
        </w:rPr>
        <w:t xml:space="preserve">Esimerkki 6.1524</w:t>
      </w:r>
    </w:p>
    <w:p>
      <w:r>
        <w:t xml:space="preserve">ihmisen ääni</w:t>
      </w:r>
    </w:p>
    <w:p>
      <w:r>
        <w:rPr>
          <w:b/>
        </w:rPr>
        <w:t xml:space="preserve">Tulos</w:t>
      </w:r>
    </w:p>
    <w:p>
      <w:r>
        <w:t xml:space="preserve">sointu</w:t>
      </w:r>
    </w:p>
    <w:p>
      <w:r>
        <w:rPr>
          <w:b/>
        </w:rPr>
        <w:t xml:space="preserve">Esimerkki 6.1525</w:t>
      </w:r>
    </w:p>
    <w:p>
      <w:r>
        <w:t xml:space="preserve">rehut</w:t>
      </w:r>
    </w:p>
    <w:p>
      <w:r>
        <w:rPr>
          <w:b/>
        </w:rPr>
        <w:t xml:space="preserve">Tulos</w:t>
      </w:r>
    </w:p>
    <w:p>
      <w:r>
        <w:t xml:space="preserve">kalium</w:t>
      </w:r>
    </w:p>
    <w:p>
      <w:r>
        <w:rPr>
          <w:b/>
        </w:rPr>
        <w:t xml:space="preserve">Esimerkki 6.1526</w:t>
      </w:r>
    </w:p>
    <w:p>
      <w:r>
        <w:t xml:space="preserve">villikoira</w:t>
      </w:r>
    </w:p>
    <w:p>
      <w:r>
        <w:rPr>
          <w:b/>
        </w:rPr>
        <w:t xml:space="preserve">Tulos</w:t>
      </w:r>
    </w:p>
    <w:p>
      <w:r>
        <w:t xml:space="preserve">leuka</w:t>
      </w:r>
    </w:p>
    <w:p>
      <w:r>
        <w:rPr>
          <w:b/>
        </w:rPr>
        <w:t xml:space="preserve">Esimerkki 6.1527</w:t>
      </w:r>
    </w:p>
    <w:p>
      <w:r>
        <w:t xml:space="preserve">villikukka</w:t>
      </w:r>
    </w:p>
    <w:p>
      <w:r>
        <w:rPr>
          <w:b/>
        </w:rPr>
        <w:t xml:space="preserve">Tulos</w:t>
      </w:r>
    </w:p>
    <w:p>
      <w:r>
        <w:t xml:space="preserve">heteet</w:t>
      </w:r>
    </w:p>
    <w:p>
      <w:r>
        <w:rPr>
          <w:b/>
        </w:rPr>
        <w:t xml:space="preserve">Esimerkki 6.1528</w:t>
      </w:r>
    </w:p>
    <w:p>
      <w:r>
        <w:t xml:space="preserve">Mela</w:t>
      </w:r>
    </w:p>
    <w:p>
      <w:r>
        <w:rPr>
          <w:b/>
        </w:rPr>
        <w:t xml:space="preserve">Tulos</w:t>
      </w:r>
    </w:p>
    <w:p>
      <w:r>
        <w:t xml:space="preserve">hilseilevä iho</w:t>
      </w:r>
    </w:p>
    <w:p>
      <w:r>
        <w:rPr>
          <w:b/>
        </w:rPr>
        <w:t xml:space="preserve">Esimerkki 6.1529</w:t>
      </w:r>
    </w:p>
    <w:p>
      <w:r>
        <w:t xml:space="preserve">apilapunkki</w:t>
      </w:r>
    </w:p>
    <w:p>
      <w:r>
        <w:rPr>
          <w:b/>
        </w:rPr>
        <w:t xml:space="preserve">Tulos</w:t>
      </w:r>
    </w:p>
    <w:p>
      <w:r>
        <w:t xml:space="preserve">etujalka</w:t>
      </w:r>
    </w:p>
    <w:p>
      <w:r>
        <w:rPr>
          <w:b/>
        </w:rPr>
        <w:t xml:space="preserve">Esimerkki 6.1530</w:t>
      </w:r>
    </w:p>
    <w:p>
      <w:r>
        <w:t xml:space="preserve">scup</w:t>
      </w:r>
    </w:p>
    <w:p>
      <w:r>
        <w:rPr>
          <w:b/>
        </w:rPr>
        <w:t xml:space="preserve">Tulos</w:t>
      </w:r>
    </w:p>
    <w:p>
      <w:r>
        <w:t xml:space="preserve">molaarinen</w:t>
      </w:r>
    </w:p>
    <w:p>
      <w:r>
        <w:rPr>
          <w:b/>
        </w:rPr>
        <w:t xml:space="preserve">Esimerkki 6.1531</w:t>
      </w:r>
    </w:p>
    <w:p>
      <w:r>
        <w:t xml:space="preserve">sielu</w:t>
      </w:r>
    </w:p>
    <w:p>
      <w:r>
        <w:rPr>
          <w:b/>
        </w:rPr>
        <w:t xml:space="preserve">Tulos</w:t>
      </w:r>
    </w:p>
    <w:p>
      <w:r>
        <w:t xml:space="preserve">emotion</w:t>
      </w:r>
    </w:p>
    <w:p>
      <w:r>
        <w:rPr>
          <w:b/>
        </w:rPr>
        <w:t xml:space="preserve">Esimerkki 6.1532</w:t>
      </w:r>
    </w:p>
    <w:p>
      <w:r>
        <w:t xml:space="preserve">kukko</w:t>
      </w:r>
    </w:p>
    <w:p>
      <w:r>
        <w:rPr>
          <w:b/>
        </w:rPr>
        <w:t xml:space="preserve">Tulos</w:t>
      </w:r>
    </w:p>
    <w:p>
      <w:r>
        <w:t xml:space="preserve">lihas</w:t>
      </w:r>
    </w:p>
    <w:p>
      <w:r>
        <w:rPr>
          <w:b/>
        </w:rPr>
        <w:t xml:space="preserve">Esimerkki 6.1533</w:t>
      </w:r>
    </w:p>
    <w:p>
      <w:r>
        <w:t xml:space="preserve">puupuhallin</w:t>
      </w:r>
    </w:p>
    <w:p>
      <w:r>
        <w:rPr>
          <w:b/>
        </w:rPr>
        <w:t xml:space="preserve">Tulos</w:t>
      </w:r>
    </w:p>
    <w:p>
      <w:r>
        <w:t xml:space="preserve">reuna</w:t>
      </w:r>
    </w:p>
    <w:p>
      <w:r>
        <w:rPr>
          <w:b/>
        </w:rPr>
        <w:t xml:space="preserve">Esimerkki 6.1534</w:t>
      </w:r>
    </w:p>
    <w:p>
      <w:r>
        <w:t xml:space="preserve">oryxes</w:t>
      </w:r>
    </w:p>
    <w:p>
      <w:r>
        <w:rPr>
          <w:b/>
        </w:rPr>
        <w:t xml:space="preserve">Tulos</w:t>
      </w:r>
    </w:p>
    <w:p>
      <w:r>
        <w:t xml:space="preserve">sorkka</w:t>
      </w:r>
    </w:p>
    <w:p>
      <w:r>
        <w:rPr>
          <w:b/>
        </w:rPr>
        <w:t xml:space="preserve">Esimerkki 6.1535</w:t>
      </w:r>
    </w:p>
    <w:p>
      <w:r>
        <w:t xml:space="preserve">raakavesi</w:t>
      </w:r>
    </w:p>
    <w:p>
      <w:r>
        <w:rPr>
          <w:b/>
        </w:rPr>
        <w:t xml:space="preserve">Tulos</w:t>
      </w:r>
    </w:p>
    <w:p>
      <w:r>
        <w:t xml:space="preserve">rauta</w:t>
      </w:r>
    </w:p>
    <w:p>
      <w:r>
        <w:rPr>
          <w:b/>
        </w:rPr>
        <w:t xml:space="preserve">Esimerkki 6.1536</w:t>
      </w:r>
    </w:p>
    <w:p>
      <w:r>
        <w:t xml:space="preserve">vatsan seinämä</w:t>
      </w:r>
    </w:p>
    <w:p>
      <w:r>
        <w:rPr>
          <w:b/>
        </w:rPr>
        <w:t xml:space="preserve">Tulos</w:t>
      </w:r>
    </w:p>
    <w:p>
      <w:r>
        <w:t xml:space="preserve">rakenne</w:t>
      </w:r>
    </w:p>
    <w:p>
      <w:r>
        <w:rPr>
          <w:b/>
        </w:rPr>
        <w:t xml:space="preserve">Esimerkki 6.1537</w:t>
      </w:r>
    </w:p>
    <w:p>
      <w:r>
        <w:t xml:space="preserve">uskonto</w:t>
      </w:r>
    </w:p>
    <w:p>
      <w:r>
        <w:rPr>
          <w:b/>
        </w:rPr>
        <w:t xml:space="preserve">Tulos</w:t>
      </w:r>
    </w:p>
    <w:p>
      <w:r>
        <w:t xml:space="preserve">luostari</w:t>
      </w:r>
    </w:p>
    <w:p>
      <w:r>
        <w:rPr>
          <w:b/>
        </w:rPr>
        <w:t xml:space="preserve">Esimerkki 6.1538</w:t>
      </w:r>
    </w:p>
    <w:p>
      <w:r>
        <w:t xml:space="preserve">rautamalmi</w:t>
      </w:r>
    </w:p>
    <w:p>
      <w:r>
        <w:rPr>
          <w:b/>
        </w:rPr>
        <w:t xml:space="preserve">Tulos</w:t>
      </w:r>
    </w:p>
    <w:p>
      <w:r>
        <w:t xml:space="preserve">rakenne</w:t>
      </w:r>
    </w:p>
    <w:p>
      <w:r>
        <w:rPr>
          <w:b/>
        </w:rPr>
        <w:t xml:space="preserve">Esimerkki 6.1539</w:t>
      </w:r>
    </w:p>
    <w:p>
      <w:r>
        <w:t xml:space="preserve">herneperhe</w:t>
      </w:r>
    </w:p>
    <w:p>
      <w:r>
        <w:rPr>
          <w:b/>
        </w:rPr>
        <w:t xml:space="preserve">Tulos</w:t>
      </w:r>
    </w:p>
    <w:p>
      <w:r>
        <w:t xml:space="preserve">alumiini</w:t>
      </w:r>
    </w:p>
    <w:p>
      <w:r>
        <w:rPr>
          <w:b/>
        </w:rPr>
        <w:t xml:space="preserve">Esimerkki 6.1540</w:t>
      </w:r>
    </w:p>
    <w:p>
      <w:r>
        <w:t xml:space="preserve">hen</w:t>
      </w:r>
    </w:p>
    <w:p>
      <w:r>
        <w:rPr>
          <w:b/>
        </w:rPr>
        <w:t xml:space="preserve">Tulos</w:t>
      </w:r>
    </w:p>
    <w:p>
      <w:r>
        <w:t xml:space="preserve">sininen pää</w:t>
      </w:r>
    </w:p>
    <w:p>
      <w:r>
        <w:rPr>
          <w:b/>
        </w:rPr>
        <w:t xml:space="preserve">Esimerkki 6.1541</w:t>
      </w:r>
    </w:p>
    <w:p>
      <w:r>
        <w:t xml:space="preserve">valkoinen</w:t>
      </w:r>
    </w:p>
    <w:p>
      <w:r>
        <w:rPr>
          <w:b/>
        </w:rPr>
        <w:t xml:space="preserve">Tulos</w:t>
      </w:r>
    </w:p>
    <w:p>
      <w:r>
        <w:t xml:space="preserve">valo</w:t>
      </w:r>
    </w:p>
    <w:p>
      <w:r>
        <w:rPr>
          <w:b/>
        </w:rPr>
        <w:t xml:space="preserve">Esimerkki 6.1542</w:t>
      </w:r>
    </w:p>
    <w:p>
      <w:r>
        <w:t xml:space="preserve">ruokasuola</w:t>
      </w:r>
    </w:p>
    <w:p>
      <w:r>
        <w:rPr>
          <w:b/>
        </w:rPr>
        <w:t xml:space="preserve">Tulos</w:t>
      </w:r>
    </w:p>
    <w:p>
      <w:r>
        <w:t xml:space="preserve">kalium</w:t>
      </w:r>
    </w:p>
    <w:p>
      <w:r>
        <w:rPr>
          <w:b/>
        </w:rPr>
        <w:t xml:space="preserve">Esimerkki 6.1543</w:t>
      </w:r>
    </w:p>
    <w:p>
      <w:r>
        <w:t xml:space="preserve">kudossolu</w:t>
      </w:r>
    </w:p>
    <w:p>
      <w:r>
        <w:rPr>
          <w:b/>
        </w:rPr>
        <w:t xml:space="preserve">Tulos</w:t>
      </w:r>
    </w:p>
    <w:p>
      <w:r>
        <w:t xml:space="preserve">vesi</w:t>
      </w:r>
    </w:p>
    <w:p>
      <w:r>
        <w:rPr>
          <w:b/>
        </w:rPr>
        <w:t xml:space="preserve">Esimerkki 6.1544</w:t>
      </w:r>
    </w:p>
    <w:p>
      <w:r>
        <w:t xml:space="preserve">kirje</w:t>
      </w:r>
    </w:p>
    <w:p>
      <w:r>
        <w:rPr>
          <w:b/>
        </w:rPr>
        <w:t xml:space="preserve">Tulos</w:t>
      </w:r>
    </w:p>
    <w:p>
      <w:r>
        <w:t xml:space="preserve">hännän</w:t>
      </w:r>
    </w:p>
    <w:p>
      <w:r>
        <w:rPr>
          <w:b/>
        </w:rPr>
        <w:t xml:space="preserve">Esimerkki 6.1545</w:t>
      </w:r>
    </w:p>
    <w:p>
      <w:r>
        <w:t xml:space="preserve">fullereeni</w:t>
      </w:r>
    </w:p>
    <w:p>
      <w:r>
        <w:rPr>
          <w:b/>
        </w:rPr>
        <w:t xml:space="preserve">Tulos</w:t>
      </w:r>
    </w:p>
    <w:p>
      <w:r>
        <w:t xml:space="preserve">atomi</w:t>
      </w:r>
    </w:p>
    <w:p>
      <w:r>
        <w:rPr>
          <w:b/>
        </w:rPr>
        <w:t xml:space="preserve">Esimerkki 6.1546</w:t>
      </w:r>
    </w:p>
    <w:p>
      <w:r>
        <w:t xml:space="preserve">hauki</w:t>
      </w:r>
    </w:p>
    <w:p>
      <w:r>
        <w:rPr>
          <w:b/>
        </w:rPr>
        <w:t xml:space="preserve">Tulos</w:t>
      </w:r>
    </w:p>
    <w:p>
      <w:r>
        <w:t xml:space="preserve">hammas</w:t>
      </w:r>
    </w:p>
    <w:p>
      <w:r>
        <w:rPr>
          <w:b/>
        </w:rPr>
        <w:t xml:space="preserve">Esimerkki 6.1547</w:t>
      </w:r>
    </w:p>
    <w:p>
      <w:r>
        <w:t xml:space="preserve">olkapää</w:t>
      </w:r>
    </w:p>
    <w:p>
      <w:r>
        <w:rPr>
          <w:b/>
        </w:rPr>
        <w:t xml:space="preserve">Tulos</w:t>
      </w:r>
    </w:p>
    <w:p>
      <w:r>
        <w:t xml:space="preserve">valtimo</w:t>
      </w:r>
    </w:p>
    <w:p>
      <w:r>
        <w:rPr>
          <w:b/>
        </w:rPr>
        <w:t xml:space="preserve">Esimerkki 6.1548</w:t>
      </w:r>
    </w:p>
    <w:p>
      <w:r>
        <w:t xml:space="preserve">saukkokoirat</w:t>
      </w:r>
    </w:p>
    <w:p>
      <w:r>
        <w:rPr>
          <w:b/>
        </w:rPr>
        <w:t xml:space="preserve">Tulos</w:t>
      </w:r>
    </w:p>
    <w:p>
      <w:r>
        <w:t xml:space="preserve">jalka</w:t>
      </w:r>
    </w:p>
    <w:p>
      <w:r>
        <w:rPr>
          <w:b/>
        </w:rPr>
        <w:t xml:space="preserve">Esimerkki 6.1549</w:t>
      </w:r>
    </w:p>
    <w:p>
      <w:r>
        <w:t xml:space="preserve">marten</w:t>
      </w:r>
    </w:p>
    <w:p>
      <w:r>
        <w:rPr>
          <w:b/>
        </w:rPr>
        <w:t xml:space="preserve">Tulos</w:t>
      </w:r>
    </w:p>
    <w:p>
      <w:r>
        <w:t xml:space="preserve">rauhanen</w:t>
      </w:r>
    </w:p>
    <w:p>
      <w:r>
        <w:rPr>
          <w:b/>
        </w:rPr>
        <w:t xml:space="preserve">Esimerkki 6.1550</w:t>
      </w:r>
    </w:p>
    <w:p>
      <w:r>
        <w:t xml:space="preserve">painolasti</w:t>
      </w:r>
    </w:p>
    <w:p>
      <w:r>
        <w:rPr>
          <w:b/>
        </w:rPr>
        <w:t xml:space="preserve">Tulos</w:t>
      </w:r>
    </w:p>
    <w:p>
      <w:r>
        <w:t xml:space="preserve">puolijohdekomponentit</w:t>
      </w:r>
    </w:p>
    <w:p>
      <w:r>
        <w:rPr>
          <w:b/>
        </w:rPr>
        <w:t xml:space="preserve">Esimerkki 6.1551</w:t>
      </w:r>
    </w:p>
    <w:p>
      <w:r>
        <w:t xml:space="preserve">Annelidat</w:t>
      </w:r>
    </w:p>
    <w:p>
      <w:r>
        <w:rPr>
          <w:b/>
        </w:rPr>
        <w:t xml:space="preserve">Tulos</w:t>
      </w:r>
    </w:p>
    <w:p>
      <w:r>
        <w:t xml:space="preserve">segementti</w:t>
      </w:r>
    </w:p>
    <w:p>
      <w:r>
        <w:rPr>
          <w:b/>
        </w:rPr>
        <w:t xml:space="preserve">Esimerkki 6.1552</w:t>
      </w:r>
    </w:p>
    <w:p>
      <w:r>
        <w:t xml:space="preserve">norsunluuranko</w:t>
      </w:r>
    </w:p>
    <w:p>
      <w:r>
        <w:rPr>
          <w:b/>
        </w:rPr>
        <w:t xml:space="preserve">Tulos</w:t>
      </w:r>
    </w:p>
    <w:p>
      <w:r>
        <w:t xml:space="preserve">rengas</w:t>
      </w:r>
    </w:p>
    <w:p>
      <w:r>
        <w:rPr>
          <w:b/>
        </w:rPr>
        <w:t xml:space="preserve">Esimerkki 6.1553</w:t>
      </w:r>
    </w:p>
    <w:p>
      <w:r>
        <w:t xml:space="preserve">sytoplasma kutsuu sentrosomia</w:t>
      </w:r>
    </w:p>
    <w:p>
      <w:r>
        <w:rPr>
          <w:b/>
        </w:rPr>
        <w:t xml:space="preserve">Tulos</w:t>
      </w:r>
    </w:p>
    <w:p>
      <w:r>
        <w:t xml:space="preserve">rakenne</w:t>
      </w:r>
    </w:p>
    <w:p>
      <w:r>
        <w:rPr>
          <w:b/>
        </w:rPr>
        <w:t xml:space="preserve">Esimerkki 6.1554</w:t>
      </w:r>
    </w:p>
    <w:p>
      <w:r>
        <w:t xml:space="preserve">orgaaninen aines</w:t>
      </w:r>
    </w:p>
    <w:p>
      <w:r>
        <w:rPr>
          <w:b/>
        </w:rPr>
        <w:t xml:space="preserve">Tulos</w:t>
      </w:r>
    </w:p>
    <w:p>
      <w:r>
        <w:t xml:space="preserve">vety</w:t>
      </w:r>
    </w:p>
    <w:p>
      <w:r>
        <w:rPr>
          <w:b/>
        </w:rPr>
        <w:t xml:space="preserve">Esimerkki 6.1555</w:t>
      </w:r>
    </w:p>
    <w:p>
      <w:r>
        <w:t xml:space="preserve">vehnä- ja ruisleseet</w:t>
      </w:r>
    </w:p>
    <w:p>
      <w:r>
        <w:rPr>
          <w:b/>
        </w:rPr>
        <w:t xml:space="preserve">Tulos</w:t>
      </w:r>
    </w:p>
    <w:p>
      <w:r>
        <w:t xml:space="preserve">kuitu</w:t>
      </w:r>
    </w:p>
    <w:p>
      <w:r>
        <w:rPr>
          <w:b/>
        </w:rPr>
        <w:t xml:space="preserve">Esimerkki 6.1556</w:t>
      </w:r>
    </w:p>
    <w:p>
      <w:r>
        <w:t xml:space="preserve">ulkoinen luuranko</w:t>
      </w:r>
    </w:p>
    <w:p>
      <w:r>
        <w:rPr>
          <w:b/>
        </w:rPr>
        <w:t xml:space="preserve">Tulos</w:t>
      </w:r>
    </w:p>
    <w:p>
      <w:r>
        <w:t xml:space="preserve">piidioksidi</w:t>
      </w:r>
    </w:p>
    <w:p>
      <w:r>
        <w:rPr>
          <w:b/>
        </w:rPr>
        <w:t xml:space="preserve">Esimerkki 6.1557</w:t>
      </w:r>
    </w:p>
    <w:p>
      <w:r>
        <w:t xml:space="preserve">rantalintu</w:t>
      </w:r>
    </w:p>
    <w:p>
      <w:r>
        <w:rPr>
          <w:b/>
        </w:rPr>
        <w:t xml:space="preserve">Tulos</w:t>
      </w:r>
    </w:p>
    <w:p>
      <w:r>
        <w:t xml:space="preserve">luotainlasku</w:t>
      </w:r>
    </w:p>
    <w:p>
      <w:r>
        <w:rPr>
          <w:b/>
        </w:rPr>
        <w:t xml:space="preserve">Esimerkki 6.1558</w:t>
      </w:r>
    </w:p>
    <w:p>
      <w:r>
        <w:t xml:space="preserve">luonto</w:t>
      </w:r>
    </w:p>
    <w:p>
      <w:r>
        <w:rPr>
          <w:b/>
        </w:rPr>
        <w:t xml:space="preserve">Tulos</w:t>
      </w:r>
    </w:p>
    <w:p>
      <w:r>
        <w:t xml:space="preserve">klorofylli</w:t>
      </w:r>
    </w:p>
    <w:p>
      <w:r>
        <w:rPr>
          <w:b/>
        </w:rPr>
        <w:t xml:space="preserve">Esimerkki 6.1559</w:t>
      </w:r>
    </w:p>
    <w:p>
      <w:r>
        <w:t xml:space="preserve">luukudos</w:t>
      </w:r>
    </w:p>
    <w:p>
      <w:r>
        <w:rPr>
          <w:b/>
        </w:rPr>
        <w:t xml:space="preserve">Tulos</w:t>
      </w:r>
    </w:p>
    <w:p>
      <w:r>
        <w:t xml:space="preserve">kemiallinen komponentti</w:t>
      </w:r>
    </w:p>
    <w:p>
      <w:r>
        <w:rPr>
          <w:b/>
        </w:rPr>
        <w:t xml:space="preserve">Esimerkki 6.1560</w:t>
      </w:r>
    </w:p>
    <w:p>
      <w:r>
        <w:t xml:space="preserve">mediastinum</w:t>
      </w:r>
    </w:p>
    <w:p>
      <w:r>
        <w:rPr>
          <w:b/>
        </w:rPr>
        <w:t xml:space="preserve">Tulos</w:t>
      </w:r>
    </w:p>
    <w:p>
      <w:r>
        <w:t xml:space="preserve">keuhkoputket</w:t>
      </w:r>
    </w:p>
    <w:p>
      <w:r>
        <w:rPr>
          <w:b/>
        </w:rPr>
        <w:t xml:space="preserve">Esimerkki 6.1561</w:t>
      </w:r>
    </w:p>
    <w:p>
      <w:r>
        <w:t xml:space="preserve">lumpektomia</w:t>
      </w:r>
    </w:p>
    <w:p>
      <w:r>
        <w:rPr>
          <w:b/>
        </w:rPr>
        <w:t xml:space="preserve">Tulos</w:t>
      </w:r>
    </w:p>
    <w:p>
      <w:r>
        <w:t xml:space="preserve">rintakudos</w:t>
      </w:r>
    </w:p>
    <w:p>
      <w:r>
        <w:rPr>
          <w:b/>
        </w:rPr>
        <w:t xml:space="preserve">Esimerkki 6.1562</w:t>
      </w:r>
    </w:p>
    <w:p>
      <w:r>
        <w:t xml:space="preserve">kolibriruokaa</w:t>
      </w:r>
    </w:p>
    <w:p>
      <w:r>
        <w:rPr>
          <w:b/>
        </w:rPr>
        <w:t xml:space="preserve">Tulos</w:t>
      </w:r>
    </w:p>
    <w:p>
      <w:r>
        <w:t xml:space="preserve">väriaine</w:t>
      </w:r>
    </w:p>
    <w:p>
      <w:r>
        <w:rPr>
          <w:b/>
        </w:rPr>
        <w:t xml:space="preserve">Esimerkki 6.1563</w:t>
      </w:r>
    </w:p>
    <w:p>
      <w:r>
        <w:t xml:space="preserve">siemenöljy</w:t>
      </w:r>
    </w:p>
    <w:p>
      <w:r>
        <w:rPr>
          <w:b/>
        </w:rPr>
        <w:t xml:space="preserve">Tulos</w:t>
      </w:r>
    </w:p>
    <w:p>
      <w:r>
        <w:t xml:space="preserve">erukahappo</w:t>
      </w:r>
    </w:p>
    <w:p>
      <w:r>
        <w:rPr>
          <w:b/>
        </w:rPr>
        <w:t xml:space="preserve">Esimerkki 6.1564</w:t>
      </w:r>
    </w:p>
    <w:p>
      <w:r>
        <w:t xml:space="preserve">protoplasma</w:t>
      </w:r>
    </w:p>
    <w:p>
      <w:r>
        <w:rPr>
          <w:b/>
        </w:rPr>
        <w:t xml:space="preserve">Tulos</w:t>
      </w:r>
    </w:p>
    <w:p>
      <w:r>
        <w:t xml:space="preserve">pektiini</w:t>
      </w:r>
    </w:p>
    <w:p>
      <w:r>
        <w:rPr>
          <w:b/>
        </w:rPr>
        <w:t xml:space="preserve">Esimerkki 6.1565</w:t>
      </w:r>
    </w:p>
    <w:p>
      <w:r>
        <w:t xml:space="preserve">viestintä</w:t>
      </w:r>
    </w:p>
    <w:p>
      <w:r>
        <w:rPr>
          <w:b/>
        </w:rPr>
        <w:t xml:space="preserve">Tulos</w:t>
      </w:r>
    </w:p>
    <w:p>
      <w:r>
        <w:t xml:space="preserve">ja viesti</w:t>
      </w:r>
    </w:p>
    <w:p>
      <w:r>
        <w:rPr>
          <w:b/>
        </w:rPr>
        <w:t xml:space="preserve">Esimerkki 6.1566</w:t>
      </w:r>
    </w:p>
    <w:p>
      <w:r>
        <w:t xml:space="preserve">tarsier</w:t>
      </w:r>
    </w:p>
    <w:p>
      <w:r>
        <w:rPr>
          <w:b/>
        </w:rPr>
        <w:t xml:space="preserve">Tulos</w:t>
      </w:r>
    </w:p>
    <w:p>
      <w:r>
        <w:t xml:space="preserve">jalka</w:t>
      </w:r>
    </w:p>
    <w:p>
      <w:r>
        <w:rPr>
          <w:b/>
        </w:rPr>
        <w:t xml:space="preserve">Esimerkki 6.1567</w:t>
      </w:r>
    </w:p>
    <w:p>
      <w:r>
        <w:t xml:space="preserve">talo</w:t>
      </w:r>
    </w:p>
    <w:p>
      <w:r>
        <w:rPr>
          <w:b/>
        </w:rPr>
        <w:t xml:space="preserve">Tulos</w:t>
      </w:r>
    </w:p>
    <w:p>
      <w:r>
        <w:t xml:space="preserve">atomi</w:t>
      </w:r>
    </w:p>
    <w:p>
      <w:r>
        <w:rPr>
          <w:b/>
        </w:rPr>
        <w:t xml:space="preserve">Esimerkki 6.1568</w:t>
      </w:r>
    </w:p>
    <w:p>
      <w:r>
        <w:t xml:space="preserve">muotti</w:t>
      </w:r>
    </w:p>
    <w:p>
      <w:r>
        <w:rPr>
          <w:b/>
        </w:rPr>
        <w:t xml:space="preserve">Tulos</w:t>
      </w:r>
    </w:p>
    <w:p>
      <w:r>
        <w:t xml:space="preserve">myseeli</w:t>
      </w:r>
    </w:p>
    <w:p>
      <w:r>
        <w:rPr>
          <w:b/>
        </w:rPr>
        <w:t xml:space="preserve">Esimerkki 6.1569</w:t>
      </w:r>
    </w:p>
    <w:p>
      <w:r>
        <w:t xml:space="preserve">lymfosyytit</w:t>
      </w:r>
    </w:p>
    <w:p>
      <w:r>
        <w:rPr>
          <w:b/>
        </w:rPr>
        <w:t xml:space="preserve">Tulos</w:t>
      </w:r>
    </w:p>
    <w:p>
      <w:r>
        <w:t xml:space="preserve">ydin</w:t>
      </w:r>
    </w:p>
    <w:p>
      <w:r>
        <w:rPr>
          <w:b/>
        </w:rPr>
        <w:t xml:space="preserve">Esimerkki 6.1570</w:t>
      </w:r>
    </w:p>
    <w:p>
      <w:r>
        <w:t xml:space="preserve">aikuinen</w:t>
      </w:r>
    </w:p>
    <w:p>
      <w:r>
        <w:rPr>
          <w:b/>
        </w:rPr>
        <w:t xml:space="preserve">Tulos</w:t>
      </w:r>
    </w:p>
    <w:p>
      <w:r>
        <w:t xml:space="preserve">rusto</w:t>
      </w:r>
    </w:p>
    <w:p>
      <w:r>
        <w:rPr>
          <w:b/>
        </w:rPr>
        <w:t xml:space="preserve">Esimerkki 6.1571</w:t>
      </w:r>
    </w:p>
    <w:p>
      <w:r>
        <w:t xml:space="preserve">alkio</w:t>
      </w:r>
    </w:p>
    <w:p>
      <w:r>
        <w:rPr>
          <w:b/>
        </w:rPr>
        <w:t xml:space="preserve">Tulos</w:t>
      </w:r>
    </w:p>
    <w:p>
      <w:r>
        <w:t xml:space="preserve">ekstraembryoninen kalvo</w:t>
      </w:r>
    </w:p>
    <w:p>
      <w:r>
        <w:rPr>
          <w:b/>
        </w:rPr>
        <w:t xml:space="preserve">Esimerkki 6.1572</w:t>
      </w:r>
    </w:p>
    <w:p>
      <w:r>
        <w:t xml:space="preserve">puutarhakasvi</w:t>
      </w:r>
    </w:p>
    <w:p>
      <w:r>
        <w:rPr>
          <w:b/>
        </w:rPr>
        <w:t xml:space="preserve">Tulos</w:t>
      </w:r>
    </w:p>
    <w:p>
      <w:r>
        <w:t xml:space="preserve">vihannekset</w:t>
      </w:r>
    </w:p>
    <w:p>
      <w:r>
        <w:rPr>
          <w:b/>
        </w:rPr>
        <w:t xml:space="preserve">Esimerkki 6.1573</w:t>
      </w:r>
    </w:p>
    <w:p>
      <w:r>
        <w:t xml:space="preserve">laasti</w:t>
      </w:r>
    </w:p>
    <w:p>
      <w:r>
        <w:rPr>
          <w:b/>
        </w:rPr>
        <w:t xml:space="preserve">Tulos</w:t>
      </w:r>
    </w:p>
    <w:p>
      <w:r>
        <w:t xml:space="preserve">materiaali</w:t>
      </w:r>
    </w:p>
    <w:p>
      <w:r>
        <w:rPr>
          <w:b/>
        </w:rPr>
        <w:t xml:space="preserve">Esimerkki 6.1574</w:t>
      </w:r>
    </w:p>
    <w:p>
      <w:r>
        <w:t xml:space="preserve">Hartsi</w:t>
      </w:r>
    </w:p>
    <w:p>
      <w:r>
        <w:rPr>
          <w:b/>
        </w:rPr>
        <w:t xml:space="preserve">Tulos</w:t>
      </w:r>
    </w:p>
    <w:p>
      <w:r>
        <w:t xml:space="preserve">fenoli</w:t>
      </w:r>
    </w:p>
    <w:p>
      <w:r>
        <w:rPr>
          <w:b/>
        </w:rPr>
        <w:t xml:space="preserve">Esimerkki 6.1575</w:t>
      </w:r>
    </w:p>
    <w:p>
      <w:r>
        <w:t xml:space="preserve">isä</w:t>
      </w:r>
    </w:p>
    <w:p>
      <w:r>
        <w:rPr>
          <w:b/>
        </w:rPr>
        <w:t xml:space="preserve">Tulos</w:t>
      </w:r>
    </w:p>
    <w:p>
      <w:r>
        <w:t xml:space="preserve">geeni</w:t>
      </w:r>
    </w:p>
    <w:p>
      <w:r>
        <w:rPr>
          <w:b/>
        </w:rPr>
        <w:t xml:space="preserve">Esimerkki 6.1576</w:t>
      </w:r>
    </w:p>
    <w:p>
      <w:r>
        <w:t xml:space="preserve">hedelmän runko</w:t>
      </w:r>
    </w:p>
    <w:p>
      <w:r>
        <w:rPr>
          <w:b/>
        </w:rPr>
        <w:t xml:space="preserve">Tulos</w:t>
      </w:r>
    </w:p>
    <w:p>
      <w:r>
        <w:t xml:space="preserve">Kouru</w:t>
      </w:r>
    </w:p>
    <w:p>
      <w:r>
        <w:rPr>
          <w:b/>
        </w:rPr>
        <w:t xml:space="preserve">Esimerkki 6.1577</w:t>
      </w:r>
    </w:p>
    <w:p>
      <w:r>
        <w:t xml:space="preserve">Kotka</w:t>
      </w:r>
    </w:p>
    <w:p>
      <w:r>
        <w:rPr>
          <w:b/>
        </w:rPr>
        <w:t xml:space="preserve">Tulos</w:t>
      </w:r>
    </w:p>
    <w:p>
      <w:r>
        <w:t xml:space="preserve">silmä</w:t>
      </w:r>
    </w:p>
    <w:p>
      <w:r>
        <w:rPr>
          <w:b/>
        </w:rPr>
        <w:t xml:space="preserve">Esimerkki 6.1578</w:t>
      </w:r>
    </w:p>
    <w:p>
      <w:r>
        <w:t xml:space="preserve">säännöllisesti harjoittaa eläinmallia</w:t>
      </w:r>
    </w:p>
    <w:p>
      <w:r>
        <w:rPr>
          <w:b/>
        </w:rPr>
        <w:t xml:space="preserve">Tulos</w:t>
      </w:r>
    </w:p>
    <w:p>
      <w:r>
        <w:t xml:space="preserve">luu</w:t>
      </w:r>
    </w:p>
    <w:p>
      <w:r>
        <w:rPr>
          <w:b/>
        </w:rPr>
        <w:t xml:space="preserve">Esimerkki 6.1579</w:t>
      </w:r>
    </w:p>
    <w:p>
      <w:r>
        <w:t xml:space="preserve">xenotime</w:t>
      </w:r>
    </w:p>
    <w:p>
      <w:r>
        <w:rPr>
          <w:b/>
        </w:rPr>
        <w:t xml:space="preserve">Tulos</w:t>
      </w:r>
    </w:p>
    <w:p>
      <w:r>
        <w:t xml:space="preserve">uraani</w:t>
      </w:r>
    </w:p>
    <w:p>
      <w:r>
        <w:rPr>
          <w:b/>
        </w:rPr>
        <w:t xml:space="preserve">Esimerkki 6.1580</w:t>
      </w:r>
    </w:p>
    <w:p>
      <w:r>
        <w:t xml:space="preserve">teelehti</w:t>
      </w:r>
    </w:p>
    <w:p>
      <w:r>
        <w:rPr>
          <w:b/>
        </w:rPr>
        <w:t xml:space="preserve">Tulos</w:t>
      </w:r>
    </w:p>
    <w:p>
      <w:r>
        <w:t xml:space="preserve">kofeiini</w:t>
      </w:r>
    </w:p>
    <w:p>
      <w:r>
        <w:rPr>
          <w:b/>
        </w:rPr>
        <w:t xml:space="preserve">Esimerkki 6.1581</w:t>
      </w:r>
    </w:p>
    <w:p>
      <w:r>
        <w:t xml:space="preserve">temppukynttilä</w:t>
      </w:r>
    </w:p>
    <w:p>
      <w:r>
        <w:rPr>
          <w:b/>
        </w:rPr>
        <w:t xml:space="preserve">Tulos</w:t>
      </w:r>
    </w:p>
    <w:p>
      <w:r>
        <w:t xml:space="preserve">magnesium</w:t>
      </w:r>
    </w:p>
    <w:p>
      <w:r>
        <w:rPr>
          <w:b/>
        </w:rPr>
        <w:t xml:space="preserve">Esimerkki 6.1582</w:t>
      </w:r>
    </w:p>
    <w:p>
      <w:r>
        <w:t xml:space="preserve">lehtipuuvaltainen metsä</w:t>
      </w:r>
    </w:p>
    <w:p>
      <w:r>
        <w:rPr>
          <w:b/>
        </w:rPr>
        <w:t xml:space="preserve">Tulos</w:t>
      </w:r>
    </w:p>
    <w:p>
      <w:r>
        <w:t xml:space="preserve">suoni</w:t>
      </w:r>
    </w:p>
    <w:p>
      <w:r>
        <w:rPr>
          <w:b/>
        </w:rPr>
        <w:t xml:space="preserve">Esimerkki 6.1583</w:t>
      </w:r>
    </w:p>
    <w:p>
      <w:r>
        <w:t xml:space="preserve">monosyytit</w:t>
      </w:r>
    </w:p>
    <w:p>
      <w:r>
        <w:rPr>
          <w:b/>
        </w:rPr>
        <w:t xml:space="preserve">Tulos</w:t>
      </w:r>
    </w:p>
    <w:p>
      <w:r>
        <w:t xml:space="preserve">sytoplasma</w:t>
      </w:r>
    </w:p>
    <w:p>
      <w:r>
        <w:rPr>
          <w:b/>
        </w:rPr>
        <w:t xml:space="preserve">Esimerkki 6.1584</w:t>
      </w:r>
    </w:p>
    <w:p>
      <w:r>
        <w:t xml:space="preserve">selkärangattomat</w:t>
      </w:r>
    </w:p>
    <w:p>
      <w:r>
        <w:rPr>
          <w:b/>
        </w:rPr>
        <w:t xml:space="preserve">Tulos</w:t>
      </w:r>
    </w:p>
    <w:p>
      <w:r>
        <w:t xml:space="preserve">rodopsiini</w:t>
      </w:r>
    </w:p>
    <w:p>
      <w:r>
        <w:rPr>
          <w:b/>
        </w:rPr>
        <w:t xml:space="preserve">Esimerkki 6.1585</w:t>
      </w:r>
    </w:p>
    <w:p>
      <w:r>
        <w:t xml:space="preserve">strippihyeena</w:t>
      </w:r>
    </w:p>
    <w:p>
      <w:r>
        <w:rPr>
          <w:b/>
        </w:rPr>
        <w:t xml:space="preserve">Tulos</w:t>
      </w:r>
    </w:p>
    <w:p>
      <w:r>
        <w:t xml:space="preserve">pää</w:t>
      </w:r>
    </w:p>
    <w:p>
      <w:r>
        <w:rPr>
          <w:b/>
        </w:rPr>
        <w:t xml:space="preserve">Esimerkki 6.1586</w:t>
      </w:r>
    </w:p>
    <w:p>
      <w:r>
        <w:t xml:space="preserve">kuitu</w:t>
      </w:r>
    </w:p>
    <w:p>
      <w:r>
        <w:rPr>
          <w:b/>
        </w:rPr>
        <w:t xml:space="preserve">Tulos</w:t>
      </w:r>
    </w:p>
    <w:p>
      <w:r>
        <w:t xml:space="preserve">hedelmän kuori</w:t>
      </w:r>
    </w:p>
    <w:p>
      <w:r>
        <w:rPr>
          <w:b/>
        </w:rPr>
        <w:t xml:space="preserve">Esimerkki 6.1587</w:t>
      </w:r>
    </w:p>
    <w:p>
      <w:r>
        <w:t xml:space="preserve">tikapuut - muoto dna-molekyyli</w:t>
      </w:r>
    </w:p>
    <w:p>
      <w:r>
        <w:rPr>
          <w:b/>
        </w:rPr>
        <w:t xml:space="preserve">Tulos</w:t>
      </w:r>
    </w:p>
    <w:p>
      <w:r>
        <w:t xml:space="preserve">tymiini</w:t>
      </w:r>
    </w:p>
    <w:p>
      <w:r>
        <w:rPr>
          <w:b/>
        </w:rPr>
        <w:t xml:space="preserve">Esimerkki 6.1588</w:t>
      </w:r>
    </w:p>
    <w:p>
      <w:r>
        <w:t xml:space="preserve">terapeutti</w:t>
      </w:r>
    </w:p>
    <w:p>
      <w:r>
        <w:rPr>
          <w:b/>
        </w:rPr>
        <w:t xml:space="preserve">Tulos</w:t>
      </w:r>
    </w:p>
    <w:p>
      <w:r>
        <w:t xml:space="preserve">persoonallisuus</w:t>
      </w:r>
    </w:p>
    <w:p>
      <w:r>
        <w:rPr>
          <w:b/>
        </w:rPr>
        <w:t xml:space="preserve">Esimerkki 6.1589</w:t>
      </w:r>
    </w:p>
    <w:p>
      <w:r>
        <w:t xml:space="preserve">mutteri</w:t>
      </w:r>
    </w:p>
    <w:p>
      <w:r>
        <w:rPr>
          <w:b/>
        </w:rPr>
        <w:t xml:space="preserve">Tulos</w:t>
      </w:r>
    </w:p>
    <w:p>
      <w:r>
        <w:t xml:space="preserve">vitamiini</w:t>
      </w:r>
    </w:p>
    <w:p>
      <w:r>
        <w:rPr>
          <w:b/>
        </w:rPr>
        <w:t xml:space="preserve">Esimerkki 6.1590</w:t>
      </w:r>
    </w:p>
    <w:p>
      <w:r>
        <w:t xml:space="preserve">lehtipuu</w:t>
      </w:r>
    </w:p>
    <w:p>
      <w:r>
        <w:rPr>
          <w:b/>
        </w:rPr>
        <w:t xml:space="preserve">Tulos</w:t>
      </w:r>
    </w:p>
    <w:p>
      <w:r>
        <w:t xml:space="preserve">puu</w:t>
      </w:r>
    </w:p>
    <w:p>
      <w:r>
        <w:rPr>
          <w:b/>
        </w:rPr>
        <w:t xml:space="preserve">Esimerkki 6.1591</w:t>
      </w:r>
    </w:p>
    <w:p>
      <w:r>
        <w:t xml:space="preserve">trikomonoosi</w:t>
      </w:r>
    </w:p>
    <w:p>
      <w:r>
        <w:rPr>
          <w:b/>
        </w:rPr>
        <w:t xml:space="preserve">Tulos</w:t>
      </w:r>
    </w:p>
    <w:p>
      <w:r>
        <w:t xml:space="preserve">pörröiset höyhenet</w:t>
      </w:r>
    </w:p>
    <w:p>
      <w:r>
        <w:rPr>
          <w:b/>
        </w:rPr>
        <w:t xml:space="preserve">Esimerkki 6.1592</w:t>
      </w:r>
    </w:p>
    <w:p>
      <w:r>
        <w:t xml:space="preserve">Sylki</w:t>
      </w:r>
    </w:p>
    <w:p>
      <w:r>
        <w:rPr>
          <w:b/>
        </w:rPr>
        <w:t xml:space="preserve">Tulos</w:t>
      </w:r>
    </w:p>
    <w:p>
      <w:r>
        <w:t xml:space="preserve">pistoke</w:t>
      </w:r>
    </w:p>
    <w:p>
      <w:r>
        <w:rPr>
          <w:b/>
        </w:rPr>
        <w:t xml:space="preserve">Esimerkki 6.1593</w:t>
      </w:r>
    </w:p>
    <w:p>
      <w:r>
        <w:t xml:space="preserve">akupunktio</w:t>
      </w:r>
    </w:p>
    <w:p>
      <w:r>
        <w:rPr>
          <w:b/>
        </w:rPr>
        <w:t xml:space="preserve">Tulos</w:t>
      </w:r>
    </w:p>
    <w:p>
      <w:r>
        <w:t xml:space="preserve">hermorata</w:t>
      </w:r>
    </w:p>
    <w:p>
      <w:r>
        <w:rPr>
          <w:b/>
        </w:rPr>
        <w:t xml:space="preserve">Esimerkki 6.1594</w:t>
      </w:r>
    </w:p>
    <w:p>
      <w:r>
        <w:t xml:space="preserve">verkkokalvo</w:t>
      </w:r>
    </w:p>
    <w:p>
      <w:r>
        <w:rPr>
          <w:b/>
        </w:rPr>
        <w:t xml:space="preserve">Tulos</w:t>
      </w:r>
    </w:p>
    <w:p>
      <w:r>
        <w:t xml:space="preserve">verisuoni</w:t>
      </w:r>
    </w:p>
    <w:p>
      <w:r>
        <w:rPr>
          <w:b/>
        </w:rPr>
        <w:t xml:space="preserve">Esimerkki 6.1595</w:t>
      </w:r>
    </w:p>
    <w:p>
      <w:r>
        <w:t xml:space="preserve">Rautta</w:t>
      </w:r>
    </w:p>
    <w:p>
      <w:r>
        <w:rPr>
          <w:b/>
        </w:rPr>
        <w:t xml:space="preserve">Tulos</w:t>
      </w:r>
    </w:p>
    <w:p>
      <w:r>
        <w:t xml:space="preserve">yksi tai pisto</w:t>
      </w:r>
    </w:p>
    <w:p>
      <w:r>
        <w:rPr>
          <w:b/>
        </w:rPr>
        <w:t xml:space="preserve">Esimerkki 6.1596</w:t>
      </w:r>
    </w:p>
    <w:p>
      <w:r>
        <w:t xml:space="preserve">vadelma</w:t>
      </w:r>
    </w:p>
    <w:p>
      <w:r>
        <w:rPr>
          <w:b/>
        </w:rPr>
        <w:t xml:space="preserve">Tulos</w:t>
      </w:r>
    </w:p>
    <w:p>
      <w:r>
        <w:t xml:space="preserve">zeaksantiini</w:t>
      </w:r>
    </w:p>
    <w:p>
      <w:r>
        <w:rPr>
          <w:b/>
        </w:rPr>
        <w:t xml:space="preserve">Esimerkki 6.1597</w:t>
      </w:r>
    </w:p>
    <w:p>
      <w:r>
        <w:t xml:space="preserve">vihurirokko</w:t>
      </w:r>
    </w:p>
    <w:p>
      <w:r>
        <w:rPr>
          <w:b/>
        </w:rPr>
        <w:t xml:space="preserve">Tulos</w:t>
      </w:r>
    </w:p>
    <w:p>
      <w:r>
        <w:t xml:space="preserve">eritys</w:t>
      </w:r>
    </w:p>
    <w:p>
      <w:r>
        <w:rPr>
          <w:b/>
        </w:rPr>
        <w:t xml:space="preserve">Esimerkki 6.1598</w:t>
      </w:r>
    </w:p>
    <w:p>
      <w:r>
        <w:t xml:space="preserve">pussi sieni</w:t>
      </w:r>
    </w:p>
    <w:p>
      <w:r>
        <w:rPr>
          <w:b/>
        </w:rPr>
        <w:t xml:space="preserve">Tulos</w:t>
      </w:r>
    </w:p>
    <w:p>
      <w:r>
        <w:t xml:space="preserve">solu</w:t>
      </w:r>
    </w:p>
    <w:p>
      <w:r>
        <w:rPr>
          <w:b/>
        </w:rPr>
        <w:t xml:space="preserve">Esimerkki 6.1599</w:t>
      </w:r>
    </w:p>
    <w:p>
      <w:r>
        <w:t xml:space="preserve">asfaltti</w:t>
      </w:r>
    </w:p>
    <w:p>
      <w:r>
        <w:rPr>
          <w:b/>
        </w:rPr>
        <w:t xml:space="preserve">Tulos</w:t>
      </w:r>
    </w:p>
    <w:p>
      <w:r>
        <w:t xml:space="preserve">asbesti</w:t>
      </w:r>
    </w:p>
    <w:p>
      <w:r>
        <w:rPr>
          <w:b/>
        </w:rPr>
        <w:t xml:space="preserve">Esimerkki 6.1600</w:t>
      </w:r>
    </w:p>
    <w:p>
      <w:r>
        <w:t xml:space="preserve">cicada</w:t>
      </w:r>
    </w:p>
    <w:p>
      <w:r>
        <w:rPr>
          <w:b/>
        </w:rPr>
        <w:t xml:space="preserve">Tulos</w:t>
      </w:r>
    </w:p>
    <w:p>
      <w:r>
        <w:t xml:space="preserve">keho</w:t>
      </w:r>
    </w:p>
    <w:p>
      <w:r>
        <w:rPr>
          <w:b/>
        </w:rPr>
        <w:t xml:space="preserve">Esimerkki 6.1601</w:t>
      </w:r>
    </w:p>
    <w:p>
      <w:r>
        <w:t xml:space="preserve">puhdistusaine</w:t>
      </w:r>
    </w:p>
    <w:p>
      <w:r>
        <w:rPr>
          <w:b/>
        </w:rPr>
        <w:t xml:space="preserve">Tulos</w:t>
      </w:r>
    </w:p>
    <w:p>
      <w:r>
        <w:t xml:space="preserve">vesi</w:t>
      </w:r>
    </w:p>
    <w:p>
      <w:r>
        <w:rPr>
          <w:b/>
        </w:rPr>
        <w:t xml:space="preserve">Esimerkki 6.1602</w:t>
      </w:r>
    </w:p>
    <w:p>
      <w:r>
        <w:t xml:space="preserve">fytokemialliset</w:t>
      </w:r>
    </w:p>
    <w:p>
      <w:r>
        <w:rPr>
          <w:b/>
        </w:rPr>
        <w:t xml:space="preserve">Tulos</w:t>
      </w:r>
    </w:p>
    <w:p>
      <w:r>
        <w:t xml:space="preserve">Yhdiste</w:t>
      </w:r>
    </w:p>
    <w:p>
      <w:r>
        <w:rPr>
          <w:b/>
        </w:rPr>
        <w:t xml:space="preserve">Esimerkki 6.1603</w:t>
      </w:r>
    </w:p>
    <w:p>
      <w:r>
        <w:t xml:space="preserve">tähtienvälinen väliaine</w:t>
      </w:r>
    </w:p>
    <w:p>
      <w:r>
        <w:rPr>
          <w:b/>
        </w:rPr>
        <w:t xml:space="preserve">Tulos</w:t>
      </w:r>
    </w:p>
    <w:p>
      <w:r>
        <w:t xml:space="preserve">metalli</w:t>
      </w:r>
    </w:p>
    <w:p>
      <w:r>
        <w:rPr>
          <w:b/>
        </w:rPr>
        <w:t xml:space="preserve">Esimerkki 6.1604</w:t>
      </w:r>
    </w:p>
    <w:p>
      <w:r>
        <w:t xml:space="preserve">kiinanmuntjakki</w:t>
      </w:r>
    </w:p>
    <w:p>
      <w:r>
        <w:rPr>
          <w:b/>
        </w:rPr>
        <w:t xml:space="preserve">Tulos</w:t>
      </w:r>
    </w:p>
    <w:p>
      <w:r>
        <w:t xml:space="preserve">rauhanen</w:t>
      </w:r>
    </w:p>
    <w:p>
      <w:r>
        <w:rPr>
          <w:b/>
        </w:rPr>
        <w:t xml:space="preserve">Esimerkki 6.1605</w:t>
      </w:r>
    </w:p>
    <w:p>
      <w:r>
        <w:t xml:space="preserve">ihosairaus</w:t>
      </w:r>
    </w:p>
    <w:p>
      <w:r>
        <w:rPr>
          <w:b/>
        </w:rPr>
        <w:t xml:space="preserve">Tulos</w:t>
      </w:r>
    </w:p>
    <w:p>
      <w:r>
        <w:t xml:space="preserve">iho</w:t>
      </w:r>
    </w:p>
    <w:p>
      <w:r>
        <w:rPr>
          <w:b/>
        </w:rPr>
        <w:t xml:space="preserve">Esimerkki 6.1606</w:t>
      </w:r>
    </w:p>
    <w:p>
      <w:r>
        <w:t xml:space="preserve">sykadi</w:t>
      </w:r>
    </w:p>
    <w:p>
      <w:r>
        <w:rPr>
          <w:b/>
        </w:rPr>
        <w:t xml:space="preserve">Tulos</w:t>
      </w:r>
    </w:p>
    <w:p>
      <w:r>
        <w:t xml:space="preserve">marginaali</w:t>
      </w:r>
    </w:p>
    <w:p>
      <w:r>
        <w:rPr>
          <w:b/>
        </w:rPr>
        <w:t xml:space="preserve">Esimerkki 6.1607</w:t>
      </w:r>
    </w:p>
    <w:p>
      <w:r>
        <w:t xml:space="preserve">nikotiinilaastari</w:t>
      </w:r>
    </w:p>
    <w:p>
      <w:r>
        <w:rPr>
          <w:b/>
        </w:rPr>
        <w:t xml:space="preserve">Tulos</w:t>
      </w:r>
    </w:p>
    <w:p>
      <w:r>
        <w:t xml:space="preserve">iho</w:t>
      </w:r>
    </w:p>
    <w:p>
      <w:r>
        <w:rPr>
          <w:b/>
        </w:rPr>
        <w:t xml:space="preserve">Esimerkki 6.1608</w:t>
      </w:r>
    </w:p>
    <w:p>
      <w:r>
        <w:t xml:space="preserve">endoskeleton</w:t>
      </w:r>
    </w:p>
    <w:p>
      <w:r>
        <w:rPr>
          <w:b/>
        </w:rPr>
        <w:t xml:space="preserve">Tulos</w:t>
      </w:r>
    </w:p>
    <w:p>
      <w:r>
        <w:t xml:space="preserve">selkäranka</w:t>
      </w:r>
    </w:p>
    <w:p>
      <w:r>
        <w:rPr>
          <w:b/>
        </w:rPr>
        <w:t xml:space="preserve">Esimerkki 6.1609</w:t>
      </w:r>
    </w:p>
    <w:p>
      <w:r>
        <w:t xml:space="preserve">matala maa</w:t>
      </w:r>
    </w:p>
    <w:p>
      <w:r>
        <w:rPr>
          <w:b/>
        </w:rPr>
        <w:t xml:space="preserve">Tulos</w:t>
      </w:r>
    </w:p>
    <w:p>
      <w:r>
        <w:t xml:space="preserve">magnesium</w:t>
      </w:r>
    </w:p>
    <w:p>
      <w:r>
        <w:rPr>
          <w:b/>
        </w:rPr>
        <w:t xml:space="preserve">Esimerkki 6.1610</w:t>
      </w:r>
    </w:p>
    <w:p>
      <w:r>
        <w:t xml:space="preserve">herne</w:t>
      </w:r>
    </w:p>
    <w:p>
      <w:r>
        <w:rPr>
          <w:b/>
        </w:rPr>
        <w:t xml:space="preserve">Tulos</w:t>
      </w:r>
    </w:p>
    <w:p>
      <w:r>
        <w:t xml:space="preserve">kukka</w:t>
      </w:r>
    </w:p>
    <w:p>
      <w:r>
        <w:rPr>
          <w:b/>
        </w:rPr>
        <w:t xml:space="preserve">Esimerkki 6.1611</w:t>
      </w:r>
    </w:p>
    <w:p>
      <w:r>
        <w:t xml:space="preserve">laakeripuu</w:t>
      </w:r>
    </w:p>
    <w:p>
      <w:r>
        <w:rPr>
          <w:b/>
        </w:rPr>
        <w:t xml:space="preserve">Tulos</w:t>
      </w:r>
    </w:p>
    <w:p>
      <w:r>
        <w:t xml:space="preserve">tuoksuva lehti</w:t>
      </w:r>
    </w:p>
    <w:p>
      <w:r>
        <w:rPr>
          <w:b/>
        </w:rPr>
        <w:t xml:space="preserve">Esimerkki 6.1612</w:t>
      </w:r>
    </w:p>
    <w:p>
      <w:r>
        <w:t xml:space="preserve">euglenoidi</w:t>
      </w:r>
    </w:p>
    <w:p>
      <w:r>
        <w:rPr>
          <w:b/>
        </w:rPr>
        <w:t xml:space="preserve">Tulos</w:t>
      </w:r>
    </w:p>
    <w:p>
      <w:r>
        <w:t xml:space="preserve">endomembraanijärjestelmä</w:t>
      </w:r>
    </w:p>
    <w:p>
      <w:r>
        <w:rPr>
          <w:b/>
        </w:rPr>
        <w:t xml:space="preserve">Esimerkki 6.1613</w:t>
      </w:r>
    </w:p>
    <w:p>
      <w:r>
        <w:t xml:space="preserve">haisunäätä</w:t>
      </w:r>
    </w:p>
    <w:p>
      <w:r>
        <w:rPr>
          <w:b/>
        </w:rPr>
        <w:t xml:space="preserve">Tulos</w:t>
      </w:r>
    </w:p>
    <w:p>
      <w:r>
        <w:t xml:space="preserve">varpaat</w:t>
      </w:r>
    </w:p>
    <w:p>
      <w:r>
        <w:rPr>
          <w:b/>
        </w:rPr>
        <w:t xml:space="preserve">Esimerkki 6.1614</w:t>
      </w:r>
    </w:p>
    <w:p>
      <w:r>
        <w:t xml:space="preserve">pesukarhu</w:t>
      </w:r>
    </w:p>
    <w:p>
      <w:r>
        <w:rPr>
          <w:b/>
        </w:rPr>
        <w:t xml:space="preserve">Tulos</w:t>
      </w:r>
    </w:p>
    <w:p>
      <w:r>
        <w:t xml:space="preserve">ja takajalka</w:t>
      </w:r>
    </w:p>
    <w:p>
      <w:r>
        <w:rPr>
          <w:b/>
        </w:rPr>
        <w:t xml:space="preserve">Esimerkki 6.1615</w:t>
      </w:r>
    </w:p>
    <w:p>
      <w:r>
        <w:t xml:space="preserve">komposti</w:t>
      </w:r>
    </w:p>
    <w:p>
      <w:r>
        <w:rPr>
          <w:b/>
        </w:rPr>
        <w:t xml:space="preserve">Tulos</w:t>
      </w:r>
    </w:p>
    <w:p>
      <w:r>
        <w:t xml:space="preserve">fosfori</w:t>
      </w:r>
    </w:p>
    <w:p>
      <w:r>
        <w:rPr>
          <w:b/>
        </w:rPr>
        <w:t xml:space="preserve">Esimerkki 6.1616</w:t>
      </w:r>
    </w:p>
    <w:p>
      <w:r>
        <w:t xml:space="preserve">virtsaputki</w:t>
      </w:r>
    </w:p>
    <w:p>
      <w:r>
        <w:rPr>
          <w:b/>
        </w:rPr>
        <w:t xml:space="preserve">Tulos</w:t>
      </w:r>
    </w:p>
    <w:p>
      <w:r>
        <w:t xml:space="preserve">kudos</w:t>
      </w:r>
    </w:p>
    <w:p>
      <w:r>
        <w:rPr>
          <w:b/>
        </w:rPr>
        <w:t xml:space="preserve">Esimerkki 6.1617</w:t>
      </w:r>
    </w:p>
    <w:p>
      <w:r>
        <w:t xml:space="preserve">levyepiteeli</w:t>
      </w:r>
    </w:p>
    <w:p>
      <w:r>
        <w:rPr>
          <w:b/>
        </w:rPr>
        <w:t xml:space="preserve">Tulos</w:t>
      </w:r>
    </w:p>
    <w:p>
      <w:r>
        <w:t xml:space="preserve">kerros</w:t>
      </w:r>
    </w:p>
    <w:p>
      <w:r>
        <w:rPr>
          <w:b/>
        </w:rPr>
        <w:t xml:space="preserve">Esimerkki 6.1618</w:t>
      </w:r>
    </w:p>
    <w:p>
      <w:r>
        <w:t xml:space="preserve">kvartsi</w:t>
      </w:r>
    </w:p>
    <w:p>
      <w:r>
        <w:rPr>
          <w:b/>
        </w:rPr>
        <w:t xml:space="preserve">Tulos</w:t>
      </w:r>
    </w:p>
    <w:p>
      <w:r>
        <w:t xml:space="preserve">piidioksidi</w:t>
      </w:r>
    </w:p>
    <w:p>
      <w:r>
        <w:rPr>
          <w:b/>
        </w:rPr>
        <w:t xml:space="preserve">Esimerkki 6.1619</w:t>
      </w:r>
    </w:p>
    <w:p>
      <w:r>
        <w:t xml:space="preserve">sykli</w:t>
      </w:r>
    </w:p>
    <w:p>
      <w:r>
        <w:rPr>
          <w:b/>
        </w:rPr>
        <w:t xml:space="preserve">Tulos</w:t>
      </w:r>
    </w:p>
    <w:p>
      <w:r>
        <w:t xml:space="preserve">molekyyli</w:t>
      </w:r>
    </w:p>
    <w:p>
      <w:r>
        <w:rPr>
          <w:b/>
        </w:rPr>
        <w:t xml:space="preserve">Esimerkki 6.1620</w:t>
      </w:r>
    </w:p>
    <w:p>
      <w:r>
        <w:t xml:space="preserve">häpy</w:t>
      </w:r>
    </w:p>
    <w:p>
      <w:r>
        <w:rPr>
          <w:b/>
        </w:rPr>
        <w:t xml:space="preserve">Tulos</w:t>
      </w:r>
    </w:p>
    <w:p>
      <w:r>
        <w:t xml:space="preserve">hiukset</w:t>
      </w:r>
    </w:p>
    <w:p>
      <w:r>
        <w:rPr>
          <w:b/>
        </w:rPr>
        <w:t xml:space="preserve">Esimerkki 6.1621</w:t>
      </w:r>
    </w:p>
    <w:p>
      <w:r>
        <w:t xml:space="preserve">kehon kudos</w:t>
      </w:r>
    </w:p>
    <w:p>
      <w:r>
        <w:rPr>
          <w:b/>
        </w:rPr>
        <w:t xml:space="preserve">Tulos</w:t>
      </w:r>
    </w:p>
    <w:p>
      <w:r>
        <w:t xml:space="preserve">aminohappo</w:t>
      </w:r>
    </w:p>
    <w:p>
      <w:r>
        <w:rPr>
          <w:b/>
        </w:rPr>
        <w:t xml:space="preserve">Esimerkki 6.1622</w:t>
      </w:r>
    </w:p>
    <w:p>
      <w:r>
        <w:t xml:space="preserve">radioteleskooppi</w:t>
      </w:r>
    </w:p>
    <w:p>
      <w:r>
        <w:rPr>
          <w:b/>
        </w:rPr>
        <w:t xml:space="preserve">Tulos</w:t>
      </w:r>
    </w:p>
    <w:p>
      <w:r>
        <w:t xml:space="preserve">astia</w:t>
      </w:r>
    </w:p>
    <w:p>
      <w:r>
        <w:rPr>
          <w:b/>
        </w:rPr>
        <w:t xml:space="preserve">Esimerkki 6.1623</w:t>
      </w:r>
    </w:p>
    <w:p>
      <w:r>
        <w:t xml:space="preserve">sporangium</w:t>
      </w:r>
    </w:p>
    <w:p>
      <w:r>
        <w:rPr>
          <w:b/>
        </w:rPr>
        <w:t xml:space="preserve">Tulos</w:t>
      </w:r>
    </w:p>
    <w:p>
      <w:r>
        <w:t xml:space="preserve">itiöt</w:t>
      </w:r>
    </w:p>
    <w:p>
      <w:r>
        <w:rPr>
          <w:b/>
        </w:rPr>
        <w:t xml:space="preserve">Esimerkki 6.1624</w:t>
      </w:r>
    </w:p>
    <w:p>
      <w:r>
        <w:t xml:space="preserve">twinflower</w:t>
      </w:r>
    </w:p>
    <w:p>
      <w:r>
        <w:rPr>
          <w:b/>
        </w:rPr>
        <w:t xml:space="preserve">Tulos</w:t>
      </w:r>
    </w:p>
    <w:p>
      <w:r>
        <w:t xml:space="preserve">kellokukka</w:t>
      </w:r>
    </w:p>
    <w:p>
      <w:r>
        <w:rPr>
          <w:b/>
        </w:rPr>
        <w:t xml:space="preserve">Esimerkki 6.1625</w:t>
      </w:r>
    </w:p>
    <w:p>
      <w:r>
        <w:t xml:space="preserve">taranteli</w:t>
      </w:r>
    </w:p>
    <w:p>
      <w:r>
        <w:rPr>
          <w:b/>
        </w:rPr>
        <w:t xml:space="preserve">Tulos</w:t>
      </w:r>
    </w:p>
    <w:p>
      <w:r>
        <w:t xml:space="preserve">Rintakehä</w:t>
      </w:r>
    </w:p>
    <w:p>
      <w:r>
        <w:rPr>
          <w:b/>
        </w:rPr>
        <w:t xml:space="preserve">Esimerkki 6.1626</w:t>
      </w:r>
    </w:p>
    <w:p>
      <w:r>
        <w:t xml:space="preserve">ilmatie</w:t>
      </w:r>
    </w:p>
    <w:p>
      <w:r>
        <w:rPr>
          <w:b/>
        </w:rPr>
        <w:t xml:space="preserve">Tulos</w:t>
      </w:r>
    </w:p>
    <w:p>
      <w:r>
        <w:t xml:space="preserve">hiilidioksidi</w:t>
      </w:r>
    </w:p>
    <w:p>
      <w:r>
        <w:rPr>
          <w:b/>
        </w:rPr>
        <w:t xml:space="preserve">Esimerkki 6.1627</w:t>
      </w:r>
    </w:p>
    <w:p>
      <w:r>
        <w:t xml:space="preserve">rikkihylly</w:t>
      </w:r>
    </w:p>
    <w:p>
      <w:r>
        <w:rPr>
          <w:b/>
        </w:rPr>
        <w:t xml:space="preserve">Tulos</w:t>
      </w:r>
    </w:p>
    <w:p>
      <w:r>
        <w:t xml:space="preserve">huokoset</w:t>
      </w:r>
    </w:p>
    <w:p>
      <w:r>
        <w:rPr>
          <w:b/>
        </w:rPr>
        <w:t xml:space="preserve">Esimerkki 6.1628</w:t>
      </w:r>
    </w:p>
    <w:p>
      <w:r>
        <w:t xml:space="preserve">fece</w:t>
      </w:r>
    </w:p>
    <w:p>
      <w:r>
        <w:rPr>
          <w:b/>
        </w:rPr>
        <w:t xml:space="preserve">Tulos</w:t>
      </w:r>
    </w:p>
    <w:p>
      <w:r>
        <w:t xml:space="preserve">erittyminen</w:t>
      </w:r>
    </w:p>
    <w:p>
      <w:r>
        <w:rPr>
          <w:b/>
        </w:rPr>
        <w:t xml:space="preserve">Esimerkki 6.1629</w:t>
      </w:r>
    </w:p>
    <w:p>
      <w:r>
        <w:t xml:space="preserve">musta joutsen</w:t>
      </w:r>
    </w:p>
    <w:p>
      <w:r>
        <w:rPr>
          <w:b/>
        </w:rPr>
        <w:t xml:space="preserve">Tulos</w:t>
      </w:r>
    </w:p>
    <w:p>
      <w:r>
        <w:t xml:space="preserve">musta höyhenpeite</w:t>
      </w:r>
    </w:p>
    <w:p>
      <w:r>
        <w:rPr>
          <w:b/>
        </w:rPr>
        <w:t xml:space="preserve">Esimerkki 6.1630</w:t>
      </w:r>
    </w:p>
    <w:p>
      <w:r>
        <w:t xml:space="preserve">pesä</w:t>
      </w:r>
    </w:p>
    <w:p>
      <w:r>
        <w:rPr>
          <w:b/>
        </w:rPr>
        <w:t xml:space="preserve">Tulos</w:t>
      </w:r>
    </w:p>
    <w:p>
      <w:r>
        <w:t xml:space="preserve">nektaria</w:t>
      </w:r>
    </w:p>
    <w:p>
      <w:r>
        <w:rPr>
          <w:b/>
        </w:rPr>
        <w:t xml:space="preserve">Esimerkki 6.1631</w:t>
      </w:r>
    </w:p>
    <w:p>
      <w:r>
        <w:t xml:space="preserve">elektrodi</w:t>
      </w:r>
    </w:p>
    <w:p>
      <w:r>
        <w:rPr>
          <w:b/>
        </w:rPr>
        <w:t xml:space="preserve">Tulos</w:t>
      </w:r>
    </w:p>
    <w:p>
      <w:r>
        <w:t xml:space="preserve">iho</w:t>
      </w:r>
    </w:p>
    <w:p>
      <w:r>
        <w:rPr>
          <w:b/>
        </w:rPr>
        <w:t xml:space="preserve">Esimerkki 6.1632</w:t>
      </w:r>
    </w:p>
    <w:p>
      <w:r>
        <w:t xml:space="preserve">diodi</w:t>
      </w:r>
    </w:p>
    <w:p>
      <w:r>
        <w:rPr>
          <w:b/>
        </w:rPr>
        <w:t xml:space="preserve">Tulos</w:t>
      </w:r>
    </w:p>
    <w:p>
      <w:r>
        <w:t xml:space="preserve">aaltoalue</w:t>
      </w:r>
    </w:p>
    <w:p>
      <w:r>
        <w:rPr>
          <w:b/>
        </w:rPr>
        <w:t xml:space="preserve">Esimerkki 6.1633</w:t>
      </w:r>
    </w:p>
    <w:p>
      <w:r>
        <w:t xml:space="preserve">kananuorikko</w:t>
      </w:r>
    </w:p>
    <w:p>
      <w:r>
        <w:rPr>
          <w:b/>
        </w:rPr>
        <w:t xml:space="preserve">Tulos</w:t>
      </w:r>
    </w:p>
    <w:p>
      <w:r>
        <w:t xml:space="preserve">pää</w:t>
      </w:r>
    </w:p>
    <w:p>
      <w:r>
        <w:rPr>
          <w:b/>
        </w:rPr>
        <w:t xml:space="preserve">Esimerkki 6.1634</w:t>
      </w:r>
    </w:p>
    <w:p>
      <w:r>
        <w:t xml:space="preserve">Polttolaitos</w:t>
      </w:r>
    </w:p>
    <w:p>
      <w:r>
        <w:rPr>
          <w:b/>
        </w:rPr>
        <w:t xml:space="preserve">Tulos</w:t>
      </w:r>
    </w:p>
    <w:p>
      <w:r>
        <w:t xml:space="preserve">dioksiini</w:t>
      </w:r>
    </w:p>
    <w:p>
      <w:r>
        <w:rPr>
          <w:b/>
        </w:rPr>
        <w:t xml:space="preserve">Esimerkki 6.1635</w:t>
      </w:r>
    </w:p>
    <w:p>
      <w:r>
        <w:t xml:space="preserve">kaakaovoi</w:t>
      </w:r>
    </w:p>
    <w:p>
      <w:r>
        <w:rPr>
          <w:b/>
        </w:rPr>
        <w:t xml:space="preserve">Tulos</w:t>
      </w:r>
    </w:p>
    <w:p>
      <w:r>
        <w:t xml:space="preserve">kolme rasvahappoa</w:t>
      </w:r>
    </w:p>
    <w:p>
      <w:r>
        <w:rPr>
          <w:b/>
        </w:rPr>
        <w:t xml:space="preserve">Esimerkki 6.1636</w:t>
      </w:r>
    </w:p>
    <w:p>
      <w:r>
        <w:t xml:space="preserve">lisämunuainen</w:t>
      </w:r>
    </w:p>
    <w:p>
      <w:r>
        <w:rPr>
          <w:b/>
        </w:rPr>
        <w:t xml:space="preserve">Tulos</w:t>
      </w:r>
    </w:p>
    <w:p>
      <w:r>
        <w:t xml:space="preserve">neste</w:t>
      </w:r>
    </w:p>
    <w:p>
      <w:r>
        <w:rPr>
          <w:b/>
        </w:rPr>
        <w:t xml:space="preserve">Esimerkki 6.1637</w:t>
      </w:r>
    </w:p>
    <w:p>
      <w:r>
        <w:t xml:space="preserve">villisika</w:t>
      </w:r>
    </w:p>
    <w:p>
      <w:r>
        <w:rPr>
          <w:b/>
        </w:rPr>
        <w:t xml:space="preserve">Tulos</w:t>
      </w:r>
    </w:p>
    <w:p>
      <w:r>
        <w:t xml:space="preserve">kuono</w:t>
      </w:r>
    </w:p>
    <w:p>
      <w:r>
        <w:rPr>
          <w:b/>
        </w:rPr>
        <w:t xml:space="preserve">Esimerkki 6.1638</w:t>
      </w:r>
    </w:p>
    <w:p>
      <w:r>
        <w:t xml:space="preserve">erytrosyytti</w:t>
      </w:r>
    </w:p>
    <w:p>
      <w:r>
        <w:rPr>
          <w:b/>
        </w:rPr>
        <w:t xml:space="preserve">Tulos</w:t>
      </w:r>
    </w:p>
    <w:p>
      <w:r>
        <w:t xml:space="preserve">kromatiini</w:t>
      </w:r>
    </w:p>
    <w:p>
      <w:r>
        <w:rPr>
          <w:b/>
        </w:rPr>
        <w:t xml:space="preserve">Esimerkki 6.1639</w:t>
      </w:r>
    </w:p>
    <w:p>
      <w:r>
        <w:t xml:space="preserve">koi</w:t>
      </w:r>
    </w:p>
    <w:p>
      <w:r>
        <w:rPr>
          <w:b/>
        </w:rPr>
        <w:t xml:space="preserve">Tulos</w:t>
      </w:r>
    </w:p>
    <w:p>
      <w:r>
        <w:t xml:space="preserve">veri</w:t>
      </w:r>
    </w:p>
    <w:p>
      <w:r>
        <w:rPr>
          <w:b/>
        </w:rPr>
        <w:t xml:space="preserve">Esimerkki 6.1640</w:t>
      </w:r>
    </w:p>
    <w:p>
      <w:r>
        <w:t xml:space="preserve">proteiinimolekyyli</w:t>
      </w:r>
    </w:p>
    <w:p>
      <w:r>
        <w:rPr>
          <w:b/>
        </w:rPr>
        <w:t xml:space="preserve">Tulos</w:t>
      </w:r>
    </w:p>
    <w:p>
      <w:r>
        <w:t xml:space="preserve">rakennuslohko</w:t>
      </w:r>
    </w:p>
    <w:p>
      <w:r>
        <w:rPr>
          <w:b/>
        </w:rPr>
        <w:t xml:space="preserve">Esimerkki 6.1641</w:t>
      </w:r>
    </w:p>
    <w:p>
      <w:r>
        <w:t xml:space="preserve">smirgeli</w:t>
      </w:r>
    </w:p>
    <w:p>
      <w:r>
        <w:rPr>
          <w:b/>
        </w:rPr>
        <w:t xml:space="preserve">Tulos</w:t>
      </w:r>
    </w:p>
    <w:p>
      <w:r>
        <w:t xml:space="preserve">magnetiitti</w:t>
      </w:r>
    </w:p>
    <w:p>
      <w:r>
        <w:rPr>
          <w:b/>
        </w:rPr>
        <w:t xml:space="preserve">Esimerkki 6.1642</w:t>
      </w:r>
    </w:p>
    <w:p>
      <w:r>
        <w:t xml:space="preserve">kyyhkynen</w:t>
      </w:r>
    </w:p>
    <w:p>
      <w:r>
        <w:rPr>
          <w:b/>
        </w:rPr>
        <w:t xml:space="preserve">Tulos</w:t>
      </w:r>
    </w:p>
    <w:p>
      <w:r>
        <w:t xml:space="preserve">siipi</w:t>
      </w:r>
    </w:p>
    <w:p>
      <w:r>
        <w:rPr>
          <w:b/>
        </w:rPr>
        <w:t xml:space="preserve">Esimerkki 6.1643</w:t>
      </w:r>
    </w:p>
    <w:p>
      <w:r>
        <w:t xml:space="preserve">volvox-siirtokunta</w:t>
      </w:r>
    </w:p>
    <w:p>
      <w:r>
        <w:rPr>
          <w:b/>
        </w:rPr>
        <w:t xml:space="preserve">Tulos</w:t>
      </w:r>
    </w:p>
    <w:p>
      <w:r>
        <w:t xml:space="preserve">pallo</w:t>
      </w:r>
    </w:p>
    <w:p>
      <w:r>
        <w:rPr>
          <w:b/>
        </w:rPr>
        <w:t xml:space="preserve">Esimerkki 6.1644</w:t>
      </w:r>
    </w:p>
    <w:p>
      <w:r>
        <w:t xml:space="preserve">sitruuna</w:t>
      </w:r>
    </w:p>
    <w:p>
      <w:r>
        <w:rPr>
          <w:b/>
        </w:rPr>
        <w:t xml:space="preserve">Tulos</w:t>
      </w:r>
    </w:p>
    <w:p>
      <w:r>
        <w:t xml:space="preserve">liha</w:t>
      </w:r>
    </w:p>
    <w:p>
      <w:r>
        <w:rPr>
          <w:b/>
        </w:rPr>
        <w:t xml:space="preserve">Esimerkki 6.1645</w:t>
      </w:r>
    </w:p>
    <w:p>
      <w:r>
        <w:t xml:space="preserve">varpaat</w:t>
      </w:r>
    </w:p>
    <w:p>
      <w:r>
        <w:rPr>
          <w:b/>
        </w:rPr>
        <w:t xml:space="preserve">Tulos</w:t>
      </w:r>
    </w:p>
    <w:p>
      <w:r>
        <w:t xml:space="preserve">varpaankynsi</w:t>
      </w:r>
    </w:p>
    <w:p>
      <w:r>
        <w:rPr>
          <w:b/>
        </w:rPr>
        <w:t xml:space="preserve">Esimerkki 6.1646</w:t>
      </w:r>
    </w:p>
    <w:p>
      <w:r>
        <w:t xml:space="preserve">leukosytoklastinen vaskuliitti</w:t>
      </w:r>
    </w:p>
    <w:p>
      <w:r>
        <w:rPr>
          <w:b/>
        </w:rPr>
        <w:t xml:space="preserve">Tulos</w:t>
      </w:r>
    </w:p>
    <w:p>
      <w:r>
        <w:t xml:space="preserve">immuunikompleksi</w:t>
      </w:r>
    </w:p>
    <w:p>
      <w:r>
        <w:rPr>
          <w:b/>
        </w:rPr>
        <w:t xml:space="preserve">Esimerkki 6.1647</w:t>
      </w:r>
    </w:p>
    <w:p>
      <w:r>
        <w:t xml:space="preserve">ajoneuvon akku</w:t>
      </w:r>
    </w:p>
    <w:p>
      <w:r>
        <w:rPr>
          <w:b/>
        </w:rPr>
        <w:t xml:space="preserve">Tulos</w:t>
      </w:r>
    </w:p>
    <w:p>
      <w:r>
        <w:t xml:space="preserve">vety- ja happikaasu</w:t>
      </w:r>
    </w:p>
    <w:p>
      <w:r>
        <w:rPr>
          <w:b/>
        </w:rPr>
        <w:t xml:space="preserve">Esimerkki 6.1648</w:t>
      </w:r>
    </w:p>
    <w:p>
      <w:r>
        <w:t xml:space="preserve">salama</w:t>
      </w:r>
    </w:p>
    <w:p>
      <w:r>
        <w:rPr>
          <w:b/>
        </w:rPr>
        <w:t xml:space="preserve">Tulos</w:t>
      </w:r>
    </w:p>
    <w:p>
      <w:r>
        <w:t xml:space="preserve">elektroni</w:t>
      </w:r>
    </w:p>
    <w:p>
      <w:r>
        <w:rPr>
          <w:b/>
        </w:rPr>
        <w:t xml:space="preserve">Esimerkki 6.1649</w:t>
      </w:r>
    </w:p>
    <w:p>
      <w:r>
        <w:t xml:space="preserve">varsa</w:t>
      </w:r>
    </w:p>
    <w:p>
      <w:r>
        <w:rPr>
          <w:b/>
        </w:rPr>
        <w:t xml:space="preserve">Tulos</w:t>
      </w:r>
    </w:p>
    <w:p>
      <w:r>
        <w:t xml:space="preserve">ja raidoitus</w:t>
      </w:r>
    </w:p>
    <w:p>
      <w:r>
        <w:rPr>
          <w:b/>
        </w:rPr>
        <w:t xml:space="preserve">Esimerkki 6.1650</w:t>
      </w:r>
    </w:p>
    <w:p>
      <w:r>
        <w:t xml:space="preserve">merikurkku</w:t>
      </w:r>
    </w:p>
    <w:p>
      <w:r>
        <w:rPr>
          <w:b/>
        </w:rPr>
        <w:t xml:space="preserve">Tulos</w:t>
      </w:r>
    </w:p>
    <w:p>
      <w:r>
        <w:t xml:space="preserve">kymmenestä kolmeenkymmeneen lonkeroa</w:t>
      </w:r>
    </w:p>
    <w:p>
      <w:r>
        <w:rPr>
          <w:b/>
        </w:rPr>
        <w:t xml:space="preserve">Esimerkki 6.1651</w:t>
      </w:r>
    </w:p>
    <w:p>
      <w:r>
        <w:t xml:space="preserve">maalla elävä nilviäinen</w:t>
      </w:r>
    </w:p>
    <w:p>
      <w:r>
        <w:rPr>
          <w:b/>
        </w:rPr>
        <w:t xml:space="preserve">Tulos</w:t>
      </w:r>
    </w:p>
    <w:p>
      <w:r>
        <w:t xml:space="preserve">ainoa</w:t>
      </w:r>
    </w:p>
    <w:p>
      <w:r>
        <w:rPr>
          <w:b/>
        </w:rPr>
        <w:t xml:space="preserve">Esimerkki 6.1652</w:t>
      </w:r>
    </w:p>
    <w:p>
      <w:r>
        <w:t xml:space="preserve">lampun toukat</w:t>
      </w:r>
    </w:p>
    <w:p>
      <w:r>
        <w:rPr>
          <w:b/>
        </w:rPr>
        <w:t xml:space="preserve">Tulos</w:t>
      </w:r>
    </w:p>
    <w:p>
      <w:r>
        <w:t xml:space="preserve">sappirakko</w:t>
      </w:r>
    </w:p>
    <w:p>
      <w:r>
        <w:rPr>
          <w:b/>
        </w:rPr>
        <w:t xml:space="preserve">Esimerkki 6.1653</w:t>
      </w:r>
    </w:p>
    <w:p>
      <w:r>
        <w:t xml:space="preserve">kahvijauhetta</w:t>
      </w:r>
    </w:p>
    <w:p>
      <w:r>
        <w:rPr>
          <w:b/>
        </w:rPr>
        <w:t xml:space="preserve">Tulos</w:t>
      </w:r>
    </w:p>
    <w:p>
      <w:r>
        <w:t xml:space="preserve">hivenaine</w:t>
      </w:r>
    </w:p>
    <w:p>
      <w:r>
        <w:rPr>
          <w:b/>
        </w:rPr>
        <w:t xml:space="preserve">Esimerkki 6.1654</w:t>
      </w:r>
    </w:p>
    <w:p>
      <w:r>
        <w:t xml:space="preserve">munanvalkuainen</w:t>
      </w:r>
    </w:p>
    <w:p>
      <w:r>
        <w:rPr>
          <w:b/>
        </w:rPr>
        <w:t xml:space="preserve">Tulos</w:t>
      </w:r>
    </w:p>
    <w:p>
      <w:r>
        <w:t xml:space="preserve">proteiini</w:t>
      </w:r>
    </w:p>
    <w:p>
      <w:r>
        <w:rPr>
          <w:b/>
        </w:rPr>
        <w:t xml:space="preserve">Esimerkki 6.1655</w:t>
      </w:r>
    </w:p>
    <w:p>
      <w:r>
        <w:t xml:space="preserve">epiglottis</w:t>
      </w:r>
    </w:p>
    <w:p>
      <w:r>
        <w:rPr>
          <w:b/>
        </w:rPr>
        <w:t xml:space="preserve">Tulos</w:t>
      </w:r>
    </w:p>
    <w:p>
      <w:r>
        <w:t xml:space="preserve">makuhermo</w:t>
      </w:r>
    </w:p>
    <w:p>
      <w:r>
        <w:rPr>
          <w:b/>
        </w:rPr>
        <w:t xml:space="preserve">Esimerkki 6.1656</w:t>
      </w:r>
    </w:p>
    <w:p>
      <w:r>
        <w:t xml:space="preserve">havupuu</w:t>
      </w:r>
    </w:p>
    <w:p>
      <w:r>
        <w:rPr>
          <w:b/>
        </w:rPr>
        <w:t xml:space="preserve">Tulos</w:t>
      </w:r>
    </w:p>
    <w:p>
      <w:r>
        <w:t xml:space="preserve">henkitorvi</w:t>
      </w:r>
    </w:p>
    <w:p>
      <w:r>
        <w:rPr>
          <w:b/>
        </w:rPr>
        <w:t xml:space="preserve">Esimerkki 6.1657</w:t>
      </w:r>
    </w:p>
    <w:p>
      <w:r>
        <w:t xml:space="preserve">flamingo</w:t>
      </w:r>
    </w:p>
    <w:p>
      <w:r>
        <w:rPr>
          <w:b/>
        </w:rPr>
        <w:t xml:space="preserve">Tulos</w:t>
      </w:r>
    </w:p>
    <w:p>
      <w:r>
        <w:t xml:space="preserve">höyhenet</w:t>
      </w:r>
    </w:p>
    <w:p>
      <w:r>
        <w:rPr>
          <w:b/>
        </w:rPr>
        <w:t xml:space="preserve">Esimerkki 6.1658</w:t>
      </w:r>
    </w:p>
    <w:p>
      <w:r>
        <w:t xml:space="preserve">eläinten nahka</w:t>
      </w:r>
    </w:p>
    <w:p>
      <w:r>
        <w:rPr>
          <w:b/>
        </w:rPr>
        <w:t xml:space="preserve">Tulos</w:t>
      </w:r>
    </w:p>
    <w:p>
      <w:r>
        <w:t xml:space="preserve">barb</w:t>
      </w:r>
    </w:p>
    <w:p>
      <w:r>
        <w:rPr>
          <w:b/>
        </w:rPr>
        <w:t xml:space="preserve">Esimerkki 6.1659</w:t>
      </w:r>
    </w:p>
    <w:p>
      <w:r>
        <w:t xml:space="preserve">puskurikala</w:t>
      </w:r>
    </w:p>
    <w:p>
      <w:r>
        <w:rPr>
          <w:b/>
        </w:rPr>
        <w:t xml:space="preserve">Tulos</w:t>
      </w:r>
    </w:p>
    <w:p>
      <w:r>
        <w:t xml:space="preserve">neurotoksiini tetrodotoksiini</w:t>
      </w:r>
    </w:p>
    <w:p>
      <w:r>
        <w:rPr>
          <w:b/>
        </w:rPr>
        <w:t xml:space="preserve">Esimerkki 6.1660</w:t>
      </w:r>
    </w:p>
    <w:p>
      <w:r>
        <w:t xml:space="preserve">lohko</w:t>
      </w:r>
    </w:p>
    <w:p>
      <w:r>
        <w:rPr>
          <w:b/>
        </w:rPr>
        <w:t xml:space="preserve">Tulos</w:t>
      </w:r>
    </w:p>
    <w:p>
      <w:r>
        <w:t xml:space="preserve">solu</w:t>
      </w:r>
    </w:p>
    <w:p>
      <w:r>
        <w:rPr>
          <w:b/>
        </w:rPr>
        <w:t xml:space="preserve">Esimerkki 6.1661</w:t>
      </w:r>
    </w:p>
    <w:p>
      <w:r>
        <w:t xml:space="preserve">kaurahiutaleet</w:t>
      </w:r>
    </w:p>
    <w:p>
      <w:r>
        <w:rPr>
          <w:b/>
        </w:rPr>
        <w:t xml:space="preserve">Tulos</w:t>
      </w:r>
    </w:p>
    <w:p>
      <w:r>
        <w:t xml:space="preserve">kuitu</w:t>
      </w:r>
    </w:p>
    <w:p>
      <w:r>
        <w:rPr>
          <w:b/>
        </w:rPr>
        <w:t xml:space="preserve">Esimerkki 6.1662</w:t>
      </w:r>
    </w:p>
    <w:p>
      <w:r>
        <w:t xml:space="preserve">suolen toiminta</w:t>
      </w:r>
    </w:p>
    <w:p>
      <w:r>
        <w:rPr>
          <w:b/>
        </w:rPr>
        <w:t xml:space="preserve">Tulos</w:t>
      </w:r>
    </w:p>
    <w:p>
      <w:r>
        <w:t xml:space="preserve">veri</w:t>
      </w:r>
    </w:p>
    <w:p>
      <w:r>
        <w:rPr>
          <w:b/>
        </w:rPr>
        <w:t xml:space="preserve">Esimerkki 6.1663</w:t>
      </w:r>
    </w:p>
    <w:p>
      <w:r>
        <w:t xml:space="preserve">laatta</w:t>
      </w:r>
    </w:p>
    <w:p>
      <w:r>
        <w:rPr>
          <w:b/>
        </w:rPr>
        <w:t xml:space="preserve">Tulos</w:t>
      </w:r>
    </w:p>
    <w:p>
      <w:r>
        <w:t xml:space="preserve">välifilamentti</w:t>
      </w:r>
    </w:p>
    <w:p>
      <w:r>
        <w:rPr>
          <w:b/>
        </w:rPr>
        <w:t xml:space="preserve">Esimerkki 6.1664</w:t>
      </w:r>
    </w:p>
    <w:p>
      <w:r>
        <w:t xml:space="preserve">työntekijä</w:t>
      </w:r>
    </w:p>
    <w:p>
      <w:r>
        <w:rPr>
          <w:b/>
        </w:rPr>
        <w:t xml:space="preserve">Tulos</w:t>
      </w:r>
    </w:p>
    <w:p>
      <w:r>
        <w:t xml:space="preserve">rauhanen</w:t>
      </w:r>
    </w:p>
    <w:p>
      <w:r>
        <w:rPr>
          <w:b/>
        </w:rPr>
        <w:t xml:space="preserve">Esimerkki 6.1665</w:t>
      </w:r>
    </w:p>
    <w:p>
      <w:r>
        <w:t xml:space="preserve">krypta</w:t>
      </w:r>
    </w:p>
    <w:p>
      <w:r>
        <w:rPr>
          <w:b/>
        </w:rPr>
        <w:t xml:space="preserve">Tulos</w:t>
      </w:r>
    </w:p>
    <w:p>
      <w:r>
        <w:t xml:space="preserve">suolisto</w:t>
      </w:r>
    </w:p>
    <w:p>
      <w:r>
        <w:rPr>
          <w:b/>
        </w:rPr>
        <w:t xml:space="preserve">Esimerkki 6.1666</w:t>
      </w:r>
    </w:p>
    <w:p>
      <w:r>
        <w:t xml:space="preserve">hiusten väri</w:t>
      </w:r>
    </w:p>
    <w:p>
      <w:r>
        <w:rPr>
          <w:b/>
        </w:rPr>
        <w:t xml:space="preserve">Tulos</w:t>
      </w:r>
    </w:p>
    <w:p>
      <w:r>
        <w:t xml:space="preserve">melaniini</w:t>
      </w:r>
    </w:p>
    <w:p>
      <w:r>
        <w:rPr>
          <w:b/>
        </w:rPr>
        <w:t xml:space="preserve">Esimerkki 6.1667</w:t>
      </w:r>
    </w:p>
    <w:p>
      <w:r>
        <w:t xml:space="preserve">vartalo</w:t>
      </w:r>
    </w:p>
    <w:p>
      <w:r>
        <w:rPr>
          <w:b/>
        </w:rPr>
        <w:t xml:space="preserve">Tulos</w:t>
      </w:r>
    </w:p>
    <w:p>
      <w:r>
        <w:t xml:space="preserve">rengasmato</w:t>
      </w:r>
    </w:p>
    <w:p>
      <w:r>
        <w:rPr>
          <w:b/>
        </w:rPr>
        <w:t xml:space="preserve">Esimerkki 6.1668</w:t>
      </w:r>
    </w:p>
    <w:p>
      <w:r>
        <w:t xml:space="preserve">kani</w:t>
      </w:r>
    </w:p>
    <w:p>
      <w:r>
        <w:rPr>
          <w:b/>
        </w:rPr>
        <w:t xml:space="preserve">Tulos</w:t>
      </w:r>
    </w:p>
    <w:p>
      <w:r>
        <w:t xml:space="preserve">turkis</w:t>
      </w:r>
    </w:p>
    <w:p>
      <w:r>
        <w:rPr>
          <w:b/>
        </w:rPr>
        <w:t xml:space="preserve">Esimerkki 6.1669</w:t>
      </w:r>
    </w:p>
    <w:p>
      <w:r>
        <w:t xml:space="preserve">meritähti</w:t>
      </w:r>
    </w:p>
    <w:p>
      <w:r>
        <w:rPr>
          <w:b/>
        </w:rPr>
        <w:t xml:space="preserve">Tulos</w:t>
      </w:r>
    </w:p>
    <w:p>
      <w:r>
        <w:t xml:space="preserve">selkäranka</w:t>
      </w:r>
    </w:p>
    <w:p>
      <w:r>
        <w:rPr>
          <w:b/>
        </w:rPr>
        <w:t xml:space="preserve">Esimerkki 6.1670</w:t>
      </w:r>
    </w:p>
    <w:p>
      <w:r>
        <w:t xml:space="preserve">kalikookukka</w:t>
      </w:r>
    </w:p>
    <w:p>
      <w:r>
        <w:rPr>
          <w:b/>
        </w:rPr>
        <w:t xml:space="preserve">Tulos</w:t>
      </w:r>
    </w:p>
    <w:p>
      <w:r>
        <w:t xml:space="preserve">kukka</w:t>
      </w:r>
    </w:p>
    <w:p>
      <w:r>
        <w:rPr>
          <w:b/>
        </w:rPr>
        <w:t xml:space="preserve">Esimerkki 6.1671</w:t>
      </w:r>
    </w:p>
    <w:p>
      <w:r>
        <w:t xml:space="preserve">retrovirus</w:t>
      </w:r>
    </w:p>
    <w:p>
      <w:r>
        <w:rPr>
          <w:b/>
        </w:rPr>
        <w:t xml:space="preserve">Tulos</w:t>
      </w:r>
    </w:p>
    <w:p>
      <w:r>
        <w:t xml:space="preserve">yksi tai geeni</w:t>
      </w:r>
    </w:p>
    <w:p>
      <w:r>
        <w:rPr>
          <w:b/>
        </w:rPr>
        <w:t xml:space="preserve">Esimerkki 6.1672</w:t>
      </w:r>
    </w:p>
    <w:p>
      <w:r>
        <w:t xml:space="preserve">hiilihydraattiaineenvaihdunta</w:t>
      </w:r>
    </w:p>
    <w:p>
      <w:r>
        <w:rPr>
          <w:b/>
        </w:rPr>
        <w:t xml:space="preserve">Tulos</w:t>
      </w:r>
    </w:p>
    <w:p>
      <w:r>
        <w:t xml:space="preserve">kalium</w:t>
      </w:r>
    </w:p>
    <w:p>
      <w:r>
        <w:rPr>
          <w:b/>
        </w:rPr>
        <w:t xml:space="preserve">Esimerkki 6.1673</w:t>
      </w:r>
    </w:p>
    <w:p>
      <w:r>
        <w:t xml:space="preserve">kalkkarokäärme</w:t>
      </w:r>
    </w:p>
    <w:p>
      <w:r>
        <w:rPr>
          <w:b/>
        </w:rPr>
        <w:t xml:space="preserve">Tulos</w:t>
      </w:r>
    </w:p>
    <w:p>
      <w:r>
        <w:t xml:space="preserve">hemotoksinen ominaisuus</w:t>
      </w:r>
    </w:p>
    <w:p>
      <w:r>
        <w:rPr>
          <w:b/>
        </w:rPr>
        <w:t xml:space="preserve">Esimerkki 6.1674</w:t>
      </w:r>
    </w:p>
    <w:p>
      <w:r>
        <w:t xml:space="preserve">pitbull</w:t>
      </w:r>
    </w:p>
    <w:p>
      <w:r>
        <w:rPr>
          <w:b/>
        </w:rPr>
        <w:t xml:space="preserve">Tulos</w:t>
      </w:r>
    </w:p>
    <w:p>
      <w:r>
        <w:t xml:space="preserve">takki</w:t>
      </w:r>
    </w:p>
    <w:p>
      <w:r>
        <w:rPr>
          <w:b/>
        </w:rPr>
        <w:t xml:space="preserve">Esimerkki 6.1675</w:t>
      </w:r>
    </w:p>
    <w:p>
      <w:r>
        <w:t xml:space="preserve">merikilpikonna</w:t>
      </w:r>
    </w:p>
    <w:p>
      <w:r>
        <w:rPr>
          <w:b/>
        </w:rPr>
        <w:t xml:space="preserve">Tulos</w:t>
      </w:r>
    </w:p>
    <w:p>
      <w:r>
        <w:t xml:space="preserve">soikea kuori</w:t>
      </w:r>
    </w:p>
    <w:p>
      <w:r>
        <w:rPr>
          <w:b/>
        </w:rPr>
        <w:t xml:space="preserve">Esimerkki 6.1676</w:t>
      </w:r>
    </w:p>
    <w:p>
      <w:r>
        <w:t xml:space="preserve">peukalo</w:t>
      </w:r>
    </w:p>
    <w:p>
      <w:r>
        <w:rPr>
          <w:b/>
        </w:rPr>
        <w:t xml:space="preserve">Tulos</w:t>
      </w:r>
    </w:p>
    <w:p>
      <w:r>
        <w:t xml:space="preserve">syöttösolu</w:t>
      </w:r>
    </w:p>
    <w:p>
      <w:r>
        <w:rPr>
          <w:b/>
        </w:rPr>
        <w:t xml:space="preserve">Esimerkki 6.1677</w:t>
      </w:r>
    </w:p>
    <w:p>
      <w:r>
        <w:t xml:space="preserve">laukku</w:t>
      </w:r>
    </w:p>
    <w:p>
      <w:r>
        <w:rPr>
          <w:b/>
        </w:rPr>
        <w:t xml:space="preserve">Tulos</w:t>
      </w:r>
    </w:p>
    <w:p>
      <w:r>
        <w:t xml:space="preserve">kahden solun kerros</w:t>
      </w:r>
    </w:p>
    <w:p>
      <w:r>
        <w:rPr>
          <w:b/>
        </w:rPr>
        <w:t xml:space="preserve">Esimerkki 6.1678</w:t>
      </w:r>
    </w:p>
    <w:p>
      <w:r>
        <w:t xml:space="preserve">puun kuori</w:t>
      </w:r>
    </w:p>
    <w:p>
      <w:r>
        <w:rPr>
          <w:b/>
        </w:rPr>
        <w:t xml:space="preserve">Tulos</w:t>
      </w:r>
    </w:p>
    <w:p>
      <w:r>
        <w:t xml:space="preserve">epikorminen silmu</w:t>
      </w:r>
    </w:p>
    <w:p>
      <w:r>
        <w:rPr>
          <w:b/>
        </w:rPr>
        <w:t xml:space="preserve">Esimerkki 6.1679</w:t>
      </w:r>
    </w:p>
    <w:p>
      <w:r>
        <w:t xml:space="preserve">olla</w:t>
      </w:r>
    </w:p>
    <w:p>
      <w:r>
        <w:rPr>
          <w:b/>
        </w:rPr>
        <w:t xml:space="preserve">Tulos</w:t>
      </w:r>
    </w:p>
    <w:p>
      <w:r>
        <w:t xml:space="preserve">energia</w:t>
      </w:r>
    </w:p>
    <w:p>
      <w:r>
        <w:rPr>
          <w:b/>
        </w:rPr>
        <w:t xml:space="preserve">Esimerkki 6.1680</w:t>
      </w:r>
    </w:p>
    <w:p>
      <w:r>
        <w:t xml:space="preserve">inkivääri</w:t>
      </w:r>
    </w:p>
    <w:p>
      <w:r>
        <w:rPr>
          <w:b/>
        </w:rPr>
        <w:t xml:space="preserve">Tulos</w:t>
      </w:r>
    </w:p>
    <w:p>
      <w:r>
        <w:t xml:space="preserve">kromi</w:t>
      </w:r>
    </w:p>
    <w:p>
      <w:r>
        <w:rPr>
          <w:b/>
        </w:rPr>
        <w:t xml:space="preserve">Esimerkki 6.1681</w:t>
      </w:r>
    </w:p>
    <w:p>
      <w:r>
        <w:t xml:space="preserve">sukulinjan laji</w:t>
      </w:r>
    </w:p>
    <w:p>
      <w:r>
        <w:rPr>
          <w:b/>
        </w:rPr>
        <w:t xml:space="preserve">Tulos</w:t>
      </w:r>
    </w:p>
    <w:p>
      <w:r>
        <w:t xml:space="preserve">sytokiini</w:t>
      </w:r>
    </w:p>
    <w:p>
      <w:r>
        <w:rPr>
          <w:b/>
        </w:rPr>
        <w:t xml:space="preserve">Esimerkki 6.1682</w:t>
      </w:r>
    </w:p>
    <w:p>
      <w:r>
        <w:t xml:space="preserve">heinäsirkka</w:t>
      </w:r>
    </w:p>
    <w:p>
      <w:r>
        <w:rPr>
          <w:b/>
        </w:rPr>
        <w:t xml:space="preserve">Tulos</w:t>
      </w:r>
    </w:p>
    <w:p>
      <w:r>
        <w:t xml:space="preserve">siipi</w:t>
      </w:r>
    </w:p>
    <w:p>
      <w:r>
        <w:rPr>
          <w:b/>
        </w:rPr>
        <w:t xml:space="preserve">Esimerkki 6.1683</w:t>
      </w:r>
    </w:p>
    <w:p>
      <w:r>
        <w:t xml:space="preserve">Hiekkasärkkä</w:t>
      </w:r>
    </w:p>
    <w:p>
      <w:r>
        <w:rPr>
          <w:b/>
        </w:rPr>
        <w:t xml:space="preserve">Tulos</w:t>
      </w:r>
    </w:p>
    <w:p>
      <w:r>
        <w:t xml:space="preserve">siipi</w:t>
      </w:r>
    </w:p>
    <w:p>
      <w:r>
        <w:rPr>
          <w:b/>
        </w:rPr>
        <w:t xml:space="preserve">Esimerkki 6.1684</w:t>
      </w:r>
    </w:p>
    <w:p>
      <w:r>
        <w:t xml:space="preserve">Darter</w:t>
      </w:r>
    </w:p>
    <w:p>
      <w:r>
        <w:rPr>
          <w:b/>
        </w:rPr>
        <w:t xml:space="preserve">Tulos</w:t>
      </w:r>
    </w:p>
    <w:p>
      <w:r>
        <w:t xml:space="preserve">kaula</w:t>
      </w:r>
    </w:p>
    <w:p>
      <w:r>
        <w:rPr>
          <w:b/>
        </w:rPr>
        <w:t xml:space="preserve">Esimerkki 6.1685</w:t>
      </w:r>
    </w:p>
    <w:p>
      <w:r>
        <w:t xml:space="preserve">mykobakteerit</w:t>
      </w:r>
    </w:p>
    <w:p>
      <w:r>
        <w:rPr>
          <w:b/>
        </w:rPr>
        <w:t xml:space="preserve">Tulos</w:t>
      </w:r>
    </w:p>
    <w:p>
      <w:r>
        <w:t xml:space="preserve">kalvo</w:t>
      </w:r>
    </w:p>
    <w:p>
      <w:r>
        <w:rPr>
          <w:b/>
        </w:rPr>
        <w:t xml:space="preserve">Esimerkki 6.1686</w:t>
      </w:r>
    </w:p>
    <w:p>
      <w:r>
        <w:t xml:space="preserve">ominaisuus</w:t>
      </w:r>
    </w:p>
    <w:p>
      <w:r>
        <w:rPr>
          <w:b/>
        </w:rPr>
        <w:t xml:space="preserve">Tulos</w:t>
      </w:r>
    </w:p>
    <w:p>
      <w:r>
        <w:t xml:space="preserve">jänne</w:t>
      </w:r>
    </w:p>
    <w:p>
      <w:r>
        <w:rPr>
          <w:b/>
        </w:rPr>
        <w:t xml:space="preserve">Esimerkki 6.1687</w:t>
      </w:r>
    </w:p>
    <w:p>
      <w:r>
        <w:t xml:space="preserve">lihassäie</w:t>
      </w:r>
    </w:p>
    <w:p>
      <w:r>
        <w:rPr>
          <w:b/>
        </w:rPr>
        <w:t xml:space="preserve">Tulos</w:t>
      </w:r>
    </w:p>
    <w:p>
      <w:r>
        <w:t xml:space="preserve">säie</w:t>
      </w:r>
    </w:p>
    <w:p>
      <w:r>
        <w:rPr>
          <w:b/>
        </w:rPr>
        <w:t xml:space="preserve">Esimerkki 6.1688</w:t>
      </w:r>
    </w:p>
    <w:p>
      <w:r>
        <w:t xml:space="preserve">juurakko</w:t>
      </w:r>
    </w:p>
    <w:p>
      <w:r>
        <w:rPr>
          <w:b/>
        </w:rPr>
        <w:t xml:space="preserve">Tulos</w:t>
      </w:r>
    </w:p>
    <w:p>
      <w:r>
        <w:t xml:space="preserve">varastoida ravinteita</w:t>
      </w:r>
    </w:p>
    <w:p>
      <w:r>
        <w:rPr>
          <w:b/>
        </w:rPr>
        <w:t xml:space="preserve">Esimerkki 6.1689</w:t>
      </w:r>
    </w:p>
    <w:p>
      <w:r>
        <w:t xml:space="preserve">taskumato</w:t>
      </w:r>
    </w:p>
    <w:p>
      <w:r>
        <w:rPr>
          <w:b/>
        </w:rPr>
        <w:t xml:space="preserve">Tulos</w:t>
      </w:r>
    </w:p>
    <w:p>
      <w:r>
        <w:t xml:space="preserve">Jalka</w:t>
      </w:r>
    </w:p>
    <w:p>
      <w:r>
        <w:rPr>
          <w:b/>
        </w:rPr>
        <w:t xml:space="preserve">Esimerkki 6.1690</w:t>
      </w:r>
    </w:p>
    <w:p>
      <w:r>
        <w:t xml:space="preserve">trooppinen sademetsä</w:t>
      </w:r>
    </w:p>
    <w:p>
      <w:r>
        <w:rPr>
          <w:b/>
        </w:rPr>
        <w:t xml:space="preserve">Tulos</w:t>
      </w:r>
    </w:p>
    <w:p>
      <w:r>
        <w:t xml:space="preserve">kuori</w:t>
      </w:r>
    </w:p>
    <w:p>
      <w:r>
        <w:rPr>
          <w:b/>
        </w:rPr>
        <w:t xml:space="preserve">Esimerkki 6.1691</w:t>
      </w:r>
    </w:p>
    <w:p>
      <w:r>
        <w:t xml:space="preserve">vaahterasiirappi</w:t>
      </w:r>
    </w:p>
    <w:p>
      <w:r>
        <w:rPr>
          <w:b/>
        </w:rPr>
        <w:t xml:space="preserve">Tulos</w:t>
      </w:r>
    </w:p>
    <w:p>
      <w:r>
        <w:t xml:space="preserve">glukoosi</w:t>
      </w:r>
    </w:p>
    <w:p>
      <w:r>
        <w:rPr>
          <w:b/>
        </w:rPr>
        <w:t xml:space="preserve">Esimerkki 6.1692</w:t>
      </w:r>
    </w:p>
    <w:p>
      <w:r>
        <w:t xml:space="preserve">otsalohko</w:t>
      </w:r>
    </w:p>
    <w:p>
      <w:r>
        <w:rPr>
          <w:b/>
        </w:rPr>
        <w:t xml:space="preserve">Tulos</w:t>
      </w:r>
    </w:p>
    <w:p>
      <w:r>
        <w:t xml:space="preserve">somatosensorinen aivokuori</w:t>
      </w:r>
    </w:p>
    <w:p>
      <w:r>
        <w:rPr>
          <w:b/>
        </w:rPr>
        <w:t xml:space="preserve">Esimerkki 6.1693</w:t>
      </w:r>
    </w:p>
    <w:p>
      <w:r>
        <w:t xml:space="preserve">vanha peura</w:t>
      </w:r>
    </w:p>
    <w:p>
      <w:r>
        <w:rPr>
          <w:b/>
        </w:rPr>
        <w:t xml:space="preserve">Tulos</w:t>
      </w:r>
    </w:p>
    <w:p>
      <w:r>
        <w:t xml:space="preserve">kuusi tai piikki</w:t>
      </w:r>
    </w:p>
    <w:p>
      <w:r>
        <w:rPr>
          <w:b/>
        </w:rPr>
        <w:t xml:space="preserve">Esimerkki 6.1694</w:t>
      </w:r>
    </w:p>
    <w:p>
      <w:r>
        <w:t xml:space="preserve">sudenkorento</w:t>
      </w:r>
    </w:p>
    <w:p>
      <w:r>
        <w:rPr>
          <w:b/>
        </w:rPr>
        <w:t xml:space="preserve">Tulos</w:t>
      </w:r>
    </w:p>
    <w:p>
      <w:r>
        <w:t xml:space="preserve">solu</w:t>
      </w:r>
    </w:p>
    <w:p>
      <w:r>
        <w:rPr>
          <w:b/>
        </w:rPr>
        <w:t xml:space="preserve">Esimerkki 6.1695</w:t>
      </w:r>
    </w:p>
    <w:p>
      <w:r>
        <w:t xml:space="preserve">hengityselimet</w:t>
      </w:r>
    </w:p>
    <w:p>
      <w:r>
        <w:rPr>
          <w:b/>
        </w:rPr>
        <w:t xml:space="preserve">Tulos</w:t>
      </w:r>
    </w:p>
    <w:p>
      <w:r>
        <w:t xml:space="preserve">Nenä</w:t>
      </w:r>
    </w:p>
    <w:p>
      <w:r>
        <w:rPr>
          <w:b/>
        </w:rPr>
        <w:t xml:space="preserve">Esimerkki 6.1696</w:t>
      </w:r>
    </w:p>
    <w:p>
      <w:r>
        <w:t xml:space="preserve">selkärankaisen alkio</w:t>
      </w:r>
    </w:p>
    <w:p>
      <w:r>
        <w:rPr>
          <w:b/>
        </w:rPr>
        <w:t xml:space="preserve">Tulos</w:t>
      </w:r>
    </w:p>
    <w:p>
      <w:r>
        <w:t xml:space="preserve">somite</w:t>
      </w:r>
    </w:p>
    <w:p>
      <w:r>
        <w:rPr>
          <w:b/>
        </w:rPr>
        <w:t xml:space="preserve">Esimerkki 6.1697</w:t>
      </w:r>
    </w:p>
    <w:p>
      <w:r>
        <w:t xml:space="preserve">maanalainen tai maanpäällinen kaivos</w:t>
      </w:r>
    </w:p>
    <w:p>
      <w:r>
        <w:rPr>
          <w:b/>
        </w:rPr>
        <w:t xml:space="preserve">Tulos</w:t>
      </w:r>
    </w:p>
    <w:p>
      <w:r>
        <w:t xml:space="preserve">kulta</w:t>
      </w:r>
    </w:p>
    <w:p>
      <w:r>
        <w:rPr>
          <w:b/>
        </w:rPr>
        <w:t xml:space="preserve">Esimerkki 6.1698</w:t>
      </w:r>
    </w:p>
    <w:p>
      <w:r>
        <w:t xml:space="preserve">hedelmäpuu</w:t>
      </w:r>
    </w:p>
    <w:p>
      <w:r>
        <w:rPr>
          <w:b/>
        </w:rPr>
        <w:t xml:space="preserve">Tulos</w:t>
      </w:r>
    </w:p>
    <w:p>
      <w:r>
        <w:t xml:space="preserve">kukka</w:t>
      </w:r>
    </w:p>
    <w:p>
      <w:r>
        <w:rPr>
          <w:b/>
        </w:rPr>
        <w:t xml:space="preserve">Esimerkki 6.1699</w:t>
      </w:r>
    </w:p>
    <w:p>
      <w:r>
        <w:t xml:space="preserve">persilja</w:t>
      </w:r>
    </w:p>
    <w:p>
      <w:r>
        <w:rPr>
          <w:b/>
        </w:rPr>
        <w:t xml:space="preserve">Tulos</w:t>
      </w:r>
    </w:p>
    <w:p>
      <w:r>
        <w:t xml:space="preserve">rauta</w:t>
      </w:r>
    </w:p>
    <w:p>
      <w:r>
        <w:rPr>
          <w:b/>
        </w:rPr>
        <w:t xml:space="preserve">Esimerkki 6.1700</w:t>
      </w:r>
    </w:p>
    <w:p>
      <w:r>
        <w:t xml:space="preserve">happoakku</w:t>
      </w:r>
    </w:p>
    <w:p>
      <w:r>
        <w:rPr>
          <w:b/>
        </w:rPr>
        <w:t xml:space="preserve">Tulos</w:t>
      </w:r>
    </w:p>
    <w:p>
      <w:r>
        <w:t xml:space="preserve">happoelektrolyytti</w:t>
      </w:r>
    </w:p>
    <w:p>
      <w:r>
        <w:rPr>
          <w:b/>
        </w:rPr>
        <w:t xml:space="preserve">Esimerkki 6.1701</w:t>
      </w:r>
    </w:p>
    <w:p>
      <w:r>
        <w:t xml:space="preserve">kohdesolu</w:t>
      </w:r>
    </w:p>
    <w:p>
      <w:r>
        <w:rPr>
          <w:b/>
        </w:rPr>
        <w:t xml:space="preserve">Tulos</w:t>
      </w:r>
    </w:p>
    <w:p>
      <w:r>
        <w:t xml:space="preserve">ydin</w:t>
      </w:r>
    </w:p>
    <w:p>
      <w:r>
        <w:rPr>
          <w:b/>
        </w:rPr>
        <w:t xml:space="preserve">Esimerkki 6.1702</w:t>
      </w:r>
    </w:p>
    <w:p>
      <w:r>
        <w:t xml:space="preserve">täydennys</w:t>
      </w:r>
    </w:p>
    <w:p>
      <w:r>
        <w:rPr>
          <w:b/>
        </w:rPr>
        <w:t xml:space="preserve">Tulos</w:t>
      </w:r>
    </w:p>
    <w:p>
      <w:r>
        <w:t xml:space="preserve">glukosamiinia ja kondroitiinisulfaattia</w:t>
      </w:r>
    </w:p>
    <w:p>
      <w:r>
        <w:rPr>
          <w:b/>
        </w:rPr>
        <w:t xml:space="preserve">Esimerkki 6.1703</w:t>
      </w:r>
    </w:p>
    <w:p>
      <w:r>
        <w:t xml:space="preserve">moottori</w:t>
      </w:r>
    </w:p>
    <w:p>
      <w:r>
        <w:rPr>
          <w:b/>
        </w:rPr>
        <w:t xml:space="preserve">Tulos</w:t>
      </w:r>
    </w:p>
    <w:p>
      <w:r>
        <w:t xml:space="preserve">maaöljy</w:t>
      </w:r>
    </w:p>
    <w:p>
      <w:r>
        <w:rPr>
          <w:b/>
        </w:rPr>
        <w:t xml:space="preserve">Esimerkki 6.1704</w:t>
      </w:r>
    </w:p>
    <w:p>
      <w:r>
        <w:t xml:space="preserve">tuhoaminen</w:t>
      </w:r>
    </w:p>
    <w:p>
      <w:r>
        <w:rPr>
          <w:b/>
        </w:rPr>
        <w:t xml:space="preserve">Tulos</w:t>
      </w:r>
    </w:p>
    <w:p>
      <w:r>
        <w:t xml:space="preserve">yhteinen</w:t>
      </w:r>
    </w:p>
    <w:p>
      <w:r>
        <w:rPr>
          <w:b/>
        </w:rPr>
        <w:t xml:space="preserve">Esimerkki 6.1705</w:t>
      </w:r>
    </w:p>
    <w:p>
      <w:r>
        <w:t xml:space="preserve">Katydidid</w:t>
      </w:r>
    </w:p>
    <w:p>
      <w:r>
        <w:rPr>
          <w:b/>
        </w:rPr>
        <w:t xml:space="preserve">Tulos</w:t>
      </w:r>
    </w:p>
    <w:p>
      <w:r>
        <w:t xml:space="preserve">Jalka</w:t>
      </w:r>
    </w:p>
    <w:p>
      <w:r>
        <w:rPr>
          <w:b/>
        </w:rPr>
        <w:t xml:space="preserve">Esimerkki 6.1706</w:t>
      </w:r>
    </w:p>
    <w:p>
      <w:r>
        <w:t xml:space="preserve">soijapapu</w:t>
      </w:r>
    </w:p>
    <w:p>
      <w:r>
        <w:rPr>
          <w:b/>
        </w:rPr>
        <w:t xml:space="preserve">Tulos</w:t>
      </w:r>
    </w:p>
    <w:p>
      <w:r>
        <w:t xml:space="preserve">E-vitamiini</w:t>
      </w:r>
    </w:p>
    <w:p>
      <w:r>
        <w:rPr>
          <w:b/>
        </w:rPr>
        <w:t xml:space="preserve">Esimerkki 6.1707</w:t>
      </w:r>
    </w:p>
    <w:p>
      <w:r>
        <w:t xml:space="preserve">delfiinin luuranko</w:t>
      </w:r>
    </w:p>
    <w:p>
      <w:r>
        <w:rPr>
          <w:b/>
        </w:rPr>
        <w:t xml:space="preserve">Tulos</w:t>
      </w:r>
    </w:p>
    <w:p>
      <w:r>
        <w:t xml:space="preserve">raaja</w:t>
      </w:r>
    </w:p>
    <w:p>
      <w:r>
        <w:rPr>
          <w:b/>
        </w:rPr>
        <w:t xml:space="preserve">Esimerkki 6.1708</w:t>
      </w:r>
    </w:p>
    <w:p>
      <w:r>
        <w:t xml:space="preserve">Atlas</w:t>
      </w:r>
    </w:p>
    <w:p>
      <w:r>
        <w:rPr>
          <w:b/>
        </w:rPr>
        <w:t xml:space="preserve">Tulos</w:t>
      </w:r>
    </w:p>
    <w:p>
      <w:r>
        <w:t xml:space="preserve">teksti</w:t>
      </w:r>
    </w:p>
    <w:p>
      <w:r>
        <w:rPr>
          <w:b/>
        </w:rPr>
        <w:t xml:space="preserve">Esimerkki 6.1709</w:t>
      </w:r>
    </w:p>
    <w:p>
      <w:r>
        <w:t xml:space="preserve">dicot</w:t>
      </w:r>
    </w:p>
    <w:p>
      <w:r>
        <w:rPr>
          <w:b/>
        </w:rPr>
        <w:t xml:space="preserve">Tulos</w:t>
      </w:r>
    </w:p>
    <w:p>
      <w:r>
        <w:t xml:space="preserve">suoni</w:t>
      </w:r>
    </w:p>
    <w:p>
      <w:r>
        <w:rPr>
          <w:b/>
        </w:rPr>
        <w:t xml:space="preserve">Esimerkki 6.1710</w:t>
      </w:r>
    </w:p>
    <w:p>
      <w:r>
        <w:t xml:space="preserve">delaminaatio</w:t>
      </w:r>
    </w:p>
    <w:p>
      <w:r>
        <w:rPr>
          <w:b/>
        </w:rPr>
        <w:t xml:space="preserve">Tulos</w:t>
      </w:r>
    </w:p>
    <w:p>
      <w:r>
        <w:t xml:space="preserve">väri</w:t>
      </w:r>
    </w:p>
    <w:p>
      <w:r>
        <w:rPr>
          <w:b/>
        </w:rPr>
        <w:t xml:space="preserve">Esimerkki 6.1711</w:t>
      </w:r>
    </w:p>
    <w:p>
      <w:r>
        <w:t xml:space="preserve">laskeutua kaksoispiste</w:t>
      </w:r>
    </w:p>
    <w:p>
      <w:r>
        <w:rPr>
          <w:b/>
        </w:rPr>
        <w:t xml:space="preserve">Tulos</w:t>
      </w:r>
    </w:p>
    <w:p>
      <w:r>
        <w:t xml:space="preserve">pancrea</w:t>
      </w:r>
    </w:p>
    <w:p>
      <w:r>
        <w:rPr>
          <w:b/>
        </w:rPr>
        <w:t xml:space="preserve">Esimerkki 6.1712</w:t>
      </w:r>
    </w:p>
    <w:p>
      <w:r>
        <w:t xml:space="preserve">vulva</w:t>
      </w:r>
    </w:p>
    <w:p>
      <w:r>
        <w:rPr>
          <w:b/>
        </w:rPr>
        <w:t xml:space="preserve">Tulos</w:t>
      </w:r>
    </w:p>
    <w:p>
      <w:r>
        <w:t xml:space="preserve">kolahtaa</w:t>
      </w:r>
    </w:p>
    <w:p>
      <w:r>
        <w:rPr>
          <w:b/>
        </w:rPr>
        <w:t xml:space="preserve">Esimerkki 6.1713</w:t>
      </w:r>
    </w:p>
    <w:p>
      <w:r>
        <w:t xml:space="preserve">sademäärä</w:t>
      </w:r>
    </w:p>
    <w:p>
      <w:r>
        <w:rPr>
          <w:b/>
        </w:rPr>
        <w:t xml:space="preserve">Tulos</w:t>
      </w:r>
    </w:p>
    <w:p>
      <w:r>
        <w:t xml:space="preserve">liuottaa ilmaa</w:t>
      </w:r>
    </w:p>
    <w:p>
      <w:r>
        <w:rPr>
          <w:b/>
        </w:rPr>
        <w:t xml:space="preserve">Esimerkki 6.1714</w:t>
      </w:r>
    </w:p>
    <w:p>
      <w:r>
        <w:t xml:space="preserve">pommi</w:t>
      </w:r>
    </w:p>
    <w:p>
      <w:r>
        <w:rPr>
          <w:b/>
        </w:rPr>
        <w:t xml:space="preserve">Tulos</w:t>
      </w:r>
    </w:p>
    <w:p>
      <w:r>
        <w:t xml:space="preserve">plutonium</w:t>
      </w:r>
    </w:p>
    <w:p>
      <w:r>
        <w:rPr>
          <w:b/>
        </w:rPr>
        <w:t xml:space="preserve">Esimerkki 6.1715</w:t>
      </w:r>
    </w:p>
    <w:p>
      <w:r>
        <w:t xml:space="preserve">kääpiömungo</w:t>
      </w:r>
    </w:p>
    <w:p>
      <w:r>
        <w:rPr>
          <w:b/>
        </w:rPr>
        <w:t xml:space="preserve">Tulos</w:t>
      </w:r>
    </w:p>
    <w:p>
      <w:r>
        <w:t xml:space="preserve">keho</w:t>
      </w:r>
    </w:p>
    <w:p>
      <w:r>
        <w:rPr>
          <w:b/>
        </w:rPr>
        <w:t xml:space="preserve">Esimerkki 6.1716</w:t>
      </w:r>
    </w:p>
    <w:p>
      <w:r>
        <w:t xml:space="preserve">kasvilaji</w:t>
      </w:r>
    </w:p>
    <w:p>
      <w:r>
        <w:rPr>
          <w:b/>
        </w:rPr>
        <w:t xml:space="preserve">Tulos</w:t>
      </w:r>
    </w:p>
    <w:p>
      <w:r>
        <w:t xml:space="preserve">root</w:t>
      </w:r>
    </w:p>
    <w:p>
      <w:r>
        <w:rPr>
          <w:b/>
        </w:rPr>
        <w:t xml:space="preserve">Esimerkki 6.1717</w:t>
      </w:r>
    </w:p>
    <w:p>
      <w:r>
        <w:t xml:space="preserve">kuplamuovi</w:t>
      </w:r>
    </w:p>
    <w:p>
      <w:r>
        <w:rPr>
          <w:b/>
        </w:rPr>
        <w:t xml:space="preserve">Tulos</w:t>
      </w:r>
    </w:p>
    <w:p>
      <w:r>
        <w:t xml:space="preserve">muovilevy</w:t>
      </w:r>
    </w:p>
    <w:p>
      <w:r>
        <w:rPr>
          <w:b/>
        </w:rPr>
        <w:t xml:space="preserve">Esimerkki 6.1718</w:t>
      </w:r>
    </w:p>
    <w:p>
      <w:r>
        <w:t xml:space="preserve">radiaalisesti rungon muoto</w:t>
      </w:r>
    </w:p>
    <w:p>
      <w:r>
        <w:rPr>
          <w:b/>
        </w:rPr>
        <w:t xml:space="preserve">Tulos</w:t>
      </w:r>
    </w:p>
    <w:p>
      <w:r>
        <w:t xml:space="preserve">suu</w:t>
      </w:r>
    </w:p>
    <w:p>
      <w:r>
        <w:rPr>
          <w:b/>
        </w:rPr>
        <w:t xml:space="preserve">Esimerkki 6.1719</w:t>
      </w:r>
    </w:p>
    <w:p>
      <w:r>
        <w:t xml:space="preserve">amylaasi</w:t>
      </w:r>
    </w:p>
    <w:p>
      <w:r>
        <w:rPr>
          <w:b/>
        </w:rPr>
        <w:t xml:space="preserve">Tulos</w:t>
      </w:r>
    </w:p>
    <w:p>
      <w:r>
        <w:t xml:space="preserve">ryhmä</w:t>
      </w:r>
    </w:p>
    <w:p>
      <w:r>
        <w:rPr>
          <w:b/>
        </w:rPr>
        <w:t xml:space="preserve">Esimerkki 6.1720</w:t>
      </w:r>
    </w:p>
    <w:p>
      <w:r>
        <w:t xml:space="preserve">scat</w:t>
      </w:r>
    </w:p>
    <w:p>
      <w:r>
        <w:rPr>
          <w:b/>
        </w:rPr>
        <w:t xml:space="preserve">Tulos</w:t>
      </w:r>
    </w:p>
    <w:p>
      <w:r>
        <w:t xml:space="preserve">turkki ja siementen palanen</w:t>
      </w:r>
    </w:p>
    <w:p>
      <w:r>
        <w:rPr>
          <w:b/>
        </w:rPr>
        <w:t xml:space="preserve">Esimerkki 6.1721</w:t>
      </w:r>
    </w:p>
    <w:p>
      <w:r>
        <w:t xml:space="preserve">rasva</w:t>
      </w:r>
    </w:p>
    <w:p>
      <w:r>
        <w:rPr>
          <w:b/>
        </w:rPr>
        <w:t xml:space="preserve">Tulos</w:t>
      </w:r>
    </w:p>
    <w:p>
      <w:r>
        <w:t xml:space="preserve">rasvahappo</w:t>
      </w:r>
    </w:p>
    <w:p>
      <w:r>
        <w:rPr>
          <w:b/>
        </w:rPr>
        <w:t xml:space="preserve">Esimerkki 6.1722</w:t>
      </w:r>
    </w:p>
    <w:p>
      <w:r>
        <w:t xml:space="preserve">heinäsirkka</w:t>
      </w:r>
    </w:p>
    <w:p>
      <w:r>
        <w:rPr>
          <w:b/>
        </w:rPr>
        <w:t xml:space="preserve">Tulos</w:t>
      </w:r>
    </w:p>
    <w:p>
      <w:r>
        <w:t xml:space="preserve">leuat</w:t>
      </w:r>
    </w:p>
    <w:p>
      <w:r>
        <w:rPr>
          <w:b/>
        </w:rPr>
        <w:t xml:space="preserve">Esimerkki 6.1723</w:t>
      </w:r>
    </w:p>
    <w:p>
      <w:r>
        <w:t xml:space="preserve">kieli</w:t>
      </w:r>
    </w:p>
    <w:p>
      <w:r>
        <w:rPr>
          <w:b/>
        </w:rPr>
        <w:t xml:space="preserve">Tulos</w:t>
      </w:r>
    </w:p>
    <w:p>
      <w:r>
        <w:t xml:space="preserve">limakalvo</w:t>
      </w:r>
    </w:p>
    <w:p>
      <w:r>
        <w:rPr>
          <w:b/>
        </w:rPr>
        <w:t xml:space="preserve">Esimerkki 6.1724</w:t>
      </w:r>
    </w:p>
    <w:p>
      <w:r>
        <w:t xml:space="preserve">Kolibri</w:t>
      </w:r>
    </w:p>
    <w:p>
      <w:r>
        <w:rPr>
          <w:b/>
        </w:rPr>
        <w:t xml:space="preserve">Tulos</w:t>
      </w:r>
    </w:p>
    <w:p>
      <w:r>
        <w:t xml:space="preserve">kaksi munasarjaa</w:t>
      </w:r>
    </w:p>
    <w:p>
      <w:r>
        <w:rPr>
          <w:b/>
        </w:rPr>
        <w:t xml:space="preserve">Esimerkki 6.1725</w:t>
      </w:r>
    </w:p>
    <w:p>
      <w:r>
        <w:t xml:space="preserve">yhdistelmävapaa</w:t>
      </w:r>
    </w:p>
    <w:p>
      <w:r>
        <w:rPr>
          <w:b/>
        </w:rPr>
        <w:t xml:space="preserve">Tulos</w:t>
      </w:r>
    </w:p>
    <w:p>
      <w:r>
        <w:t xml:space="preserve">pohja</w:t>
      </w:r>
    </w:p>
    <w:p>
      <w:r>
        <w:rPr>
          <w:b/>
        </w:rPr>
        <w:t xml:space="preserve">Esimerkki 6.1726</w:t>
      </w:r>
    </w:p>
    <w:p>
      <w:r>
        <w:t xml:space="preserve">sammal</w:t>
      </w:r>
    </w:p>
    <w:p>
      <w:r>
        <w:rPr>
          <w:b/>
        </w:rPr>
        <w:t xml:space="preserve">Tulos</w:t>
      </w:r>
    </w:p>
    <w:p>
      <w:r>
        <w:t xml:space="preserve">säie</w:t>
      </w:r>
    </w:p>
    <w:p>
      <w:r>
        <w:rPr>
          <w:b/>
        </w:rPr>
        <w:t xml:space="preserve">Esimerkki 6.1727</w:t>
      </w:r>
    </w:p>
    <w:p>
      <w:r>
        <w:t xml:space="preserve">karhunvatukka</w:t>
      </w:r>
    </w:p>
    <w:p>
      <w:r>
        <w:rPr>
          <w:b/>
        </w:rPr>
        <w:t xml:space="preserve">Tulos</w:t>
      </w:r>
    </w:p>
    <w:p>
      <w:r>
        <w:t xml:space="preserve">sokeri</w:t>
      </w:r>
    </w:p>
    <w:p>
      <w:r>
        <w:rPr>
          <w:b/>
        </w:rPr>
        <w:t xml:space="preserve">Esimerkki 6.1728</w:t>
      </w:r>
    </w:p>
    <w:p>
      <w:r>
        <w:t xml:space="preserve">x-kromosomi</w:t>
      </w:r>
    </w:p>
    <w:p>
      <w:r>
        <w:rPr>
          <w:b/>
        </w:rPr>
        <w:t xml:space="preserve">Tulos</w:t>
      </w:r>
    </w:p>
    <w:p>
      <w:r>
        <w:t xml:space="preserve">väriopsiini</w:t>
      </w:r>
    </w:p>
    <w:p>
      <w:r>
        <w:rPr>
          <w:b/>
        </w:rPr>
        <w:t xml:space="preserve">Esimerkki 6.1729</w:t>
      </w:r>
    </w:p>
    <w:p>
      <w:r>
        <w:t xml:space="preserve">interstitium</w:t>
      </w:r>
    </w:p>
    <w:p>
      <w:r>
        <w:rPr>
          <w:b/>
        </w:rPr>
        <w:t xml:space="preserve">Tulos</w:t>
      </w:r>
    </w:p>
    <w:p>
      <w:r>
        <w:t xml:space="preserve">solu</w:t>
      </w:r>
    </w:p>
    <w:p>
      <w:r>
        <w:rPr>
          <w:b/>
        </w:rPr>
        <w:t xml:space="preserve">Esimerkki 6.1730</w:t>
      </w:r>
    </w:p>
    <w:p>
      <w:r>
        <w:t xml:space="preserve">eteläinen kasvaari</w:t>
      </w:r>
    </w:p>
    <w:p>
      <w:r>
        <w:rPr>
          <w:b/>
        </w:rPr>
        <w:t xml:space="preserve">Tulos</w:t>
      </w:r>
    </w:p>
    <w:p>
      <w:r>
        <w:t xml:space="preserve">kynnet</w:t>
      </w:r>
    </w:p>
    <w:p>
      <w:r>
        <w:rPr>
          <w:b/>
        </w:rPr>
        <w:t xml:space="preserve">Esimerkki 6.1731</w:t>
      </w:r>
    </w:p>
    <w:p>
      <w:r>
        <w:t xml:space="preserve">sotilaskuoriainen</w:t>
      </w:r>
    </w:p>
    <w:p>
      <w:r>
        <w:rPr>
          <w:b/>
        </w:rPr>
        <w:t xml:space="preserve">Tulos</w:t>
      </w:r>
    </w:p>
    <w:p>
      <w:r>
        <w:t xml:space="preserve">silmä</w:t>
      </w:r>
    </w:p>
    <w:p>
      <w:r>
        <w:rPr>
          <w:b/>
        </w:rPr>
        <w:t xml:space="preserve">Esimerkki 6.1732</w:t>
      </w:r>
    </w:p>
    <w:p>
      <w:r>
        <w:t xml:space="preserve">tubulus</w:t>
      </w:r>
    </w:p>
    <w:p>
      <w:r>
        <w:rPr>
          <w:b/>
        </w:rPr>
        <w:t xml:space="preserve">Tulos</w:t>
      </w:r>
    </w:p>
    <w:p>
      <w:r>
        <w:t xml:space="preserve">uraattikide</w:t>
      </w:r>
    </w:p>
    <w:p>
      <w:r>
        <w:rPr>
          <w:b/>
        </w:rPr>
        <w:t xml:space="preserve">Esimerkki 6.1733</w:t>
      </w:r>
    </w:p>
    <w:p>
      <w:r>
        <w:t xml:space="preserve">nielu</w:t>
      </w:r>
    </w:p>
    <w:p>
      <w:r>
        <w:rPr>
          <w:b/>
        </w:rPr>
        <w:t xml:space="preserve">Tulos</w:t>
      </w:r>
    </w:p>
    <w:p>
      <w:r>
        <w:t xml:space="preserve">nielurisat</w:t>
      </w:r>
    </w:p>
    <w:p>
      <w:r>
        <w:rPr>
          <w:b/>
        </w:rPr>
        <w:t xml:space="preserve">Esimerkki 6.1734</w:t>
      </w:r>
    </w:p>
    <w:p>
      <w:r>
        <w:t xml:space="preserve">puhe</w:t>
      </w:r>
    </w:p>
    <w:p>
      <w:r>
        <w:rPr>
          <w:b/>
        </w:rPr>
        <w:t xml:space="preserve">Tulos</w:t>
      </w:r>
    </w:p>
    <w:p>
      <w:r>
        <w:t xml:space="preserve">tavu</w:t>
      </w:r>
    </w:p>
    <w:p>
      <w:r>
        <w:rPr>
          <w:b/>
        </w:rPr>
        <w:t xml:space="preserve">Esimerkki 6.1735</w:t>
      </w:r>
    </w:p>
    <w:p>
      <w:r>
        <w:t xml:space="preserve">eturaajat</w:t>
      </w:r>
    </w:p>
    <w:p>
      <w:r>
        <w:rPr>
          <w:b/>
        </w:rPr>
        <w:t xml:space="preserve">Tulos</w:t>
      </w:r>
    </w:p>
    <w:p>
      <w:r>
        <w:t xml:space="preserve">luuston rakenne</w:t>
      </w:r>
    </w:p>
    <w:p>
      <w:r>
        <w:rPr>
          <w:b/>
        </w:rPr>
        <w:t xml:space="preserve">Esimerkki 6.1736</w:t>
      </w:r>
    </w:p>
    <w:p>
      <w:r>
        <w:t xml:space="preserve">keuhkorakkulat</w:t>
      </w:r>
    </w:p>
    <w:p>
      <w:r>
        <w:rPr>
          <w:b/>
        </w:rPr>
        <w:t xml:space="preserve">Tulos</w:t>
      </w:r>
    </w:p>
    <w:p>
      <w:r>
        <w:t xml:space="preserve">myoepiteelisolu</w:t>
      </w:r>
    </w:p>
    <w:p>
      <w:r>
        <w:rPr>
          <w:b/>
        </w:rPr>
        <w:t xml:space="preserve">Esimerkki 6.1737</w:t>
      </w:r>
    </w:p>
    <w:p>
      <w:r>
        <w:t xml:space="preserve">hiiva</w:t>
      </w:r>
    </w:p>
    <w:p>
      <w:r>
        <w:rPr>
          <w:b/>
        </w:rPr>
        <w:t xml:space="preserve">Tulos</w:t>
      </w:r>
    </w:p>
    <w:p>
      <w:r>
        <w:t xml:space="preserve">bud</w:t>
      </w:r>
    </w:p>
    <w:p>
      <w:r>
        <w:rPr>
          <w:b/>
        </w:rPr>
        <w:t xml:space="preserve">Esimerkki 6.1738</w:t>
      </w:r>
    </w:p>
    <w:p>
      <w:r>
        <w:t xml:space="preserve">kysta</w:t>
      </w:r>
    </w:p>
    <w:p>
      <w:r>
        <w:rPr>
          <w:b/>
        </w:rPr>
        <w:t xml:space="preserve">Tulos</w:t>
      </w:r>
    </w:p>
    <w:p>
      <w:r>
        <w:t xml:space="preserve">paksuuntuu seinä</w:t>
      </w:r>
    </w:p>
    <w:p>
      <w:r>
        <w:rPr>
          <w:b/>
        </w:rPr>
        <w:t xml:space="preserve">Esimerkki 6.1739</w:t>
      </w:r>
    </w:p>
    <w:p>
      <w:r>
        <w:t xml:space="preserve">tiedon aikakausi</w:t>
      </w:r>
    </w:p>
    <w:p>
      <w:r>
        <w:rPr>
          <w:b/>
        </w:rPr>
        <w:t xml:space="preserve">Tulos</w:t>
      </w:r>
    </w:p>
    <w:p>
      <w:r>
        <w:t xml:space="preserve">puolijohde</w:t>
      </w:r>
    </w:p>
    <w:p>
      <w:r>
        <w:rPr>
          <w:b/>
        </w:rPr>
        <w:t xml:space="preserve">Esimerkki 6.1740</w:t>
      </w:r>
    </w:p>
    <w:p>
      <w:r>
        <w:t xml:space="preserve">nikamavälihaarat</w:t>
      </w:r>
    </w:p>
    <w:p>
      <w:r>
        <w:rPr>
          <w:b/>
        </w:rPr>
        <w:t xml:space="preserve">Tulos</w:t>
      </w:r>
    </w:p>
    <w:p>
      <w:r>
        <w:t xml:space="preserve">sidekudos</w:t>
      </w:r>
    </w:p>
    <w:p>
      <w:r>
        <w:rPr>
          <w:b/>
        </w:rPr>
        <w:t xml:space="preserve">Esimerkki 6.1741</w:t>
      </w:r>
    </w:p>
    <w:p>
      <w:r>
        <w:t xml:space="preserve">kiinalainen merkki</w:t>
      </w:r>
    </w:p>
    <w:p>
      <w:r>
        <w:rPr>
          <w:b/>
        </w:rPr>
        <w:t xml:space="preserve">Tulos</w:t>
      </w:r>
    </w:p>
    <w:p>
      <w:r>
        <w:t xml:space="preserve">radikaali</w:t>
      </w:r>
    </w:p>
    <w:p>
      <w:r>
        <w:rPr>
          <w:b/>
        </w:rPr>
        <w:t xml:space="preserve">Esimerkki 6.1742</w:t>
      </w:r>
    </w:p>
    <w:p>
      <w:r>
        <w:t xml:space="preserve">turkis</w:t>
      </w:r>
    </w:p>
    <w:p>
      <w:r>
        <w:rPr>
          <w:b/>
        </w:rPr>
        <w:t xml:space="preserve">Tulos</w:t>
      </w:r>
    </w:p>
    <w:p>
      <w:r>
        <w:t xml:space="preserve">kaksi kerrosta</w:t>
      </w:r>
    </w:p>
    <w:p>
      <w:r>
        <w:rPr>
          <w:b/>
        </w:rPr>
        <w:t xml:space="preserve">Esimerkki 6.1743</w:t>
      </w:r>
    </w:p>
    <w:p>
      <w:r>
        <w:t xml:space="preserve">Kihokki</w:t>
      </w:r>
    </w:p>
    <w:p>
      <w:r>
        <w:rPr>
          <w:b/>
        </w:rPr>
        <w:t xml:space="preserve">Tulos</w:t>
      </w:r>
    </w:p>
    <w:p>
      <w:r>
        <w:t xml:space="preserve">suola</w:t>
      </w:r>
    </w:p>
    <w:p>
      <w:r>
        <w:rPr>
          <w:b/>
        </w:rPr>
        <w:t xml:space="preserve">Esimerkki 6.1744</w:t>
      </w:r>
    </w:p>
    <w:p>
      <w:r>
        <w:t xml:space="preserve">manteli</w:t>
      </w:r>
    </w:p>
    <w:p>
      <w:r>
        <w:rPr>
          <w:b/>
        </w:rPr>
        <w:t xml:space="preserve">Tulos</w:t>
      </w:r>
    </w:p>
    <w:p>
      <w:r>
        <w:t xml:space="preserve">kalsium</w:t>
      </w:r>
    </w:p>
    <w:p>
      <w:r>
        <w:rPr>
          <w:b/>
        </w:rPr>
        <w:t xml:space="preserve">Esimerkki 6.1745</w:t>
      </w:r>
    </w:p>
    <w:p>
      <w:r>
        <w:t xml:space="preserve">härkäsammakko</w:t>
      </w:r>
    </w:p>
    <w:p>
      <w:r>
        <w:rPr>
          <w:b/>
        </w:rPr>
        <w:t xml:space="preserve">Tulos</w:t>
      </w:r>
    </w:p>
    <w:p>
      <w:r>
        <w:t xml:space="preserve">silmä</w:t>
      </w:r>
    </w:p>
    <w:p>
      <w:r>
        <w:rPr>
          <w:b/>
        </w:rPr>
        <w:t xml:space="preserve">Esimerkki 6.1746</w:t>
      </w:r>
    </w:p>
    <w:p>
      <w:r>
        <w:t xml:space="preserve">virion</w:t>
      </w:r>
    </w:p>
    <w:p>
      <w:r>
        <w:rPr>
          <w:b/>
        </w:rPr>
        <w:t xml:space="preserve">Tulos</w:t>
      </w:r>
    </w:p>
    <w:p>
      <w:r>
        <w:t xml:space="preserve">proteaasi</w:t>
      </w:r>
    </w:p>
    <w:p>
      <w:r>
        <w:rPr>
          <w:b/>
        </w:rPr>
        <w:t xml:space="preserve">Esimerkki 6.1747</w:t>
      </w:r>
    </w:p>
    <w:p>
      <w:r>
        <w:t xml:space="preserve">inhibitorinen solu</w:t>
      </w:r>
    </w:p>
    <w:p>
      <w:r>
        <w:rPr>
          <w:b/>
        </w:rPr>
        <w:t xml:space="preserve">Tulos</w:t>
      </w:r>
    </w:p>
    <w:p>
      <w:r>
        <w:t xml:space="preserve">elementti</w:t>
      </w:r>
    </w:p>
    <w:p>
      <w:r>
        <w:rPr>
          <w:b/>
        </w:rPr>
        <w:t xml:space="preserve">Esimerkki 6.1748</w:t>
      </w:r>
    </w:p>
    <w:p>
      <w:r>
        <w:t xml:space="preserve">elintarvikekemikaali</w:t>
      </w:r>
    </w:p>
    <w:p>
      <w:r>
        <w:rPr>
          <w:b/>
        </w:rPr>
        <w:t xml:space="preserve">Tulos</w:t>
      </w:r>
    </w:p>
    <w:p>
      <w:r>
        <w:t xml:space="preserve">alayksikkö</w:t>
      </w:r>
    </w:p>
    <w:p>
      <w:r>
        <w:rPr>
          <w:b/>
        </w:rPr>
        <w:t xml:space="preserve">Esimerkki 6.1749</w:t>
      </w:r>
    </w:p>
    <w:p>
      <w:r>
        <w:t xml:space="preserve">kasvohermo</w:t>
      </w:r>
    </w:p>
    <w:p>
      <w:r>
        <w:rPr>
          <w:b/>
        </w:rPr>
        <w:t xml:space="preserve">Tulos</w:t>
      </w:r>
    </w:p>
    <w:p>
      <w:r>
        <w:t xml:space="preserve">haara</w:t>
      </w:r>
    </w:p>
    <w:p>
      <w:r>
        <w:rPr>
          <w:b/>
        </w:rPr>
        <w:t xml:space="preserve">Esimerkki 6.1750</w:t>
      </w:r>
    </w:p>
    <w:p>
      <w:r>
        <w:t xml:space="preserve">tulehdus</w:t>
      </w:r>
    </w:p>
    <w:p>
      <w:r>
        <w:rPr>
          <w:b/>
        </w:rPr>
        <w:t xml:space="preserve">Tulos</w:t>
      </w:r>
    </w:p>
    <w:p>
      <w:r>
        <w:t xml:space="preserve">ihovaurio</w:t>
      </w:r>
    </w:p>
    <w:p>
      <w:r>
        <w:rPr>
          <w:b/>
        </w:rPr>
        <w:t xml:space="preserve">Esimerkki 6.1751</w:t>
      </w:r>
    </w:p>
    <w:p>
      <w:r>
        <w:t xml:space="preserve">piisami</w:t>
      </w:r>
    </w:p>
    <w:p>
      <w:r>
        <w:rPr>
          <w:b/>
        </w:rPr>
        <w:t xml:space="preserve">Tulos</w:t>
      </w:r>
    </w:p>
    <w:p>
      <w:r>
        <w:t xml:space="preserve">keho</w:t>
      </w:r>
    </w:p>
    <w:p>
      <w:r>
        <w:rPr>
          <w:b/>
        </w:rPr>
        <w:t xml:space="preserve">Esimerkki 6.1752</w:t>
      </w:r>
    </w:p>
    <w:p>
      <w:r>
        <w:t xml:space="preserve">phoronid</w:t>
      </w:r>
    </w:p>
    <w:p>
      <w:r>
        <w:rPr>
          <w:b/>
        </w:rPr>
        <w:t xml:space="preserve">Tulos</w:t>
      </w:r>
    </w:p>
    <w:p>
      <w:r>
        <w:t xml:space="preserve">suu</w:t>
      </w:r>
    </w:p>
    <w:p>
      <w:r>
        <w:rPr>
          <w:b/>
        </w:rPr>
        <w:t xml:space="preserve">Esimerkki 6.1753</w:t>
      </w:r>
    </w:p>
    <w:p>
      <w:r>
        <w:t xml:space="preserve">hirvenrahkasammal</w:t>
      </w:r>
    </w:p>
    <w:p>
      <w:r>
        <w:rPr>
          <w:b/>
        </w:rPr>
        <w:t xml:space="preserve">Tulos</w:t>
      </w:r>
    </w:p>
    <w:p>
      <w:r>
        <w:t xml:space="preserve">top</w:t>
      </w:r>
    </w:p>
    <w:p>
      <w:r>
        <w:rPr>
          <w:b/>
        </w:rPr>
        <w:t xml:space="preserve">Esimerkki 6.1754</w:t>
      </w:r>
    </w:p>
    <w:p>
      <w:r>
        <w:t xml:space="preserve">joutsen</w:t>
      </w:r>
    </w:p>
    <w:p>
      <w:r>
        <w:rPr>
          <w:b/>
        </w:rPr>
        <w:t xml:space="preserve">Tulos</w:t>
      </w:r>
    </w:p>
    <w:p>
      <w:r>
        <w:t xml:space="preserve">höyhenet</w:t>
      </w:r>
    </w:p>
    <w:p>
      <w:r>
        <w:rPr>
          <w:b/>
        </w:rPr>
        <w:t xml:space="preserve">Esimerkki 6.1755</w:t>
      </w:r>
    </w:p>
    <w:p>
      <w:r>
        <w:t xml:space="preserve">kehäkukka</w:t>
      </w:r>
    </w:p>
    <w:p>
      <w:r>
        <w:rPr>
          <w:b/>
        </w:rPr>
        <w:t xml:space="preserve">Tulos</w:t>
      </w:r>
    </w:p>
    <w:p>
      <w:r>
        <w:t xml:space="preserve">kemikaali</w:t>
      </w:r>
    </w:p>
    <w:p>
      <w:r>
        <w:rPr>
          <w:b/>
        </w:rPr>
        <w:t xml:space="preserve">Esimerkki 6.1756</w:t>
      </w:r>
    </w:p>
    <w:p>
      <w:r>
        <w:t xml:space="preserve">huuli</w:t>
      </w:r>
    </w:p>
    <w:p>
      <w:r>
        <w:rPr>
          <w:b/>
        </w:rPr>
        <w:t xml:space="preserve">Tulos</w:t>
      </w:r>
    </w:p>
    <w:p>
      <w:r>
        <w:t xml:space="preserve">aine</w:t>
      </w:r>
    </w:p>
    <w:p>
      <w:r>
        <w:rPr>
          <w:b/>
        </w:rPr>
        <w:t xml:space="preserve">Esimerkki 6.1757</w:t>
      </w:r>
    </w:p>
    <w:p>
      <w:r>
        <w:t xml:space="preserve">dentiini</w:t>
      </w:r>
    </w:p>
    <w:p>
      <w:r>
        <w:rPr>
          <w:b/>
        </w:rPr>
        <w:t xml:space="preserve">Tulos</w:t>
      </w:r>
    </w:p>
    <w:p>
      <w:r>
        <w:t xml:space="preserve">sementti</w:t>
      </w:r>
    </w:p>
    <w:p>
      <w:r>
        <w:rPr>
          <w:b/>
        </w:rPr>
        <w:t xml:space="preserve">Esimerkki 6.1758</w:t>
      </w:r>
    </w:p>
    <w:p>
      <w:r>
        <w:t xml:space="preserve">kauranjuuri</w:t>
      </w:r>
    </w:p>
    <w:p>
      <w:r>
        <w:rPr>
          <w:b/>
        </w:rPr>
        <w:t xml:space="preserve">Tulos</w:t>
      </w:r>
    </w:p>
    <w:p>
      <w:r>
        <w:t xml:space="preserve">aine</w:t>
      </w:r>
    </w:p>
    <w:p>
      <w:r>
        <w:rPr>
          <w:b/>
        </w:rPr>
        <w:t xml:space="preserve">Esimerkki 6.1759</w:t>
      </w:r>
    </w:p>
    <w:p>
      <w:r>
        <w:t xml:space="preserve">rannikon punapuu</w:t>
      </w:r>
    </w:p>
    <w:p>
      <w:r>
        <w:rPr>
          <w:b/>
        </w:rPr>
        <w:t xml:space="preserve">Tulos</w:t>
      </w:r>
    </w:p>
    <w:p>
      <w:r>
        <w:t xml:space="preserve">neula - jätä</w:t>
      </w:r>
    </w:p>
    <w:p>
      <w:r>
        <w:rPr>
          <w:b/>
        </w:rPr>
        <w:t xml:space="preserve">Esimerkki 6.1760</w:t>
      </w:r>
    </w:p>
    <w:p>
      <w:r>
        <w:t xml:space="preserve">lusikka</w:t>
      </w:r>
    </w:p>
    <w:p>
      <w:r>
        <w:rPr>
          <w:b/>
        </w:rPr>
        <w:t xml:space="preserve">Tulos</w:t>
      </w:r>
    </w:p>
    <w:p>
      <w:r>
        <w:t xml:space="preserve">höyhen</w:t>
      </w:r>
    </w:p>
    <w:p>
      <w:r>
        <w:rPr>
          <w:b/>
        </w:rPr>
        <w:t xml:space="preserve">Esimerkki 6.1761</w:t>
      </w:r>
    </w:p>
    <w:p>
      <w:r>
        <w:t xml:space="preserve">Poppeli</w:t>
      </w:r>
    </w:p>
    <w:p>
      <w:r>
        <w:rPr>
          <w:b/>
        </w:rPr>
        <w:t xml:space="preserve">Tulos</w:t>
      </w:r>
    </w:p>
    <w:p>
      <w:r>
        <w:t xml:space="preserve">jätä</w:t>
      </w:r>
    </w:p>
    <w:p>
      <w:r>
        <w:rPr>
          <w:b/>
        </w:rPr>
        <w:t xml:space="preserve">Esimerkki 6.1762</w:t>
      </w:r>
    </w:p>
    <w:p>
      <w:r>
        <w:t xml:space="preserve">maitohorsma</w:t>
      </w:r>
    </w:p>
    <w:p>
      <w:r>
        <w:rPr>
          <w:b/>
        </w:rPr>
        <w:t xml:space="preserve">Tulos</w:t>
      </w:r>
    </w:p>
    <w:p>
      <w:r>
        <w:t xml:space="preserve">Yhdiste</w:t>
      </w:r>
    </w:p>
    <w:p>
      <w:r>
        <w:rPr>
          <w:b/>
        </w:rPr>
        <w:t xml:space="preserve">Esimerkki 6.1763</w:t>
      </w:r>
    </w:p>
    <w:p>
      <w:r>
        <w:t xml:space="preserve">Damselfly</w:t>
      </w:r>
    </w:p>
    <w:p>
      <w:r>
        <w:rPr>
          <w:b/>
        </w:rPr>
        <w:t xml:space="preserve">Tulos</w:t>
      </w:r>
    </w:p>
    <w:p>
      <w:r>
        <w:t xml:space="preserve">ominaisuus</w:t>
      </w:r>
    </w:p>
    <w:p>
      <w:r>
        <w:rPr>
          <w:b/>
        </w:rPr>
        <w:t xml:space="preserve">Esimerkki 6.1764</w:t>
      </w:r>
    </w:p>
    <w:p>
      <w:r>
        <w:t xml:space="preserve">Phasmid</w:t>
      </w:r>
    </w:p>
    <w:p>
      <w:r>
        <w:rPr>
          <w:b/>
        </w:rPr>
        <w:t xml:space="preserve">Tulos</w:t>
      </w:r>
    </w:p>
    <w:p>
      <w:r>
        <w:t xml:space="preserve">suuosa</w:t>
      </w:r>
    </w:p>
    <w:p>
      <w:r>
        <w:rPr>
          <w:b/>
        </w:rPr>
        <w:t xml:space="preserve">Esimerkki 6.1765</w:t>
      </w:r>
    </w:p>
    <w:p>
      <w:r>
        <w:t xml:space="preserve">ydin</w:t>
      </w:r>
    </w:p>
    <w:p>
      <w:r>
        <w:rPr>
          <w:b/>
        </w:rPr>
        <w:t xml:space="preserve">Tulos</w:t>
      </w:r>
    </w:p>
    <w:p>
      <w:r>
        <w:t xml:space="preserve">alkio</w:t>
      </w:r>
    </w:p>
    <w:p>
      <w:r>
        <w:rPr>
          <w:b/>
        </w:rPr>
        <w:t xml:space="preserve">Esimerkki 6.1766</w:t>
      </w:r>
    </w:p>
    <w:p>
      <w:r>
        <w:t xml:space="preserve">kasviperäinen lääke</w:t>
      </w:r>
    </w:p>
    <w:p>
      <w:r>
        <w:rPr>
          <w:b/>
        </w:rPr>
        <w:t xml:space="preserve">Tulos</w:t>
      </w:r>
    </w:p>
    <w:p>
      <w:r>
        <w:t xml:space="preserve">kemiallinen ainesosa</w:t>
      </w:r>
    </w:p>
    <w:p>
      <w:r>
        <w:rPr>
          <w:b/>
        </w:rPr>
        <w:t xml:space="preserve">Esimerkki 6.1767</w:t>
      </w:r>
    </w:p>
    <w:p>
      <w:r>
        <w:t xml:space="preserve">kasvattaa kudosta</w:t>
      </w:r>
    </w:p>
    <w:p>
      <w:r>
        <w:rPr>
          <w:b/>
        </w:rPr>
        <w:t xml:space="preserve">Tulos</w:t>
      </w:r>
    </w:p>
    <w:p>
      <w:r>
        <w:t xml:space="preserve">vesi</w:t>
      </w:r>
    </w:p>
    <w:p>
      <w:r>
        <w:rPr>
          <w:b/>
        </w:rPr>
        <w:t xml:space="preserve">Esimerkki 6.1768</w:t>
      </w:r>
    </w:p>
    <w:p>
      <w:r>
        <w:t xml:space="preserve">harmonia</w:t>
      </w:r>
    </w:p>
    <w:p>
      <w:r>
        <w:rPr>
          <w:b/>
        </w:rPr>
        <w:t xml:space="preserve">Tulos</w:t>
      </w:r>
    </w:p>
    <w:p>
      <w:r>
        <w:t xml:space="preserve">sointu</w:t>
      </w:r>
    </w:p>
    <w:p>
      <w:r>
        <w:rPr>
          <w:b/>
        </w:rPr>
        <w:t xml:space="preserve">Esimerkki 6.1769</w:t>
      </w:r>
    </w:p>
    <w:p>
      <w:r>
        <w:t xml:space="preserve">nivelen tyyny</w:t>
      </w:r>
    </w:p>
    <w:p>
      <w:r>
        <w:rPr>
          <w:b/>
        </w:rPr>
        <w:t xml:space="preserve">Tulos</w:t>
      </w:r>
    </w:p>
    <w:p>
      <w:r>
        <w:t xml:space="preserve">rusto</w:t>
      </w:r>
    </w:p>
    <w:p>
      <w:r>
        <w:rPr>
          <w:b/>
        </w:rPr>
        <w:t xml:space="preserve">Esimerkki 6.1770</w:t>
      </w:r>
    </w:p>
    <w:p>
      <w:r>
        <w:t xml:space="preserve">substantia</w:t>
      </w:r>
    </w:p>
    <w:p>
      <w:r>
        <w:rPr>
          <w:b/>
        </w:rPr>
        <w:t xml:space="preserve">Tulos</w:t>
      </w:r>
    </w:p>
    <w:p>
      <w:r>
        <w:t xml:space="preserve">dopamiini</w:t>
      </w:r>
    </w:p>
    <w:p>
      <w:r>
        <w:rPr>
          <w:b/>
        </w:rPr>
        <w:t xml:space="preserve">Esimerkki 6.1771</w:t>
      </w:r>
    </w:p>
    <w:p>
      <w:r>
        <w:t xml:space="preserve">vinyylipinta</w:t>
      </w:r>
    </w:p>
    <w:p>
      <w:r>
        <w:rPr>
          <w:b/>
        </w:rPr>
        <w:t xml:space="preserve">Tulos</w:t>
      </w:r>
    </w:p>
    <w:p>
      <w:r>
        <w:t xml:space="preserve">oksidi</w:t>
      </w:r>
    </w:p>
    <w:p>
      <w:r>
        <w:rPr>
          <w:b/>
        </w:rPr>
        <w:t xml:space="preserve">Esimerkki 6.1772</w:t>
      </w:r>
    </w:p>
    <w:p>
      <w:r>
        <w:t xml:space="preserve">motmot</w:t>
      </w:r>
    </w:p>
    <w:p>
      <w:r>
        <w:rPr>
          <w:b/>
        </w:rPr>
        <w:t xml:space="preserve">Tulos</w:t>
      </w:r>
    </w:p>
    <w:p>
      <w:r>
        <w:t xml:space="preserve">lakkoilutyyppi</w:t>
      </w:r>
    </w:p>
    <w:p>
      <w:r>
        <w:rPr>
          <w:b/>
        </w:rPr>
        <w:t xml:space="preserve">Esimerkki 6.1773</w:t>
      </w:r>
    </w:p>
    <w:p>
      <w:r>
        <w:t xml:space="preserve">kalkkivuori</w:t>
      </w:r>
    </w:p>
    <w:p>
      <w:r>
        <w:rPr>
          <w:b/>
        </w:rPr>
        <w:t xml:space="preserve">Tulos</w:t>
      </w:r>
    </w:p>
    <w:p>
      <w:r>
        <w:t xml:space="preserve">forminifera kuori</w:t>
      </w:r>
    </w:p>
    <w:p>
      <w:r>
        <w:rPr>
          <w:b/>
        </w:rPr>
        <w:t xml:space="preserve">Esimerkki 6.1774</w:t>
      </w:r>
    </w:p>
    <w:p>
      <w:r>
        <w:t xml:space="preserve">järven sampi</w:t>
      </w:r>
    </w:p>
    <w:p>
      <w:r>
        <w:rPr>
          <w:b/>
        </w:rPr>
        <w:t xml:space="preserve">Tulos</w:t>
      </w:r>
    </w:p>
    <w:p>
      <w:r>
        <w:t xml:space="preserve">luinen levy</w:t>
      </w:r>
    </w:p>
    <w:p>
      <w:r>
        <w:rPr>
          <w:b/>
        </w:rPr>
        <w:t xml:space="preserve">Esimerkki 6.1775</w:t>
      </w:r>
    </w:p>
    <w:p>
      <w:r>
        <w:t xml:space="preserve">savimatriisi</w:t>
      </w:r>
    </w:p>
    <w:p>
      <w:r>
        <w:rPr>
          <w:b/>
        </w:rPr>
        <w:t xml:space="preserve">Tulos</w:t>
      </w:r>
    </w:p>
    <w:p>
      <w:r>
        <w:t xml:space="preserve">kristalli</w:t>
      </w:r>
    </w:p>
    <w:p>
      <w:r>
        <w:rPr>
          <w:b/>
        </w:rPr>
        <w:t xml:space="preserve">Esimerkki 6.1776</w:t>
      </w:r>
    </w:p>
    <w:p>
      <w:r>
        <w:t xml:space="preserve">biosfääri</w:t>
      </w:r>
    </w:p>
    <w:p>
      <w:r>
        <w:rPr>
          <w:b/>
        </w:rPr>
        <w:t xml:space="preserve">Tulos</w:t>
      </w:r>
    </w:p>
    <w:p>
      <w:r>
        <w:t xml:space="preserve">hiili</w:t>
      </w:r>
    </w:p>
    <w:p>
      <w:r>
        <w:rPr>
          <w:b/>
        </w:rPr>
        <w:t xml:space="preserve">Esimerkki 6.1777</w:t>
      </w:r>
    </w:p>
    <w:p>
      <w:r>
        <w:t xml:space="preserve">tunniste</w:t>
      </w:r>
    </w:p>
    <w:p>
      <w:r>
        <w:rPr>
          <w:b/>
        </w:rPr>
        <w:t xml:space="preserve">Tulos</w:t>
      </w:r>
    </w:p>
    <w:p>
      <w:r>
        <w:t xml:space="preserve">kirje</w:t>
      </w:r>
    </w:p>
    <w:p>
      <w:r>
        <w:rPr>
          <w:b/>
        </w:rPr>
        <w:t xml:space="preserve">Esimerkki 6.1778</w:t>
      </w:r>
    </w:p>
    <w:p>
      <w:r>
        <w:t xml:space="preserve">peridium</w:t>
      </w:r>
    </w:p>
    <w:p>
      <w:r>
        <w:rPr>
          <w:b/>
        </w:rPr>
        <w:t xml:space="preserve">Tulos</w:t>
      </w:r>
    </w:p>
    <w:p>
      <w:r>
        <w:t xml:space="preserve">kalkki</w:t>
      </w:r>
    </w:p>
    <w:p>
      <w:r>
        <w:rPr>
          <w:b/>
        </w:rPr>
        <w:t xml:space="preserve">Esimerkki 6.1779</w:t>
      </w:r>
    </w:p>
    <w:p>
      <w:r>
        <w:t xml:space="preserve">sitrushedelmä</w:t>
      </w:r>
    </w:p>
    <w:p>
      <w:r>
        <w:rPr>
          <w:b/>
        </w:rPr>
        <w:t xml:space="preserve">Tulos</w:t>
      </w:r>
    </w:p>
    <w:p>
      <w:r>
        <w:t xml:space="preserve">flavonoidi</w:t>
      </w:r>
    </w:p>
    <w:p>
      <w:r>
        <w:rPr>
          <w:b/>
        </w:rPr>
        <w:t xml:space="preserve">Esimerkki 6.1780</w:t>
      </w:r>
    </w:p>
    <w:p>
      <w:r>
        <w:t xml:space="preserve">leikkely</w:t>
      </w:r>
    </w:p>
    <w:p>
      <w:r>
        <w:rPr>
          <w:b/>
        </w:rPr>
        <w:t xml:space="preserve">Tulos</w:t>
      </w:r>
    </w:p>
    <w:p>
      <w:r>
        <w:t xml:space="preserve">veri</w:t>
      </w:r>
    </w:p>
    <w:p>
      <w:r>
        <w:rPr>
          <w:b/>
        </w:rPr>
        <w:t xml:space="preserve">Esimerkki 6.1781</w:t>
      </w:r>
    </w:p>
    <w:p>
      <w:r>
        <w:t xml:space="preserve">posket</w:t>
      </w:r>
    </w:p>
    <w:p>
      <w:r>
        <w:rPr>
          <w:b/>
        </w:rPr>
        <w:t xml:space="preserve">Tulos</w:t>
      </w:r>
    </w:p>
    <w:p>
      <w:r>
        <w:t xml:space="preserve">korvasylkirauhanen</w:t>
      </w:r>
    </w:p>
    <w:p>
      <w:r>
        <w:rPr>
          <w:b/>
        </w:rPr>
        <w:t xml:space="preserve">Esimerkki 6.1782</w:t>
      </w:r>
    </w:p>
    <w:p>
      <w:r>
        <w:t xml:space="preserve">henkilö</w:t>
      </w:r>
    </w:p>
    <w:p>
      <w:r>
        <w:rPr>
          <w:b/>
        </w:rPr>
        <w:t xml:space="preserve">Tulos</w:t>
      </w:r>
    </w:p>
    <w:p>
      <w:r>
        <w:t xml:space="preserve">mustapää</w:t>
      </w:r>
    </w:p>
    <w:p>
      <w:r>
        <w:rPr>
          <w:b/>
        </w:rPr>
        <w:t xml:space="preserve">Esimerkki 6.1783</w:t>
      </w:r>
    </w:p>
    <w:p>
      <w:r>
        <w:t xml:space="preserve">Ankkalehdet</w:t>
      </w:r>
    </w:p>
    <w:p>
      <w:r>
        <w:rPr>
          <w:b/>
        </w:rPr>
        <w:t xml:space="preserve">Tulos</w:t>
      </w:r>
    </w:p>
    <w:p>
      <w:r>
        <w:t xml:space="preserve">root</w:t>
      </w:r>
    </w:p>
    <w:p>
      <w:r>
        <w:rPr>
          <w:b/>
        </w:rPr>
        <w:t xml:space="preserve">Esimerkki 6.1784</w:t>
      </w:r>
    </w:p>
    <w:p>
      <w:r>
        <w:t xml:space="preserve">syntinen</w:t>
      </w:r>
    </w:p>
    <w:p>
      <w:r>
        <w:rPr>
          <w:b/>
        </w:rPr>
        <w:t xml:space="preserve">Tulos</w:t>
      </w:r>
    </w:p>
    <w:p>
      <w:r>
        <w:t xml:space="preserve">liha</w:t>
      </w:r>
    </w:p>
    <w:p>
      <w:r>
        <w:rPr>
          <w:b/>
        </w:rPr>
        <w:t xml:space="preserve">Esimerkki 6.1785</w:t>
      </w:r>
    </w:p>
    <w:p>
      <w:r>
        <w:t xml:space="preserve">oluen vaahto</w:t>
      </w:r>
    </w:p>
    <w:p>
      <w:r>
        <w:rPr>
          <w:b/>
        </w:rPr>
        <w:t xml:space="preserve">Tulos</w:t>
      </w:r>
    </w:p>
    <w:p>
      <w:r>
        <w:t xml:space="preserve">happo</w:t>
      </w:r>
    </w:p>
    <w:p>
      <w:r>
        <w:rPr>
          <w:b/>
        </w:rPr>
        <w:t xml:space="preserve">Esimerkki 6.1786</w:t>
      </w:r>
    </w:p>
    <w:p>
      <w:r>
        <w:t xml:space="preserve">kaksi silmää</w:t>
      </w:r>
    </w:p>
    <w:p>
      <w:r>
        <w:rPr>
          <w:b/>
        </w:rPr>
        <w:t xml:space="preserve">Tulos</w:t>
      </w:r>
    </w:p>
    <w:p>
      <w:r>
        <w:t xml:space="preserve">tiedot</w:t>
      </w:r>
    </w:p>
    <w:p>
      <w:r>
        <w:rPr>
          <w:b/>
        </w:rPr>
        <w:t xml:space="preserve">Esimerkki 6.1787</w:t>
      </w:r>
    </w:p>
    <w:p>
      <w:r>
        <w:t xml:space="preserve">hapet</w:t>
      </w:r>
    </w:p>
    <w:p>
      <w:r>
        <w:rPr>
          <w:b/>
        </w:rPr>
        <w:t xml:space="preserve">Tulos</w:t>
      </w:r>
    </w:p>
    <w:p>
      <w:r>
        <w:t xml:space="preserve">proton</w:t>
      </w:r>
    </w:p>
    <w:p>
      <w:r>
        <w:rPr>
          <w:b/>
        </w:rPr>
        <w:t xml:space="preserve">Esimerkki 6.1788</w:t>
      </w:r>
    </w:p>
    <w:p>
      <w:r>
        <w:t xml:space="preserve">puhelimen akku</w:t>
      </w:r>
    </w:p>
    <w:p>
      <w:r>
        <w:rPr>
          <w:b/>
        </w:rPr>
        <w:t xml:space="preserve">Tulos</w:t>
      </w:r>
    </w:p>
    <w:p>
      <w:r>
        <w:t xml:space="preserve">neodyymi</w:t>
      </w:r>
    </w:p>
    <w:p>
      <w:r>
        <w:rPr>
          <w:b/>
        </w:rPr>
        <w:t xml:space="preserve">Esimerkki 6.1789</w:t>
      </w:r>
    </w:p>
    <w:p>
      <w:r>
        <w:t xml:space="preserve">Heterospory</w:t>
      </w:r>
    </w:p>
    <w:p>
      <w:r>
        <w:rPr>
          <w:b/>
        </w:rPr>
        <w:t xml:space="preserve">Tulos</w:t>
      </w:r>
    </w:p>
    <w:p>
      <w:r>
        <w:t xml:space="preserve">itiöt</w:t>
      </w:r>
    </w:p>
    <w:p>
      <w:r>
        <w:rPr>
          <w:b/>
        </w:rPr>
        <w:t xml:space="preserve">Esimerkki 6.1790</w:t>
      </w:r>
    </w:p>
    <w:p>
      <w:r>
        <w:t xml:space="preserve">harmaavalas</w:t>
      </w:r>
    </w:p>
    <w:p>
      <w:r>
        <w:rPr>
          <w:b/>
        </w:rPr>
        <w:t xml:space="preserve">Tulos</w:t>
      </w:r>
    </w:p>
    <w:p>
      <w:r>
        <w:t xml:space="preserve">humppa</w:t>
      </w:r>
    </w:p>
    <w:p>
      <w:r>
        <w:rPr>
          <w:b/>
        </w:rPr>
        <w:t xml:space="preserve">Esimerkki 6.1791</w:t>
      </w:r>
    </w:p>
    <w:p>
      <w:r>
        <w:t xml:space="preserve">kylmäveriset eläimet</w:t>
      </w:r>
    </w:p>
    <w:p>
      <w:r>
        <w:rPr>
          <w:b/>
        </w:rPr>
        <w:t xml:space="preserve">Tulos</w:t>
      </w:r>
    </w:p>
    <w:p>
      <w:r>
        <w:t xml:space="preserve">asteikko</w:t>
      </w:r>
    </w:p>
    <w:p>
      <w:r>
        <w:rPr>
          <w:b/>
        </w:rPr>
        <w:t xml:space="preserve">Esimerkki 6.1792</w:t>
      </w:r>
    </w:p>
    <w:p>
      <w:r>
        <w:t xml:space="preserve">apteekkikuoriainen</w:t>
      </w:r>
    </w:p>
    <w:p>
      <w:r>
        <w:rPr>
          <w:b/>
        </w:rPr>
        <w:t xml:space="preserve">Tulos</w:t>
      </w:r>
    </w:p>
    <w:p>
      <w:r>
        <w:t xml:space="preserve">kolme segmenttiä</w:t>
      </w:r>
    </w:p>
    <w:p>
      <w:r>
        <w:rPr>
          <w:b/>
        </w:rPr>
        <w:t xml:space="preserve">Esimerkki 6.1793</w:t>
      </w:r>
    </w:p>
    <w:p>
      <w:r>
        <w:t xml:space="preserve">fasaani</w:t>
      </w:r>
    </w:p>
    <w:p>
      <w:r>
        <w:rPr>
          <w:b/>
        </w:rPr>
        <w:t xml:space="preserve">Tulos</w:t>
      </w:r>
    </w:p>
    <w:p>
      <w:r>
        <w:t xml:space="preserve">jalka</w:t>
      </w:r>
    </w:p>
    <w:p>
      <w:r>
        <w:rPr>
          <w:b/>
        </w:rPr>
        <w:t xml:space="preserve">Esimerkki 6.1794</w:t>
      </w:r>
    </w:p>
    <w:p>
      <w:r>
        <w:t xml:space="preserve">maissisokeri</w:t>
      </w:r>
    </w:p>
    <w:p>
      <w:r>
        <w:rPr>
          <w:b/>
        </w:rPr>
        <w:t xml:space="preserve">Tulos</w:t>
      </w:r>
    </w:p>
    <w:p>
      <w:r>
        <w:t xml:space="preserve">maissitärkkelys</w:t>
      </w:r>
    </w:p>
    <w:p>
      <w:r>
        <w:rPr>
          <w:b/>
        </w:rPr>
        <w:t xml:space="preserve">Esimerkki 6.1795</w:t>
      </w:r>
    </w:p>
    <w:p>
      <w:r>
        <w:t xml:space="preserve">kanava</w:t>
      </w:r>
    </w:p>
    <w:p>
      <w:r>
        <w:rPr>
          <w:b/>
        </w:rPr>
        <w:t xml:space="preserve">Tulos</w:t>
      </w:r>
    </w:p>
    <w:p>
      <w:r>
        <w:t xml:space="preserve">hiussolu</w:t>
      </w:r>
    </w:p>
    <w:p>
      <w:r>
        <w:rPr>
          <w:b/>
        </w:rPr>
        <w:t xml:space="preserve">Esimerkki 6.1796</w:t>
      </w:r>
    </w:p>
    <w:p>
      <w:r>
        <w:t xml:space="preserve">tyhjentää kentän</w:t>
      </w:r>
    </w:p>
    <w:p>
      <w:r>
        <w:rPr>
          <w:b/>
        </w:rPr>
        <w:t xml:space="preserve">Tulos</w:t>
      </w:r>
    </w:p>
    <w:p>
      <w:r>
        <w:t xml:space="preserve">maakaasu</w:t>
      </w:r>
    </w:p>
    <w:p>
      <w:r>
        <w:rPr>
          <w:b/>
        </w:rPr>
        <w:t xml:space="preserve">Esimerkki 6.1797</w:t>
      </w:r>
    </w:p>
    <w:p>
      <w:r>
        <w:t xml:space="preserve">ermine</w:t>
      </w:r>
    </w:p>
    <w:p>
      <w:r>
        <w:rPr>
          <w:b/>
        </w:rPr>
        <w:t xml:space="preserve">Tulos</w:t>
      </w:r>
    </w:p>
    <w:p>
      <w:r>
        <w:t xml:space="preserve">anaalirauhanen</w:t>
      </w:r>
    </w:p>
    <w:p>
      <w:r>
        <w:rPr>
          <w:b/>
        </w:rPr>
        <w:t xml:space="preserve">Esimerkki 6.1798</w:t>
      </w:r>
    </w:p>
    <w:p>
      <w:r>
        <w:t xml:space="preserve">fenolinen luokka</w:t>
      </w:r>
    </w:p>
    <w:p>
      <w:r>
        <w:rPr>
          <w:b/>
        </w:rPr>
        <w:t xml:space="preserve">Tulos</w:t>
      </w:r>
    </w:p>
    <w:p>
      <w:r>
        <w:t xml:space="preserve">tanniini</w:t>
      </w:r>
    </w:p>
    <w:p>
      <w:r>
        <w:rPr>
          <w:b/>
        </w:rPr>
        <w:t xml:space="preserve">Esimerkki 6.1799</w:t>
      </w:r>
    </w:p>
    <w:p>
      <w:r>
        <w:t xml:space="preserve">Jack</w:t>
      </w:r>
    </w:p>
    <w:p>
      <w:r>
        <w:rPr>
          <w:b/>
        </w:rPr>
        <w:t xml:space="preserve">Tulos</w:t>
      </w:r>
    </w:p>
    <w:p>
      <w:r>
        <w:t xml:space="preserve">kivekset</w:t>
      </w:r>
    </w:p>
    <w:p>
      <w:r>
        <w:rPr>
          <w:b/>
        </w:rPr>
        <w:t xml:space="preserve">Esimerkki 6.1800</w:t>
      </w:r>
    </w:p>
    <w:p>
      <w:r>
        <w:t xml:space="preserve">hydratoi</w:t>
      </w:r>
    </w:p>
    <w:p>
      <w:r>
        <w:rPr>
          <w:b/>
        </w:rPr>
        <w:t xml:space="preserve">Tulos</w:t>
      </w:r>
    </w:p>
    <w:p>
      <w:r>
        <w:t xml:space="preserve">vesi</w:t>
      </w:r>
    </w:p>
    <w:p>
      <w:r>
        <w:rPr>
          <w:b/>
        </w:rPr>
        <w:t xml:space="preserve">Esimerkki 6.1801</w:t>
      </w:r>
    </w:p>
    <w:p>
      <w:r>
        <w:t xml:space="preserve">metamorfinen kivi</w:t>
      </w:r>
    </w:p>
    <w:p>
      <w:r>
        <w:rPr>
          <w:b/>
        </w:rPr>
        <w:t xml:space="preserve">Tulos</w:t>
      </w:r>
    </w:p>
    <w:p>
      <w:r>
        <w:t xml:space="preserve">kalkkikivi</w:t>
      </w:r>
    </w:p>
    <w:p>
      <w:r>
        <w:rPr>
          <w:b/>
        </w:rPr>
        <w:t xml:space="preserve">Esimerkki 6.1802</w:t>
      </w:r>
    </w:p>
    <w:p>
      <w:r>
        <w:t xml:space="preserve">vastasyntynyt</w:t>
      </w:r>
    </w:p>
    <w:p>
      <w:r>
        <w:rPr>
          <w:b/>
        </w:rPr>
        <w:t xml:space="preserve">Tulos</w:t>
      </w:r>
    </w:p>
    <w:p>
      <w:r>
        <w:t xml:space="preserve">ileus</w:t>
      </w:r>
    </w:p>
    <w:p>
      <w:r>
        <w:rPr>
          <w:b/>
        </w:rPr>
        <w:t xml:space="preserve">Esimerkki 6.1803</w:t>
      </w:r>
    </w:p>
    <w:p>
      <w:r>
        <w:t xml:space="preserve">energiajuoma</w:t>
      </w:r>
    </w:p>
    <w:p>
      <w:r>
        <w:rPr>
          <w:b/>
        </w:rPr>
        <w:t xml:space="preserve">Tulos</w:t>
      </w:r>
    </w:p>
    <w:p>
      <w:r>
        <w:t xml:space="preserve">kofeiini</w:t>
      </w:r>
    </w:p>
    <w:p>
      <w:r>
        <w:rPr>
          <w:b/>
        </w:rPr>
        <w:t xml:space="preserve">Esimerkki 6.1804</w:t>
      </w:r>
    </w:p>
    <w:p>
      <w:r>
        <w:t xml:space="preserve">voikukka</w:t>
      </w:r>
    </w:p>
    <w:p>
      <w:r>
        <w:rPr>
          <w:b/>
        </w:rPr>
        <w:t xml:space="preserve">Tulos</w:t>
      </w:r>
    </w:p>
    <w:p>
      <w:r>
        <w:t xml:space="preserve">kukka</w:t>
      </w:r>
    </w:p>
    <w:p>
      <w:r>
        <w:rPr>
          <w:b/>
        </w:rPr>
        <w:t xml:space="preserve">Esimerkki 6.1805</w:t>
      </w:r>
    </w:p>
    <w:p>
      <w:r>
        <w:t xml:space="preserve">seosteräs</w:t>
      </w:r>
    </w:p>
    <w:p>
      <w:r>
        <w:rPr>
          <w:b/>
        </w:rPr>
        <w:t xml:space="preserve">Tulos</w:t>
      </w:r>
    </w:p>
    <w:p>
      <w:r>
        <w:t xml:space="preserve">vanadiini</w:t>
      </w:r>
    </w:p>
    <w:p>
      <w:r>
        <w:rPr>
          <w:b/>
        </w:rPr>
        <w:t xml:space="preserve">Esimerkki 6.1806</w:t>
      </w:r>
    </w:p>
    <w:p>
      <w:r>
        <w:t xml:space="preserve">galaxy</w:t>
      </w:r>
    </w:p>
    <w:p>
      <w:r>
        <w:rPr>
          <w:b/>
        </w:rPr>
        <w:t xml:space="preserve">Tulos</w:t>
      </w:r>
    </w:p>
    <w:p>
      <w:r>
        <w:t xml:space="preserve">ja keskimmäinen esine</w:t>
      </w:r>
    </w:p>
    <w:p>
      <w:r>
        <w:rPr>
          <w:b/>
        </w:rPr>
        <w:t xml:space="preserve">Esimerkki 6.1807</w:t>
      </w:r>
    </w:p>
    <w:p>
      <w:r>
        <w:t xml:space="preserve">kolloidi</w:t>
      </w:r>
    </w:p>
    <w:p>
      <w:r>
        <w:rPr>
          <w:b/>
        </w:rPr>
        <w:t xml:space="preserve">Tulos</w:t>
      </w:r>
    </w:p>
    <w:p>
      <w:r>
        <w:t xml:space="preserve">aine</w:t>
      </w:r>
    </w:p>
    <w:p>
      <w:r>
        <w:rPr>
          <w:b/>
        </w:rPr>
        <w:t xml:space="preserve">Esimerkki 6.1808</w:t>
      </w:r>
    </w:p>
    <w:p>
      <w:r>
        <w:t xml:space="preserve">valokuvausfilmi</w:t>
      </w:r>
    </w:p>
    <w:p>
      <w:r>
        <w:rPr>
          <w:b/>
        </w:rPr>
        <w:t xml:space="preserve">Tulos</w:t>
      </w:r>
    </w:p>
    <w:p>
      <w:r>
        <w:t xml:space="preserve">elektroni</w:t>
      </w:r>
    </w:p>
    <w:p>
      <w:r>
        <w:rPr>
          <w:b/>
        </w:rPr>
        <w:t xml:space="preserve">Esimerkki 6.1809</w:t>
      </w:r>
    </w:p>
    <w:p>
      <w:r>
        <w:t xml:space="preserve">etujalkaterät</w:t>
      </w:r>
    </w:p>
    <w:p>
      <w:r>
        <w:rPr>
          <w:b/>
        </w:rPr>
        <w:t xml:space="preserve">Tulos</w:t>
      </w:r>
    </w:p>
    <w:p>
      <w:r>
        <w:t xml:space="preserve">leikkauskanta</w:t>
      </w:r>
    </w:p>
    <w:p>
      <w:r>
        <w:rPr>
          <w:b/>
        </w:rPr>
        <w:t xml:space="preserve">Esimerkki 6.1810</w:t>
      </w:r>
    </w:p>
    <w:p>
      <w:r>
        <w:t xml:space="preserve">polyyppi</w:t>
      </w:r>
    </w:p>
    <w:p>
      <w:r>
        <w:rPr>
          <w:b/>
        </w:rPr>
        <w:t xml:space="preserve">Tulos</w:t>
      </w:r>
    </w:p>
    <w:p>
      <w:r>
        <w:t xml:space="preserve">maljakon muotoinen runko</w:t>
      </w:r>
    </w:p>
    <w:p>
      <w:r>
        <w:rPr>
          <w:b/>
        </w:rPr>
        <w:t xml:space="preserve">Esimerkki 6.1811</w:t>
      </w:r>
    </w:p>
    <w:p>
      <w:r>
        <w:t xml:space="preserve">laihdutusapu</w:t>
      </w:r>
    </w:p>
    <w:p>
      <w:r>
        <w:rPr>
          <w:b/>
        </w:rPr>
        <w:t xml:space="preserve">Tulos</w:t>
      </w:r>
    </w:p>
    <w:p>
      <w:r>
        <w:t xml:space="preserve">efedriini</w:t>
      </w:r>
    </w:p>
    <w:p>
      <w:r>
        <w:rPr>
          <w:b/>
        </w:rPr>
        <w:t xml:space="preserve">Esimerkki 6.1812</w:t>
      </w:r>
    </w:p>
    <w:p>
      <w:r>
        <w:t xml:space="preserve">yleistyvä kohtaus</w:t>
      </w:r>
    </w:p>
    <w:p>
      <w:r>
        <w:rPr>
          <w:b/>
        </w:rPr>
        <w:t xml:space="preserve">Tulos</w:t>
      </w:r>
    </w:p>
    <w:p>
      <w:r>
        <w:t xml:space="preserve">aivot</w:t>
      </w:r>
    </w:p>
    <w:p>
      <w:r>
        <w:rPr>
          <w:b/>
        </w:rPr>
        <w:t xml:space="preserve">Esimerkki 6.1813</w:t>
      </w:r>
    </w:p>
    <w:p>
      <w:r>
        <w:t xml:space="preserve">sahuaro</w:t>
      </w:r>
    </w:p>
    <w:p>
      <w:r>
        <w:rPr>
          <w:b/>
        </w:rPr>
        <w:t xml:space="preserve">Tulos</w:t>
      </w:r>
    </w:p>
    <w:p>
      <w:r>
        <w:t xml:space="preserve">valkoinen kukka</w:t>
      </w:r>
    </w:p>
    <w:p>
      <w:r>
        <w:rPr>
          <w:b/>
        </w:rPr>
        <w:t xml:space="preserve">Esimerkki 6.1814</w:t>
      </w:r>
    </w:p>
    <w:p>
      <w:r>
        <w:t xml:space="preserve">muoto</w:t>
      </w:r>
    </w:p>
    <w:p>
      <w:r>
        <w:rPr>
          <w:b/>
        </w:rPr>
        <w:t xml:space="preserve">Tulos</w:t>
      </w:r>
    </w:p>
    <w:p>
      <w:r>
        <w:t xml:space="preserve">viivasegmentti</w:t>
      </w:r>
    </w:p>
    <w:p>
      <w:r>
        <w:rPr>
          <w:b/>
        </w:rPr>
        <w:t xml:space="preserve">Esimerkki 6.1815</w:t>
      </w:r>
    </w:p>
    <w:p>
      <w:r>
        <w:t xml:space="preserve">hämähäkkikasvi</w:t>
      </w:r>
    </w:p>
    <w:p>
      <w:r>
        <w:rPr>
          <w:b/>
        </w:rPr>
        <w:t xml:space="preserve">Tulos</w:t>
      </w:r>
    </w:p>
    <w:p>
      <w:r>
        <w:t xml:space="preserve">kukka</w:t>
      </w:r>
    </w:p>
    <w:p>
      <w:r>
        <w:rPr>
          <w:b/>
        </w:rPr>
        <w:t xml:space="preserve">Esimerkki 6.1816</w:t>
      </w:r>
    </w:p>
    <w:p>
      <w:r>
        <w:t xml:space="preserve">tai metamorfinen kivi</w:t>
      </w:r>
    </w:p>
    <w:p>
      <w:r>
        <w:rPr>
          <w:b/>
        </w:rPr>
        <w:t xml:space="preserve">Tulos</w:t>
      </w:r>
    </w:p>
    <w:p>
      <w:r>
        <w:t xml:space="preserve">asbesti</w:t>
      </w:r>
    </w:p>
    <w:p>
      <w:r>
        <w:rPr>
          <w:b/>
        </w:rPr>
        <w:t xml:space="preserve">Esimerkki 6.1817</w:t>
      </w:r>
    </w:p>
    <w:p>
      <w:r>
        <w:t xml:space="preserve">parsakaali</w:t>
      </w:r>
    </w:p>
    <w:p>
      <w:r>
        <w:rPr>
          <w:b/>
        </w:rPr>
        <w:t xml:space="preserve">Tulos</w:t>
      </w:r>
    </w:p>
    <w:p>
      <w:r>
        <w:t xml:space="preserve">seleeni</w:t>
      </w:r>
    </w:p>
    <w:p>
      <w:r>
        <w:rPr>
          <w:b/>
        </w:rPr>
        <w:t xml:space="preserve">Esimerkki 6.1818</w:t>
      </w:r>
    </w:p>
    <w:p>
      <w:r>
        <w:t xml:space="preserve">coast</w:t>
      </w:r>
    </w:p>
    <w:p>
      <w:r>
        <w:rPr>
          <w:b/>
        </w:rPr>
        <w:t xml:space="preserve">Tulos</w:t>
      </w:r>
    </w:p>
    <w:p>
      <w:r>
        <w:t xml:space="preserve">suola</w:t>
      </w:r>
    </w:p>
    <w:p>
      <w:r>
        <w:rPr>
          <w:b/>
        </w:rPr>
        <w:t xml:space="preserve">Esimerkki 6.1819</w:t>
      </w:r>
    </w:p>
    <w:p>
      <w:r>
        <w:t xml:space="preserve">erikoistua rauhanen</w:t>
      </w:r>
    </w:p>
    <w:p>
      <w:r>
        <w:rPr>
          <w:b/>
        </w:rPr>
        <w:t xml:space="preserve">Tulos</w:t>
      </w:r>
    </w:p>
    <w:p>
      <w:r>
        <w:t xml:space="preserve">hormoni</w:t>
      </w:r>
    </w:p>
    <w:p>
      <w:r>
        <w:rPr>
          <w:b/>
        </w:rPr>
        <w:t xml:space="preserve">Esimerkki 6.1820</w:t>
      </w:r>
    </w:p>
    <w:p>
      <w:r>
        <w:t xml:space="preserve">johanneksenleipä</w:t>
      </w:r>
    </w:p>
    <w:p>
      <w:r>
        <w:rPr>
          <w:b/>
        </w:rPr>
        <w:t xml:space="preserve">Tulos</w:t>
      </w:r>
    </w:p>
    <w:p>
      <w:r>
        <w:t xml:space="preserve">lehdet</w:t>
      </w:r>
    </w:p>
    <w:p>
      <w:r>
        <w:rPr>
          <w:b/>
        </w:rPr>
        <w:t xml:space="preserve">Esimerkki 6.1821</w:t>
      </w:r>
    </w:p>
    <w:p>
      <w:r>
        <w:t xml:space="preserve">Tyynenmeren osteri</w:t>
      </w:r>
    </w:p>
    <w:p>
      <w:r>
        <w:rPr>
          <w:b/>
        </w:rPr>
        <w:t xml:space="preserve">Tulos</w:t>
      </w:r>
    </w:p>
    <w:p>
      <w:r>
        <w:t xml:space="preserve">proteiini</w:t>
      </w:r>
    </w:p>
    <w:p>
      <w:r>
        <w:rPr>
          <w:b/>
        </w:rPr>
        <w:t xml:space="preserve">Esimerkki 6.1822</w:t>
      </w:r>
    </w:p>
    <w:p>
      <w:r>
        <w:t xml:space="preserve">proteiinihormoni</w:t>
      </w:r>
    </w:p>
    <w:p>
      <w:r>
        <w:rPr>
          <w:b/>
        </w:rPr>
        <w:t xml:space="preserve">Tulos</w:t>
      </w:r>
    </w:p>
    <w:p>
      <w:r>
        <w:t xml:space="preserve">glukoosi</w:t>
      </w:r>
    </w:p>
    <w:p>
      <w:r>
        <w:rPr>
          <w:b/>
        </w:rPr>
        <w:t xml:space="preserve">Esimerkki 6.1823</w:t>
      </w:r>
    </w:p>
    <w:p>
      <w:r>
        <w:t xml:space="preserve">reisiluu</w:t>
      </w:r>
    </w:p>
    <w:p>
      <w:r>
        <w:rPr>
          <w:b/>
        </w:rPr>
        <w:t xml:space="preserve">Tulos</w:t>
      </w:r>
    </w:p>
    <w:p>
      <w:r>
        <w:t xml:space="preserve">rusto</w:t>
      </w:r>
    </w:p>
    <w:p>
      <w:r>
        <w:rPr>
          <w:b/>
        </w:rPr>
        <w:t xml:space="preserve">Esimerkki 6.1824</w:t>
      </w:r>
    </w:p>
    <w:p>
      <w:r>
        <w:t xml:space="preserve">cockatiel</w:t>
      </w:r>
    </w:p>
    <w:p>
      <w:r>
        <w:rPr>
          <w:b/>
        </w:rPr>
        <w:t xml:space="preserve">Tulos</w:t>
      </w:r>
    </w:p>
    <w:p>
      <w:r>
        <w:t xml:space="preserve">harja</w:t>
      </w:r>
    </w:p>
    <w:p>
      <w:r>
        <w:rPr>
          <w:b/>
        </w:rPr>
        <w:t xml:space="preserve">Esimerkki 6.1825</w:t>
      </w:r>
    </w:p>
    <w:p>
      <w:r>
        <w:t xml:space="preserve">epifyytti</w:t>
      </w:r>
    </w:p>
    <w:p>
      <w:r>
        <w:rPr>
          <w:b/>
        </w:rPr>
        <w:t xml:space="preserve">Tulos</w:t>
      </w:r>
    </w:p>
    <w:p>
      <w:r>
        <w:t xml:space="preserve">pitkä - hiipivä varsi</w:t>
      </w:r>
    </w:p>
    <w:p>
      <w:r>
        <w:rPr>
          <w:b/>
        </w:rPr>
        <w:t xml:space="preserve">Esimerkki 6.1826</w:t>
      </w:r>
    </w:p>
    <w:p>
      <w:r>
        <w:t xml:space="preserve">leski</w:t>
      </w:r>
    </w:p>
    <w:p>
      <w:r>
        <w:rPr>
          <w:b/>
        </w:rPr>
        <w:t xml:space="preserve">Tulos</w:t>
      </w:r>
    </w:p>
    <w:p>
      <w:r>
        <w:t xml:space="preserve">keltainen</w:t>
      </w:r>
    </w:p>
    <w:p>
      <w:r>
        <w:rPr>
          <w:b/>
        </w:rPr>
        <w:t xml:space="preserve">Esimerkki 6.1827</w:t>
      </w:r>
    </w:p>
    <w:p>
      <w:r>
        <w:t xml:space="preserve">Aasian gepardi</w:t>
      </w:r>
    </w:p>
    <w:p>
      <w:r>
        <w:rPr>
          <w:b/>
        </w:rPr>
        <w:t xml:space="preserve">Tulos</w:t>
      </w:r>
    </w:p>
    <w:p>
      <w:r>
        <w:t xml:space="preserve">Jalka</w:t>
      </w:r>
    </w:p>
    <w:p>
      <w:r>
        <w:rPr>
          <w:b/>
        </w:rPr>
        <w:t xml:space="preserve">Esimerkki 6.1828</w:t>
      </w:r>
    </w:p>
    <w:p>
      <w:r>
        <w:t xml:space="preserve">sinimailaskasvi</w:t>
      </w:r>
    </w:p>
    <w:p>
      <w:r>
        <w:rPr>
          <w:b/>
        </w:rPr>
        <w:t xml:space="preserve">Tulos</w:t>
      </w:r>
    </w:p>
    <w:p>
      <w:r>
        <w:t xml:space="preserve">jätä</w:t>
      </w:r>
    </w:p>
    <w:p>
      <w:r>
        <w:rPr>
          <w:b/>
        </w:rPr>
        <w:t xml:space="preserve">Esimerkki 6.1829</w:t>
      </w:r>
    </w:p>
    <w:p>
      <w:r>
        <w:t xml:space="preserve">entsyymien valvonta</w:t>
      </w:r>
    </w:p>
    <w:p>
      <w:r>
        <w:rPr>
          <w:b/>
        </w:rPr>
        <w:t xml:space="preserve">Tulos</w:t>
      </w:r>
    </w:p>
    <w:p>
      <w:r>
        <w:t xml:space="preserve">hormoni</w:t>
      </w:r>
    </w:p>
    <w:p>
      <w:r>
        <w:rPr>
          <w:b/>
        </w:rPr>
        <w:t xml:space="preserve">Esimerkki 6.1830</w:t>
      </w:r>
    </w:p>
    <w:p>
      <w:r>
        <w:t xml:space="preserve">kartano</w:t>
      </w:r>
    </w:p>
    <w:p>
      <w:r>
        <w:rPr>
          <w:b/>
        </w:rPr>
        <w:t xml:space="preserve">Tulos</w:t>
      </w:r>
    </w:p>
    <w:p>
      <w:r>
        <w:t xml:space="preserve">soma</w:t>
      </w:r>
    </w:p>
    <w:p>
      <w:r>
        <w:rPr>
          <w:b/>
        </w:rPr>
        <w:t xml:space="preserve">Esimerkki 6.1831</w:t>
      </w:r>
    </w:p>
    <w:p>
      <w:r>
        <w:t xml:space="preserve">sylinteri</w:t>
      </w:r>
    </w:p>
    <w:p>
      <w:r>
        <w:rPr>
          <w:b/>
        </w:rPr>
        <w:t xml:space="preserve">Tulos</w:t>
      </w:r>
    </w:p>
    <w:p>
      <w:r>
        <w:t xml:space="preserve">atomi</w:t>
      </w:r>
    </w:p>
    <w:p>
      <w:r>
        <w:rPr>
          <w:b/>
        </w:rPr>
        <w:t xml:space="preserve">Esimerkki 6.1832</w:t>
      </w:r>
    </w:p>
    <w:p>
      <w:r>
        <w:t xml:space="preserve">protostar</w:t>
      </w:r>
    </w:p>
    <w:p>
      <w:r>
        <w:rPr>
          <w:b/>
        </w:rPr>
        <w:t xml:space="preserve">Tulos</w:t>
      </w:r>
    </w:p>
    <w:p>
      <w:r>
        <w:t xml:space="preserve">helium</w:t>
      </w:r>
    </w:p>
    <w:p>
      <w:r>
        <w:rPr>
          <w:b/>
        </w:rPr>
        <w:t xml:space="preserve">Esimerkki 6.1833</w:t>
      </w:r>
    </w:p>
    <w:p>
      <w:r>
        <w:t xml:space="preserve">fiddler</w:t>
      </w:r>
    </w:p>
    <w:p>
      <w:r>
        <w:rPr>
          <w:b/>
        </w:rPr>
        <w:t xml:space="preserve">Tulos</w:t>
      </w:r>
    </w:p>
    <w:p>
      <w:r>
        <w:t xml:space="preserve">silmä</w:t>
      </w:r>
    </w:p>
    <w:p>
      <w:r>
        <w:rPr>
          <w:b/>
        </w:rPr>
        <w:t xml:space="preserve">Esimerkki 6.1834</w:t>
      </w:r>
    </w:p>
    <w:p>
      <w:r>
        <w:t xml:space="preserve">kello ja barometrin kellotaulu</w:t>
      </w:r>
    </w:p>
    <w:p>
      <w:r>
        <w:rPr>
          <w:b/>
        </w:rPr>
        <w:t xml:space="preserve">Tulos</w:t>
      </w:r>
    </w:p>
    <w:p>
      <w:r>
        <w:t xml:space="preserve">hopeasuola</w:t>
      </w:r>
    </w:p>
    <w:p>
      <w:r>
        <w:rPr>
          <w:b/>
        </w:rPr>
        <w:t xml:space="preserve">Esimerkki 6.1835</w:t>
      </w:r>
    </w:p>
    <w:p>
      <w:r>
        <w:t xml:space="preserve">eosinofiilit</w:t>
      </w:r>
    </w:p>
    <w:p>
      <w:r>
        <w:rPr>
          <w:b/>
        </w:rPr>
        <w:t xml:space="preserve">Tulos</w:t>
      </w:r>
    </w:p>
    <w:p>
      <w:r>
        <w:t xml:space="preserve">hehkulanka</w:t>
      </w:r>
    </w:p>
    <w:p>
      <w:r>
        <w:rPr>
          <w:b/>
        </w:rPr>
        <w:t xml:space="preserve">Esimerkki 6.1836</w:t>
      </w:r>
    </w:p>
    <w:p>
      <w:r>
        <w:t xml:space="preserve">kanava</w:t>
      </w:r>
    </w:p>
    <w:p>
      <w:r>
        <w:rPr>
          <w:b/>
        </w:rPr>
        <w:t xml:space="preserve">Tulos</w:t>
      </w:r>
    </w:p>
    <w:p>
      <w:r>
        <w:t xml:space="preserve">myoepiteelisolu</w:t>
      </w:r>
    </w:p>
    <w:p>
      <w:r>
        <w:rPr>
          <w:b/>
        </w:rPr>
        <w:t xml:space="preserve">Esimerkki 6.1837</w:t>
      </w:r>
    </w:p>
    <w:p>
      <w:r>
        <w:t xml:space="preserve">arpikudos</w:t>
      </w:r>
    </w:p>
    <w:p>
      <w:r>
        <w:rPr>
          <w:b/>
        </w:rPr>
        <w:t xml:space="preserve">Tulos</w:t>
      </w:r>
    </w:p>
    <w:p>
      <w:r>
        <w:t xml:space="preserve">kuitu</w:t>
      </w:r>
    </w:p>
    <w:p>
      <w:r>
        <w:rPr>
          <w:b/>
        </w:rPr>
        <w:t xml:space="preserve">Esimerkki 6.1838</w:t>
      </w:r>
    </w:p>
    <w:p>
      <w:r>
        <w:t xml:space="preserve">leopardisammakko</w:t>
      </w:r>
    </w:p>
    <w:p>
      <w:r>
        <w:rPr>
          <w:b/>
        </w:rPr>
        <w:t xml:space="preserve">Tulos</w:t>
      </w:r>
    </w:p>
    <w:p>
      <w:r>
        <w:t xml:space="preserve">kohta</w:t>
      </w:r>
    </w:p>
    <w:p>
      <w:r>
        <w:rPr>
          <w:b/>
        </w:rPr>
        <w:t xml:space="preserve">Esimerkki 6.1839</w:t>
      </w:r>
    </w:p>
    <w:p>
      <w:r>
        <w:t xml:space="preserve">olefiini</w:t>
      </w:r>
    </w:p>
    <w:p>
      <w:r>
        <w:rPr>
          <w:b/>
        </w:rPr>
        <w:t xml:space="preserve">Tulos</w:t>
      </w:r>
    </w:p>
    <w:p>
      <w:r>
        <w:t xml:space="preserve">halogeeni</w:t>
      </w:r>
    </w:p>
    <w:p>
      <w:r>
        <w:rPr>
          <w:b/>
        </w:rPr>
        <w:t xml:space="preserve">Esimerkki 6.1840</w:t>
      </w:r>
    </w:p>
    <w:p>
      <w:r>
        <w:t xml:space="preserve">toukaani</w:t>
      </w:r>
    </w:p>
    <w:p>
      <w:r>
        <w:rPr>
          <w:b/>
        </w:rPr>
        <w:t xml:space="preserve">Tulos</w:t>
      </w:r>
    </w:p>
    <w:p>
      <w:r>
        <w:t xml:space="preserve">varpaat</w:t>
      </w:r>
    </w:p>
    <w:p>
      <w:r>
        <w:rPr>
          <w:b/>
        </w:rPr>
        <w:t xml:space="preserve">Esimerkki 6.1841</w:t>
      </w:r>
    </w:p>
    <w:p>
      <w:r>
        <w:t xml:space="preserve">wallaby</w:t>
      </w:r>
    </w:p>
    <w:p>
      <w:r>
        <w:rPr>
          <w:b/>
        </w:rPr>
        <w:t xml:space="preserve">Tulos</w:t>
      </w:r>
    </w:p>
    <w:p>
      <w:r>
        <w:t xml:space="preserve">vatsapussi</w:t>
      </w:r>
    </w:p>
    <w:p>
      <w:r>
        <w:rPr>
          <w:b/>
        </w:rPr>
        <w:t xml:space="preserve">Esimerkki 6.1842</w:t>
      </w:r>
    </w:p>
    <w:p>
      <w:r>
        <w:t xml:space="preserve">veri ja kehon kudos</w:t>
      </w:r>
    </w:p>
    <w:p>
      <w:r>
        <w:rPr>
          <w:b/>
        </w:rPr>
        <w:t xml:space="preserve">Tulos</w:t>
      </w:r>
    </w:p>
    <w:p>
      <w:r>
        <w:t xml:space="preserve">proteiini</w:t>
      </w:r>
    </w:p>
    <w:p>
      <w:r>
        <w:rPr>
          <w:b/>
        </w:rPr>
        <w:t xml:space="preserve">Esimerkki 6.1843</w:t>
      </w:r>
    </w:p>
    <w:p>
      <w:r>
        <w:t xml:space="preserve">sadevesi</w:t>
      </w:r>
    </w:p>
    <w:p>
      <w:r>
        <w:rPr>
          <w:b/>
        </w:rPr>
        <w:t xml:space="preserve">Tulos</w:t>
      </w:r>
    </w:p>
    <w:p>
      <w:r>
        <w:t xml:space="preserve">suola</w:t>
      </w:r>
    </w:p>
    <w:p>
      <w:r>
        <w:rPr>
          <w:b/>
        </w:rPr>
        <w:t xml:space="preserve">Esimerkki 6.1844</w:t>
      </w:r>
    </w:p>
    <w:p>
      <w:r>
        <w:t xml:space="preserve">puuvillasuu-käärme</w:t>
      </w:r>
    </w:p>
    <w:p>
      <w:r>
        <w:rPr>
          <w:b/>
        </w:rPr>
        <w:t xml:space="preserve">Tulos</w:t>
      </w:r>
    </w:p>
    <w:p>
      <w:r>
        <w:t xml:space="preserve">silmän pupilli</w:t>
      </w:r>
    </w:p>
    <w:p>
      <w:r>
        <w:rPr>
          <w:b/>
        </w:rPr>
        <w:t xml:space="preserve">Esimerkki 6.1845</w:t>
      </w:r>
    </w:p>
    <w:p>
      <w:r>
        <w:t xml:space="preserve">violetti</w:t>
      </w:r>
    </w:p>
    <w:p>
      <w:r>
        <w:rPr>
          <w:b/>
        </w:rPr>
        <w:t xml:space="preserve">Tulos</w:t>
      </w:r>
    </w:p>
    <w:p>
      <w:r>
        <w:t xml:space="preserve">fosfaatti</w:t>
      </w:r>
    </w:p>
    <w:p>
      <w:r>
        <w:rPr>
          <w:b/>
        </w:rPr>
        <w:t xml:space="preserve">Esimerkki 6.1846</w:t>
      </w:r>
    </w:p>
    <w:p>
      <w:r>
        <w:t xml:space="preserve">papa-koe</w:t>
      </w:r>
    </w:p>
    <w:p>
      <w:r>
        <w:rPr>
          <w:b/>
        </w:rPr>
        <w:t xml:space="preserve">Tulos</w:t>
      </w:r>
    </w:p>
    <w:p>
      <w:r>
        <w:t xml:space="preserve">solu</w:t>
      </w:r>
    </w:p>
    <w:p>
      <w:r>
        <w:rPr>
          <w:b/>
        </w:rPr>
        <w:t xml:space="preserve">Esimerkki 6.1847</w:t>
      </w:r>
    </w:p>
    <w:p>
      <w:r>
        <w:t xml:space="preserve">etelänrausku</w:t>
      </w:r>
    </w:p>
    <w:p>
      <w:r>
        <w:rPr>
          <w:b/>
        </w:rPr>
        <w:t xml:space="preserve">Tulos</w:t>
      </w:r>
    </w:p>
    <w:p>
      <w:r>
        <w:t xml:space="preserve">levy</w:t>
      </w:r>
    </w:p>
    <w:p>
      <w:r>
        <w:rPr>
          <w:b/>
        </w:rPr>
        <w:t xml:space="preserve">Esimerkki 6.1848</w:t>
      </w:r>
    </w:p>
    <w:p>
      <w:r>
        <w:t xml:space="preserve">anturi</w:t>
      </w:r>
    </w:p>
    <w:p>
      <w:r>
        <w:rPr>
          <w:b/>
        </w:rPr>
        <w:t xml:space="preserve">Tulos</w:t>
      </w:r>
    </w:p>
    <w:p>
      <w:r>
        <w:t xml:space="preserve">elektrodi</w:t>
      </w:r>
    </w:p>
    <w:p>
      <w:r>
        <w:rPr>
          <w:b/>
        </w:rPr>
        <w:t xml:space="preserve">Esimerkki 6.1849</w:t>
      </w:r>
    </w:p>
    <w:p>
      <w:r>
        <w:t xml:space="preserve">karpalo</w:t>
      </w:r>
    </w:p>
    <w:p>
      <w:r>
        <w:rPr>
          <w:b/>
        </w:rPr>
        <w:t xml:space="preserve">Tulos</w:t>
      </w:r>
    </w:p>
    <w:p>
      <w:r>
        <w:t xml:space="preserve">fruktoosi</w:t>
      </w:r>
    </w:p>
    <w:p>
      <w:r>
        <w:rPr>
          <w:b/>
        </w:rPr>
        <w:t xml:space="preserve">Esimerkki 6.1850</w:t>
      </w:r>
    </w:p>
    <w:p>
      <w:r>
        <w:t xml:space="preserve">glomerulus</w:t>
      </w:r>
    </w:p>
    <w:p>
      <w:r>
        <w:rPr>
          <w:b/>
        </w:rPr>
        <w:t xml:space="preserve">Tulos</w:t>
      </w:r>
    </w:p>
    <w:p>
      <w:r>
        <w:t xml:space="preserve">veri</w:t>
      </w:r>
    </w:p>
    <w:p>
      <w:r>
        <w:rPr>
          <w:b/>
        </w:rPr>
        <w:t xml:space="preserve">Esimerkki 6.1851</w:t>
      </w:r>
    </w:p>
    <w:p>
      <w:r>
        <w:t xml:space="preserve">antennit</w:t>
      </w:r>
    </w:p>
    <w:p>
      <w:r>
        <w:rPr>
          <w:b/>
        </w:rPr>
        <w:t xml:space="preserve">Tulos</w:t>
      </w:r>
    </w:p>
    <w:p>
      <w:r>
        <w:t xml:space="preserve">hermo</w:t>
      </w:r>
    </w:p>
    <w:p>
      <w:r>
        <w:rPr>
          <w:b/>
        </w:rPr>
        <w:t xml:space="preserve">Esimerkki 6.1852</w:t>
      </w:r>
    </w:p>
    <w:p>
      <w:r>
        <w:t xml:space="preserve">raskaus</w:t>
      </w:r>
    </w:p>
    <w:p>
      <w:r>
        <w:rPr>
          <w:b/>
        </w:rPr>
        <w:t xml:space="preserve">Tulos</w:t>
      </w:r>
    </w:p>
    <w:p>
      <w:r>
        <w:t xml:space="preserve">kalvo</w:t>
      </w:r>
    </w:p>
    <w:p>
      <w:r>
        <w:rPr>
          <w:b/>
        </w:rPr>
        <w:t xml:space="preserve">Esimerkki 6.1853</w:t>
      </w:r>
    </w:p>
    <w:p>
      <w:r>
        <w:t xml:space="preserve">vahingoittaa lihassolua</w:t>
      </w:r>
    </w:p>
    <w:p>
      <w:r>
        <w:rPr>
          <w:b/>
        </w:rPr>
        <w:t xml:space="preserve">Tulos</w:t>
      </w:r>
    </w:p>
    <w:p>
      <w:r>
        <w:t xml:space="preserve">kalium</w:t>
      </w:r>
    </w:p>
    <w:p>
      <w:r>
        <w:rPr>
          <w:b/>
        </w:rPr>
        <w:t xml:space="preserve">Esimerkki 6.1854</w:t>
      </w:r>
    </w:p>
    <w:p>
      <w:r>
        <w:t xml:space="preserve">bud</w:t>
      </w:r>
    </w:p>
    <w:p>
      <w:r>
        <w:rPr>
          <w:b/>
        </w:rPr>
        <w:t xml:space="preserve">Tulos</w:t>
      </w:r>
    </w:p>
    <w:p>
      <w:r>
        <w:t xml:space="preserve">kukka</w:t>
      </w:r>
    </w:p>
    <w:p>
      <w:r>
        <w:rPr>
          <w:b/>
        </w:rPr>
        <w:t xml:space="preserve">Esimerkki 6.1855</w:t>
      </w:r>
    </w:p>
    <w:p>
      <w:r>
        <w:t xml:space="preserve">luikertelijat</w:t>
      </w:r>
    </w:p>
    <w:p>
      <w:r>
        <w:rPr>
          <w:b/>
        </w:rPr>
        <w:t xml:space="preserve">Tulos</w:t>
      </w:r>
    </w:p>
    <w:p>
      <w:r>
        <w:t xml:space="preserve">jalka</w:t>
      </w:r>
    </w:p>
    <w:p>
      <w:r>
        <w:rPr>
          <w:b/>
        </w:rPr>
        <w:t xml:space="preserve">Esimerkki 6.1856</w:t>
      </w:r>
    </w:p>
    <w:p>
      <w:r>
        <w:t xml:space="preserve">entsyymi</w:t>
      </w:r>
    </w:p>
    <w:p>
      <w:r>
        <w:rPr>
          <w:b/>
        </w:rPr>
        <w:t xml:space="preserve">Tulos</w:t>
      </w:r>
    </w:p>
    <w:p>
      <w:r>
        <w:t xml:space="preserve">glutamiinihappo</w:t>
      </w:r>
    </w:p>
    <w:p>
      <w:r>
        <w:rPr>
          <w:b/>
        </w:rPr>
        <w:t xml:space="preserve">Esimerkki 6.1857</w:t>
      </w:r>
    </w:p>
    <w:p>
      <w:r>
        <w:t xml:space="preserve">makrillihai</w:t>
      </w:r>
    </w:p>
    <w:p>
      <w:r>
        <w:rPr>
          <w:b/>
        </w:rPr>
        <w:t xml:space="preserve">Tulos</w:t>
      </w:r>
    </w:p>
    <w:p>
      <w:r>
        <w:t xml:space="preserve">kuono</w:t>
      </w:r>
    </w:p>
    <w:p>
      <w:r>
        <w:rPr>
          <w:b/>
        </w:rPr>
        <w:t xml:space="preserve">Esimerkki 6.1858</w:t>
      </w:r>
    </w:p>
    <w:p>
      <w:r>
        <w:t xml:space="preserve">lämpöpakkaus</w:t>
      </w:r>
    </w:p>
    <w:p>
      <w:r>
        <w:rPr>
          <w:b/>
        </w:rPr>
        <w:t xml:space="preserve">Tulos</w:t>
      </w:r>
    </w:p>
    <w:p>
      <w:r>
        <w:t xml:space="preserve">rauta</w:t>
      </w:r>
    </w:p>
    <w:p>
      <w:r>
        <w:rPr>
          <w:b/>
        </w:rPr>
        <w:t xml:space="preserve">Esimerkki 6.1859</w:t>
      </w:r>
    </w:p>
    <w:p>
      <w:r>
        <w:t xml:space="preserve">masse</w:t>
      </w:r>
    </w:p>
    <w:p>
      <w:r>
        <w:rPr>
          <w:b/>
        </w:rPr>
        <w:t xml:space="preserve">Tulos</w:t>
      </w:r>
    </w:p>
    <w:p>
      <w:r>
        <w:t xml:space="preserve">siitepöly</w:t>
      </w:r>
    </w:p>
    <w:p>
      <w:r>
        <w:rPr>
          <w:b/>
        </w:rPr>
        <w:t xml:space="preserve">Esimerkki 6.1860</w:t>
      </w:r>
    </w:p>
    <w:p>
      <w:r>
        <w:t xml:space="preserve">lisämunuainen</w:t>
      </w:r>
    </w:p>
    <w:p>
      <w:r>
        <w:rPr>
          <w:b/>
        </w:rPr>
        <w:t xml:space="preserve">Tulos</w:t>
      </w:r>
    </w:p>
    <w:p>
      <w:r>
        <w:t xml:space="preserve">adrenaliini</w:t>
      </w:r>
    </w:p>
    <w:p>
      <w:r>
        <w:rPr>
          <w:b/>
        </w:rPr>
        <w:t xml:space="preserve">Esimerkki 6.1861</w:t>
      </w:r>
    </w:p>
    <w:p>
      <w:r>
        <w:t xml:space="preserve">hammasharja</w:t>
      </w:r>
    </w:p>
    <w:p>
      <w:r>
        <w:rPr>
          <w:b/>
        </w:rPr>
        <w:t xml:space="preserve">Tulos</w:t>
      </w:r>
    </w:p>
    <w:p>
      <w:r>
        <w:t xml:space="preserve">harjakset</w:t>
      </w:r>
    </w:p>
    <w:p>
      <w:r>
        <w:rPr>
          <w:b/>
        </w:rPr>
        <w:t xml:space="preserve">Esimerkki 6.1862</w:t>
      </w:r>
    </w:p>
    <w:p>
      <w:r>
        <w:t xml:space="preserve">kolme viiksisiippaa</w:t>
      </w:r>
    </w:p>
    <w:p>
      <w:r>
        <w:rPr>
          <w:b/>
        </w:rPr>
        <w:t xml:space="preserve">Tulos</w:t>
      </w:r>
    </w:p>
    <w:p>
      <w:r>
        <w:t xml:space="preserve">pää</w:t>
      </w:r>
    </w:p>
    <w:p>
      <w:r>
        <w:rPr>
          <w:b/>
        </w:rPr>
        <w:t xml:space="preserve">Esimerkki 6.1863</w:t>
      </w:r>
    </w:p>
    <w:p>
      <w:r>
        <w:t xml:space="preserve">Hymenoptera species</w:t>
      </w:r>
    </w:p>
    <w:p>
      <w:r>
        <w:rPr>
          <w:b/>
        </w:rPr>
        <w:t xml:space="preserve">Tulos</w:t>
      </w:r>
    </w:p>
    <w:p>
      <w:r>
        <w:t xml:space="preserve">kasti</w:t>
      </w:r>
    </w:p>
    <w:p>
      <w:r>
        <w:rPr>
          <w:b/>
        </w:rPr>
        <w:t xml:space="preserve">Esimerkki 6.1864</w:t>
      </w:r>
    </w:p>
    <w:p>
      <w:r>
        <w:t xml:space="preserve">maa</w:t>
      </w:r>
    </w:p>
    <w:p>
      <w:r>
        <w:rPr>
          <w:b/>
        </w:rPr>
        <w:t xml:space="preserve">Tulos</w:t>
      </w:r>
    </w:p>
    <w:p>
      <w:r>
        <w:t xml:space="preserve">aavikko</w:t>
      </w:r>
    </w:p>
    <w:p>
      <w:r>
        <w:rPr>
          <w:b/>
        </w:rPr>
        <w:t xml:space="preserve">Esimerkki 6.1865</w:t>
      </w:r>
    </w:p>
    <w:p>
      <w:r>
        <w:t xml:space="preserve">käsivarsi</w:t>
      </w:r>
    </w:p>
    <w:p>
      <w:r>
        <w:rPr>
          <w:b/>
        </w:rPr>
        <w:t xml:space="preserve">Tulos</w:t>
      </w:r>
    </w:p>
    <w:p>
      <w:r>
        <w:t xml:space="preserve">luuydin</w:t>
      </w:r>
    </w:p>
    <w:p>
      <w:r>
        <w:rPr>
          <w:b/>
        </w:rPr>
        <w:t xml:space="preserve">Esimerkki 6.1866</w:t>
      </w:r>
    </w:p>
    <w:p>
      <w:r>
        <w:t xml:space="preserve">kämmen</w:t>
      </w:r>
    </w:p>
    <w:p>
      <w:r>
        <w:rPr>
          <w:b/>
        </w:rPr>
        <w:t xml:space="preserve">Tulos</w:t>
      </w:r>
    </w:p>
    <w:p>
      <w:r>
        <w:t xml:space="preserve">metatarsaali</w:t>
      </w:r>
    </w:p>
    <w:p>
      <w:r>
        <w:rPr>
          <w:b/>
        </w:rPr>
        <w:t xml:space="preserve">Esimerkki 6.1867</w:t>
      </w:r>
    </w:p>
    <w:p>
      <w:r>
        <w:t xml:space="preserve">kalkkuna</w:t>
      </w:r>
    </w:p>
    <w:p>
      <w:r>
        <w:rPr>
          <w:b/>
        </w:rPr>
        <w:t xml:space="preserve">Tulos</w:t>
      </w:r>
    </w:p>
    <w:p>
      <w:r>
        <w:t xml:space="preserve">rusto</w:t>
      </w:r>
    </w:p>
    <w:p>
      <w:r>
        <w:rPr>
          <w:b/>
        </w:rPr>
        <w:t xml:space="preserve">Esimerkki 6.1868</w:t>
      </w:r>
    </w:p>
    <w:p>
      <w:r>
        <w:t xml:space="preserve">gliasolu</w:t>
      </w:r>
    </w:p>
    <w:p>
      <w:r>
        <w:rPr>
          <w:b/>
        </w:rPr>
        <w:t xml:space="preserve">Tulos</w:t>
      </w:r>
    </w:p>
    <w:p>
      <w:r>
        <w:t xml:space="preserve">astrosyytti</w:t>
      </w:r>
    </w:p>
    <w:p>
      <w:r>
        <w:rPr>
          <w:b/>
        </w:rPr>
        <w:t xml:space="preserve">Esimerkki 6.1869</w:t>
      </w:r>
    </w:p>
    <w:p>
      <w:r>
        <w:t xml:space="preserve">hiili</w:t>
      </w:r>
    </w:p>
    <w:p>
      <w:r>
        <w:rPr>
          <w:b/>
        </w:rPr>
        <w:t xml:space="preserve">Tulos</w:t>
      </w:r>
    </w:p>
    <w:p>
      <w:r>
        <w:t xml:space="preserve">amorfinen hiili</w:t>
      </w:r>
    </w:p>
    <w:p>
      <w:r>
        <w:rPr>
          <w:b/>
        </w:rPr>
        <w:t xml:space="preserve">Esimerkki 6.1870</w:t>
      </w:r>
    </w:p>
    <w:p>
      <w:r>
        <w:t xml:space="preserve">lentolehtinen</w:t>
      </w:r>
    </w:p>
    <w:p>
      <w:r>
        <w:rPr>
          <w:b/>
        </w:rPr>
        <w:t xml:space="preserve">Tulos</w:t>
      </w:r>
    </w:p>
    <w:p>
      <w:r>
        <w:t xml:space="preserve">wing - voittaa</w:t>
      </w:r>
    </w:p>
    <w:p>
      <w:r>
        <w:rPr>
          <w:b/>
        </w:rPr>
        <w:t xml:space="preserve">Esimerkki 6.1871</w:t>
      </w:r>
    </w:p>
    <w:p>
      <w:r>
        <w:t xml:space="preserve">pehmytkudos</w:t>
      </w:r>
    </w:p>
    <w:p>
      <w:r>
        <w:rPr>
          <w:b/>
        </w:rPr>
        <w:t xml:space="preserve">Tulos</w:t>
      </w:r>
    </w:p>
    <w:p>
      <w:r>
        <w:t xml:space="preserve">mineraali</w:t>
      </w:r>
    </w:p>
    <w:p>
      <w:r>
        <w:rPr>
          <w:b/>
        </w:rPr>
        <w:t xml:space="preserve">Esimerkki 6.1872</w:t>
      </w:r>
    </w:p>
    <w:p>
      <w:r>
        <w:t xml:space="preserve">ja eläinjätteet</w:t>
      </w:r>
    </w:p>
    <w:p>
      <w:r>
        <w:rPr>
          <w:b/>
        </w:rPr>
        <w:t xml:space="preserve">Tulos</w:t>
      </w:r>
    </w:p>
    <w:p>
      <w:r>
        <w:t xml:space="preserve">ammoniakki</w:t>
      </w:r>
    </w:p>
    <w:p>
      <w:r>
        <w:rPr>
          <w:b/>
        </w:rPr>
        <w:t xml:space="preserve">Esimerkki 6.1873</w:t>
      </w:r>
    </w:p>
    <w:p>
      <w:r>
        <w:t xml:space="preserve">Snapdragon</w:t>
      </w:r>
    </w:p>
    <w:p>
      <w:r>
        <w:rPr>
          <w:b/>
        </w:rPr>
        <w:t xml:space="preserve">Tulos</w:t>
      </w:r>
    </w:p>
    <w:p>
      <w:r>
        <w:t xml:space="preserve">munasarja</w:t>
      </w:r>
    </w:p>
    <w:p>
      <w:r>
        <w:rPr>
          <w:b/>
        </w:rPr>
        <w:t xml:space="preserve">Esimerkki 6.1874</w:t>
      </w:r>
    </w:p>
    <w:p>
      <w:r>
        <w:t xml:space="preserve">arpi</w:t>
      </w:r>
    </w:p>
    <w:p>
      <w:r>
        <w:rPr>
          <w:b/>
        </w:rPr>
        <w:t xml:space="preserve">Tulos</w:t>
      </w:r>
    </w:p>
    <w:p>
      <w:r>
        <w:t xml:space="preserve">kudos</w:t>
      </w:r>
    </w:p>
    <w:p>
      <w:r>
        <w:rPr>
          <w:b/>
        </w:rPr>
        <w:t xml:space="preserve">Esimerkki 6.1875</w:t>
      </w:r>
    </w:p>
    <w:p>
      <w:r>
        <w:t xml:space="preserve">ajoneuvon jousitusjärjestelmä</w:t>
      </w:r>
    </w:p>
    <w:p>
      <w:r>
        <w:rPr>
          <w:b/>
        </w:rPr>
        <w:t xml:space="preserve">Tulos</w:t>
      </w:r>
    </w:p>
    <w:p>
      <w:r>
        <w:t xml:space="preserve">iskunvaimennin</w:t>
      </w:r>
    </w:p>
    <w:p>
      <w:r>
        <w:rPr>
          <w:b/>
        </w:rPr>
        <w:t xml:space="preserve">Esimerkki 6.1876</w:t>
      </w:r>
    </w:p>
    <w:p>
      <w:r>
        <w:t xml:space="preserve">maitotuote</w:t>
      </w:r>
    </w:p>
    <w:p>
      <w:r>
        <w:rPr>
          <w:b/>
        </w:rPr>
        <w:t xml:space="preserve">Tulos</w:t>
      </w:r>
    </w:p>
    <w:p>
      <w:r>
        <w:t xml:space="preserve">fytaanihappo</w:t>
      </w:r>
    </w:p>
    <w:p>
      <w:r>
        <w:rPr>
          <w:b/>
        </w:rPr>
        <w:t xml:space="preserve">Esimerkki 6.1877</w:t>
      </w:r>
    </w:p>
    <w:p>
      <w:r>
        <w:t xml:space="preserve">kasvikudos</w:t>
      </w:r>
    </w:p>
    <w:p>
      <w:r>
        <w:rPr>
          <w:b/>
        </w:rPr>
        <w:t xml:space="preserve">Tulos</w:t>
      </w:r>
    </w:p>
    <w:p>
      <w:r>
        <w:t xml:space="preserve">Yhdiste</w:t>
      </w:r>
    </w:p>
    <w:p>
      <w:r>
        <w:rPr>
          <w:b/>
        </w:rPr>
        <w:t xml:space="preserve">Esimerkki 6.1878</w:t>
      </w:r>
    </w:p>
    <w:p>
      <w:r>
        <w:t xml:space="preserve">turvesuo</w:t>
      </w:r>
    </w:p>
    <w:p>
      <w:r>
        <w:rPr>
          <w:b/>
        </w:rPr>
        <w:t xml:space="preserve">Tulos</w:t>
      </w:r>
    </w:p>
    <w:p>
      <w:r>
        <w:t xml:space="preserve">puu</w:t>
      </w:r>
    </w:p>
    <w:p>
      <w:r>
        <w:rPr>
          <w:b/>
        </w:rPr>
        <w:t xml:space="preserve">Esimerkki 6.1879</w:t>
      </w:r>
    </w:p>
    <w:p>
      <w:r>
        <w:t xml:space="preserve">dekstroosi</w:t>
      </w:r>
    </w:p>
    <w:p>
      <w:r>
        <w:rPr>
          <w:b/>
        </w:rPr>
        <w:t xml:space="preserve">Tulos</w:t>
      </w:r>
    </w:p>
    <w:p>
      <w:r>
        <w:t xml:space="preserve">maissitärkkelys</w:t>
      </w:r>
    </w:p>
    <w:p>
      <w:r>
        <w:rPr>
          <w:b/>
        </w:rPr>
        <w:t xml:space="preserve">Esimerkki 6.1880</w:t>
      </w:r>
    </w:p>
    <w:p>
      <w:r>
        <w:t xml:space="preserve">mungoose</w:t>
      </w:r>
    </w:p>
    <w:p>
      <w:r>
        <w:rPr>
          <w:b/>
        </w:rPr>
        <w:t xml:space="preserve">Tulos</w:t>
      </w:r>
    </w:p>
    <w:p>
      <w:r>
        <w:t xml:space="preserve">pisteen pää</w:t>
      </w:r>
    </w:p>
    <w:p>
      <w:r>
        <w:rPr>
          <w:b/>
        </w:rPr>
        <w:t xml:space="preserve">Esimerkki 6.1881</w:t>
      </w:r>
    </w:p>
    <w:p>
      <w:r>
        <w:t xml:space="preserve">vulkaaninen kivi</w:t>
      </w:r>
    </w:p>
    <w:p>
      <w:r>
        <w:rPr>
          <w:b/>
        </w:rPr>
        <w:t xml:space="preserve">Tulos</w:t>
      </w:r>
    </w:p>
    <w:p>
      <w:r>
        <w:t xml:space="preserve">tekstuuri</w:t>
      </w:r>
    </w:p>
    <w:p>
      <w:r>
        <w:rPr>
          <w:b/>
        </w:rPr>
        <w:t xml:space="preserve">Esimerkki 6.1882</w:t>
      </w:r>
    </w:p>
    <w:p>
      <w:r>
        <w:t xml:space="preserve">kalannahka</w:t>
      </w:r>
    </w:p>
    <w:p>
      <w:r>
        <w:rPr>
          <w:b/>
        </w:rPr>
        <w:t xml:space="preserve">Tulos</w:t>
      </w:r>
    </w:p>
    <w:p>
      <w:r>
        <w:t xml:space="preserve">kerros</w:t>
      </w:r>
    </w:p>
    <w:p>
      <w:r>
        <w:rPr>
          <w:b/>
        </w:rPr>
        <w:t xml:space="preserve">Esimerkki 6.1883</w:t>
      </w:r>
    </w:p>
    <w:p>
      <w:r>
        <w:t xml:space="preserve">kesäukkonen</w:t>
      </w:r>
    </w:p>
    <w:p>
      <w:r>
        <w:rPr>
          <w:b/>
        </w:rPr>
        <w:t xml:space="preserve">Tulos</w:t>
      </w:r>
    </w:p>
    <w:p>
      <w:r>
        <w:t xml:space="preserve">hail</w:t>
      </w:r>
    </w:p>
    <w:p>
      <w:r>
        <w:rPr>
          <w:b/>
        </w:rPr>
        <w:t xml:space="preserve">Esimerkki 6.1884</w:t>
      </w:r>
    </w:p>
    <w:p>
      <w:r>
        <w:t xml:space="preserve">silkki</w:t>
      </w:r>
    </w:p>
    <w:p>
      <w:r>
        <w:rPr>
          <w:b/>
        </w:rPr>
        <w:t xml:space="preserve">Tulos</w:t>
      </w:r>
    </w:p>
    <w:p>
      <w:r>
        <w:t xml:space="preserve">raakasilkki</w:t>
      </w:r>
    </w:p>
    <w:p>
      <w:r>
        <w:rPr>
          <w:b/>
        </w:rPr>
        <w:t xml:space="preserve">Esimerkki 6.1885</w:t>
      </w:r>
    </w:p>
    <w:p>
      <w:r>
        <w:t xml:space="preserve">candidiasi</w:t>
      </w:r>
    </w:p>
    <w:p>
      <w:r>
        <w:rPr>
          <w:b/>
        </w:rPr>
        <w:t xml:space="preserve">Tulos</w:t>
      </w:r>
    </w:p>
    <w:p>
      <w:r>
        <w:t xml:space="preserve">alue</w:t>
      </w:r>
    </w:p>
    <w:p>
      <w:r>
        <w:rPr>
          <w:b/>
        </w:rPr>
        <w:t xml:space="preserve">Esimerkki 6.1886</w:t>
      </w:r>
    </w:p>
    <w:p>
      <w:r>
        <w:t xml:space="preserve">maailma</w:t>
      </w:r>
    </w:p>
    <w:p>
      <w:r>
        <w:rPr>
          <w:b/>
        </w:rPr>
        <w:t xml:space="preserve">Tulos</w:t>
      </w:r>
    </w:p>
    <w:p>
      <w:r>
        <w:t xml:space="preserve">antenni</w:t>
      </w:r>
    </w:p>
    <w:p>
      <w:r>
        <w:rPr>
          <w:b/>
        </w:rPr>
        <w:t xml:space="preserve">Esimerkki 6.1887</w:t>
      </w:r>
    </w:p>
    <w:p>
      <w:r>
        <w:t xml:space="preserve">rengas tai pilkku</w:t>
      </w:r>
    </w:p>
    <w:p>
      <w:r>
        <w:rPr>
          <w:b/>
        </w:rPr>
        <w:t xml:space="preserve">Tulos</w:t>
      </w:r>
    </w:p>
    <w:p>
      <w:r>
        <w:t xml:space="preserve">kromatiini</w:t>
      </w:r>
    </w:p>
    <w:p>
      <w:r>
        <w:rPr>
          <w:b/>
        </w:rPr>
        <w:t xml:space="preserve">Esimerkki 6.1888</w:t>
      </w:r>
    </w:p>
    <w:p>
      <w:r>
        <w:t xml:space="preserve">sinikello</w:t>
      </w:r>
    </w:p>
    <w:p>
      <w:r>
        <w:rPr>
          <w:b/>
        </w:rPr>
        <w:t xml:space="preserve">Tulos</w:t>
      </w:r>
    </w:p>
    <w:p>
      <w:r>
        <w:t xml:space="preserve">muoto kukka</w:t>
      </w:r>
    </w:p>
    <w:p>
      <w:r>
        <w:rPr>
          <w:b/>
        </w:rPr>
        <w:t xml:space="preserve">Esimerkki 6.1889</w:t>
      </w:r>
    </w:p>
    <w:p>
      <w:r>
        <w:t xml:space="preserve">ballerina</w:t>
      </w:r>
    </w:p>
    <w:p>
      <w:r>
        <w:rPr>
          <w:b/>
        </w:rPr>
        <w:t xml:space="preserve">Tulos</w:t>
      </w:r>
    </w:p>
    <w:p>
      <w:r>
        <w:t xml:space="preserve">pää</w:t>
      </w:r>
    </w:p>
    <w:p>
      <w:r>
        <w:rPr>
          <w:b/>
        </w:rPr>
        <w:t xml:space="preserve">Esimerkki 6.1890</w:t>
      </w:r>
    </w:p>
    <w:p>
      <w:r>
        <w:t xml:space="preserve">burmalainen pyton</w:t>
      </w:r>
    </w:p>
    <w:p>
      <w:r>
        <w:rPr>
          <w:b/>
        </w:rPr>
        <w:t xml:space="preserve">Tulos</w:t>
      </w:r>
    </w:p>
    <w:p>
      <w:r>
        <w:t xml:space="preserve">pilkku</w:t>
      </w:r>
    </w:p>
    <w:p>
      <w:r>
        <w:rPr>
          <w:b/>
        </w:rPr>
        <w:t xml:space="preserve">Esimerkki 6.1891</w:t>
      </w:r>
    </w:p>
    <w:p>
      <w:r>
        <w:t xml:space="preserve">makean veden kalat</w:t>
      </w:r>
    </w:p>
    <w:p>
      <w:r>
        <w:rPr>
          <w:b/>
        </w:rPr>
        <w:t xml:space="preserve">Tulos</w:t>
      </w:r>
    </w:p>
    <w:p>
      <w:r>
        <w:t xml:space="preserve">elohopea</w:t>
      </w:r>
    </w:p>
    <w:p>
      <w:r>
        <w:rPr>
          <w:b/>
        </w:rPr>
        <w:t xml:space="preserve">Esimerkki 6.1892</w:t>
      </w:r>
    </w:p>
    <w:p>
      <w:r>
        <w:t xml:space="preserve">minkki</w:t>
      </w:r>
    </w:p>
    <w:p>
      <w:r>
        <w:rPr>
          <w:b/>
        </w:rPr>
        <w:t xml:space="preserve">Tulos</w:t>
      </w:r>
    </w:p>
    <w:p>
      <w:r>
        <w:t xml:space="preserve">Häntä</w:t>
      </w:r>
    </w:p>
    <w:p>
      <w:r>
        <w:rPr>
          <w:b/>
        </w:rPr>
        <w:t xml:space="preserve">Esimerkki 6.1893</w:t>
      </w:r>
    </w:p>
    <w:p>
      <w:r>
        <w:t xml:space="preserve">eläinvirus</w:t>
      </w:r>
    </w:p>
    <w:p>
      <w:r>
        <w:rPr>
          <w:b/>
        </w:rPr>
        <w:t xml:space="preserve">Tulos</w:t>
      </w:r>
    </w:p>
    <w:p>
      <w:r>
        <w:t xml:space="preserve">lipidikalvo</w:t>
      </w:r>
    </w:p>
    <w:p>
      <w:r>
        <w:rPr>
          <w:b/>
        </w:rPr>
        <w:t xml:space="preserve">Esimerkki 6.1894</w:t>
      </w:r>
    </w:p>
    <w:p>
      <w:r>
        <w:t xml:space="preserve">kuva</w:t>
      </w:r>
    </w:p>
    <w:p>
      <w:r>
        <w:rPr>
          <w:b/>
        </w:rPr>
        <w:t xml:space="preserve">Tulos</w:t>
      </w:r>
    </w:p>
    <w:p>
      <w:r>
        <w:t xml:space="preserve">kalium</w:t>
      </w:r>
    </w:p>
    <w:p>
      <w:r>
        <w:rPr>
          <w:b/>
        </w:rPr>
        <w:t xml:space="preserve">Esimerkki 6.1895</w:t>
      </w:r>
    </w:p>
    <w:p>
      <w:r>
        <w:t xml:space="preserve">proteiinin aktiivisuus</w:t>
      </w:r>
    </w:p>
    <w:p>
      <w:r>
        <w:rPr>
          <w:b/>
        </w:rPr>
        <w:t xml:space="preserve">Tulos</w:t>
      </w:r>
    </w:p>
    <w:p>
      <w:r>
        <w:t xml:space="preserve">fosfaatti</w:t>
      </w:r>
    </w:p>
    <w:p>
      <w:r>
        <w:rPr>
          <w:b/>
        </w:rPr>
        <w:t xml:space="preserve">Esimerkki 6.1896</w:t>
      </w:r>
    </w:p>
    <w:p>
      <w:r>
        <w:t xml:space="preserve">syvä fascia</w:t>
      </w:r>
    </w:p>
    <w:p>
      <w:r>
        <w:rPr>
          <w:b/>
        </w:rPr>
        <w:t xml:space="preserve">Tulos</w:t>
      </w:r>
    </w:p>
    <w:p>
      <w:r>
        <w:t xml:space="preserve">syvä kerros</w:t>
      </w:r>
    </w:p>
    <w:p>
      <w:r>
        <w:rPr>
          <w:b/>
        </w:rPr>
        <w:t xml:space="preserve">Esimerkki 6.1897</w:t>
      </w:r>
    </w:p>
    <w:p>
      <w:r>
        <w:t xml:space="preserve">kylpytakki</w:t>
      </w:r>
    </w:p>
    <w:p>
      <w:r>
        <w:rPr>
          <w:b/>
        </w:rPr>
        <w:t xml:space="preserve">Tulos</w:t>
      </w:r>
    </w:p>
    <w:p>
      <w:r>
        <w:t xml:space="preserve">siipi</w:t>
      </w:r>
    </w:p>
    <w:p>
      <w:r>
        <w:rPr>
          <w:b/>
        </w:rPr>
        <w:t xml:space="preserve">Esimerkki 6.1898</w:t>
      </w:r>
    </w:p>
    <w:p>
      <w:r>
        <w:t xml:space="preserve">mandrill</w:t>
      </w:r>
    </w:p>
    <w:p>
      <w:r>
        <w:rPr>
          <w:b/>
        </w:rPr>
        <w:t xml:space="preserve">Tulos</w:t>
      </w:r>
    </w:p>
    <w:p>
      <w:r>
        <w:t xml:space="preserve">turkis</w:t>
      </w:r>
    </w:p>
    <w:p>
      <w:r>
        <w:rPr>
          <w:b/>
        </w:rPr>
        <w:t xml:space="preserve">Esimerkki 6.1899</w:t>
      </w:r>
    </w:p>
    <w:p>
      <w:r>
        <w:t xml:space="preserve">soihtu</w:t>
      </w:r>
    </w:p>
    <w:p>
      <w:r>
        <w:rPr>
          <w:b/>
        </w:rPr>
        <w:t xml:space="preserve">Tulos</w:t>
      </w:r>
    </w:p>
    <w:p>
      <w:r>
        <w:t xml:space="preserve">happi</w:t>
      </w:r>
    </w:p>
    <w:p>
      <w:r>
        <w:rPr>
          <w:b/>
        </w:rPr>
        <w:t xml:space="preserve">Esimerkki 6.1900</w:t>
      </w:r>
    </w:p>
    <w:p>
      <w:r>
        <w:t xml:space="preserve">crinoid</w:t>
      </w:r>
    </w:p>
    <w:p>
      <w:r>
        <w:rPr>
          <w:b/>
        </w:rPr>
        <w:t xml:space="preserve">Tulos</w:t>
      </w:r>
    </w:p>
    <w:p>
      <w:r>
        <w:t xml:space="preserve">pinta</w:t>
      </w:r>
    </w:p>
    <w:p>
      <w:r>
        <w:rPr>
          <w:b/>
        </w:rPr>
        <w:t xml:space="preserve">Esimerkki 6.1901</w:t>
      </w:r>
    </w:p>
    <w:p>
      <w:r>
        <w:t xml:space="preserve">muuttohaukka</w:t>
      </w:r>
    </w:p>
    <w:p>
      <w:r>
        <w:rPr>
          <w:b/>
        </w:rPr>
        <w:t xml:space="preserve">Tulos</w:t>
      </w:r>
    </w:p>
    <w:p>
      <w:r>
        <w:t xml:space="preserve">kapeneva siipi</w:t>
      </w:r>
    </w:p>
    <w:p>
      <w:r>
        <w:rPr>
          <w:b/>
        </w:rPr>
        <w:t xml:space="preserve">Esimerkki 6.1902</w:t>
      </w:r>
    </w:p>
    <w:p>
      <w:r>
        <w:t xml:space="preserve">spiraaligalaksi</w:t>
      </w:r>
    </w:p>
    <w:p>
      <w:r>
        <w:rPr>
          <w:b/>
        </w:rPr>
        <w:t xml:space="preserve">Tulos</w:t>
      </w:r>
    </w:p>
    <w:p>
      <w:r>
        <w:t xml:space="preserve">tähti</w:t>
      </w:r>
    </w:p>
    <w:p>
      <w:r>
        <w:rPr>
          <w:b/>
        </w:rPr>
        <w:t xml:space="preserve">Esimerkki 6.1903</w:t>
      </w:r>
    </w:p>
    <w:p>
      <w:r>
        <w:t xml:space="preserve">geysir</w:t>
      </w:r>
    </w:p>
    <w:p>
      <w:r>
        <w:rPr>
          <w:b/>
        </w:rPr>
        <w:t xml:space="preserve">Tulos</w:t>
      </w:r>
    </w:p>
    <w:p>
      <w:r>
        <w:t xml:space="preserve">etaani</w:t>
      </w:r>
    </w:p>
    <w:p>
      <w:r>
        <w:rPr>
          <w:b/>
        </w:rPr>
        <w:t xml:space="preserve">Esimerkki 6.1904</w:t>
      </w:r>
    </w:p>
    <w:p>
      <w:r>
        <w:t xml:space="preserve">konglomeraatti</w:t>
      </w:r>
    </w:p>
    <w:p>
      <w:r>
        <w:rPr>
          <w:b/>
        </w:rPr>
        <w:t xml:space="preserve">Tulos</w:t>
      </w:r>
    </w:p>
    <w:p>
      <w:r>
        <w:t xml:space="preserve">graniitti</w:t>
      </w:r>
    </w:p>
    <w:p>
      <w:r>
        <w:rPr>
          <w:b/>
        </w:rPr>
        <w:t xml:space="preserve">Esimerkki 6.1905</w:t>
      </w:r>
    </w:p>
    <w:p>
      <w:r>
        <w:t xml:space="preserve">array</w:t>
      </w:r>
    </w:p>
    <w:p>
      <w:r>
        <w:rPr>
          <w:b/>
        </w:rPr>
        <w:t xml:space="preserve">Tulos</w:t>
      </w:r>
    </w:p>
    <w:p>
      <w:r>
        <w:t xml:space="preserve">elementti</w:t>
      </w:r>
    </w:p>
    <w:p>
      <w:r>
        <w:rPr>
          <w:b/>
        </w:rPr>
        <w:t xml:space="preserve">Esimerkki 6.1906</w:t>
      </w:r>
    </w:p>
    <w:p>
      <w:r>
        <w:t xml:space="preserve">kuivatut hedelmät</w:t>
      </w:r>
    </w:p>
    <w:p>
      <w:r>
        <w:rPr>
          <w:b/>
        </w:rPr>
        <w:t xml:space="preserve">Tulos</w:t>
      </w:r>
    </w:p>
    <w:p>
      <w:r>
        <w:t xml:space="preserve">kuori</w:t>
      </w:r>
    </w:p>
    <w:p>
      <w:r>
        <w:rPr>
          <w:b/>
        </w:rPr>
        <w:t xml:space="preserve">Esimerkki 6.1907</w:t>
      </w:r>
    </w:p>
    <w:p>
      <w:r>
        <w:t xml:space="preserve">huckleberry</w:t>
      </w:r>
    </w:p>
    <w:p>
      <w:r>
        <w:rPr>
          <w:b/>
        </w:rPr>
        <w:t xml:space="preserve">Tulos</w:t>
      </w:r>
    </w:p>
    <w:p>
      <w:r>
        <w:t xml:space="preserve">hiilihydraatti</w:t>
      </w:r>
    </w:p>
    <w:p>
      <w:r>
        <w:rPr>
          <w:b/>
        </w:rPr>
        <w:t xml:space="preserve">Esimerkki 6.1908</w:t>
      </w:r>
    </w:p>
    <w:p>
      <w:r>
        <w:t xml:space="preserve">kananjalka</w:t>
      </w:r>
    </w:p>
    <w:p>
      <w:r>
        <w:rPr>
          <w:b/>
        </w:rPr>
        <w:t xml:space="preserve">Tulos</w:t>
      </w:r>
    </w:p>
    <w:p>
      <w:r>
        <w:t xml:space="preserve">kynsi</w:t>
      </w:r>
    </w:p>
    <w:p>
      <w:r>
        <w:rPr>
          <w:b/>
        </w:rPr>
        <w:t xml:space="preserve">Esimerkki 6.1909</w:t>
      </w:r>
    </w:p>
    <w:p>
      <w:r>
        <w:t xml:space="preserve">harmaakarhu</w:t>
      </w:r>
    </w:p>
    <w:p>
      <w:r>
        <w:rPr>
          <w:b/>
        </w:rPr>
        <w:t xml:space="preserve">Tulos</w:t>
      </w:r>
    </w:p>
    <w:p>
      <w:r>
        <w:t xml:space="preserve">enemmän korvaa</w:t>
      </w:r>
    </w:p>
    <w:p>
      <w:r>
        <w:rPr>
          <w:b/>
        </w:rPr>
        <w:t xml:space="preserve">Esimerkki 6.1910</w:t>
      </w:r>
    </w:p>
    <w:p>
      <w:r>
        <w:t xml:space="preserve">punkki</w:t>
      </w:r>
    </w:p>
    <w:p>
      <w:r>
        <w:rPr>
          <w:b/>
        </w:rPr>
        <w:t xml:space="preserve">Tulos</w:t>
      </w:r>
    </w:p>
    <w:p>
      <w:r>
        <w:t xml:space="preserve">kahdeksan aikuisvaihetta</w:t>
      </w:r>
    </w:p>
    <w:p>
      <w:r>
        <w:rPr>
          <w:b/>
        </w:rPr>
        <w:t xml:space="preserve">Esimerkki 6.1911</w:t>
      </w:r>
    </w:p>
    <w:p>
      <w:r>
        <w:t xml:space="preserve">meteoriitti</w:t>
      </w:r>
    </w:p>
    <w:p>
      <w:r>
        <w:rPr>
          <w:b/>
        </w:rPr>
        <w:t xml:space="preserve">Tulos</w:t>
      </w:r>
    </w:p>
    <w:p>
      <w:r>
        <w:t xml:space="preserve">rautapitoisuus</w:t>
      </w:r>
    </w:p>
    <w:p>
      <w:r>
        <w:rPr>
          <w:b/>
        </w:rPr>
        <w:t xml:space="preserve">Esimerkki 6.1912</w:t>
      </w:r>
    </w:p>
    <w:p>
      <w:r>
        <w:t xml:space="preserve">suonikalvot</w:t>
      </w:r>
    </w:p>
    <w:p>
      <w:r>
        <w:rPr>
          <w:b/>
        </w:rPr>
        <w:t xml:space="preserve">Tulos</w:t>
      </w:r>
    </w:p>
    <w:p>
      <w:r>
        <w:t xml:space="preserve">kromosomi</w:t>
      </w:r>
    </w:p>
    <w:p>
      <w:r>
        <w:rPr>
          <w:b/>
        </w:rPr>
        <w:t xml:space="preserve">Esimerkki 6.1913</w:t>
      </w:r>
    </w:p>
    <w:p>
      <w:r>
        <w:t xml:space="preserve">syli</w:t>
      </w:r>
    </w:p>
    <w:p>
      <w:r>
        <w:rPr>
          <w:b/>
        </w:rPr>
        <w:t xml:space="preserve">Tulos</w:t>
      </w:r>
    </w:p>
    <w:p>
      <w:r>
        <w:t xml:space="preserve">luusolu</w:t>
      </w:r>
    </w:p>
    <w:p>
      <w:r>
        <w:rPr>
          <w:b/>
        </w:rPr>
        <w:t xml:space="preserve">Esimerkki 6.1914</w:t>
      </w:r>
    </w:p>
    <w:p>
      <w:r>
        <w:t xml:space="preserve">kyynärvarsi</w:t>
      </w:r>
    </w:p>
    <w:p>
      <w:r>
        <w:rPr>
          <w:b/>
        </w:rPr>
        <w:t xml:space="preserve">Tulos</w:t>
      </w:r>
    </w:p>
    <w:p>
      <w:r>
        <w:t xml:space="preserve">kramppi</w:t>
      </w:r>
    </w:p>
    <w:p>
      <w:r>
        <w:rPr>
          <w:b/>
        </w:rPr>
        <w:t xml:space="preserve">Esimerkki 6.1915</w:t>
      </w:r>
    </w:p>
    <w:p>
      <w:r>
        <w:t xml:space="preserve">äyriäiset</w:t>
      </w:r>
    </w:p>
    <w:p>
      <w:r>
        <w:rPr>
          <w:b/>
        </w:rPr>
        <w:t xml:space="preserve">Tulos</w:t>
      </w:r>
    </w:p>
    <w:p>
      <w:r>
        <w:t xml:space="preserve">kupari</w:t>
      </w:r>
    </w:p>
    <w:p>
      <w:r>
        <w:rPr>
          <w:b/>
        </w:rPr>
        <w:t xml:space="preserve">Esimerkki 6.1916</w:t>
      </w:r>
    </w:p>
    <w:p>
      <w:r>
        <w:t xml:space="preserve">wren</w:t>
      </w:r>
    </w:p>
    <w:p>
      <w:r>
        <w:rPr>
          <w:b/>
        </w:rPr>
        <w:t xml:space="preserve">Tulos</w:t>
      </w:r>
    </w:p>
    <w:p>
      <w:r>
        <w:t xml:space="preserve">silmäraita</w:t>
      </w:r>
    </w:p>
    <w:p>
      <w:r>
        <w:rPr>
          <w:b/>
        </w:rPr>
        <w:t xml:space="preserve">Esimerkki 6.1917</w:t>
      </w:r>
    </w:p>
    <w:p>
      <w:r>
        <w:t xml:space="preserve">aggregaatti</w:t>
      </w:r>
    </w:p>
    <w:p>
      <w:r>
        <w:rPr>
          <w:b/>
        </w:rPr>
        <w:t xml:space="preserve">Tulos</w:t>
      </w:r>
    </w:p>
    <w:p>
      <w:r>
        <w:t xml:space="preserve">sora</w:t>
      </w:r>
    </w:p>
    <w:p>
      <w:r>
        <w:rPr>
          <w:b/>
        </w:rPr>
        <w:t xml:space="preserve">Esimerkki 6.1918</w:t>
      </w:r>
    </w:p>
    <w:p>
      <w:r>
        <w:t xml:space="preserve">tulppaani</w:t>
      </w:r>
    </w:p>
    <w:p>
      <w:r>
        <w:rPr>
          <w:b/>
        </w:rPr>
        <w:t xml:space="preserve">Tulos</w:t>
      </w:r>
    </w:p>
    <w:p>
      <w:r>
        <w:t xml:space="preserve">kukka</w:t>
      </w:r>
    </w:p>
    <w:p>
      <w:r>
        <w:rPr>
          <w:b/>
        </w:rPr>
        <w:t xml:space="preserve">Esimerkki 6.1919</w:t>
      </w:r>
    </w:p>
    <w:p>
      <w:r>
        <w:t xml:space="preserve">lumikello</w:t>
      </w:r>
    </w:p>
    <w:p>
      <w:r>
        <w:rPr>
          <w:b/>
        </w:rPr>
        <w:t xml:space="preserve">Tulos</w:t>
      </w:r>
    </w:p>
    <w:p>
      <w:r>
        <w:t xml:space="preserve">hihna - jätä</w:t>
      </w:r>
    </w:p>
    <w:p>
      <w:r>
        <w:rPr>
          <w:b/>
        </w:rPr>
        <w:t xml:space="preserve">Esimerkki 6.1920</w:t>
      </w:r>
    </w:p>
    <w:p>
      <w:r>
        <w:t xml:space="preserve">keltasirkku</w:t>
      </w:r>
    </w:p>
    <w:p>
      <w:r>
        <w:rPr>
          <w:b/>
        </w:rPr>
        <w:t xml:space="preserve">Tulos</w:t>
      </w:r>
    </w:p>
    <w:p>
      <w:r>
        <w:t xml:space="preserve">raita</w:t>
      </w:r>
    </w:p>
    <w:p>
      <w:r>
        <w:rPr>
          <w:b/>
        </w:rPr>
        <w:t xml:space="preserve">Esimerkki 6.1921</w:t>
      </w:r>
    </w:p>
    <w:p>
      <w:r>
        <w:t xml:space="preserve">hapan kaasu</w:t>
      </w:r>
    </w:p>
    <w:p>
      <w:r>
        <w:rPr>
          <w:b/>
        </w:rPr>
        <w:t xml:space="preserve">Tulos</w:t>
      </w:r>
    </w:p>
    <w:p>
      <w:r>
        <w:t xml:space="preserve">rikkivety</w:t>
      </w:r>
    </w:p>
    <w:p>
      <w:r>
        <w:rPr>
          <w:b/>
        </w:rPr>
        <w:t xml:space="preserve">Esimerkki 6.1922</w:t>
      </w:r>
    </w:p>
    <w:p>
      <w:r>
        <w:t xml:space="preserve">paperi</w:t>
      </w:r>
    </w:p>
    <w:p>
      <w:r>
        <w:rPr>
          <w:b/>
        </w:rPr>
        <w:t xml:space="preserve">Tulos</w:t>
      </w:r>
    </w:p>
    <w:p>
      <w:r>
        <w:t xml:space="preserve">sylki</w:t>
      </w:r>
    </w:p>
    <w:p>
      <w:r>
        <w:rPr>
          <w:b/>
        </w:rPr>
        <w:t xml:space="preserve">Esimerkki 6.1923</w:t>
      </w:r>
    </w:p>
    <w:p>
      <w:r>
        <w:t xml:space="preserve">ryhmä</w:t>
      </w:r>
    </w:p>
    <w:p>
      <w:r>
        <w:rPr>
          <w:b/>
        </w:rPr>
        <w:t xml:space="preserve">Tulos</w:t>
      </w:r>
    </w:p>
    <w:p>
      <w:r>
        <w:t xml:space="preserve">luuranko</w:t>
      </w:r>
    </w:p>
    <w:p>
      <w:r>
        <w:rPr>
          <w:b/>
        </w:rPr>
        <w:t xml:space="preserve">Esimerkki 6.1924</w:t>
      </w:r>
    </w:p>
    <w:p>
      <w:r>
        <w:t xml:space="preserve">sukusolu</w:t>
      </w:r>
    </w:p>
    <w:p>
      <w:r>
        <w:rPr>
          <w:b/>
        </w:rPr>
        <w:t xml:space="preserve">Tulos</w:t>
      </w:r>
    </w:p>
    <w:p>
      <w:r>
        <w:t xml:space="preserve">materiaali</w:t>
      </w:r>
    </w:p>
    <w:p>
      <w:r>
        <w:rPr>
          <w:b/>
        </w:rPr>
        <w:t xml:space="preserve">Esimerkki 6.1925</w:t>
      </w:r>
    </w:p>
    <w:p>
      <w:r>
        <w:t xml:space="preserve">rorqual</w:t>
      </w:r>
    </w:p>
    <w:p>
      <w:r>
        <w:rPr>
          <w:b/>
        </w:rPr>
        <w:t xml:space="preserve">Tulos</w:t>
      </w:r>
    </w:p>
    <w:p>
      <w:r>
        <w:t xml:space="preserve">rostrum</w:t>
      </w:r>
    </w:p>
    <w:p>
      <w:r>
        <w:rPr>
          <w:b/>
        </w:rPr>
        <w:t xml:space="preserve">Esimerkki 6.1926</w:t>
      </w:r>
    </w:p>
    <w:p>
      <w:r>
        <w:t xml:space="preserve">puheen tuottaminen</w:t>
      </w:r>
    </w:p>
    <w:p>
      <w:r>
        <w:rPr>
          <w:b/>
        </w:rPr>
        <w:t xml:space="preserve">Tulos</w:t>
      </w:r>
    </w:p>
    <w:p>
      <w:r>
        <w:t xml:space="preserve">kieli</w:t>
      </w:r>
    </w:p>
    <w:p>
      <w:r>
        <w:rPr>
          <w:b/>
        </w:rPr>
        <w:t xml:space="preserve">Esimerkki 6.1927</w:t>
      </w:r>
    </w:p>
    <w:p>
      <w:r>
        <w:t xml:space="preserve">betoni</w:t>
      </w:r>
    </w:p>
    <w:p>
      <w:r>
        <w:rPr>
          <w:b/>
        </w:rPr>
        <w:t xml:space="preserve">Tulos</w:t>
      </w:r>
    </w:p>
    <w:p>
      <w:r>
        <w:t xml:space="preserve">vesi</w:t>
      </w:r>
    </w:p>
    <w:p>
      <w:r>
        <w:rPr>
          <w:b/>
        </w:rPr>
        <w:t xml:space="preserve">Esimerkki 6.1928</w:t>
      </w:r>
    </w:p>
    <w:p>
      <w:r>
        <w:t xml:space="preserve">luukalvo</w:t>
      </w:r>
    </w:p>
    <w:p>
      <w:r>
        <w:rPr>
          <w:b/>
        </w:rPr>
        <w:t xml:space="preserve">Tulos</w:t>
      </w:r>
    </w:p>
    <w:p>
      <w:r>
        <w:t xml:space="preserve">luu</w:t>
      </w:r>
    </w:p>
    <w:p>
      <w:r>
        <w:rPr>
          <w:b/>
        </w:rPr>
        <w:t xml:space="preserve">Esimerkki 6.1929</w:t>
      </w:r>
    </w:p>
    <w:p>
      <w:r>
        <w:t xml:space="preserve">biomassa</w:t>
      </w:r>
    </w:p>
    <w:p>
      <w:r>
        <w:rPr>
          <w:b/>
        </w:rPr>
        <w:t xml:space="preserve">Tulos</w:t>
      </w:r>
    </w:p>
    <w:p>
      <w:r>
        <w:t xml:space="preserve">epäpuhtaus</w:t>
      </w:r>
    </w:p>
    <w:p>
      <w:r>
        <w:rPr>
          <w:b/>
        </w:rPr>
        <w:t xml:space="preserve">Esimerkki 6.1930</w:t>
      </w:r>
    </w:p>
    <w:p>
      <w:r>
        <w:t xml:space="preserve">geneettinen materiaali</w:t>
      </w:r>
    </w:p>
    <w:p>
      <w:r>
        <w:rPr>
          <w:b/>
        </w:rPr>
        <w:t xml:space="preserve">Tulos</w:t>
      </w:r>
    </w:p>
    <w:p>
      <w:r>
        <w:t xml:space="preserve">polymeeri</w:t>
      </w:r>
    </w:p>
    <w:p>
      <w:r>
        <w:rPr>
          <w:b/>
        </w:rPr>
        <w:t xml:space="preserve">Esimerkki 6.1931</w:t>
      </w:r>
    </w:p>
    <w:p>
      <w:r>
        <w:t xml:space="preserve">verisuonikasvi</w:t>
      </w:r>
    </w:p>
    <w:p>
      <w:r>
        <w:rPr>
          <w:b/>
        </w:rPr>
        <w:t xml:space="preserve">Tulos</w:t>
      </w:r>
    </w:p>
    <w:p>
      <w:r>
        <w:t xml:space="preserve">sokeri</w:t>
      </w:r>
    </w:p>
    <w:p>
      <w:r>
        <w:rPr>
          <w:b/>
        </w:rPr>
        <w:t xml:space="preserve">Esimerkki 6.1932</w:t>
      </w:r>
    </w:p>
    <w:p>
      <w:r>
        <w:t xml:space="preserve">ism</w:t>
      </w:r>
    </w:p>
    <w:p>
      <w:r>
        <w:rPr>
          <w:b/>
        </w:rPr>
        <w:t xml:space="preserve">Tulos</w:t>
      </w:r>
    </w:p>
    <w:p>
      <w:r>
        <w:t xml:space="preserve">sperma</w:t>
      </w:r>
    </w:p>
    <w:p>
      <w:r>
        <w:rPr>
          <w:b/>
        </w:rPr>
        <w:t xml:space="preserve">Esimerkki 6.1933</w:t>
      </w:r>
    </w:p>
    <w:p>
      <w:r>
        <w:t xml:space="preserve">planeetta - rakennus</w:t>
      </w:r>
    </w:p>
    <w:p>
      <w:r>
        <w:rPr>
          <w:b/>
        </w:rPr>
        <w:t xml:space="preserve">Tulos</w:t>
      </w:r>
    </w:p>
    <w:p>
      <w:r>
        <w:t xml:space="preserve">vesijää</w:t>
      </w:r>
    </w:p>
    <w:p>
      <w:r>
        <w:rPr>
          <w:b/>
        </w:rPr>
        <w:t xml:space="preserve">Esimerkki 6.1934</w:t>
      </w:r>
    </w:p>
    <w:p>
      <w:r>
        <w:t xml:space="preserve">hedelmäkärpänen</w:t>
      </w:r>
    </w:p>
    <w:p>
      <w:r>
        <w:rPr>
          <w:b/>
        </w:rPr>
        <w:t xml:space="preserve">Tulos</w:t>
      </w:r>
    </w:p>
    <w:p>
      <w:r>
        <w:t xml:space="preserve">geeni</w:t>
      </w:r>
    </w:p>
    <w:p>
      <w:r>
        <w:rPr>
          <w:b/>
        </w:rPr>
        <w:t xml:space="preserve">Esimerkki 6.1935</w:t>
      </w:r>
    </w:p>
    <w:p>
      <w:r>
        <w:t xml:space="preserve">kateenkorva</w:t>
      </w:r>
    </w:p>
    <w:p>
      <w:r>
        <w:rPr>
          <w:b/>
        </w:rPr>
        <w:t xml:space="preserve">Tulos</w:t>
      </w:r>
    </w:p>
    <w:p>
      <w:r>
        <w:t xml:space="preserve">immunoglobuliineja säätelevät solut</w:t>
      </w:r>
    </w:p>
    <w:p>
      <w:r>
        <w:rPr>
          <w:b/>
        </w:rPr>
        <w:t xml:space="preserve">Esimerkki 6.1936</w:t>
      </w:r>
    </w:p>
    <w:p>
      <w:r>
        <w:t xml:space="preserve">vaihe</w:t>
      </w:r>
    </w:p>
    <w:p>
      <w:r>
        <w:rPr>
          <w:b/>
        </w:rPr>
        <w:t xml:space="preserve">Tulos</w:t>
      </w:r>
    </w:p>
    <w:p>
      <w:r>
        <w:t xml:space="preserve">kalvo</w:t>
      </w:r>
    </w:p>
    <w:p>
      <w:r>
        <w:rPr>
          <w:b/>
        </w:rPr>
        <w:t xml:space="preserve">Esimerkki 6.1937</w:t>
      </w:r>
    </w:p>
    <w:p>
      <w:r>
        <w:t xml:space="preserve">kammio</w:t>
      </w:r>
    </w:p>
    <w:p>
      <w:r>
        <w:rPr>
          <w:b/>
        </w:rPr>
        <w:t xml:space="preserve">Tulos</w:t>
      </w:r>
    </w:p>
    <w:p>
      <w:r>
        <w:t xml:space="preserve">kammio</w:t>
      </w:r>
    </w:p>
    <w:p>
      <w:r>
        <w:rPr>
          <w:b/>
        </w:rPr>
        <w:t xml:space="preserve">Esimerkki 6.1938</w:t>
      </w:r>
    </w:p>
    <w:p>
      <w:r>
        <w:t xml:space="preserve">varpunen</w:t>
      </w:r>
    </w:p>
    <w:p>
      <w:r>
        <w:rPr>
          <w:b/>
        </w:rPr>
        <w:t xml:space="preserve">Tulos</w:t>
      </w:r>
    </w:p>
    <w:p>
      <w:r>
        <w:t xml:space="preserve">talon</w:t>
      </w:r>
    </w:p>
    <w:p>
      <w:r>
        <w:rPr>
          <w:b/>
        </w:rPr>
        <w:t xml:space="preserve">Esimerkki 6.1939</w:t>
      </w:r>
    </w:p>
    <w:p>
      <w:r>
        <w:t xml:space="preserve">soijapapu</w:t>
      </w:r>
    </w:p>
    <w:p>
      <w:r>
        <w:rPr>
          <w:b/>
        </w:rPr>
        <w:t xml:space="preserve">Tulos</w:t>
      </w:r>
    </w:p>
    <w:p>
      <w:r>
        <w:t xml:space="preserve">solu</w:t>
      </w:r>
    </w:p>
    <w:p>
      <w:r>
        <w:rPr>
          <w:b/>
        </w:rPr>
        <w:t xml:space="preserve">Esimerkki 6.1940</w:t>
      </w:r>
    </w:p>
    <w:p>
      <w:r>
        <w:t xml:space="preserve">kopulaatio</w:t>
      </w:r>
    </w:p>
    <w:p>
      <w:r>
        <w:rPr>
          <w:b/>
        </w:rPr>
        <w:t xml:space="preserve">Tulos</w:t>
      </w:r>
    </w:p>
    <w:p>
      <w:r>
        <w:t xml:space="preserve">penis</w:t>
      </w:r>
    </w:p>
    <w:p>
      <w:r>
        <w:rPr>
          <w:b/>
        </w:rPr>
        <w:t xml:space="preserve">Esimerkki 6.1941</w:t>
      </w:r>
    </w:p>
    <w:p>
      <w:r>
        <w:t xml:space="preserve">egyptiläinen pyramidi</w:t>
      </w:r>
    </w:p>
    <w:p>
      <w:r>
        <w:rPr>
          <w:b/>
        </w:rPr>
        <w:t xml:space="preserve">Tulos</w:t>
      </w:r>
    </w:p>
    <w:p>
      <w:r>
        <w:t xml:space="preserve">kammio</w:t>
      </w:r>
    </w:p>
    <w:p>
      <w:r>
        <w:rPr>
          <w:b/>
        </w:rPr>
        <w:t xml:space="preserve">Esimerkki 6.1942</w:t>
      </w:r>
    </w:p>
    <w:p>
      <w:r>
        <w:t xml:space="preserve">plasmakalvo</w:t>
      </w:r>
    </w:p>
    <w:p>
      <w:r>
        <w:rPr>
          <w:b/>
        </w:rPr>
        <w:t xml:space="preserve">Tulos</w:t>
      </w:r>
    </w:p>
    <w:p>
      <w:r>
        <w:t xml:space="preserve">proteiini</w:t>
      </w:r>
    </w:p>
    <w:p>
      <w:r>
        <w:rPr>
          <w:b/>
        </w:rPr>
        <w:t xml:space="preserve">Esimerkki 6.1943</w:t>
      </w:r>
    </w:p>
    <w:p>
      <w:r>
        <w:t xml:space="preserve">amiini</w:t>
      </w:r>
    </w:p>
    <w:p>
      <w:r>
        <w:rPr>
          <w:b/>
        </w:rPr>
        <w:t xml:space="preserve">Tulos</w:t>
      </w:r>
    </w:p>
    <w:p>
      <w:r>
        <w:t xml:space="preserve">yksi hiili</w:t>
      </w:r>
    </w:p>
    <w:p>
      <w:r>
        <w:rPr>
          <w:b/>
        </w:rPr>
        <w:t xml:space="preserve">Esimerkki 6.1944</w:t>
      </w:r>
    </w:p>
    <w:p>
      <w:r>
        <w:t xml:space="preserve">rutenium</w:t>
      </w:r>
    </w:p>
    <w:p>
      <w:r>
        <w:rPr>
          <w:b/>
        </w:rPr>
        <w:t xml:space="preserve">Tulos</w:t>
      </w:r>
    </w:p>
    <w:p>
      <w:r>
        <w:t xml:space="preserve">seitsemän isotooppia</w:t>
      </w:r>
    </w:p>
    <w:p>
      <w:r>
        <w:rPr>
          <w:b/>
        </w:rPr>
        <w:t xml:space="preserve">Esimerkki 6.1945</w:t>
      </w:r>
    </w:p>
    <w:p>
      <w:r>
        <w:t xml:space="preserve">vesimeloni</w:t>
      </w:r>
    </w:p>
    <w:p>
      <w:r>
        <w:rPr>
          <w:b/>
        </w:rPr>
        <w:t xml:space="preserve">Tulos</w:t>
      </w:r>
    </w:p>
    <w:p>
      <w:r>
        <w:t xml:space="preserve">siemen</w:t>
      </w:r>
    </w:p>
    <w:p>
      <w:r>
        <w:rPr>
          <w:b/>
        </w:rPr>
        <w:t xml:space="preserve">Esimerkki 6.1946</w:t>
      </w:r>
    </w:p>
    <w:p>
      <w:r>
        <w:t xml:space="preserve">elinliha</w:t>
      </w:r>
    </w:p>
    <w:p>
      <w:r>
        <w:rPr>
          <w:b/>
        </w:rPr>
        <w:t xml:space="preserve">Tulos</w:t>
      </w:r>
    </w:p>
    <w:p>
      <w:r>
        <w:t xml:space="preserve">ravinteet</w:t>
      </w:r>
    </w:p>
    <w:p>
      <w:r>
        <w:rPr>
          <w:b/>
        </w:rPr>
        <w:t xml:space="preserve">Esimerkki 6.1947</w:t>
      </w:r>
    </w:p>
    <w:p>
      <w:r>
        <w:t xml:space="preserve">pahanhajuinen hengitys</w:t>
      </w:r>
    </w:p>
    <w:p>
      <w:r>
        <w:rPr>
          <w:b/>
        </w:rPr>
        <w:t xml:space="preserve">Tulos</w:t>
      </w:r>
    </w:p>
    <w:p>
      <w:r>
        <w:t xml:space="preserve">rikkiyhdiste</w:t>
      </w:r>
    </w:p>
    <w:p>
      <w:r>
        <w:rPr>
          <w:b/>
        </w:rPr>
        <w:t xml:space="preserve">Esimerkki 6.1948</w:t>
      </w:r>
    </w:p>
    <w:p>
      <w:r>
        <w:t xml:space="preserve">verijuuri kukka</w:t>
      </w:r>
    </w:p>
    <w:p>
      <w:r>
        <w:rPr>
          <w:b/>
        </w:rPr>
        <w:t xml:space="preserve">Tulos</w:t>
      </w:r>
    </w:p>
    <w:p>
      <w:r>
        <w:t xml:space="preserve">terälehti</w:t>
      </w:r>
    </w:p>
    <w:p>
      <w:r>
        <w:rPr>
          <w:b/>
        </w:rPr>
        <w:t xml:space="preserve">Esimerkki 6.1949</w:t>
      </w:r>
    </w:p>
    <w:p>
      <w:r>
        <w:t xml:space="preserve">munasarjasyöpä</w:t>
      </w:r>
    </w:p>
    <w:p>
      <w:r>
        <w:rPr>
          <w:b/>
        </w:rPr>
        <w:t xml:space="preserve">Tulos</w:t>
      </w:r>
    </w:p>
    <w:p>
      <w:r>
        <w:t xml:space="preserve">solu</w:t>
      </w:r>
    </w:p>
    <w:p>
      <w:r>
        <w:rPr>
          <w:b/>
        </w:rPr>
        <w:t xml:space="preserve">Esimerkki 6.1950</w:t>
      </w:r>
    </w:p>
    <w:p>
      <w:r>
        <w:t xml:space="preserve">siipisulka</w:t>
      </w:r>
    </w:p>
    <w:p>
      <w:r>
        <w:rPr>
          <w:b/>
        </w:rPr>
        <w:t xml:space="preserve">Tulos</w:t>
      </w:r>
    </w:p>
    <w:p>
      <w:r>
        <w:t xml:space="preserve">pinta</w:t>
      </w:r>
    </w:p>
    <w:p>
      <w:r>
        <w:rPr>
          <w:b/>
        </w:rPr>
        <w:t xml:space="preserve">Esimerkki 6.1951</w:t>
      </w:r>
    </w:p>
    <w:p>
      <w:r>
        <w:t xml:space="preserve">progestiini</w:t>
      </w:r>
    </w:p>
    <w:p>
      <w:r>
        <w:rPr>
          <w:b/>
        </w:rPr>
        <w:t xml:space="preserve">Tulos</w:t>
      </w:r>
    </w:p>
    <w:p>
      <w:r>
        <w:t xml:space="preserve">kohdun limakalvo</w:t>
      </w:r>
    </w:p>
    <w:p>
      <w:r>
        <w:rPr>
          <w:b/>
        </w:rPr>
        <w:t xml:space="preserve">Esimerkki 6.1952</w:t>
      </w:r>
    </w:p>
    <w:p>
      <w:r>
        <w:t xml:space="preserve">liottaa vettä</w:t>
      </w:r>
    </w:p>
    <w:p>
      <w:r>
        <w:rPr>
          <w:b/>
        </w:rPr>
        <w:t xml:space="preserve">Tulos</w:t>
      </w:r>
    </w:p>
    <w:p>
      <w:r>
        <w:t xml:space="preserve">ravinteet</w:t>
      </w:r>
    </w:p>
    <w:p>
      <w:r>
        <w:rPr>
          <w:b/>
        </w:rPr>
        <w:t xml:space="preserve">Esimerkki 6.1953</w:t>
      </w:r>
    </w:p>
    <w:p>
      <w:r>
        <w:t xml:space="preserve">keltainen koivu</w:t>
      </w:r>
    </w:p>
    <w:p>
      <w:r>
        <w:rPr>
          <w:b/>
        </w:rPr>
        <w:t xml:space="preserve">Tulos</w:t>
      </w:r>
    </w:p>
    <w:p>
      <w:r>
        <w:t xml:space="preserve">jätä</w:t>
      </w:r>
    </w:p>
    <w:p>
      <w:r>
        <w:rPr>
          <w:b/>
        </w:rPr>
        <w:t xml:space="preserve">Esimerkki 6.1954</w:t>
      </w:r>
    </w:p>
    <w:p>
      <w:r>
        <w:t xml:space="preserve">tippukivi</w:t>
      </w:r>
    </w:p>
    <w:p>
      <w:r>
        <w:rPr>
          <w:b/>
        </w:rPr>
        <w:t xml:space="preserve">Tulos</w:t>
      </w:r>
    </w:p>
    <w:p>
      <w:r>
        <w:t xml:space="preserve">pohja</w:t>
      </w:r>
    </w:p>
    <w:p>
      <w:r>
        <w:rPr>
          <w:b/>
        </w:rPr>
        <w:t xml:space="preserve">Esimerkki 6.1955</w:t>
      </w:r>
    </w:p>
    <w:p>
      <w:r>
        <w:t xml:space="preserve">kanta</w:t>
      </w:r>
    </w:p>
    <w:p>
      <w:r>
        <w:rPr>
          <w:b/>
        </w:rPr>
        <w:t xml:space="preserve">Tulos</w:t>
      </w:r>
    </w:p>
    <w:p>
      <w:r>
        <w:t xml:space="preserve">itiöt</w:t>
      </w:r>
    </w:p>
    <w:p>
      <w:r>
        <w:rPr>
          <w:b/>
        </w:rPr>
        <w:t xml:space="preserve">Esimerkki 6.1956</w:t>
      </w:r>
    </w:p>
    <w:p>
      <w:r>
        <w:t xml:space="preserve">harmaa harmaa</w:t>
      </w:r>
    </w:p>
    <w:p>
      <w:r>
        <w:rPr>
          <w:b/>
        </w:rPr>
        <w:t xml:space="preserve">Tulos</w:t>
      </w:r>
    </w:p>
    <w:p>
      <w:r>
        <w:t xml:space="preserve">tai hyvin raidallinen</w:t>
      </w:r>
    </w:p>
    <w:p>
      <w:r>
        <w:rPr>
          <w:b/>
        </w:rPr>
        <w:t xml:space="preserve">Esimerkki 6.1957</w:t>
      </w:r>
    </w:p>
    <w:p>
      <w:r>
        <w:t xml:space="preserve">gallinules</w:t>
      </w:r>
    </w:p>
    <w:p>
      <w:r>
        <w:rPr>
          <w:b/>
        </w:rPr>
        <w:t xml:space="preserve">Tulos</w:t>
      </w:r>
    </w:p>
    <w:p>
      <w:r>
        <w:t xml:space="preserve">talon</w:t>
      </w:r>
    </w:p>
    <w:p>
      <w:r>
        <w:rPr>
          <w:b/>
        </w:rPr>
        <w:t xml:space="preserve">Esimerkki 6.1958</w:t>
      </w:r>
    </w:p>
    <w:p>
      <w:r>
        <w:t xml:space="preserve">proteiinipitoinen ruoka</w:t>
      </w:r>
    </w:p>
    <w:p>
      <w:r>
        <w:rPr>
          <w:b/>
        </w:rPr>
        <w:t xml:space="preserve">Tulos</w:t>
      </w:r>
    </w:p>
    <w:p>
      <w:r>
        <w:t xml:space="preserve">tyrosiini</w:t>
      </w:r>
    </w:p>
    <w:p>
      <w:r>
        <w:rPr>
          <w:b/>
        </w:rPr>
        <w:t xml:space="preserve">Esimerkki 6.1959</w:t>
      </w:r>
    </w:p>
    <w:p>
      <w:r>
        <w:t xml:space="preserve">Pelycosaur</w:t>
      </w:r>
    </w:p>
    <w:p>
      <w:r>
        <w:rPr>
          <w:b/>
        </w:rPr>
        <w:t xml:space="preserve">Tulos</w:t>
      </w:r>
    </w:p>
    <w:p>
      <w:r>
        <w:t xml:space="preserve">hammas</w:t>
      </w:r>
    </w:p>
    <w:p>
      <w:r>
        <w:rPr>
          <w:b/>
        </w:rPr>
        <w:t xml:space="preserve">Esimerkki 6.1960</w:t>
      </w:r>
    </w:p>
    <w:p>
      <w:r>
        <w:t xml:space="preserve">nefroni</w:t>
      </w:r>
    </w:p>
    <w:p>
      <w:r>
        <w:rPr>
          <w:b/>
        </w:rPr>
        <w:t xml:space="preserve">Tulos</w:t>
      </w:r>
    </w:p>
    <w:p>
      <w:r>
        <w:t xml:space="preserve">tubulus</w:t>
      </w:r>
    </w:p>
    <w:p>
      <w:r>
        <w:rPr>
          <w:b/>
        </w:rPr>
        <w:t xml:space="preserve">Esimerkki 6.1961</w:t>
      </w:r>
    </w:p>
    <w:p>
      <w:r>
        <w:t xml:space="preserve">haarautunut rakenne</w:t>
      </w:r>
    </w:p>
    <w:p>
      <w:r>
        <w:rPr>
          <w:b/>
        </w:rPr>
        <w:t xml:space="preserve">Tulos</w:t>
      </w:r>
    </w:p>
    <w:p>
      <w:r>
        <w:t xml:space="preserve">itiöt</w:t>
      </w:r>
    </w:p>
    <w:p>
      <w:r>
        <w:rPr>
          <w:b/>
        </w:rPr>
        <w:t xml:space="preserve">Esimerkki 6.1962</w:t>
      </w:r>
    </w:p>
    <w:p>
      <w:r>
        <w:t xml:space="preserve">ruho</w:t>
      </w:r>
    </w:p>
    <w:p>
      <w:r>
        <w:rPr>
          <w:b/>
        </w:rPr>
        <w:t xml:space="preserve">Tulos</w:t>
      </w:r>
    </w:p>
    <w:p>
      <w:r>
        <w:t xml:space="preserve">liha</w:t>
      </w:r>
    </w:p>
    <w:p>
      <w:r>
        <w:rPr>
          <w:b/>
        </w:rPr>
        <w:t xml:space="preserve">Esimerkki 6.1963</w:t>
      </w:r>
    </w:p>
    <w:p>
      <w:r>
        <w:t xml:space="preserve">mukulat</w:t>
      </w:r>
    </w:p>
    <w:p>
      <w:r>
        <w:rPr>
          <w:b/>
        </w:rPr>
        <w:t xml:space="preserve">Tulos</w:t>
      </w:r>
    </w:p>
    <w:p>
      <w:r>
        <w:t xml:space="preserve">höyhenet</w:t>
      </w:r>
    </w:p>
    <w:p>
      <w:r>
        <w:rPr>
          <w:b/>
        </w:rPr>
        <w:t xml:space="preserve">Esimerkki 6.1964</w:t>
      </w:r>
    </w:p>
    <w:p>
      <w:r>
        <w:t xml:space="preserve">oireyhtymä</w:t>
      </w:r>
    </w:p>
    <w:p>
      <w:r>
        <w:rPr>
          <w:b/>
        </w:rPr>
        <w:t xml:space="preserve">Tulos</w:t>
      </w:r>
    </w:p>
    <w:p>
      <w:r>
        <w:t xml:space="preserve">oksennus</w:t>
      </w:r>
    </w:p>
    <w:p>
      <w:r>
        <w:rPr>
          <w:b/>
        </w:rPr>
        <w:t xml:space="preserve">Esimerkki 6.1965</w:t>
      </w:r>
    </w:p>
    <w:p>
      <w:r>
        <w:t xml:space="preserve">säkit</w:t>
      </w:r>
    </w:p>
    <w:p>
      <w:r>
        <w:rPr>
          <w:b/>
        </w:rPr>
        <w:t xml:space="preserve">Tulos</w:t>
      </w:r>
    </w:p>
    <w:p>
      <w:r>
        <w:t xml:space="preserve">tai materiaalia</w:t>
      </w:r>
    </w:p>
    <w:p>
      <w:r>
        <w:rPr>
          <w:b/>
        </w:rPr>
        <w:t xml:space="preserve">Esimerkki 6.1966</w:t>
      </w:r>
    </w:p>
    <w:p>
      <w:r>
        <w:t xml:space="preserve">ikä</w:t>
      </w:r>
    </w:p>
    <w:p>
      <w:r>
        <w:rPr>
          <w:b/>
        </w:rPr>
        <w:t xml:space="preserve">Tulos</w:t>
      </w:r>
    </w:p>
    <w:p>
      <w:r>
        <w:t xml:space="preserve">rengas</w:t>
      </w:r>
    </w:p>
    <w:p>
      <w:r>
        <w:rPr>
          <w:b/>
        </w:rPr>
        <w:t xml:space="preserve">Esimerkki 6.1967</w:t>
      </w:r>
    </w:p>
    <w:p>
      <w:r>
        <w:t xml:space="preserve">panssari</w:t>
      </w:r>
    </w:p>
    <w:p>
      <w:r>
        <w:rPr>
          <w:b/>
        </w:rPr>
        <w:t xml:space="preserve">Tulos</w:t>
      </w:r>
    </w:p>
    <w:p>
      <w:r>
        <w:t xml:space="preserve">selluloosa</w:t>
      </w:r>
    </w:p>
    <w:p>
      <w:r>
        <w:rPr>
          <w:b/>
        </w:rPr>
        <w:t xml:space="preserve">Esimerkki 6.1968</w:t>
      </w:r>
    </w:p>
    <w:p>
      <w:r>
        <w:t xml:space="preserve">kehon seinä</w:t>
      </w:r>
    </w:p>
    <w:p>
      <w:r>
        <w:rPr>
          <w:b/>
        </w:rPr>
        <w:t xml:space="preserve">Tulos</w:t>
      </w:r>
    </w:p>
    <w:p>
      <w:r>
        <w:t xml:space="preserve">piikki</w:t>
      </w:r>
    </w:p>
    <w:p>
      <w:r>
        <w:rPr>
          <w:b/>
        </w:rPr>
        <w:t xml:space="preserve">Esimerkki 6.1969</w:t>
      </w:r>
    </w:p>
    <w:p>
      <w:r>
        <w:t xml:space="preserve">aivot ja selkäydin</w:t>
      </w:r>
    </w:p>
    <w:p>
      <w:r>
        <w:rPr>
          <w:b/>
        </w:rPr>
        <w:t xml:space="preserve">Tulos</w:t>
      </w:r>
    </w:p>
    <w:p>
      <w:r>
        <w:t xml:space="preserve">aistihermo</w:t>
      </w:r>
    </w:p>
    <w:p>
      <w:r>
        <w:rPr>
          <w:b/>
        </w:rPr>
        <w:t xml:space="preserve">Esimerkki 6.1970</w:t>
      </w:r>
    </w:p>
    <w:p>
      <w:r>
        <w:t xml:space="preserve">kolesteroli</w:t>
      </w:r>
    </w:p>
    <w:p>
      <w:r>
        <w:rPr>
          <w:b/>
        </w:rPr>
        <w:t xml:space="preserve">Tulos</w:t>
      </w:r>
    </w:p>
    <w:p>
      <w:r>
        <w:t xml:space="preserve">hydroksyyli</w:t>
      </w:r>
    </w:p>
    <w:p>
      <w:r>
        <w:rPr>
          <w:b/>
        </w:rPr>
        <w:t xml:space="preserve">Esimerkki 6.1971</w:t>
      </w:r>
    </w:p>
    <w:p>
      <w:r>
        <w:t xml:space="preserve">kaksi -oh-ryhmää</w:t>
      </w:r>
    </w:p>
    <w:p>
      <w:r>
        <w:rPr>
          <w:b/>
        </w:rPr>
        <w:t xml:space="preserve">Tulos</w:t>
      </w:r>
    </w:p>
    <w:p>
      <w:r>
        <w:t xml:space="preserve">proton</w:t>
      </w:r>
    </w:p>
    <w:p>
      <w:r>
        <w:rPr>
          <w:b/>
        </w:rPr>
        <w:t xml:space="preserve">Esimerkki 6.1972</w:t>
      </w:r>
    </w:p>
    <w:p>
      <w:r>
        <w:t xml:space="preserve">amerikanrupikonna</w:t>
      </w:r>
    </w:p>
    <w:p>
      <w:r>
        <w:rPr>
          <w:b/>
        </w:rPr>
        <w:t xml:space="preserve">Tulos</w:t>
      </w:r>
    </w:p>
    <w:p>
      <w:r>
        <w:t xml:space="preserve">syylä</w:t>
      </w:r>
    </w:p>
    <w:p>
      <w:r>
        <w:rPr>
          <w:b/>
        </w:rPr>
        <w:t xml:space="preserve">Esimerkki 6.1973</w:t>
      </w:r>
    </w:p>
    <w:p>
      <w:r>
        <w:t xml:space="preserve">pistorasia</w:t>
      </w:r>
    </w:p>
    <w:p>
      <w:r>
        <w:rPr>
          <w:b/>
        </w:rPr>
        <w:t xml:space="preserve">Tulos</w:t>
      </w:r>
    </w:p>
    <w:p>
      <w:r>
        <w:t xml:space="preserve">kapasiteetti</w:t>
      </w:r>
    </w:p>
    <w:p>
      <w:r>
        <w:rPr>
          <w:b/>
        </w:rPr>
        <w:t xml:space="preserve">Esimerkki 6.1974</w:t>
      </w:r>
    </w:p>
    <w:p>
      <w:r>
        <w:t xml:space="preserve">lihasmassa</w:t>
      </w:r>
    </w:p>
    <w:p>
      <w:r>
        <w:rPr>
          <w:b/>
        </w:rPr>
        <w:t xml:space="preserve">Tulos</w:t>
      </w:r>
    </w:p>
    <w:p>
      <w:r>
        <w:t xml:space="preserve">lihas</w:t>
      </w:r>
    </w:p>
    <w:p>
      <w:r>
        <w:rPr>
          <w:b/>
        </w:rPr>
        <w:t xml:space="preserve">Esimerkki 6.1975</w:t>
      </w:r>
    </w:p>
    <w:p>
      <w:r>
        <w:t xml:space="preserve">pelvi</w:t>
      </w:r>
    </w:p>
    <w:p>
      <w:r>
        <w:rPr>
          <w:b/>
        </w:rPr>
        <w:t xml:space="preserve">Tulos</w:t>
      </w:r>
    </w:p>
    <w:p>
      <w:r>
        <w:t xml:space="preserve">kalsiumkertymä</w:t>
      </w:r>
    </w:p>
    <w:p>
      <w:r>
        <w:rPr>
          <w:b/>
        </w:rPr>
        <w:t xml:space="preserve">Esimerkki 6.1976</w:t>
      </w:r>
    </w:p>
    <w:p>
      <w:r>
        <w:t xml:space="preserve">kalpea väri</w:t>
      </w:r>
    </w:p>
    <w:p>
      <w:r>
        <w:rPr>
          <w:b/>
        </w:rPr>
        <w:t xml:space="preserve">Tulos</w:t>
      </w:r>
    </w:p>
    <w:p>
      <w:r>
        <w:t xml:space="preserve">sydämen muotoiset kasvot</w:t>
      </w:r>
    </w:p>
    <w:p>
      <w:r>
        <w:rPr>
          <w:b/>
        </w:rPr>
        <w:t xml:space="preserve">Esimerkki 6.1977</w:t>
      </w:r>
    </w:p>
    <w:p>
      <w:r>
        <w:t xml:space="preserve">Sarcolemma</w:t>
      </w:r>
    </w:p>
    <w:p>
      <w:r>
        <w:rPr>
          <w:b/>
        </w:rPr>
        <w:t xml:space="preserve">Tulos</w:t>
      </w:r>
    </w:p>
    <w:p>
      <w:r>
        <w:t xml:space="preserve">ydin</w:t>
      </w:r>
    </w:p>
    <w:p>
      <w:r>
        <w:rPr>
          <w:b/>
        </w:rPr>
        <w:t xml:space="preserve">Esimerkki 6.1978</w:t>
      </w:r>
    </w:p>
    <w:p>
      <w:r>
        <w:t xml:space="preserve">oluthiiva</w:t>
      </w:r>
    </w:p>
    <w:p>
      <w:r>
        <w:rPr>
          <w:b/>
        </w:rPr>
        <w:t xml:space="preserve">Tulos</w:t>
      </w:r>
    </w:p>
    <w:p>
      <w:r>
        <w:t xml:space="preserve">inosiini</w:t>
      </w:r>
    </w:p>
    <w:p>
      <w:r>
        <w:rPr>
          <w:b/>
        </w:rPr>
        <w:t xml:space="preserve">Esimerkki 6.1979</w:t>
      </w:r>
    </w:p>
    <w:p>
      <w:r>
        <w:t xml:space="preserve">dinoflagellaatti</w:t>
      </w:r>
    </w:p>
    <w:p>
      <w:r>
        <w:rPr>
          <w:b/>
        </w:rPr>
        <w:t xml:space="preserve">Tulos</w:t>
      </w:r>
    </w:p>
    <w:p>
      <w:r>
        <w:t xml:space="preserve">proteiinisäie</w:t>
      </w:r>
    </w:p>
    <w:p>
      <w:r>
        <w:rPr>
          <w:b/>
        </w:rPr>
        <w:t xml:space="preserve">Esimerkki 6.1980</w:t>
      </w:r>
    </w:p>
    <w:p>
      <w:r>
        <w:t xml:space="preserve">aivokalvontulehdus</w:t>
      </w:r>
    </w:p>
    <w:p>
      <w:r>
        <w:rPr>
          <w:b/>
        </w:rPr>
        <w:t xml:space="preserve">Tulos</w:t>
      </w:r>
    </w:p>
    <w:p>
      <w:r>
        <w:t xml:space="preserve">sylki</w:t>
      </w:r>
    </w:p>
    <w:p>
      <w:r>
        <w:rPr>
          <w:b/>
        </w:rPr>
        <w:t xml:space="preserve">Esimerkki 6.1981</w:t>
      </w:r>
    </w:p>
    <w:p>
      <w:r>
        <w:t xml:space="preserve">suo</w:t>
      </w:r>
    </w:p>
    <w:p>
      <w:r>
        <w:rPr>
          <w:b/>
        </w:rPr>
        <w:t xml:space="preserve">Tulos</w:t>
      </w:r>
    </w:p>
    <w:p>
      <w:r>
        <w:t xml:space="preserve">maaperä</w:t>
      </w:r>
    </w:p>
    <w:p>
      <w:r>
        <w:rPr>
          <w:b/>
        </w:rPr>
        <w:t xml:space="preserve">Esimerkki 6.1982</w:t>
      </w:r>
    </w:p>
    <w:p>
      <w:r>
        <w:t xml:space="preserve">voi</w:t>
      </w:r>
    </w:p>
    <w:p>
      <w:r>
        <w:rPr>
          <w:b/>
        </w:rPr>
        <w:t xml:space="preserve">Tulos</w:t>
      </w:r>
    </w:p>
    <w:p>
      <w:r>
        <w:t xml:space="preserve">tyydyttää rasvahappoa</w:t>
      </w:r>
    </w:p>
    <w:p>
      <w:r>
        <w:rPr>
          <w:b/>
        </w:rPr>
        <w:t xml:space="preserve">Esimerkki 6.1983</w:t>
      </w:r>
    </w:p>
    <w:p>
      <w:r>
        <w:t xml:space="preserve">kanadan ohdakkeen juuri</w:t>
      </w:r>
    </w:p>
    <w:p>
      <w:r>
        <w:rPr>
          <w:b/>
        </w:rPr>
        <w:t xml:space="preserve">Tulos</w:t>
      </w:r>
    </w:p>
    <w:p>
      <w:r>
        <w:t xml:space="preserve">bud</w:t>
      </w:r>
    </w:p>
    <w:p>
      <w:r>
        <w:rPr>
          <w:b/>
        </w:rPr>
        <w:t xml:space="preserve">Esimerkki 6.1984</w:t>
      </w:r>
    </w:p>
    <w:p>
      <w:r>
        <w:t xml:space="preserve">tuberkuloosi</w:t>
      </w:r>
    </w:p>
    <w:p>
      <w:r>
        <w:rPr>
          <w:b/>
        </w:rPr>
        <w:t xml:space="preserve">Tulos</w:t>
      </w:r>
    </w:p>
    <w:p>
      <w:r>
        <w:t xml:space="preserve">keuhkot</w:t>
      </w:r>
    </w:p>
    <w:p>
      <w:r>
        <w:rPr>
          <w:b/>
        </w:rPr>
        <w:t xml:space="preserve">Esimerkki 6.1985</w:t>
      </w:r>
    </w:p>
    <w:p>
      <w:r>
        <w:t xml:space="preserve">glochid</w:t>
      </w:r>
    </w:p>
    <w:p>
      <w:r>
        <w:rPr>
          <w:b/>
        </w:rPr>
        <w:t xml:space="preserve">Tulos</w:t>
      </w:r>
    </w:p>
    <w:p>
      <w:r>
        <w:t xml:space="preserve">barb</w:t>
      </w:r>
    </w:p>
    <w:p>
      <w:r>
        <w:rPr>
          <w:b/>
        </w:rPr>
        <w:t xml:space="preserve">Esimerkki 6.1986</w:t>
      </w:r>
    </w:p>
    <w:p>
      <w:r>
        <w:t xml:space="preserve">henkilökohtainen tietokone</w:t>
      </w:r>
    </w:p>
    <w:p>
      <w:r>
        <w:rPr>
          <w:b/>
        </w:rPr>
        <w:t xml:space="preserve">Tulos</w:t>
      </w:r>
    </w:p>
    <w:p>
      <w:r>
        <w:t xml:space="preserve">puolijohde</w:t>
      </w:r>
    </w:p>
    <w:p>
      <w:r>
        <w:rPr>
          <w:b/>
        </w:rPr>
        <w:t xml:space="preserve">Esimerkki 6.1987</w:t>
      </w:r>
    </w:p>
    <w:p>
      <w:r>
        <w:t xml:space="preserve">suu - pussi</w:t>
      </w:r>
    </w:p>
    <w:p>
      <w:r>
        <w:rPr>
          <w:b/>
        </w:rPr>
        <w:t xml:space="preserve">Tulos</w:t>
      </w:r>
    </w:p>
    <w:p>
      <w:r>
        <w:t xml:space="preserve">radulae</w:t>
      </w:r>
    </w:p>
    <w:p>
      <w:r>
        <w:rPr>
          <w:b/>
        </w:rPr>
        <w:t xml:space="preserve">Esimerkki 6.1988</w:t>
      </w:r>
    </w:p>
    <w:p>
      <w:r>
        <w:t xml:space="preserve">keratiini</w:t>
      </w:r>
    </w:p>
    <w:p>
      <w:r>
        <w:rPr>
          <w:b/>
        </w:rPr>
        <w:t xml:space="preserve">Tulos</w:t>
      </w:r>
    </w:p>
    <w:p>
      <w:r>
        <w:t xml:space="preserve">alfakierre</w:t>
      </w:r>
    </w:p>
    <w:p>
      <w:r>
        <w:rPr>
          <w:b/>
        </w:rPr>
        <w:t xml:space="preserve">Esimerkki 6.1989</w:t>
      </w:r>
    </w:p>
    <w:p>
      <w:r>
        <w:t xml:space="preserve">vesilinnut</w:t>
      </w:r>
    </w:p>
    <w:p>
      <w:r>
        <w:rPr>
          <w:b/>
        </w:rPr>
        <w:t xml:space="preserve">Tulos</w:t>
      </w:r>
    </w:p>
    <w:p>
      <w:r>
        <w:t xml:space="preserve">jalka</w:t>
      </w:r>
    </w:p>
    <w:p>
      <w:r>
        <w:rPr>
          <w:b/>
        </w:rPr>
        <w:t xml:space="preserve">Esimerkki 6.1990</w:t>
      </w:r>
    </w:p>
    <w:p>
      <w:r>
        <w:t xml:space="preserve">auk</w:t>
      </w:r>
    </w:p>
    <w:p>
      <w:r>
        <w:rPr>
          <w:b/>
        </w:rPr>
        <w:t xml:space="preserve">Tulos</w:t>
      </w:r>
    </w:p>
    <w:p>
      <w:r>
        <w:t xml:space="preserve">Bill</w:t>
      </w:r>
    </w:p>
    <w:p>
      <w:r>
        <w:rPr>
          <w:b/>
        </w:rPr>
        <w:t xml:space="preserve">Esimerkki 6.1991</w:t>
      </w:r>
    </w:p>
    <w:p>
      <w:r>
        <w:t xml:space="preserve">hemoglobiini</w:t>
      </w:r>
    </w:p>
    <w:p>
      <w:r>
        <w:rPr>
          <w:b/>
        </w:rPr>
        <w:t xml:space="preserve">Tulos</w:t>
      </w:r>
    </w:p>
    <w:p>
      <w:r>
        <w:t xml:space="preserve">atomi</w:t>
      </w:r>
    </w:p>
    <w:p>
      <w:r>
        <w:rPr>
          <w:b/>
        </w:rPr>
        <w:t xml:space="preserve">Esimerkki 6.1992</w:t>
      </w:r>
    </w:p>
    <w:p>
      <w:r>
        <w:t xml:space="preserve">koteloida lopetus</w:t>
      </w:r>
    </w:p>
    <w:p>
      <w:r>
        <w:rPr>
          <w:b/>
        </w:rPr>
        <w:t xml:space="preserve">Tulos</w:t>
      </w:r>
    </w:p>
    <w:p>
      <w:r>
        <w:t xml:space="preserve">solu</w:t>
      </w:r>
    </w:p>
    <w:p>
      <w:r>
        <w:rPr>
          <w:b/>
        </w:rPr>
        <w:t xml:space="preserve">Esimerkki 6.1993</w:t>
      </w:r>
    </w:p>
    <w:p>
      <w:r>
        <w:t xml:space="preserve">joulutähti</w:t>
      </w:r>
    </w:p>
    <w:p>
      <w:r>
        <w:rPr>
          <w:b/>
        </w:rPr>
        <w:t xml:space="preserve">Tulos</w:t>
      </w:r>
    </w:p>
    <w:p>
      <w:r>
        <w:t xml:space="preserve">siitepöly - karhun klusteri</w:t>
      </w:r>
    </w:p>
    <w:p>
      <w:r>
        <w:rPr>
          <w:b/>
        </w:rPr>
        <w:t xml:space="preserve">Esimerkki 6.1994</w:t>
      </w:r>
    </w:p>
    <w:p>
      <w:r>
        <w:t xml:space="preserve">vehnä</w:t>
      </w:r>
    </w:p>
    <w:p>
      <w:r>
        <w:rPr>
          <w:b/>
        </w:rPr>
        <w:t xml:space="preserve">Tulos</w:t>
      </w:r>
    </w:p>
    <w:p>
      <w:r>
        <w:t xml:space="preserve">vitamiini</w:t>
      </w:r>
    </w:p>
    <w:p>
      <w:r>
        <w:rPr>
          <w:b/>
        </w:rPr>
        <w:t xml:space="preserve">Esimerkki 6.1995</w:t>
      </w:r>
    </w:p>
    <w:p>
      <w:r>
        <w:t xml:space="preserve">lajike</w:t>
      </w:r>
    </w:p>
    <w:p>
      <w:r>
        <w:rPr>
          <w:b/>
        </w:rPr>
        <w:t xml:space="preserve">Tulos</w:t>
      </w:r>
    </w:p>
    <w:p>
      <w:r>
        <w:t xml:space="preserve">kukka</w:t>
      </w:r>
    </w:p>
    <w:p>
      <w:r>
        <w:rPr>
          <w:b/>
        </w:rPr>
        <w:t xml:space="preserve">Esimerkki 6.1996</w:t>
      </w:r>
    </w:p>
    <w:p>
      <w:r>
        <w:t xml:space="preserve">tapiiri</w:t>
      </w:r>
    </w:p>
    <w:p>
      <w:r>
        <w:rPr>
          <w:b/>
        </w:rPr>
        <w:t xml:space="preserve">Tulos</w:t>
      </w:r>
    </w:p>
    <w:p>
      <w:r>
        <w:t xml:space="preserve">päällekkäisyysalue</w:t>
      </w:r>
    </w:p>
    <w:p>
      <w:r>
        <w:rPr>
          <w:b/>
        </w:rPr>
        <w:t xml:space="preserve">Esimerkki 6.1997</w:t>
      </w:r>
    </w:p>
    <w:p>
      <w:r>
        <w:t xml:space="preserve">akrosomi</w:t>
      </w:r>
    </w:p>
    <w:p>
      <w:r>
        <w:rPr>
          <w:b/>
        </w:rPr>
        <w:t xml:space="preserve">Tulos</w:t>
      </w:r>
    </w:p>
    <w:p>
      <w:r>
        <w:t xml:space="preserve">entsyymi</w:t>
      </w:r>
    </w:p>
    <w:p>
      <w:r>
        <w:rPr>
          <w:b/>
        </w:rPr>
        <w:t xml:space="preserve">Esimerkki 6.1998</w:t>
      </w:r>
    </w:p>
    <w:p>
      <w:r>
        <w:t xml:space="preserve">kehon koostumus</w:t>
      </w:r>
    </w:p>
    <w:p>
      <w:r>
        <w:rPr>
          <w:b/>
        </w:rPr>
        <w:t xml:space="preserve">Tulos</w:t>
      </w:r>
    </w:p>
    <w:p>
      <w:r>
        <w:t xml:space="preserve">lihaskudos</w:t>
      </w:r>
    </w:p>
    <w:p>
      <w:r>
        <w:rPr>
          <w:b/>
        </w:rPr>
        <w:t xml:space="preserve">Esimerkki 6.1999</w:t>
      </w:r>
    </w:p>
    <w:p>
      <w:r>
        <w:t xml:space="preserve">haihdutusjäähdytin</w:t>
      </w:r>
    </w:p>
    <w:p>
      <w:r>
        <w:rPr>
          <w:b/>
        </w:rPr>
        <w:t xml:space="preserve">Tulos</w:t>
      </w:r>
    </w:p>
    <w:p>
      <w:r>
        <w:t xml:space="preserve">tyyny</w:t>
      </w:r>
    </w:p>
    <w:p>
      <w:r>
        <w:rPr>
          <w:b/>
        </w:rPr>
        <w:t xml:space="preserve">Esimerkki 6.2000</w:t>
      </w:r>
    </w:p>
    <w:p>
      <w:r>
        <w:t xml:space="preserve">spirokeetat</w:t>
      </w:r>
    </w:p>
    <w:p>
      <w:r>
        <w:rPr>
          <w:b/>
        </w:rPr>
        <w:t xml:space="preserve">Tulos</w:t>
      </w:r>
    </w:p>
    <w:p>
      <w:r>
        <w:t xml:space="preserve">kalvovaippa</w:t>
      </w:r>
    </w:p>
    <w:p>
      <w:r>
        <w:rPr>
          <w:b/>
        </w:rPr>
        <w:t xml:space="preserve">Esimerkki 6.2001</w:t>
      </w:r>
    </w:p>
    <w:p>
      <w:r>
        <w:t xml:space="preserve">kokoveri</w:t>
      </w:r>
    </w:p>
    <w:p>
      <w:r>
        <w:rPr>
          <w:b/>
        </w:rPr>
        <w:t xml:space="preserve">Tulos</w:t>
      </w:r>
    </w:p>
    <w:p>
      <w:r>
        <w:t xml:space="preserve">verihiutaleet</w:t>
      </w:r>
    </w:p>
    <w:p>
      <w:r>
        <w:rPr>
          <w:b/>
        </w:rPr>
        <w:t xml:space="preserve">Esimerkki 6.2002</w:t>
      </w:r>
    </w:p>
    <w:p>
      <w:r>
        <w:t xml:space="preserve">kohdunkaula</w:t>
      </w:r>
    </w:p>
    <w:p>
      <w:r>
        <w:rPr>
          <w:b/>
        </w:rPr>
        <w:t xml:space="preserve">Tulos</w:t>
      </w:r>
    </w:p>
    <w:p>
      <w:r>
        <w:t xml:space="preserve">linja</w:t>
      </w:r>
    </w:p>
    <w:p>
      <w:r>
        <w:rPr>
          <w:b/>
        </w:rPr>
        <w:t xml:space="preserve">Esimerkki 6.2003</w:t>
      </w:r>
    </w:p>
    <w:p>
      <w:r>
        <w:t xml:space="preserve">levä</w:t>
      </w:r>
    </w:p>
    <w:p>
      <w:r>
        <w:rPr>
          <w:b/>
        </w:rPr>
        <w:t xml:space="preserve">Tulos</w:t>
      </w:r>
    </w:p>
    <w:p>
      <w:r>
        <w:t xml:space="preserve">umpilisäke</w:t>
      </w:r>
    </w:p>
    <w:p>
      <w:r>
        <w:rPr>
          <w:b/>
        </w:rPr>
        <w:t xml:space="preserve">Esimerkki 6.2004</w:t>
      </w:r>
    </w:p>
    <w:p>
      <w:r>
        <w:t xml:space="preserve">pato</w:t>
      </w:r>
    </w:p>
    <w:p>
      <w:r>
        <w:rPr>
          <w:b/>
        </w:rPr>
        <w:t xml:space="preserve">Tulos</w:t>
      </w:r>
    </w:p>
    <w:p>
      <w:r>
        <w:t xml:space="preserve">immunoglobuliini</w:t>
      </w:r>
    </w:p>
    <w:p>
      <w:r>
        <w:rPr>
          <w:b/>
        </w:rPr>
        <w:t xml:space="preserve">Esimerkki 6.2005</w:t>
      </w:r>
    </w:p>
    <w:p>
      <w:r>
        <w:t xml:space="preserve">muskottipähkinäraastin</w:t>
      </w:r>
    </w:p>
    <w:p>
      <w:r>
        <w:rPr>
          <w:b/>
        </w:rPr>
        <w:t xml:space="preserve">Tulos</w:t>
      </w:r>
    </w:p>
    <w:p>
      <w:r>
        <w:t xml:space="preserve">hammas</w:t>
      </w:r>
    </w:p>
    <w:p>
      <w:r>
        <w:rPr>
          <w:b/>
        </w:rPr>
        <w:t xml:space="preserve">Esimerkki 6.2006</w:t>
      </w:r>
    </w:p>
    <w:p>
      <w:r>
        <w:t xml:space="preserve">elävä solu</w:t>
      </w:r>
    </w:p>
    <w:p>
      <w:r>
        <w:rPr>
          <w:b/>
        </w:rPr>
        <w:t xml:space="preserve">Tulos</w:t>
      </w:r>
    </w:p>
    <w:p>
      <w:r>
        <w:t xml:space="preserve">energiareservi</w:t>
      </w:r>
    </w:p>
    <w:p>
      <w:r>
        <w:rPr>
          <w:b/>
        </w:rPr>
        <w:t xml:space="preserve">Esimerkki 6.2007</w:t>
      </w:r>
    </w:p>
    <w:p>
      <w:r>
        <w:t xml:space="preserve">lohikäärme</w:t>
      </w:r>
    </w:p>
    <w:p>
      <w:r>
        <w:rPr>
          <w:b/>
        </w:rPr>
        <w:t xml:space="preserve">Tulos</w:t>
      </w:r>
    </w:p>
    <w:p>
      <w:r>
        <w:t xml:space="preserve">raaja</w:t>
      </w:r>
    </w:p>
    <w:p>
      <w:r>
        <w:rPr>
          <w:b/>
        </w:rPr>
        <w:t xml:space="preserve">Esimerkki 6.2008</w:t>
      </w:r>
    </w:p>
    <w:p>
      <w:r>
        <w:t xml:space="preserve">mustagnuu</w:t>
      </w:r>
    </w:p>
    <w:p>
      <w:r>
        <w:rPr>
          <w:b/>
        </w:rPr>
        <w:t xml:space="preserve">Tulos</w:t>
      </w:r>
    </w:p>
    <w:p>
      <w:r>
        <w:t xml:space="preserve">takki</w:t>
      </w:r>
    </w:p>
    <w:p>
      <w:r>
        <w:rPr>
          <w:b/>
        </w:rPr>
        <w:t xml:space="preserve">Esimerkki 6.2009</w:t>
      </w:r>
    </w:p>
    <w:p>
      <w:r>
        <w:t xml:space="preserve">hyödylliset bakteerit</w:t>
      </w:r>
    </w:p>
    <w:p>
      <w:r>
        <w:rPr>
          <w:b/>
        </w:rPr>
        <w:t xml:space="preserve">Tulos</w:t>
      </w:r>
    </w:p>
    <w:p>
      <w:r>
        <w:t xml:space="preserve">entsyymi</w:t>
      </w:r>
    </w:p>
    <w:p>
      <w:r>
        <w:rPr>
          <w:b/>
        </w:rPr>
        <w:t xml:space="preserve">Esimerkki 6.2010</w:t>
      </w:r>
    </w:p>
    <w:p>
      <w:r>
        <w:t xml:space="preserve">saniainen</w:t>
      </w:r>
    </w:p>
    <w:p>
      <w:r>
        <w:rPr>
          <w:b/>
        </w:rPr>
        <w:t xml:space="preserve">Tulos</w:t>
      </w:r>
    </w:p>
    <w:p>
      <w:r>
        <w:t xml:space="preserve">frond</w:t>
      </w:r>
    </w:p>
    <w:p>
      <w:r>
        <w:rPr>
          <w:b/>
        </w:rPr>
        <w:t xml:space="preserve">Esimerkki 6.2011</w:t>
      </w:r>
    </w:p>
    <w:p>
      <w:r>
        <w:t xml:space="preserve">mantelivoi</w:t>
      </w:r>
    </w:p>
    <w:p>
      <w:r>
        <w:rPr>
          <w:b/>
        </w:rPr>
        <w:t xml:space="preserve">Tulos</w:t>
      </w:r>
    </w:p>
    <w:p>
      <w:r>
        <w:t xml:space="preserve">manteli</w:t>
      </w:r>
    </w:p>
    <w:p>
      <w:r>
        <w:rPr>
          <w:b/>
        </w:rPr>
        <w:t xml:space="preserve">Esimerkki 6.2012</w:t>
      </w:r>
    </w:p>
    <w:p>
      <w:r>
        <w:t xml:space="preserve">kolmivaiheinen järjestelmä</w:t>
      </w:r>
    </w:p>
    <w:p>
      <w:r>
        <w:rPr>
          <w:b/>
        </w:rPr>
        <w:t xml:space="preserve">Tulos</w:t>
      </w:r>
    </w:p>
    <w:p>
      <w:r>
        <w:t xml:space="preserve">maahiukkanen</w:t>
      </w:r>
    </w:p>
    <w:p>
      <w:r>
        <w:rPr>
          <w:b/>
        </w:rPr>
        <w:t xml:space="preserve">Esimerkki 6.2013</w:t>
      </w:r>
    </w:p>
    <w:p>
      <w:r>
        <w:t xml:space="preserve">pelikaani</w:t>
      </w:r>
    </w:p>
    <w:p>
      <w:r>
        <w:rPr>
          <w:b/>
        </w:rPr>
        <w:t xml:space="preserve">Tulos</w:t>
      </w:r>
    </w:p>
    <w:p>
      <w:r>
        <w:t xml:space="preserve">kaula</w:t>
      </w:r>
    </w:p>
    <w:p>
      <w:r>
        <w:rPr>
          <w:b/>
        </w:rPr>
        <w:t xml:space="preserve">Esimerkki 6.2014</w:t>
      </w:r>
    </w:p>
    <w:p>
      <w:r>
        <w:t xml:space="preserve">hydro - jalostus</w:t>
      </w:r>
    </w:p>
    <w:p>
      <w:r>
        <w:rPr>
          <w:b/>
        </w:rPr>
        <w:t xml:space="preserve">Tulos</w:t>
      </w:r>
    </w:p>
    <w:p>
      <w:r>
        <w:t xml:space="preserve">Rikki</w:t>
      </w:r>
    </w:p>
    <w:p>
      <w:r>
        <w:rPr>
          <w:b/>
        </w:rPr>
        <w:t xml:space="preserve">Esimerkki 6.2015</w:t>
      </w:r>
    </w:p>
    <w:p>
      <w:r>
        <w:t xml:space="preserve">höyry</w:t>
      </w:r>
    </w:p>
    <w:p>
      <w:r>
        <w:rPr>
          <w:b/>
        </w:rPr>
        <w:t xml:space="preserve">Tulos</w:t>
      </w:r>
    </w:p>
    <w:p>
      <w:r>
        <w:t xml:space="preserve">hiukkanen</w:t>
      </w:r>
    </w:p>
    <w:p>
      <w:r>
        <w:rPr>
          <w:b/>
        </w:rPr>
        <w:t xml:space="preserve">Esimerkki 6.2016</w:t>
      </w:r>
    </w:p>
    <w:p>
      <w:r>
        <w:t xml:space="preserve">upottaa rikkaruohot</w:t>
      </w:r>
    </w:p>
    <w:p>
      <w:r>
        <w:rPr>
          <w:b/>
        </w:rPr>
        <w:t xml:space="preserve">Tulos</w:t>
      </w:r>
    </w:p>
    <w:p>
      <w:r>
        <w:t xml:space="preserve">kukka</w:t>
      </w:r>
    </w:p>
    <w:p>
      <w:r>
        <w:rPr>
          <w:b/>
        </w:rPr>
        <w:t xml:space="preserve">Esimerkki 6.2017</w:t>
      </w:r>
    </w:p>
    <w:p>
      <w:r>
        <w:t xml:space="preserve">merilevä</w:t>
      </w:r>
    </w:p>
    <w:p>
      <w:r>
        <w:rPr>
          <w:b/>
        </w:rPr>
        <w:t xml:space="preserve">Tulos</w:t>
      </w:r>
    </w:p>
    <w:p>
      <w:r>
        <w:t xml:space="preserve">kalium</w:t>
      </w:r>
    </w:p>
    <w:p>
      <w:r>
        <w:rPr>
          <w:b/>
        </w:rPr>
        <w:t xml:space="preserve">Esimerkki 6.2018</w:t>
      </w:r>
    </w:p>
    <w:p>
      <w:r>
        <w:t xml:space="preserve">soijapapuproteiini</w:t>
      </w:r>
    </w:p>
    <w:p>
      <w:r>
        <w:rPr>
          <w:b/>
        </w:rPr>
        <w:t xml:space="preserve">Tulos</w:t>
      </w:r>
    </w:p>
    <w:p>
      <w:r>
        <w:t xml:space="preserve">kysteiini</w:t>
      </w:r>
    </w:p>
    <w:p>
      <w:r>
        <w:rPr>
          <w:b/>
        </w:rPr>
        <w:t xml:space="preserve">Esimerkki 6.2019</w:t>
      </w:r>
    </w:p>
    <w:p>
      <w:r>
        <w:t xml:space="preserve">maalaitos</w:t>
      </w:r>
    </w:p>
    <w:p>
      <w:r>
        <w:rPr>
          <w:b/>
        </w:rPr>
        <w:t xml:space="preserve">Tulos</w:t>
      </w:r>
    </w:p>
    <w:p>
      <w:r>
        <w:t xml:space="preserve">verisuonikudos</w:t>
      </w:r>
    </w:p>
    <w:p>
      <w:r>
        <w:rPr>
          <w:b/>
        </w:rPr>
        <w:t xml:space="preserve">Esimerkki 6.2020</w:t>
      </w:r>
    </w:p>
    <w:p>
      <w:r>
        <w:t xml:space="preserve">peperomias</w:t>
      </w:r>
    </w:p>
    <w:p>
      <w:r>
        <w:rPr>
          <w:b/>
        </w:rPr>
        <w:t xml:space="preserve">Tulos</w:t>
      </w:r>
    </w:p>
    <w:p>
      <w:r>
        <w:t xml:space="preserve">lihaksikas lehti</w:t>
      </w:r>
    </w:p>
    <w:p>
      <w:r>
        <w:rPr>
          <w:b/>
        </w:rPr>
        <w:t xml:space="preserve">Esimerkki 6.2021</w:t>
      </w:r>
    </w:p>
    <w:p>
      <w:r>
        <w:t xml:space="preserve">laardi</w:t>
      </w:r>
    </w:p>
    <w:p>
      <w:r>
        <w:rPr>
          <w:b/>
        </w:rPr>
        <w:t xml:space="preserve">Tulos</w:t>
      </w:r>
    </w:p>
    <w:p>
      <w:r>
        <w:t xml:space="preserve">lipidit</w:t>
      </w:r>
    </w:p>
    <w:p>
      <w:r>
        <w:rPr>
          <w:b/>
        </w:rPr>
        <w:t xml:space="preserve">Esimerkki 6.2022</w:t>
      </w:r>
    </w:p>
    <w:p>
      <w:r>
        <w:t xml:space="preserve">lasipallo</w:t>
      </w:r>
    </w:p>
    <w:p>
      <w:r>
        <w:rPr>
          <w:b/>
        </w:rPr>
        <w:t xml:space="preserve">Tulos</w:t>
      </w:r>
    </w:p>
    <w:p>
      <w:r>
        <w:t xml:space="preserve">neonkaasu</w:t>
      </w:r>
    </w:p>
    <w:p>
      <w:r>
        <w:rPr>
          <w:b/>
        </w:rPr>
        <w:t xml:space="preserve">Esimerkki 6.2023</w:t>
      </w:r>
    </w:p>
    <w:p>
      <w:r>
        <w:t xml:space="preserve">sedimentti</w:t>
      </w:r>
    </w:p>
    <w:p>
      <w:r>
        <w:rPr>
          <w:b/>
        </w:rPr>
        <w:t xml:space="preserve">Tulos</w:t>
      </w:r>
    </w:p>
    <w:p>
      <w:r>
        <w:t xml:space="preserve">sinkki</w:t>
      </w:r>
    </w:p>
    <w:p>
      <w:r>
        <w:rPr>
          <w:b/>
        </w:rPr>
        <w:t xml:space="preserve">Esimerkki 6.2024</w:t>
      </w:r>
    </w:p>
    <w:p>
      <w:r>
        <w:t xml:space="preserve">monotreme</w:t>
      </w:r>
    </w:p>
    <w:p>
      <w:r>
        <w:rPr>
          <w:b/>
        </w:rPr>
        <w:t xml:space="preserve">Tulos</w:t>
      </w:r>
    </w:p>
    <w:p>
      <w:r>
        <w:t xml:space="preserve">sydän</w:t>
      </w:r>
    </w:p>
    <w:p>
      <w:r>
        <w:rPr>
          <w:b/>
        </w:rPr>
        <w:t xml:space="preserve">Esimerkki 6.2025</w:t>
      </w:r>
    </w:p>
    <w:p>
      <w:r>
        <w:t xml:space="preserve">viistopyörä</w:t>
      </w:r>
    </w:p>
    <w:p>
      <w:r>
        <w:rPr>
          <w:b/>
        </w:rPr>
        <w:t xml:space="preserve">Tulos</w:t>
      </w:r>
    </w:p>
    <w:p>
      <w:r>
        <w:t xml:space="preserve">akseli</w:t>
      </w:r>
    </w:p>
    <w:p>
      <w:r>
        <w:rPr>
          <w:b/>
        </w:rPr>
        <w:t xml:space="preserve">Esimerkki 6.2026</w:t>
      </w:r>
    </w:p>
    <w:p>
      <w:r>
        <w:t xml:space="preserve">epifyysilevy</w:t>
      </w:r>
    </w:p>
    <w:p>
      <w:r>
        <w:rPr>
          <w:b/>
        </w:rPr>
        <w:t xml:space="preserve">Tulos</w:t>
      </w:r>
    </w:p>
    <w:p>
      <w:r>
        <w:t xml:space="preserve">osteoblastit</w:t>
      </w:r>
    </w:p>
    <w:p>
      <w:r>
        <w:rPr>
          <w:b/>
        </w:rPr>
        <w:t xml:space="preserve">Esimerkki 6.2027</w:t>
      </w:r>
    </w:p>
    <w:p>
      <w:r>
        <w:t xml:space="preserve">alkueläin</w:t>
      </w:r>
    </w:p>
    <w:p>
      <w:r>
        <w:rPr>
          <w:b/>
        </w:rPr>
        <w:t xml:space="preserve">Tulos</w:t>
      </w:r>
    </w:p>
    <w:p>
      <w:r>
        <w:t xml:space="preserve">selluloosa</w:t>
      </w:r>
    </w:p>
    <w:p>
      <w:r>
        <w:rPr>
          <w:b/>
        </w:rPr>
        <w:t xml:space="preserve">Esimerkki 6.2028</w:t>
      </w:r>
    </w:p>
    <w:p>
      <w:r>
        <w:t xml:space="preserve">papillae</w:t>
      </w:r>
    </w:p>
    <w:p>
      <w:r>
        <w:rPr>
          <w:b/>
        </w:rPr>
        <w:t xml:space="preserve">Tulos</w:t>
      </w:r>
    </w:p>
    <w:p>
      <w:r>
        <w:t xml:space="preserve">follikkelia</w:t>
      </w:r>
    </w:p>
    <w:p>
      <w:r>
        <w:rPr>
          <w:b/>
        </w:rPr>
        <w:t xml:space="preserve">Esimerkki 6.2029</w:t>
      </w:r>
    </w:p>
    <w:p>
      <w:r>
        <w:t xml:space="preserve">tietokoneen komponentti</w:t>
      </w:r>
    </w:p>
    <w:p>
      <w:r>
        <w:rPr>
          <w:b/>
        </w:rPr>
        <w:t xml:space="preserve">Tulos</w:t>
      </w:r>
    </w:p>
    <w:p>
      <w:r>
        <w:t xml:space="preserve">elohopea</w:t>
      </w:r>
    </w:p>
    <w:p>
      <w:r>
        <w:rPr>
          <w:b/>
        </w:rPr>
        <w:t xml:space="preserve">Esimerkki 6.2030</w:t>
      </w:r>
    </w:p>
    <w:p>
      <w:r>
        <w:t xml:space="preserve">hyvin vartalon muotoinen</w:t>
      </w:r>
    </w:p>
    <w:p>
      <w:r>
        <w:rPr>
          <w:b/>
        </w:rPr>
        <w:t xml:space="preserve">Tulos</w:t>
      </w:r>
    </w:p>
    <w:p>
      <w:r>
        <w:t xml:space="preserve">pää</w:t>
      </w:r>
    </w:p>
    <w:p>
      <w:r>
        <w:rPr>
          <w:b/>
        </w:rPr>
        <w:t xml:space="preserve">Esimerkki 6.2031</w:t>
      </w:r>
    </w:p>
    <w:p>
      <w:r>
        <w:t xml:space="preserve">strippihaisunäätä</w:t>
      </w:r>
    </w:p>
    <w:p>
      <w:r>
        <w:rPr>
          <w:b/>
        </w:rPr>
        <w:t xml:space="preserve">Tulos</w:t>
      </w:r>
    </w:p>
    <w:p>
      <w:r>
        <w:t xml:space="preserve">musta silmä</w:t>
      </w:r>
    </w:p>
    <w:p>
      <w:r>
        <w:rPr>
          <w:b/>
        </w:rPr>
        <w:t xml:space="preserve">Esimerkki 6.2032</w:t>
      </w:r>
    </w:p>
    <w:p>
      <w:r>
        <w:t xml:space="preserve">mangabey</w:t>
      </w:r>
    </w:p>
    <w:p>
      <w:r>
        <w:rPr>
          <w:b/>
        </w:rPr>
        <w:t xml:space="preserve">Tulos</w:t>
      </w:r>
    </w:p>
    <w:p>
      <w:r>
        <w:t xml:space="preserve">silmäluomet</w:t>
      </w:r>
    </w:p>
    <w:p>
      <w:r>
        <w:rPr>
          <w:b/>
        </w:rPr>
        <w:t xml:space="preserve">Esimerkki 6.2033</w:t>
      </w:r>
    </w:p>
    <w:p>
      <w:r>
        <w:t xml:space="preserve">vuorigorilla</w:t>
      </w:r>
    </w:p>
    <w:p>
      <w:r>
        <w:rPr>
          <w:b/>
        </w:rPr>
        <w:t xml:space="preserve">Tulos</w:t>
      </w:r>
    </w:p>
    <w:p>
      <w:r>
        <w:t xml:space="preserve">hiukset</w:t>
      </w:r>
    </w:p>
    <w:p>
      <w:r>
        <w:rPr>
          <w:b/>
        </w:rPr>
        <w:t xml:space="preserve">Esimerkki 6.2034</w:t>
      </w:r>
    </w:p>
    <w:p>
      <w:r>
        <w:t xml:space="preserve">puuma</w:t>
      </w:r>
    </w:p>
    <w:p>
      <w:r>
        <w:rPr>
          <w:b/>
        </w:rPr>
        <w:t xml:space="preserve">Tulos</w:t>
      </w:r>
    </w:p>
    <w:p>
      <w:r>
        <w:t xml:space="preserve">virtsa</w:t>
      </w:r>
    </w:p>
    <w:p>
      <w:r>
        <w:rPr>
          <w:b/>
        </w:rPr>
        <w:t xml:space="preserve">Esimerkki 6.2035</w:t>
      </w:r>
    </w:p>
    <w:p>
      <w:r>
        <w:t xml:space="preserve">vaikutus</w:t>
      </w:r>
    </w:p>
    <w:p>
      <w:r>
        <w:rPr>
          <w:b/>
        </w:rPr>
        <w:t xml:space="preserve">Tulos</w:t>
      </w:r>
    </w:p>
    <w:p>
      <w:r>
        <w:t xml:space="preserve">kohde</w:t>
      </w:r>
    </w:p>
    <w:p>
      <w:r>
        <w:rPr>
          <w:b/>
        </w:rPr>
        <w:t xml:space="preserve">Esimerkki 6.2036</w:t>
      </w:r>
    </w:p>
    <w:p>
      <w:r>
        <w:t xml:space="preserve">nummi</w:t>
      </w:r>
    </w:p>
    <w:p>
      <w:r>
        <w:rPr>
          <w:b/>
        </w:rPr>
        <w:t xml:space="preserve">Tulos</w:t>
      </w:r>
    </w:p>
    <w:p>
      <w:r>
        <w:t xml:space="preserve">suo</w:t>
      </w:r>
    </w:p>
    <w:p>
      <w:r>
        <w:rPr>
          <w:b/>
        </w:rPr>
        <w:t xml:space="preserve">Esimerkki 6.2037</w:t>
      </w:r>
    </w:p>
    <w:p>
      <w:r>
        <w:t xml:space="preserve">fyysinen keho</w:t>
      </w:r>
    </w:p>
    <w:p>
      <w:r>
        <w:rPr>
          <w:b/>
        </w:rPr>
        <w:t xml:space="preserve">Tulos</w:t>
      </w:r>
    </w:p>
    <w:p>
      <w:r>
        <w:t xml:space="preserve">sähkövaraus</w:t>
      </w:r>
    </w:p>
    <w:p>
      <w:r>
        <w:rPr>
          <w:b/>
        </w:rPr>
        <w:t xml:space="preserve">Esimerkki 6.2038</w:t>
      </w:r>
    </w:p>
    <w:p>
      <w:r>
        <w:t xml:space="preserve">kamera</w:t>
      </w:r>
    </w:p>
    <w:p>
      <w:r>
        <w:rPr>
          <w:b/>
        </w:rPr>
        <w:t xml:space="preserve">Tulos</w:t>
      </w:r>
    </w:p>
    <w:p>
      <w:r>
        <w:t xml:space="preserve">kuumakenkä</w:t>
      </w:r>
    </w:p>
    <w:p>
      <w:r>
        <w:rPr>
          <w:b/>
        </w:rPr>
        <w:t xml:space="preserve">Esimerkki 6.2039</w:t>
      </w:r>
    </w:p>
    <w:p>
      <w:r>
        <w:t xml:space="preserve">vesiväylä</w:t>
      </w:r>
    </w:p>
    <w:p>
      <w:r>
        <w:rPr>
          <w:b/>
        </w:rPr>
        <w:t xml:space="preserve">Tulos</w:t>
      </w:r>
    </w:p>
    <w:p>
      <w:r>
        <w:t xml:space="preserve">fosfori</w:t>
      </w:r>
    </w:p>
    <w:p>
      <w:r>
        <w:rPr>
          <w:b/>
        </w:rPr>
        <w:t xml:space="preserve">Esimerkki 6.2040</w:t>
      </w:r>
    </w:p>
    <w:p>
      <w:r>
        <w:t xml:space="preserve">tietokonetulostin</w:t>
      </w:r>
    </w:p>
    <w:p>
      <w:r>
        <w:rPr>
          <w:b/>
        </w:rPr>
        <w:t xml:space="preserve">Tulos</w:t>
      </w:r>
    </w:p>
    <w:p>
      <w:r>
        <w:t xml:space="preserve">vesi - väriaine</w:t>
      </w:r>
    </w:p>
    <w:p>
      <w:r>
        <w:rPr>
          <w:b/>
        </w:rPr>
        <w:t xml:space="preserve">Esimerkki 6.2041</w:t>
      </w:r>
    </w:p>
    <w:p>
      <w:r>
        <w:t xml:space="preserve">kanava</w:t>
      </w:r>
    </w:p>
    <w:p>
      <w:r>
        <w:rPr>
          <w:b/>
        </w:rPr>
        <w:t xml:space="preserve">Tulos</w:t>
      </w:r>
    </w:p>
    <w:p>
      <w:r>
        <w:t xml:space="preserve">linja</w:t>
      </w:r>
    </w:p>
    <w:p>
      <w:r>
        <w:rPr>
          <w:b/>
        </w:rPr>
        <w:t xml:space="preserve">Esimerkki 6.2042</w:t>
      </w:r>
    </w:p>
    <w:p>
      <w:r>
        <w:t xml:space="preserve">ulkonäkö</w:t>
      </w:r>
    </w:p>
    <w:p>
      <w:r>
        <w:rPr>
          <w:b/>
        </w:rPr>
        <w:t xml:space="preserve">Tulos</w:t>
      </w:r>
    </w:p>
    <w:p>
      <w:r>
        <w:t xml:space="preserve">kynsi</w:t>
      </w:r>
    </w:p>
    <w:p>
      <w:r>
        <w:rPr>
          <w:b/>
        </w:rPr>
        <w:t xml:space="preserve">Esimerkki 6.2043</w:t>
      </w:r>
    </w:p>
    <w:p>
      <w:r>
        <w:t xml:space="preserve">trofoblasti</w:t>
      </w:r>
    </w:p>
    <w:p>
      <w:r>
        <w:rPr>
          <w:b/>
        </w:rPr>
        <w:t xml:space="preserve">Tulos</w:t>
      </w:r>
    </w:p>
    <w:p>
      <w:r>
        <w:t xml:space="preserve">tulehdussytokiini</w:t>
      </w:r>
    </w:p>
    <w:p>
      <w:r>
        <w:rPr>
          <w:b/>
        </w:rPr>
        <w:t xml:space="preserve">Esimerkki 6.2044</w:t>
      </w:r>
    </w:p>
    <w:p>
      <w:r>
        <w:t xml:space="preserve">kemia</w:t>
      </w:r>
    </w:p>
    <w:p>
      <w:r>
        <w:rPr>
          <w:b/>
        </w:rPr>
        <w:t xml:space="preserve">Tulos</w:t>
      </w:r>
    </w:p>
    <w:p>
      <w:r>
        <w:t xml:space="preserve">elohopea</w:t>
      </w:r>
    </w:p>
    <w:p>
      <w:r>
        <w:rPr>
          <w:b/>
        </w:rPr>
        <w:t xml:space="preserve">Esimerkki 6.2045</w:t>
      </w:r>
    </w:p>
    <w:p>
      <w:r>
        <w:t xml:space="preserve">jacamar</w:t>
      </w:r>
    </w:p>
    <w:p>
      <w:r>
        <w:rPr>
          <w:b/>
        </w:rPr>
        <w:t xml:space="preserve">Tulos</w:t>
      </w:r>
    </w:p>
    <w:p>
      <w:r>
        <w:t xml:space="preserve">Bill</w:t>
      </w:r>
    </w:p>
    <w:p>
      <w:r>
        <w:rPr>
          <w:b/>
        </w:rPr>
        <w:t xml:space="preserve">Esimerkki 6.2046</w:t>
      </w:r>
    </w:p>
    <w:p>
      <w:r>
        <w:t xml:space="preserve">sauropodi</w:t>
      </w:r>
    </w:p>
    <w:p>
      <w:r>
        <w:rPr>
          <w:b/>
        </w:rPr>
        <w:t xml:space="preserve">Tulos</w:t>
      </w:r>
    </w:p>
    <w:p>
      <w:r>
        <w:t xml:space="preserve">kaula</w:t>
      </w:r>
    </w:p>
    <w:p>
      <w:r>
        <w:rPr>
          <w:b/>
        </w:rPr>
        <w:t xml:space="preserve">Esimerkki 6.2047</w:t>
      </w:r>
    </w:p>
    <w:p>
      <w:r>
        <w:t xml:space="preserve">helmikanaa</w:t>
      </w:r>
    </w:p>
    <w:p>
      <w:r>
        <w:rPr>
          <w:b/>
        </w:rPr>
        <w:t xml:space="preserve">Tulos</w:t>
      </w:r>
    </w:p>
    <w:p>
      <w:r>
        <w:t xml:space="preserve">siipi</w:t>
      </w:r>
    </w:p>
    <w:p>
      <w:r>
        <w:rPr>
          <w:b/>
        </w:rPr>
        <w:t xml:space="preserve">Esimerkki 6.2048</w:t>
      </w:r>
    </w:p>
    <w:p>
      <w:r>
        <w:t xml:space="preserve">aromaterapia</w:t>
      </w:r>
    </w:p>
    <w:p>
      <w:r>
        <w:rPr>
          <w:b/>
        </w:rPr>
        <w:t xml:space="preserve">Tulos</w:t>
      </w:r>
    </w:p>
    <w:p>
      <w:r>
        <w:t xml:space="preserve">sielu</w:t>
      </w:r>
    </w:p>
    <w:p>
      <w:r>
        <w:rPr>
          <w:b/>
        </w:rPr>
        <w:t xml:space="preserve">Esimerkki 6.2049</w:t>
      </w:r>
    </w:p>
    <w:p>
      <w:r>
        <w:t xml:space="preserve">seepia</w:t>
      </w:r>
    </w:p>
    <w:p>
      <w:r>
        <w:rPr>
          <w:b/>
        </w:rPr>
        <w:t xml:space="preserve">Tulos</w:t>
      </w:r>
    </w:p>
    <w:p>
      <w:r>
        <w:t xml:space="preserve">silmä</w:t>
      </w:r>
    </w:p>
    <w:p>
      <w:r>
        <w:rPr>
          <w:b/>
        </w:rPr>
        <w:t xml:space="preserve">Esimerkki 6.2050</w:t>
      </w:r>
    </w:p>
    <w:p>
      <w:r>
        <w:t xml:space="preserve">nivelside</w:t>
      </w:r>
    </w:p>
    <w:p>
      <w:r>
        <w:rPr>
          <w:b/>
        </w:rPr>
        <w:t xml:space="preserve">Tulos</w:t>
      </w:r>
    </w:p>
    <w:p>
      <w:r>
        <w:t xml:space="preserve">maa-aines</w:t>
      </w:r>
    </w:p>
    <w:p>
      <w:r>
        <w:rPr>
          <w:b/>
        </w:rPr>
        <w:t xml:space="preserve">Esimerkki 6.2051</w:t>
      </w:r>
    </w:p>
    <w:p>
      <w:r>
        <w:t xml:space="preserve">megasporangium</w:t>
      </w:r>
    </w:p>
    <w:p>
      <w:r>
        <w:rPr>
          <w:b/>
        </w:rPr>
        <w:t xml:space="preserve">Tulos</w:t>
      </w:r>
    </w:p>
    <w:p>
      <w:r>
        <w:t xml:space="preserve">megaspore</w:t>
      </w:r>
    </w:p>
    <w:p>
      <w:r>
        <w:rPr>
          <w:b/>
        </w:rPr>
        <w:t xml:space="preserve">Esimerkki 6.2052</w:t>
      </w:r>
    </w:p>
    <w:p>
      <w:r>
        <w:t xml:space="preserve">klorofyytti</w:t>
      </w:r>
    </w:p>
    <w:p>
      <w:r>
        <w:rPr>
          <w:b/>
        </w:rPr>
        <w:t xml:space="preserve">Tulos</w:t>
      </w:r>
    </w:p>
    <w:p>
      <w:r>
        <w:t xml:space="preserve">kloroplasti</w:t>
      </w:r>
    </w:p>
    <w:p>
      <w:r>
        <w:rPr>
          <w:b/>
        </w:rPr>
        <w:t xml:space="preserve">Esimerkki 6.2053</w:t>
      </w:r>
    </w:p>
    <w:p>
      <w:r>
        <w:t xml:space="preserve">jätetuote</w:t>
      </w:r>
    </w:p>
    <w:p>
      <w:r>
        <w:rPr>
          <w:b/>
        </w:rPr>
        <w:t xml:space="preserve">Tulos</w:t>
      </w:r>
    </w:p>
    <w:p>
      <w:r>
        <w:t xml:space="preserve">erittää ammoniakkia</w:t>
      </w:r>
    </w:p>
    <w:p>
      <w:r>
        <w:rPr>
          <w:b/>
        </w:rPr>
        <w:t xml:space="preserve">Esimerkki 6.2054</w:t>
      </w:r>
    </w:p>
    <w:p>
      <w:r>
        <w:t xml:space="preserve">siipikarja</w:t>
      </w:r>
    </w:p>
    <w:p>
      <w:r>
        <w:rPr>
          <w:b/>
        </w:rPr>
        <w:t xml:space="preserve">Tulos</w:t>
      </w:r>
    </w:p>
    <w:p>
      <w:r>
        <w:t xml:space="preserve">vatsa</w:t>
      </w:r>
    </w:p>
    <w:p>
      <w:r>
        <w:rPr>
          <w:b/>
        </w:rPr>
        <w:t xml:space="preserve">Esimerkki 6.2055</w:t>
      </w:r>
    </w:p>
    <w:p>
      <w:r>
        <w:t xml:space="preserve">isäntäkasvi</w:t>
      </w:r>
    </w:p>
    <w:p>
      <w:r>
        <w:rPr>
          <w:b/>
        </w:rPr>
        <w:t xml:space="preserve">Tulos</w:t>
      </w:r>
    </w:p>
    <w:p>
      <w:r>
        <w:t xml:space="preserve">juurakko</w:t>
      </w:r>
    </w:p>
    <w:p>
      <w:r>
        <w:rPr>
          <w:b/>
        </w:rPr>
        <w:t xml:space="preserve">Esimerkki 6.2056</w:t>
      </w:r>
    </w:p>
    <w:p>
      <w:r>
        <w:t xml:space="preserve">toinen</w:t>
      </w:r>
    </w:p>
    <w:p>
      <w:r>
        <w:rPr>
          <w:b/>
        </w:rPr>
        <w:t xml:space="preserve">Tulos</w:t>
      </w:r>
    </w:p>
    <w:p>
      <w:r>
        <w:t xml:space="preserve">siitepöly</w:t>
      </w:r>
    </w:p>
    <w:p>
      <w:r>
        <w:rPr>
          <w:b/>
        </w:rPr>
        <w:t xml:space="preserve">Esimerkki 6.2057</w:t>
      </w:r>
    </w:p>
    <w:p>
      <w:r>
        <w:t xml:space="preserve">alaleuka</w:t>
      </w:r>
    </w:p>
    <w:p>
      <w:r>
        <w:rPr>
          <w:b/>
        </w:rPr>
        <w:t xml:space="preserve">Tulos</w:t>
      </w:r>
    </w:p>
    <w:p>
      <w:r>
        <w:t xml:space="preserve">purukumiharju</w:t>
      </w:r>
    </w:p>
    <w:p>
      <w:r>
        <w:rPr>
          <w:b/>
        </w:rPr>
        <w:t xml:space="preserve">Esimerkki 6.2058</w:t>
      </w:r>
    </w:p>
    <w:p>
      <w:r>
        <w:t xml:space="preserve">sivusto</w:t>
      </w:r>
    </w:p>
    <w:p>
      <w:r>
        <w:rPr>
          <w:b/>
        </w:rPr>
        <w:t xml:space="preserve">Tulos</w:t>
      </w:r>
    </w:p>
    <w:p>
      <w:r>
        <w:t xml:space="preserve">luu</w:t>
      </w:r>
    </w:p>
    <w:p>
      <w:r>
        <w:rPr>
          <w:b/>
        </w:rPr>
        <w:t xml:space="preserve">Esimerkki 6.2059</w:t>
      </w:r>
    </w:p>
    <w:p>
      <w:r>
        <w:t xml:space="preserve">orapihlaja</w:t>
      </w:r>
    </w:p>
    <w:p>
      <w:r>
        <w:rPr>
          <w:b/>
        </w:rPr>
        <w:t xml:space="preserve">Tulos</w:t>
      </w:r>
    </w:p>
    <w:p>
      <w:r>
        <w:t xml:space="preserve">aine</w:t>
      </w:r>
    </w:p>
    <w:p>
      <w:r>
        <w:rPr>
          <w:b/>
        </w:rPr>
        <w:t xml:space="preserve">Esimerkki 6.2060</w:t>
      </w:r>
    </w:p>
    <w:p>
      <w:r>
        <w:t xml:space="preserve">fen</w:t>
      </w:r>
    </w:p>
    <w:p>
      <w:r>
        <w:rPr>
          <w:b/>
        </w:rPr>
        <w:t xml:space="preserve">Tulos</w:t>
      </w:r>
    </w:p>
    <w:p>
      <w:r>
        <w:t xml:space="preserve">emäksinen vesi</w:t>
      </w:r>
    </w:p>
    <w:p>
      <w:r>
        <w:rPr>
          <w:b/>
        </w:rPr>
        <w:t xml:space="preserve">Esimerkki 6.2061</w:t>
      </w:r>
    </w:p>
    <w:p>
      <w:r>
        <w:t xml:space="preserve">äidinmaito</w:t>
      </w:r>
    </w:p>
    <w:p>
      <w:r>
        <w:rPr>
          <w:b/>
        </w:rPr>
        <w:t xml:space="preserve">Tulos</w:t>
      </w:r>
    </w:p>
    <w:p>
      <w:r>
        <w:t xml:space="preserve">happo</w:t>
      </w:r>
    </w:p>
    <w:p>
      <w:r>
        <w:rPr>
          <w:b/>
        </w:rPr>
        <w:t xml:space="preserve">Esimerkki 6.2062</w:t>
      </w:r>
    </w:p>
    <w:p>
      <w:r>
        <w:t xml:space="preserve">Pihlajat</w:t>
      </w:r>
    </w:p>
    <w:p>
      <w:r>
        <w:rPr>
          <w:b/>
        </w:rPr>
        <w:t xml:space="preserve">Tulos</w:t>
      </w:r>
    </w:p>
    <w:p>
      <w:r>
        <w:t xml:space="preserve">neula</w:t>
      </w:r>
    </w:p>
    <w:p>
      <w:r>
        <w:rPr>
          <w:b/>
        </w:rPr>
        <w:t xml:space="preserve">Esimerkki 6.2063</w:t>
      </w:r>
    </w:p>
    <w:p>
      <w:r>
        <w:t xml:space="preserve">bowhead</w:t>
      </w:r>
    </w:p>
    <w:p>
      <w:r>
        <w:rPr>
          <w:b/>
        </w:rPr>
        <w:t xml:space="preserve">Tulos</w:t>
      </w:r>
    </w:p>
    <w:p>
      <w:r>
        <w:t xml:space="preserve">hiukset</w:t>
      </w:r>
    </w:p>
    <w:p>
      <w:r>
        <w:rPr>
          <w:b/>
        </w:rPr>
        <w:t xml:space="preserve">Esimerkki 6.2064</w:t>
      </w:r>
    </w:p>
    <w:p>
      <w:r>
        <w:t xml:space="preserve">rautameteoriitti</w:t>
      </w:r>
    </w:p>
    <w:p>
      <w:r>
        <w:rPr>
          <w:b/>
        </w:rPr>
        <w:t xml:space="preserve">Tulos</w:t>
      </w:r>
    </w:p>
    <w:p>
      <w:r>
        <w:t xml:space="preserve">nikkeli</w:t>
      </w:r>
    </w:p>
    <w:p>
      <w:r>
        <w:rPr>
          <w:b/>
        </w:rPr>
        <w:t xml:space="preserve">Esimerkki 6.2065</w:t>
      </w:r>
    </w:p>
    <w:p>
      <w:r>
        <w:t xml:space="preserve">jänne</w:t>
      </w:r>
    </w:p>
    <w:p>
      <w:r>
        <w:rPr>
          <w:b/>
        </w:rPr>
        <w:t xml:space="preserve">Tulos</w:t>
      </w:r>
    </w:p>
    <w:p>
      <w:r>
        <w:t xml:space="preserve">kalsiumkertymä</w:t>
      </w:r>
    </w:p>
    <w:p>
      <w:r>
        <w:rPr>
          <w:b/>
        </w:rPr>
        <w:t xml:space="preserve">Esimerkki 6.2066</w:t>
      </w:r>
    </w:p>
    <w:p>
      <w:r>
        <w:t xml:space="preserve">kasviravinto</w:t>
      </w:r>
    </w:p>
    <w:p>
      <w:r>
        <w:rPr>
          <w:b/>
        </w:rPr>
        <w:t xml:space="preserve">Tulos</w:t>
      </w:r>
    </w:p>
    <w:p>
      <w:r>
        <w:t xml:space="preserve">laatu</w:t>
      </w:r>
    </w:p>
    <w:p>
      <w:r>
        <w:rPr>
          <w:b/>
        </w:rPr>
        <w:t xml:space="preserve">Esimerkki 6.2067</w:t>
      </w:r>
    </w:p>
    <w:p>
      <w:r>
        <w:t xml:space="preserve">pawpaw puu</w:t>
      </w:r>
    </w:p>
    <w:p>
      <w:r>
        <w:rPr>
          <w:b/>
        </w:rPr>
        <w:t xml:space="preserve">Tulos</w:t>
      </w:r>
    </w:p>
    <w:p>
      <w:r>
        <w:t xml:space="preserve">juurimukulainen</w:t>
      </w:r>
    </w:p>
    <w:p>
      <w:r>
        <w:rPr>
          <w:b/>
        </w:rPr>
        <w:t xml:space="preserve">Esimerkki 6.2068</w:t>
      </w:r>
    </w:p>
    <w:p>
      <w:r>
        <w:t xml:space="preserve">sporofyytti</w:t>
      </w:r>
    </w:p>
    <w:p>
      <w:r>
        <w:rPr>
          <w:b/>
        </w:rPr>
        <w:t xml:space="preserve">Tulos</w:t>
      </w:r>
    </w:p>
    <w:p>
      <w:r>
        <w:t xml:space="preserve">itiöt</w:t>
      </w:r>
    </w:p>
    <w:p>
      <w:r>
        <w:rPr>
          <w:b/>
        </w:rPr>
        <w:t xml:space="preserve">Esimerkki 6.2069</w:t>
      </w:r>
    </w:p>
    <w:p>
      <w:r>
        <w:t xml:space="preserve">Marsin maaperä</w:t>
      </w:r>
    </w:p>
    <w:p>
      <w:r>
        <w:rPr>
          <w:b/>
        </w:rPr>
        <w:t xml:space="preserve">Tulos</w:t>
      </w:r>
    </w:p>
    <w:p>
      <w:r>
        <w:t xml:space="preserve">rauta</w:t>
      </w:r>
    </w:p>
    <w:p>
      <w:r>
        <w:rPr>
          <w:b/>
        </w:rPr>
        <w:t xml:space="preserve">Esimerkki 6.2070</w:t>
      </w:r>
    </w:p>
    <w:p>
      <w:r>
        <w:t xml:space="preserve">härmäsieni</w:t>
      </w:r>
    </w:p>
    <w:p>
      <w:r>
        <w:rPr>
          <w:b/>
        </w:rPr>
        <w:t xml:space="preserve">Tulos</w:t>
      </w:r>
    </w:p>
    <w:p>
      <w:r>
        <w:t xml:space="preserve">itiöt</w:t>
      </w:r>
    </w:p>
    <w:p>
      <w:r>
        <w:rPr>
          <w:b/>
        </w:rPr>
        <w:t xml:space="preserve">Esimerkki 6.2071</w:t>
      </w:r>
    </w:p>
    <w:p>
      <w:r>
        <w:t xml:space="preserve">ryhävalas</w:t>
      </w:r>
    </w:p>
    <w:p>
      <w:r>
        <w:rPr>
          <w:b/>
        </w:rPr>
        <w:t xml:space="preserve">Tulos</w:t>
      </w:r>
    </w:p>
    <w:p>
      <w:r>
        <w:t xml:space="preserve">flipper</w:t>
      </w:r>
    </w:p>
    <w:p>
      <w:r>
        <w:rPr>
          <w:b/>
        </w:rPr>
        <w:t xml:space="preserve">Esimerkki 6.2072</w:t>
      </w:r>
    </w:p>
    <w:p>
      <w:r>
        <w:t xml:space="preserve">ihmiskunta</w:t>
      </w:r>
    </w:p>
    <w:p>
      <w:r>
        <w:rPr>
          <w:b/>
        </w:rPr>
        <w:t xml:space="preserve">Tulos</w:t>
      </w:r>
    </w:p>
    <w:p>
      <w:r>
        <w:t xml:space="preserve">aivorunko</w:t>
      </w:r>
    </w:p>
    <w:p>
      <w:r>
        <w:rPr>
          <w:b/>
        </w:rPr>
        <w:t xml:space="preserve">Esimerkki 6.2073</w:t>
      </w:r>
    </w:p>
    <w:p>
      <w:r>
        <w:t xml:space="preserve">kuusi - jäsenrengas</w:t>
      </w:r>
    </w:p>
    <w:p>
      <w:r>
        <w:rPr>
          <w:b/>
        </w:rPr>
        <w:t xml:space="preserve">Tulos</w:t>
      </w:r>
    </w:p>
    <w:p>
      <w:r>
        <w:t xml:space="preserve">typpi</w:t>
      </w:r>
    </w:p>
    <w:p>
      <w:r>
        <w:rPr>
          <w:b/>
        </w:rPr>
        <w:t xml:space="preserve">Esimerkki 6.2074</w:t>
      </w:r>
    </w:p>
    <w:p>
      <w:r>
        <w:t xml:space="preserve">tartuttaa eläimen</w:t>
      </w:r>
    </w:p>
    <w:p>
      <w:r>
        <w:rPr>
          <w:b/>
        </w:rPr>
        <w:t xml:space="preserve">Tulos</w:t>
      </w:r>
    </w:p>
    <w:p>
      <w:r>
        <w:t xml:space="preserve">rauhanen</w:t>
      </w:r>
    </w:p>
    <w:p>
      <w:r>
        <w:rPr>
          <w:b/>
        </w:rPr>
        <w:t xml:space="preserve">Esimerkki 6.2075</w:t>
      </w:r>
    </w:p>
    <w:p>
      <w:r>
        <w:t xml:space="preserve">hedelmäpuutyyppi</w:t>
      </w:r>
    </w:p>
    <w:p>
      <w:r>
        <w:rPr>
          <w:b/>
        </w:rPr>
        <w:t xml:space="preserve">Tulos</w:t>
      </w:r>
    </w:p>
    <w:p>
      <w:r>
        <w:t xml:space="preserve">vesi itää</w:t>
      </w:r>
    </w:p>
    <w:p>
      <w:r>
        <w:rPr>
          <w:b/>
        </w:rPr>
        <w:t xml:space="preserve">Esimerkki 6.2076</w:t>
      </w:r>
    </w:p>
    <w:p>
      <w:r>
        <w:t xml:space="preserve">vernonia galamensis</w:t>
      </w:r>
    </w:p>
    <w:p>
      <w:r>
        <w:rPr>
          <w:b/>
        </w:rPr>
        <w:t xml:space="preserve">Tulos</w:t>
      </w:r>
    </w:p>
    <w:p>
      <w:r>
        <w:t xml:space="preserve">siemen</w:t>
      </w:r>
    </w:p>
    <w:p>
      <w:r>
        <w:rPr>
          <w:b/>
        </w:rPr>
        <w:t xml:space="preserve">Esimerkki 6.2077</w:t>
      </w:r>
    </w:p>
    <w:p>
      <w:r>
        <w:t xml:space="preserve">koentsyymi</w:t>
      </w:r>
    </w:p>
    <w:p>
      <w:r>
        <w:rPr>
          <w:b/>
        </w:rPr>
        <w:t xml:space="preserve">Tulos</w:t>
      </w:r>
    </w:p>
    <w:p>
      <w:r>
        <w:t xml:space="preserve">atomi</w:t>
      </w:r>
    </w:p>
    <w:p>
      <w:r>
        <w:rPr>
          <w:b/>
        </w:rPr>
        <w:t xml:space="preserve">Esimerkki 6.2078</w:t>
      </w:r>
    </w:p>
    <w:p>
      <w:r>
        <w:t xml:space="preserve">simpukka</w:t>
      </w:r>
    </w:p>
    <w:p>
      <w:r>
        <w:rPr>
          <w:b/>
        </w:rPr>
        <w:t xml:space="preserve">Tulos</w:t>
      </w:r>
    </w:p>
    <w:p>
      <w:r>
        <w:t xml:space="preserve">silmä</w:t>
      </w:r>
    </w:p>
    <w:p>
      <w:r>
        <w:rPr>
          <w:b/>
        </w:rPr>
        <w:t xml:space="preserve">Esimerkki 6.2079</w:t>
      </w:r>
    </w:p>
    <w:p>
      <w:r>
        <w:t xml:space="preserve">periwinkle</w:t>
      </w:r>
    </w:p>
    <w:p>
      <w:r>
        <w:rPr>
          <w:b/>
        </w:rPr>
        <w:t xml:space="preserve">Tulos</w:t>
      </w:r>
    </w:p>
    <w:p>
      <w:r>
        <w:t xml:space="preserve">jätä</w:t>
      </w:r>
    </w:p>
    <w:p>
      <w:r>
        <w:rPr>
          <w:b/>
        </w:rPr>
        <w:t xml:space="preserve">Esimerkki 6.2080</w:t>
      </w:r>
    </w:p>
    <w:p>
      <w:r>
        <w:t xml:space="preserve">laite</w:t>
      </w:r>
    </w:p>
    <w:p>
      <w:r>
        <w:rPr>
          <w:b/>
        </w:rPr>
        <w:t xml:space="preserve">Tulos</w:t>
      </w:r>
    </w:p>
    <w:p>
      <w:r>
        <w:t xml:space="preserve">centriole</w:t>
      </w:r>
    </w:p>
    <w:p>
      <w:r>
        <w:rPr>
          <w:b/>
        </w:rPr>
        <w:t xml:space="preserve">Esimerkki 6.2081</w:t>
      </w:r>
    </w:p>
    <w:p>
      <w:r>
        <w:t xml:space="preserve">vanha koti</w:t>
      </w:r>
    </w:p>
    <w:p>
      <w:r>
        <w:rPr>
          <w:b/>
        </w:rPr>
        <w:t xml:space="preserve">Tulos</w:t>
      </w:r>
    </w:p>
    <w:p>
      <w:r>
        <w:t xml:space="preserve">asbesti</w:t>
      </w:r>
    </w:p>
    <w:p>
      <w:r>
        <w:rPr>
          <w:b/>
        </w:rPr>
        <w:t xml:space="preserve">Esimerkki 6.2082</w:t>
      </w:r>
    </w:p>
    <w:p>
      <w:r>
        <w:t xml:space="preserve">kysteiini</w:t>
      </w:r>
    </w:p>
    <w:p>
      <w:r>
        <w:rPr>
          <w:b/>
        </w:rPr>
        <w:t xml:space="preserve">Tulos</w:t>
      </w:r>
    </w:p>
    <w:p>
      <w:r>
        <w:t xml:space="preserve">Rikki</w:t>
      </w:r>
    </w:p>
    <w:p>
      <w:r>
        <w:rPr>
          <w:b/>
        </w:rPr>
        <w:t xml:space="preserve">Esimerkki 6.2083</w:t>
      </w:r>
    </w:p>
    <w:p>
      <w:r>
        <w:t xml:space="preserve">jak</w:t>
      </w:r>
    </w:p>
    <w:p>
      <w:r>
        <w:rPr>
          <w:b/>
        </w:rPr>
        <w:t xml:space="preserve">Tulos</w:t>
      </w:r>
    </w:p>
    <w:p>
      <w:r>
        <w:t xml:space="preserve">rauhanen</w:t>
      </w:r>
    </w:p>
    <w:p>
      <w:r>
        <w:rPr>
          <w:b/>
        </w:rPr>
        <w:t xml:space="preserve">Esimerkki 6.2084</w:t>
      </w:r>
    </w:p>
    <w:p>
      <w:r>
        <w:t xml:space="preserve">Kakadu</w:t>
      </w:r>
    </w:p>
    <w:p>
      <w:r>
        <w:rPr>
          <w:b/>
        </w:rPr>
        <w:t xml:space="preserve">Tulos</w:t>
      </w:r>
    </w:p>
    <w:p>
      <w:r>
        <w:t xml:space="preserve">jyrkästi pisteen laskun</w:t>
      </w:r>
    </w:p>
    <w:p>
      <w:r>
        <w:rPr>
          <w:b/>
        </w:rPr>
        <w:t xml:space="preserve">Esimerkki 6.2085</w:t>
      </w:r>
    </w:p>
    <w:p>
      <w:r>
        <w:t xml:space="preserve">jackfruits</w:t>
      </w:r>
    </w:p>
    <w:p>
      <w:r>
        <w:rPr>
          <w:b/>
        </w:rPr>
        <w:t xml:space="preserve">Tulos</w:t>
      </w:r>
    </w:p>
    <w:p>
      <w:r>
        <w:t xml:space="preserve">kalsium</w:t>
      </w:r>
    </w:p>
    <w:p>
      <w:r>
        <w:rPr>
          <w:b/>
        </w:rPr>
        <w:t xml:space="preserve">Esimerkki 6.2086</w:t>
      </w:r>
    </w:p>
    <w:p>
      <w:r>
        <w:t xml:space="preserve">lajike</w:t>
      </w:r>
    </w:p>
    <w:p>
      <w:r>
        <w:rPr>
          <w:b/>
        </w:rPr>
        <w:t xml:space="preserve">Tulos</w:t>
      </w:r>
    </w:p>
    <w:p>
      <w:r>
        <w:t xml:space="preserve">ja kukka</w:t>
      </w:r>
    </w:p>
    <w:p>
      <w:r>
        <w:rPr>
          <w:b/>
        </w:rPr>
        <w:t xml:space="preserve">Esimerkki 6.2087</w:t>
      </w:r>
    </w:p>
    <w:p>
      <w:r>
        <w:t xml:space="preserve">munuaislaskimo</w:t>
      </w:r>
    </w:p>
    <w:p>
      <w:r>
        <w:rPr>
          <w:b/>
        </w:rPr>
        <w:t xml:space="preserve">Tulos</w:t>
      </w:r>
    </w:p>
    <w:p>
      <w:r>
        <w:t xml:space="preserve">urea</w:t>
      </w:r>
    </w:p>
    <w:p>
      <w:r>
        <w:rPr>
          <w:b/>
        </w:rPr>
        <w:t xml:space="preserve">Esimerkki 6.2088</w:t>
      </w:r>
    </w:p>
    <w:p>
      <w:r>
        <w:t xml:space="preserve">lihassolu</w:t>
      </w:r>
    </w:p>
    <w:p>
      <w:r>
        <w:rPr>
          <w:b/>
        </w:rPr>
        <w:t xml:space="preserve">Tulos</w:t>
      </w:r>
    </w:p>
    <w:p>
      <w:r>
        <w:t xml:space="preserve">glukoosi</w:t>
      </w:r>
    </w:p>
    <w:p>
      <w:r>
        <w:rPr>
          <w:b/>
        </w:rPr>
        <w:t xml:space="preserve">Esimerkki 6.2089</w:t>
      </w:r>
    </w:p>
    <w:p>
      <w:r>
        <w:t xml:space="preserve">alumiini</w:t>
      </w:r>
    </w:p>
    <w:p>
      <w:r>
        <w:rPr>
          <w:b/>
        </w:rPr>
        <w:t xml:space="preserve">Tulos</w:t>
      </w:r>
    </w:p>
    <w:p>
      <w:r>
        <w:t xml:space="preserve">alumiinioksidi</w:t>
      </w:r>
    </w:p>
    <w:p>
      <w:r>
        <w:rPr>
          <w:b/>
        </w:rPr>
        <w:t xml:space="preserve">Esimerkki 6.2090</w:t>
      </w:r>
    </w:p>
    <w:p>
      <w:r>
        <w:t xml:space="preserve">merozoite</w:t>
      </w:r>
    </w:p>
    <w:p>
      <w:r>
        <w:rPr>
          <w:b/>
        </w:rPr>
        <w:t xml:space="preserve">Tulos</w:t>
      </w:r>
    </w:p>
    <w:p>
      <w:r>
        <w:t xml:space="preserve">ydin</w:t>
      </w:r>
    </w:p>
    <w:p>
      <w:r>
        <w:rPr>
          <w:b/>
        </w:rPr>
        <w:t xml:space="preserve">Esimerkki 6.2091</w:t>
      </w:r>
    </w:p>
    <w:p>
      <w:r>
        <w:t xml:space="preserve">rantapalsami</w:t>
      </w:r>
    </w:p>
    <w:p>
      <w:r>
        <w:rPr>
          <w:b/>
        </w:rPr>
        <w:t xml:space="preserve">Tulos</w:t>
      </w:r>
    </w:p>
    <w:p>
      <w:r>
        <w:t xml:space="preserve">stolon</w:t>
      </w:r>
    </w:p>
    <w:p>
      <w:r>
        <w:rPr>
          <w:b/>
        </w:rPr>
        <w:t xml:space="preserve">Esimerkki 6.2092</w:t>
      </w:r>
    </w:p>
    <w:p>
      <w:r>
        <w:t xml:space="preserve">endoskopia</w:t>
      </w:r>
    </w:p>
    <w:p>
      <w:r>
        <w:rPr>
          <w:b/>
        </w:rPr>
        <w:t xml:space="preserve">Tulos</w:t>
      </w:r>
    </w:p>
    <w:p>
      <w:r>
        <w:t xml:space="preserve">suu</w:t>
      </w:r>
    </w:p>
    <w:p>
      <w:r>
        <w:rPr>
          <w:b/>
        </w:rPr>
        <w:t xml:space="preserve">Esimerkki 6.2093</w:t>
      </w:r>
    </w:p>
    <w:p>
      <w:r>
        <w:t xml:space="preserve">herppi</w:t>
      </w:r>
    </w:p>
    <w:p>
      <w:r>
        <w:rPr>
          <w:b/>
        </w:rPr>
        <w:t xml:space="preserve">Tulos</w:t>
      </w:r>
    </w:p>
    <w:p>
      <w:r>
        <w:t xml:space="preserve">huuliherpes</w:t>
      </w:r>
    </w:p>
    <w:p>
      <w:r>
        <w:rPr>
          <w:b/>
        </w:rPr>
        <w:t xml:space="preserve">Esimerkki 6.2094</w:t>
      </w:r>
    </w:p>
    <w:p>
      <w:r>
        <w:t xml:space="preserve">preeriaheinää</w:t>
      </w:r>
    </w:p>
    <w:p>
      <w:r>
        <w:rPr>
          <w:b/>
        </w:rPr>
        <w:t xml:space="preserve">Tulos</w:t>
      </w:r>
    </w:p>
    <w:p>
      <w:r>
        <w:t xml:space="preserve">bud</w:t>
      </w:r>
    </w:p>
    <w:p>
      <w:r>
        <w:rPr>
          <w:b/>
        </w:rPr>
        <w:t xml:space="preserve">Esimerkki 6.2095</w:t>
      </w:r>
    </w:p>
    <w:p>
      <w:r>
        <w:t xml:space="preserve">manaatti</w:t>
      </w:r>
    </w:p>
    <w:p>
      <w:r>
        <w:rPr>
          <w:b/>
        </w:rPr>
        <w:t xml:space="preserve">Tulos</w:t>
      </w:r>
    </w:p>
    <w:p>
      <w:r>
        <w:t xml:space="preserve">Mela - muotoinen pyrstö</w:t>
      </w:r>
    </w:p>
    <w:p>
      <w:r>
        <w:rPr>
          <w:b/>
        </w:rPr>
        <w:t xml:space="preserve">Esimerkki 6.2096</w:t>
      </w:r>
    </w:p>
    <w:p>
      <w:r>
        <w:t xml:space="preserve">atomin ydin</w:t>
      </w:r>
    </w:p>
    <w:p>
      <w:r>
        <w:rPr>
          <w:b/>
        </w:rPr>
        <w:t xml:space="preserve">Tulos</w:t>
      </w:r>
    </w:p>
    <w:p>
      <w:r>
        <w:t xml:space="preserve">kvarkki</w:t>
      </w:r>
    </w:p>
    <w:p>
      <w:r>
        <w:rPr>
          <w:b/>
        </w:rPr>
        <w:t xml:space="preserve">Esimerkki 6.2097</w:t>
      </w:r>
    </w:p>
    <w:p>
      <w:r>
        <w:t xml:space="preserve">glade</w:t>
      </w:r>
    </w:p>
    <w:p>
      <w:r>
        <w:rPr>
          <w:b/>
        </w:rPr>
        <w:t xml:space="preserve">Tulos</w:t>
      </w:r>
    </w:p>
    <w:p>
      <w:r>
        <w:t xml:space="preserve">pintamaa</w:t>
      </w:r>
    </w:p>
    <w:p>
      <w:r>
        <w:rPr>
          <w:b/>
        </w:rPr>
        <w:t xml:space="preserve">Esimerkki 6.2098</w:t>
      </w:r>
    </w:p>
    <w:p>
      <w:r>
        <w:t xml:space="preserve">kammio</w:t>
      </w:r>
    </w:p>
    <w:p>
      <w:r>
        <w:rPr>
          <w:b/>
        </w:rPr>
        <w:t xml:space="preserve">Tulos</w:t>
      </w:r>
    </w:p>
    <w:p>
      <w:r>
        <w:t xml:space="preserve">valtimo</w:t>
      </w:r>
    </w:p>
    <w:p>
      <w:r>
        <w:rPr>
          <w:b/>
        </w:rPr>
        <w:t xml:space="preserve">Esimerkki 6.2099</w:t>
      </w:r>
    </w:p>
    <w:p>
      <w:r>
        <w:t xml:space="preserve">deinonychus</w:t>
      </w:r>
    </w:p>
    <w:p>
      <w:r>
        <w:rPr>
          <w:b/>
        </w:rPr>
        <w:t xml:space="preserve">Tulos</w:t>
      </w:r>
    </w:p>
    <w:p>
      <w:r>
        <w:t xml:space="preserve">aivot</w:t>
      </w:r>
    </w:p>
    <w:p>
      <w:r>
        <w:rPr>
          <w:b/>
        </w:rPr>
        <w:t xml:space="preserve">Esimerkki 6.2100</w:t>
      </w:r>
    </w:p>
    <w:p>
      <w:r>
        <w:t xml:space="preserve">quadricep</w:t>
      </w:r>
    </w:p>
    <w:p>
      <w:r>
        <w:rPr>
          <w:b/>
        </w:rPr>
        <w:t xml:space="preserve">Tulos</w:t>
      </w:r>
    </w:p>
    <w:p>
      <w:r>
        <w:t xml:space="preserve">patella</w:t>
      </w:r>
    </w:p>
    <w:p>
      <w:r>
        <w:rPr>
          <w:b/>
        </w:rPr>
        <w:t xml:space="preserve">Esimerkki 6.2101</w:t>
      </w:r>
    </w:p>
    <w:p>
      <w:r>
        <w:t xml:space="preserve">siitepöly</w:t>
      </w:r>
    </w:p>
    <w:p>
      <w:r>
        <w:rPr>
          <w:b/>
        </w:rPr>
        <w:t xml:space="preserve">Tulos</w:t>
      </w:r>
    </w:p>
    <w:p>
      <w:r>
        <w:t xml:space="preserve">feromoni</w:t>
      </w:r>
    </w:p>
    <w:p>
      <w:r>
        <w:rPr>
          <w:b/>
        </w:rPr>
        <w:t xml:space="preserve">Esimerkki 6.2102</w:t>
      </w:r>
    </w:p>
    <w:p>
      <w:r>
        <w:t xml:space="preserve">kuukautiset</w:t>
      </w:r>
    </w:p>
    <w:p>
      <w:r>
        <w:rPr>
          <w:b/>
        </w:rPr>
        <w:t xml:space="preserve">Tulos</w:t>
      </w:r>
    </w:p>
    <w:p>
      <w:r>
        <w:t xml:space="preserve">munasarja</w:t>
      </w:r>
    </w:p>
    <w:p>
      <w:r>
        <w:rPr>
          <w:b/>
        </w:rPr>
        <w:t xml:space="preserve">Esimerkki 6.2103</w:t>
      </w:r>
    </w:p>
    <w:p>
      <w:r>
        <w:t xml:space="preserve">stressi</w:t>
      </w:r>
    </w:p>
    <w:p>
      <w:r>
        <w:rPr>
          <w:b/>
        </w:rPr>
        <w:t xml:space="preserve">Tulos</w:t>
      </w:r>
    </w:p>
    <w:p>
      <w:r>
        <w:t xml:space="preserve">peptidi</w:t>
      </w:r>
    </w:p>
    <w:p>
      <w:r>
        <w:rPr>
          <w:b/>
        </w:rPr>
        <w:t xml:space="preserve">Esimerkki 6.2104</w:t>
      </w:r>
    </w:p>
    <w:p>
      <w:r>
        <w:t xml:space="preserve">ukkonen</w:t>
      </w:r>
    </w:p>
    <w:p>
      <w:r>
        <w:rPr>
          <w:b/>
        </w:rPr>
        <w:t xml:space="preserve">Tulos</w:t>
      </w:r>
    </w:p>
    <w:p>
      <w:r>
        <w:t xml:space="preserve">sipulipilvi</w:t>
      </w:r>
    </w:p>
    <w:p>
      <w:r>
        <w:rPr>
          <w:b/>
        </w:rPr>
        <w:t xml:space="preserve">Esimerkki 6.2105</w:t>
      </w:r>
    </w:p>
    <w:p>
      <w:r>
        <w:t xml:space="preserve">musta korppikotka</w:t>
      </w:r>
    </w:p>
    <w:p>
      <w:r>
        <w:rPr>
          <w:b/>
        </w:rPr>
        <w:t xml:space="preserve">Tulos</w:t>
      </w:r>
    </w:p>
    <w:p>
      <w:r>
        <w:t xml:space="preserve">läppä</w:t>
      </w:r>
    </w:p>
    <w:p>
      <w:r>
        <w:rPr>
          <w:b/>
        </w:rPr>
        <w:t xml:space="preserve">Esimerkki 6.2106</w:t>
      </w:r>
    </w:p>
    <w:p>
      <w:r>
        <w:t xml:space="preserve">laitosloma</w:t>
      </w:r>
    </w:p>
    <w:p>
      <w:r>
        <w:rPr>
          <w:b/>
        </w:rPr>
        <w:t xml:space="preserve">Tulos</w:t>
      </w:r>
    </w:p>
    <w:p>
      <w:r>
        <w:t xml:space="preserve">lehtisolu</w:t>
      </w:r>
    </w:p>
    <w:p>
      <w:r>
        <w:rPr>
          <w:b/>
        </w:rPr>
        <w:t xml:space="preserve">Esimerkki 6.2107</w:t>
      </w:r>
    </w:p>
    <w:p>
      <w:r>
        <w:t xml:space="preserve">säteily</w:t>
      </w:r>
    </w:p>
    <w:p>
      <w:r>
        <w:rPr>
          <w:b/>
        </w:rPr>
        <w:t xml:space="preserve">Tulos</w:t>
      </w:r>
    </w:p>
    <w:p>
      <w:r>
        <w:t xml:space="preserve">korkeaenergiset säteet</w:t>
      </w:r>
    </w:p>
    <w:p>
      <w:r>
        <w:rPr>
          <w:b/>
        </w:rPr>
        <w:t xml:space="preserve">Esimerkki 6.2108</w:t>
      </w:r>
    </w:p>
    <w:p>
      <w:r>
        <w:t xml:space="preserve">haikara</w:t>
      </w:r>
    </w:p>
    <w:p>
      <w:r>
        <w:rPr>
          <w:b/>
        </w:rPr>
        <w:t xml:space="preserve">Tulos</w:t>
      </w:r>
    </w:p>
    <w:p>
      <w:r>
        <w:t xml:space="preserve">plume</w:t>
      </w:r>
    </w:p>
    <w:p>
      <w:r>
        <w:rPr>
          <w:b/>
        </w:rPr>
        <w:t xml:space="preserve">Esimerkki 6.2109</w:t>
      </w:r>
    </w:p>
    <w:p>
      <w:r>
        <w:t xml:space="preserve">harjoitus</w:t>
      </w:r>
    </w:p>
    <w:p>
      <w:r>
        <w:rPr>
          <w:b/>
        </w:rPr>
        <w:t xml:space="preserve">Tulos</w:t>
      </w:r>
    </w:p>
    <w:p>
      <w:r>
        <w:t xml:space="preserve">lihasryhmä</w:t>
      </w:r>
    </w:p>
    <w:p>
      <w:r>
        <w:rPr>
          <w:b/>
        </w:rPr>
        <w:t xml:space="preserve">Esimerkki 6.2110</w:t>
      </w:r>
    </w:p>
    <w:p>
      <w:r>
        <w:t xml:space="preserve">eläinten ravinto</w:t>
      </w:r>
    </w:p>
    <w:p>
      <w:r>
        <w:rPr>
          <w:b/>
        </w:rPr>
        <w:t xml:space="preserve">Tulos</w:t>
      </w:r>
    </w:p>
    <w:p>
      <w:r>
        <w:t xml:space="preserve">sinkki</w:t>
      </w:r>
    </w:p>
    <w:p>
      <w:r>
        <w:rPr>
          <w:b/>
        </w:rPr>
        <w:t xml:space="preserve">Esimerkki 6.2111</w:t>
      </w:r>
    </w:p>
    <w:p>
      <w:r>
        <w:t xml:space="preserve">monimutkainen järjestelmä</w:t>
      </w:r>
    </w:p>
    <w:p>
      <w:r>
        <w:rPr>
          <w:b/>
        </w:rPr>
        <w:t xml:space="preserve">Tulos</w:t>
      </w:r>
    </w:p>
    <w:p>
      <w:r>
        <w:t xml:space="preserve">komponentti</w:t>
      </w:r>
    </w:p>
    <w:p>
      <w:r>
        <w:rPr>
          <w:b/>
        </w:rPr>
        <w:t xml:space="preserve">Esimerkki 6.2112</w:t>
      </w:r>
    </w:p>
    <w:p>
      <w:r>
        <w:t xml:space="preserve">japanilainen Andromeda</w:t>
      </w:r>
    </w:p>
    <w:p>
      <w:r>
        <w:rPr>
          <w:b/>
        </w:rPr>
        <w:t xml:space="preserve">Tulos</w:t>
      </w:r>
    </w:p>
    <w:p>
      <w:r>
        <w:t xml:space="preserve">lehdet</w:t>
      </w:r>
    </w:p>
    <w:p>
      <w:r>
        <w:rPr>
          <w:b/>
        </w:rPr>
        <w:t xml:space="preserve">Esimerkki 6.2113</w:t>
      </w:r>
    </w:p>
    <w:p>
      <w:r>
        <w:t xml:space="preserve">kemiallinen sidos</w:t>
      </w:r>
    </w:p>
    <w:p>
      <w:r>
        <w:rPr>
          <w:b/>
        </w:rPr>
        <w:t xml:space="preserve">Tulos</w:t>
      </w:r>
    </w:p>
    <w:p>
      <w:r>
        <w:t xml:space="preserve">atomi</w:t>
      </w:r>
    </w:p>
    <w:p>
      <w:r>
        <w:rPr>
          <w:b/>
        </w:rPr>
        <w:t xml:space="preserve">Esimerkki 6.2114</w:t>
      </w:r>
    </w:p>
    <w:p>
      <w:r>
        <w:t xml:space="preserve">kääpiö</w:t>
      </w:r>
    </w:p>
    <w:p>
      <w:r>
        <w:rPr>
          <w:b/>
        </w:rPr>
        <w:t xml:space="preserve">Tulos</w:t>
      </w:r>
    </w:p>
    <w:p>
      <w:r>
        <w:t xml:space="preserve">kynnet</w:t>
      </w:r>
    </w:p>
    <w:p>
      <w:r>
        <w:rPr>
          <w:b/>
        </w:rPr>
        <w:t xml:space="preserve">Esimerkki 6.2115</w:t>
      </w:r>
    </w:p>
    <w:p>
      <w:r>
        <w:t xml:space="preserve">näyttö</w:t>
      </w:r>
    </w:p>
    <w:p>
      <w:r>
        <w:rPr>
          <w:b/>
        </w:rPr>
        <w:t xml:space="preserve">Tulos</w:t>
      </w:r>
    </w:p>
    <w:p>
      <w:r>
        <w:t xml:space="preserve">widget</w:t>
      </w:r>
    </w:p>
    <w:p>
      <w:r>
        <w:rPr>
          <w:b/>
        </w:rPr>
        <w:t xml:space="preserve">Esimerkki 6.2116</w:t>
      </w:r>
    </w:p>
    <w:p>
      <w:r>
        <w:t xml:space="preserve">korvalehti</w:t>
      </w:r>
    </w:p>
    <w:p>
      <w:r>
        <w:rPr>
          <w:b/>
        </w:rPr>
        <w:t xml:space="preserve">Tulos</w:t>
      </w:r>
    </w:p>
    <w:p>
      <w:r>
        <w:t xml:space="preserve">hikirauhanen</w:t>
      </w:r>
    </w:p>
    <w:p>
      <w:r>
        <w:rPr>
          <w:b/>
        </w:rPr>
        <w:t xml:space="preserve">Esimerkki 6.2117</w:t>
      </w:r>
    </w:p>
    <w:p>
      <w:r>
        <w:t xml:space="preserve">sigmoidoskopia</w:t>
      </w:r>
    </w:p>
    <w:p>
      <w:r>
        <w:rPr>
          <w:b/>
        </w:rPr>
        <w:t xml:space="preserve">Tulos</w:t>
      </w:r>
    </w:p>
    <w:p>
      <w:r>
        <w:t xml:space="preserve">ja limakalvot</w:t>
      </w:r>
    </w:p>
    <w:p>
      <w:r>
        <w:rPr>
          <w:b/>
        </w:rPr>
        <w:t xml:space="preserve">Esimerkki 6.2118</w:t>
      </w:r>
    </w:p>
    <w:p>
      <w:r>
        <w:t xml:space="preserve">monni</w:t>
      </w:r>
    </w:p>
    <w:p>
      <w:r>
        <w:rPr>
          <w:b/>
        </w:rPr>
        <w:t xml:space="preserve">Tulos</w:t>
      </w:r>
    </w:p>
    <w:p>
      <w:r>
        <w:t xml:space="preserve">selkäranka</w:t>
      </w:r>
    </w:p>
    <w:p>
      <w:r>
        <w:rPr>
          <w:b/>
        </w:rPr>
        <w:t xml:space="preserve">Esimerkki 6.2119</w:t>
      </w:r>
    </w:p>
    <w:p>
      <w:r>
        <w:t xml:space="preserve">purukumi</w:t>
      </w:r>
    </w:p>
    <w:p>
      <w:r>
        <w:rPr>
          <w:b/>
        </w:rPr>
        <w:t xml:space="preserve">Tulos</w:t>
      </w:r>
    </w:p>
    <w:p>
      <w:r>
        <w:t xml:space="preserve">lateksi</w:t>
      </w:r>
    </w:p>
    <w:p>
      <w:r>
        <w:rPr>
          <w:b/>
        </w:rPr>
        <w:t xml:space="preserve">Esimerkki 6.2120</w:t>
      </w:r>
    </w:p>
    <w:p>
      <w:r>
        <w:t xml:space="preserve">luujauho</w:t>
      </w:r>
    </w:p>
    <w:p>
      <w:r>
        <w:rPr>
          <w:b/>
        </w:rPr>
        <w:t xml:space="preserve">Tulos</w:t>
      </w:r>
    </w:p>
    <w:p>
      <w:r>
        <w:t xml:space="preserve">kalsium</w:t>
      </w:r>
    </w:p>
    <w:p>
      <w:r>
        <w:rPr>
          <w:b/>
        </w:rPr>
        <w:t xml:space="preserve">Esimerkki 6.2121</w:t>
      </w:r>
    </w:p>
    <w:p>
      <w:r>
        <w:t xml:space="preserve">jay</w:t>
      </w:r>
    </w:p>
    <w:p>
      <w:r>
        <w:rPr>
          <w:b/>
        </w:rPr>
        <w:t xml:space="preserve">Tulos</w:t>
      </w:r>
    </w:p>
    <w:p>
      <w:r>
        <w:t xml:space="preserve">aivopuolisko</w:t>
      </w:r>
    </w:p>
    <w:p>
      <w:r>
        <w:rPr>
          <w:b/>
        </w:rPr>
        <w:t xml:space="preserve">Esimerkki 6.2122</w:t>
      </w:r>
    </w:p>
    <w:p>
      <w:r>
        <w:t xml:space="preserve">granaattiomena</w:t>
      </w:r>
    </w:p>
    <w:p>
      <w:r>
        <w:rPr>
          <w:b/>
        </w:rPr>
        <w:t xml:space="preserve">Tulos</w:t>
      </w:r>
    </w:p>
    <w:p>
      <w:r>
        <w:t xml:space="preserve">siemen</w:t>
      </w:r>
    </w:p>
    <w:p>
      <w:r>
        <w:rPr>
          <w:b/>
        </w:rPr>
        <w:t xml:space="preserve">Esimerkki 6.2123</w:t>
      </w:r>
    </w:p>
    <w:p>
      <w:r>
        <w:t xml:space="preserve">astrosyytti</w:t>
      </w:r>
    </w:p>
    <w:p>
      <w:r>
        <w:rPr>
          <w:b/>
        </w:rPr>
        <w:t xml:space="preserve">Tulos</w:t>
      </w:r>
    </w:p>
    <w:p>
      <w:r>
        <w:t xml:space="preserve">neuroni</w:t>
      </w:r>
    </w:p>
    <w:p>
      <w:r>
        <w:rPr>
          <w:b/>
        </w:rPr>
        <w:t xml:space="preserve">Esimerkki 6.2124</w:t>
      </w:r>
    </w:p>
    <w:p>
      <w:r>
        <w:t xml:space="preserve">kiinteä runko</w:t>
      </w:r>
    </w:p>
    <w:p>
      <w:r>
        <w:rPr>
          <w:b/>
        </w:rPr>
        <w:t xml:space="preserve">Tulos</w:t>
      </w:r>
    </w:p>
    <w:p>
      <w:r>
        <w:t xml:space="preserve">molekyylisidos</w:t>
      </w:r>
    </w:p>
    <w:p>
      <w:r>
        <w:rPr>
          <w:b/>
        </w:rPr>
        <w:t xml:space="preserve">Esimerkki 6.2125</w:t>
      </w:r>
    </w:p>
    <w:p>
      <w:r>
        <w:t xml:space="preserve">ristiriitainen rannikko</w:t>
      </w:r>
    </w:p>
    <w:p>
      <w:r>
        <w:rPr>
          <w:b/>
        </w:rPr>
        <w:t xml:space="preserve">Tulos</w:t>
      </w:r>
    </w:p>
    <w:p>
      <w:r>
        <w:t xml:space="preserve">rock</w:t>
      </w:r>
    </w:p>
    <w:p>
      <w:r>
        <w:rPr>
          <w:b/>
        </w:rPr>
        <w:t xml:space="preserve">Esimerkki 6.2126</w:t>
      </w:r>
    </w:p>
    <w:p>
      <w:r>
        <w:t xml:space="preserve">lentokoneet</w:t>
      </w:r>
    </w:p>
    <w:p>
      <w:r>
        <w:rPr>
          <w:b/>
        </w:rPr>
        <w:t xml:space="preserve">Tulos</w:t>
      </w:r>
    </w:p>
    <w:p>
      <w:r>
        <w:t xml:space="preserve">alumiiniseos</w:t>
      </w:r>
    </w:p>
    <w:p>
      <w:r>
        <w:rPr>
          <w:b/>
        </w:rPr>
        <w:t xml:space="preserve">Esimerkki 6.2127</w:t>
      </w:r>
    </w:p>
    <w:p>
      <w:r>
        <w:t xml:space="preserve">vuoristogazelli</w:t>
      </w:r>
    </w:p>
    <w:p>
      <w:r>
        <w:rPr>
          <w:b/>
        </w:rPr>
        <w:t xml:space="preserve">Tulos</w:t>
      </w:r>
    </w:p>
    <w:p>
      <w:r>
        <w:t xml:space="preserve">Osassa</w:t>
      </w:r>
    </w:p>
    <w:p>
      <w:r>
        <w:rPr>
          <w:b/>
        </w:rPr>
        <w:t xml:space="preserve">Esimerkki 6.2128</w:t>
      </w:r>
    </w:p>
    <w:p>
      <w:r>
        <w:t xml:space="preserve">fang</w:t>
      </w:r>
    </w:p>
    <w:p>
      <w:r>
        <w:rPr>
          <w:b/>
        </w:rPr>
        <w:t xml:space="preserve">Tulos</w:t>
      </w:r>
    </w:p>
    <w:p>
      <w:r>
        <w:t xml:space="preserve">luuydin</w:t>
      </w:r>
    </w:p>
    <w:p>
      <w:r>
        <w:rPr>
          <w:b/>
        </w:rPr>
        <w:t xml:space="preserve">Esimerkki 6.2129</w:t>
      </w:r>
    </w:p>
    <w:p>
      <w:r>
        <w:t xml:space="preserve">nauris</w:t>
      </w:r>
    </w:p>
    <w:p>
      <w:r>
        <w:rPr>
          <w:b/>
        </w:rPr>
        <w:t xml:space="preserve">Tulos</w:t>
      </w:r>
    </w:p>
    <w:p>
      <w:r>
        <w:t xml:space="preserve">lehtivartta</w:t>
      </w:r>
    </w:p>
    <w:p>
      <w:r>
        <w:rPr>
          <w:b/>
        </w:rPr>
        <w:t xml:space="preserve">Esimerkki 6.2130</w:t>
      </w:r>
    </w:p>
    <w:p>
      <w:r>
        <w:t xml:space="preserve">ananas</w:t>
      </w:r>
    </w:p>
    <w:p>
      <w:r>
        <w:rPr>
          <w:b/>
        </w:rPr>
        <w:t xml:space="preserve">Tulos</w:t>
      </w:r>
    </w:p>
    <w:p>
      <w:r>
        <w:t xml:space="preserve">ravintokuitu</w:t>
      </w:r>
    </w:p>
    <w:p>
      <w:r>
        <w:rPr>
          <w:b/>
        </w:rPr>
        <w:t xml:space="preserve">Esimerkki 6.2131</w:t>
      </w:r>
    </w:p>
    <w:p>
      <w:r>
        <w:t xml:space="preserve">heterodont</w:t>
      </w:r>
    </w:p>
    <w:p>
      <w:r>
        <w:rPr>
          <w:b/>
        </w:rPr>
        <w:t xml:space="preserve">Tulos</w:t>
      </w:r>
    </w:p>
    <w:p>
      <w:r>
        <w:t xml:space="preserve">leuka</w:t>
      </w:r>
    </w:p>
    <w:p>
      <w:r>
        <w:rPr>
          <w:b/>
        </w:rPr>
        <w:t xml:space="preserve">Esimerkki 6.2132</w:t>
      </w:r>
    </w:p>
    <w:p>
      <w:r>
        <w:t xml:space="preserve">henkitorvi</w:t>
      </w:r>
    </w:p>
    <w:p>
      <w:r>
        <w:rPr>
          <w:b/>
        </w:rPr>
        <w:t xml:space="preserve">Tulos</w:t>
      </w:r>
    </w:p>
    <w:p>
      <w:r>
        <w:t xml:space="preserve">baari</w:t>
      </w:r>
    </w:p>
    <w:p>
      <w:r>
        <w:rPr>
          <w:b/>
        </w:rPr>
        <w:t xml:space="preserve">Esimerkki 6.2133</w:t>
      </w:r>
    </w:p>
    <w:p>
      <w:r>
        <w:t xml:space="preserve">myrkkyä</w:t>
      </w:r>
    </w:p>
    <w:p>
      <w:r>
        <w:rPr>
          <w:b/>
        </w:rPr>
        <w:t xml:space="preserve">Tulos</w:t>
      </w:r>
    </w:p>
    <w:p>
      <w:r>
        <w:t xml:space="preserve">iho</w:t>
      </w:r>
    </w:p>
    <w:p>
      <w:r>
        <w:rPr>
          <w:b/>
        </w:rPr>
        <w:t xml:space="preserve">Esimerkki 6.2134</w:t>
      </w:r>
    </w:p>
    <w:p>
      <w:r>
        <w:t xml:space="preserve">tulisija</w:t>
      </w:r>
    </w:p>
    <w:p>
      <w:r>
        <w:rPr>
          <w:b/>
        </w:rPr>
        <w:t xml:space="preserve">Tulos</w:t>
      </w:r>
    </w:p>
    <w:p>
      <w:r>
        <w:t xml:space="preserve">kupari</w:t>
      </w:r>
    </w:p>
    <w:p>
      <w:r>
        <w:rPr>
          <w:b/>
        </w:rPr>
        <w:t xml:space="preserve">Esimerkki 6.2135</w:t>
      </w:r>
    </w:p>
    <w:p>
      <w:r>
        <w:t xml:space="preserve">Ara</w:t>
      </w:r>
    </w:p>
    <w:p>
      <w:r>
        <w:rPr>
          <w:b/>
        </w:rPr>
        <w:t xml:space="preserve">Tulos</w:t>
      </w:r>
    </w:p>
    <w:p>
      <w:r>
        <w:t xml:space="preserve">siemen</w:t>
      </w:r>
    </w:p>
    <w:p>
      <w:r>
        <w:rPr>
          <w:b/>
        </w:rPr>
        <w:t xml:space="preserve">Esimerkki 6.2136</w:t>
      </w:r>
    </w:p>
    <w:p>
      <w:r>
        <w:t xml:space="preserve">kuninkaallinen kuorrutus</w:t>
      </w:r>
    </w:p>
    <w:p>
      <w:r>
        <w:rPr>
          <w:b/>
        </w:rPr>
        <w:t xml:space="preserve">Tulos</w:t>
      </w:r>
    </w:p>
    <w:p>
      <w:r>
        <w:t xml:space="preserve">ja keskellä</w:t>
      </w:r>
    </w:p>
    <w:p>
      <w:r>
        <w:rPr>
          <w:b/>
        </w:rPr>
        <w:t xml:space="preserve">Esimerkki 6.2137</w:t>
      </w:r>
    </w:p>
    <w:p>
      <w:r>
        <w:t xml:space="preserve">ilmapallo</w:t>
      </w:r>
    </w:p>
    <w:p>
      <w:r>
        <w:rPr>
          <w:b/>
        </w:rPr>
        <w:t xml:space="preserve">Tulos</w:t>
      </w:r>
    </w:p>
    <w:p>
      <w:r>
        <w:t xml:space="preserve">vety</w:t>
      </w:r>
    </w:p>
    <w:p>
      <w:r>
        <w:rPr>
          <w:b/>
        </w:rPr>
        <w:t xml:space="preserve">Esimerkki 6.2138</w:t>
      </w:r>
    </w:p>
    <w:p>
      <w:r>
        <w:t xml:space="preserve">raajan luu</w:t>
      </w:r>
    </w:p>
    <w:p>
      <w:r>
        <w:rPr>
          <w:b/>
        </w:rPr>
        <w:t xml:space="preserve">Tulos</w:t>
      </w:r>
    </w:p>
    <w:p>
      <w:r>
        <w:t xml:space="preserve">seinä</w:t>
      </w:r>
    </w:p>
    <w:p>
      <w:r>
        <w:rPr>
          <w:b/>
        </w:rPr>
        <w:t xml:space="preserve">Esimerkki 6.2139</w:t>
      </w:r>
    </w:p>
    <w:p>
      <w:r>
        <w:t xml:space="preserve">vaippa-alue</w:t>
      </w:r>
    </w:p>
    <w:p>
      <w:r>
        <w:rPr>
          <w:b/>
        </w:rPr>
        <w:t xml:space="preserve">Tulos</w:t>
      </w:r>
    </w:p>
    <w:p>
      <w:r>
        <w:t xml:space="preserve">hikirauhanen</w:t>
      </w:r>
    </w:p>
    <w:p>
      <w:r>
        <w:rPr>
          <w:b/>
        </w:rPr>
        <w:t xml:space="preserve">Esimerkki 6.2140</w:t>
      </w:r>
    </w:p>
    <w:p>
      <w:r>
        <w:t xml:space="preserve">jääkide</w:t>
      </w:r>
    </w:p>
    <w:p>
      <w:r>
        <w:rPr>
          <w:b/>
        </w:rPr>
        <w:t xml:space="preserve">Tulos</w:t>
      </w:r>
    </w:p>
    <w:p>
      <w:r>
        <w:t xml:space="preserve">kerros</w:t>
      </w:r>
    </w:p>
    <w:p>
      <w:r>
        <w:rPr>
          <w:b/>
        </w:rPr>
        <w:t xml:space="preserve">Esimerkki 6.2141</w:t>
      </w:r>
    </w:p>
    <w:p>
      <w:r>
        <w:t xml:space="preserve">kemikaali</w:t>
      </w:r>
    </w:p>
    <w:p>
      <w:r>
        <w:rPr>
          <w:b/>
        </w:rPr>
        <w:t xml:space="preserve">Tulos</w:t>
      </w:r>
    </w:p>
    <w:p>
      <w:r>
        <w:t xml:space="preserve">kasvinravinne</w:t>
      </w:r>
    </w:p>
    <w:p>
      <w:r>
        <w:rPr>
          <w:b/>
        </w:rPr>
        <w:t xml:space="preserve">Esimerkki 6.2142</w:t>
      </w:r>
    </w:p>
    <w:p>
      <w:r>
        <w:t xml:space="preserve">tokoferoli</w:t>
      </w:r>
    </w:p>
    <w:p>
      <w:r>
        <w:rPr>
          <w:b/>
        </w:rPr>
        <w:t xml:space="preserve">Tulos</w:t>
      </w:r>
    </w:p>
    <w:p>
      <w:r>
        <w:t xml:space="preserve">gamma-tokoferoli</w:t>
      </w:r>
    </w:p>
    <w:p>
      <w:r>
        <w:rPr>
          <w:b/>
        </w:rPr>
        <w:t xml:space="preserve">Esimerkki 6.2143</w:t>
      </w:r>
    </w:p>
    <w:p>
      <w:r>
        <w:t xml:space="preserve">scion</w:t>
      </w:r>
    </w:p>
    <w:p>
      <w:r>
        <w:rPr>
          <w:b/>
        </w:rPr>
        <w:t xml:space="preserve">Tulos</w:t>
      </w:r>
    </w:p>
    <w:p>
      <w:r>
        <w:t xml:space="preserve">bud</w:t>
      </w:r>
    </w:p>
    <w:p>
      <w:r>
        <w:rPr>
          <w:b/>
        </w:rPr>
        <w:t xml:space="preserve">Esimerkki 6.2144</w:t>
      </w:r>
    </w:p>
    <w:p>
      <w:r>
        <w:t xml:space="preserve">korvatulppa</w:t>
      </w:r>
    </w:p>
    <w:p>
      <w:r>
        <w:rPr>
          <w:b/>
        </w:rPr>
        <w:t xml:space="preserve">Tulos</w:t>
      </w:r>
    </w:p>
    <w:p>
      <w:r>
        <w:t xml:space="preserve">ulkokorva</w:t>
      </w:r>
    </w:p>
    <w:p>
      <w:r>
        <w:rPr>
          <w:b/>
        </w:rPr>
        <w:t xml:space="preserve">Esimerkki 6.2145</w:t>
      </w:r>
    </w:p>
    <w:p>
      <w:r>
        <w:t xml:space="preserve">huonekasvi</w:t>
      </w:r>
    </w:p>
    <w:p>
      <w:r>
        <w:rPr>
          <w:b/>
        </w:rPr>
        <w:t xml:space="preserve">Tulos</w:t>
      </w:r>
    </w:p>
    <w:p>
      <w:r>
        <w:t xml:space="preserve">stomate</w:t>
      </w:r>
    </w:p>
    <w:p>
      <w:r>
        <w:rPr>
          <w:b/>
        </w:rPr>
        <w:t xml:space="preserve">Esimerkki 6.2146</w:t>
      </w:r>
    </w:p>
    <w:p>
      <w:r>
        <w:t xml:space="preserve">korvakäytävä</w:t>
      </w:r>
    </w:p>
    <w:p>
      <w:r>
        <w:rPr>
          <w:b/>
        </w:rPr>
        <w:t xml:space="preserve">Tulos</w:t>
      </w:r>
    </w:p>
    <w:p>
      <w:r>
        <w:t xml:space="preserve">ceruman</w:t>
      </w:r>
    </w:p>
    <w:p>
      <w:r>
        <w:rPr>
          <w:b/>
        </w:rPr>
        <w:t xml:space="preserve">Esimerkki 6.2147</w:t>
      </w:r>
    </w:p>
    <w:p>
      <w:r>
        <w:t xml:space="preserve">tammenterho</w:t>
      </w:r>
    </w:p>
    <w:p>
      <w:r>
        <w:rPr>
          <w:b/>
        </w:rPr>
        <w:t xml:space="preserve">Tulos</w:t>
      </w:r>
    </w:p>
    <w:p>
      <w:r>
        <w:t xml:space="preserve">harja</w:t>
      </w:r>
    </w:p>
    <w:p>
      <w:r>
        <w:rPr>
          <w:b/>
        </w:rPr>
        <w:t xml:space="preserve">Esimerkki 6.2148</w:t>
      </w:r>
    </w:p>
    <w:p>
      <w:r>
        <w:t xml:space="preserve">myometrium</w:t>
      </w:r>
    </w:p>
    <w:p>
      <w:r>
        <w:rPr>
          <w:b/>
        </w:rPr>
        <w:t xml:space="preserve">Tulos</w:t>
      </w:r>
    </w:p>
    <w:p>
      <w:r>
        <w:t xml:space="preserve">lihassolu</w:t>
      </w:r>
    </w:p>
    <w:p>
      <w:r>
        <w:rPr>
          <w:b/>
        </w:rPr>
        <w:t xml:space="preserve">Esimerkki 6.2149</w:t>
      </w:r>
    </w:p>
    <w:p>
      <w:r>
        <w:t xml:space="preserve">net</w:t>
      </w:r>
    </w:p>
    <w:p>
      <w:r>
        <w:rPr>
          <w:b/>
        </w:rPr>
        <w:t xml:space="preserve">Tulos</w:t>
      </w:r>
    </w:p>
    <w:p>
      <w:r>
        <w:t xml:space="preserve">solu</w:t>
      </w:r>
    </w:p>
    <w:p>
      <w:r>
        <w:rPr>
          <w:b/>
        </w:rPr>
        <w:t xml:space="preserve">Esimerkki 6.2150</w:t>
      </w:r>
    </w:p>
    <w:p>
      <w:r>
        <w:t xml:space="preserve">ahven</w:t>
      </w:r>
    </w:p>
    <w:p>
      <w:r>
        <w:rPr>
          <w:b/>
        </w:rPr>
        <w:t xml:space="preserve">Tulos</w:t>
      </w:r>
    </w:p>
    <w:p>
      <w:r>
        <w:t xml:space="preserve">varpaat</w:t>
      </w:r>
    </w:p>
    <w:p>
      <w:r>
        <w:rPr>
          <w:b/>
        </w:rPr>
        <w:t xml:space="preserve">Esimerkki 6.2151</w:t>
      </w:r>
    </w:p>
    <w:p>
      <w:r>
        <w:t xml:space="preserve">kääpiökrokotiili</w:t>
      </w:r>
    </w:p>
    <w:p>
      <w:r>
        <w:rPr>
          <w:b/>
        </w:rPr>
        <w:t xml:space="preserve">Tulos</w:t>
      </w:r>
    </w:p>
    <w:p>
      <w:r>
        <w:t xml:space="preserve">silmä</w:t>
      </w:r>
    </w:p>
    <w:p>
      <w:r>
        <w:rPr>
          <w:b/>
        </w:rPr>
        <w:t xml:space="preserve">Esimerkki 6.2152</w:t>
      </w:r>
    </w:p>
    <w:p>
      <w:r>
        <w:t xml:space="preserve">kasvin osa</w:t>
      </w:r>
    </w:p>
    <w:p>
      <w:r>
        <w:rPr>
          <w:b/>
        </w:rPr>
        <w:t xml:space="preserve">Tulos</w:t>
      </w:r>
    </w:p>
    <w:p>
      <w:r>
        <w:t xml:space="preserve">öljy</w:t>
      </w:r>
    </w:p>
    <w:p>
      <w:r>
        <w:rPr>
          <w:b/>
        </w:rPr>
        <w:t xml:space="preserve">Esimerkki 6.2153</w:t>
      </w:r>
    </w:p>
    <w:p>
      <w:r>
        <w:t xml:space="preserve">valtameren kuori</w:t>
      </w:r>
    </w:p>
    <w:p>
      <w:r>
        <w:rPr>
          <w:b/>
        </w:rPr>
        <w:t xml:space="preserve">Tulos</w:t>
      </w:r>
    </w:p>
    <w:p>
      <w:r>
        <w:t xml:space="preserve">kallio kutsu basaltti</w:t>
      </w:r>
    </w:p>
    <w:p>
      <w:r>
        <w:rPr>
          <w:b/>
        </w:rPr>
        <w:t xml:space="preserve">Esimerkki 6.2154</w:t>
      </w:r>
    </w:p>
    <w:p>
      <w:r>
        <w:t xml:space="preserve">oksennus</w:t>
      </w:r>
    </w:p>
    <w:p>
      <w:r>
        <w:rPr>
          <w:b/>
        </w:rPr>
        <w:t xml:space="preserve">Tulos</w:t>
      </w:r>
    </w:p>
    <w:p>
      <w:r>
        <w:t xml:space="preserve">sappi</w:t>
      </w:r>
    </w:p>
    <w:p>
      <w:r>
        <w:rPr>
          <w:b/>
        </w:rPr>
        <w:t xml:space="preserve">Esimerkki 6.2155</w:t>
      </w:r>
    </w:p>
    <w:p>
      <w:r>
        <w:t xml:space="preserve">hiekkatonni</w:t>
      </w:r>
    </w:p>
    <w:p>
      <w:r>
        <w:rPr>
          <w:b/>
        </w:rPr>
        <w:t xml:space="preserve">Tulos</w:t>
      </w:r>
    </w:p>
    <w:p>
      <w:r>
        <w:t xml:space="preserve">keho</w:t>
      </w:r>
    </w:p>
    <w:p>
      <w:r>
        <w:rPr>
          <w:b/>
        </w:rPr>
        <w:t xml:space="preserve">Esimerkki 6.2156</w:t>
      </w:r>
    </w:p>
    <w:p>
      <w:r>
        <w:t xml:space="preserve">proteiinin alayksikkö</w:t>
      </w:r>
    </w:p>
    <w:p>
      <w:r>
        <w:rPr>
          <w:b/>
        </w:rPr>
        <w:t xml:space="preserve">Tulos</w:t>
      </w:r>
    </w:p>
    <w:p>
      <w:r>
        <w:t xml:space="preserve">aminohappojäännös</w:t>
      </w:r>
    </w:p>
    <w:p>
      <w:r>
        <w:rPr>
          <w:b/>
        </w:rPr>
        <w:t xml:space="preserve">Esimerkki 6.2157</w:t>
      </w:r>
    </w:p>
    <w:p>
      <w:r>
        <w:t xml:space="preserve">maan pinta</w:t>
      </w:r>
    </w:p>
    <w:p>
      <w:r>
        <w:rPr>
          <w:b/>
        </w:rPr>
        <w:t xml:space="preserve">Tulos</w:t>
      </w:r>
    </w:p>
    <w:p>
      <w:r>
        <w:t xml:space="preserve">kivihiukkanen</w:t>
      </w:r>
    </w:p>
    <w:p>
      <w:r>
        <w:rPr>
          <w:b/>
        </w:rPr>
        <w:t xml:space="preserve">Esimerkki 6.2158</w:t>
      </w:r>
    </w:p>
    <w:p>
      <w:r>
        <w:t xml:space="preserve">kirja</w:t>
      </w:r>
    </w:p>
    <w:p>
      <w:r>
        <w:rPr>
          <w:b/>
        </w:rPr>
        <w:t xml:space="preserve">Tulos</w:t>
      </w:r>
    </w:p>
    <w:p>
      <w:r>
        <w:t xml:space="preserve">kudos</w:t>
      </w:r>
    </w:p>
    <w:p>
      <w:r>
        <w:rPr>
          <w:b/>
        </w:rPr>
        <w:t xml:space="preserve">Esimerkki 6.2159</w:t>
      </w:r>
    </w:p>
    <w:p>
      <w:r>
        <w:t xml:space="preserve">lastentauti</w:t>
      </w:r>
    </w:p>
    <w:p>
      <w:r>
        <w:rPr>
          <w:b/>
        </w:rPr>
        <w:t xml:space="preserve">Tulos</w:t>
      </w:r>
    </w:p>
    <w:p>
      <w:r>
        <w:t xml:space="preserve">iho</w:t>
      </w:r>
    </w:p>
    <w:p>
      <w:r>
        <w:rPr>
          <w:b/>
        </w:rPr>
        <w:t xml:space="preserve">Esimerkki 6.2160</w:t>
      </w:r>
    </w:p>
    <w:p>
      <w:r>
        <w:t xml:space="preserve">maitosuklaa</w:t>
      </w:r>
    </w:p>
    <w:p>
      <w:r>
        <w:rPr>
          <w:b/>
        </w:rPr>
        <w:t xml:space="preserve">Tulos</w:t>
      </w:r>
    </w:p>
    <w:p>
      <w:r>
        <w:t xml:space="preserve">happo</w:t>
      </w:r>
    </w:p>
    <w:p>
      <w:r>
        <w:rPr>
          <w:b/>
        </w:rPr>
        <w:t xml:space="preserve">Esimerkki 6.2161</w:t>
      </w:r>
    </w:p>
    <w:p>
      <w:r>
        <w:t xml:space="preserve">mansikka</w:t>
      </w:r>
    </w:p>
    <w:p>
      <w:r>
        <w:rPr>
          <w:b/>
        </w:rPr>
        <w:t xml:space="preserve">Tulos</w:t>
      </w:r>
    </w:p>
    <w:p>
      <w:r>
        <w:t xml:space="preserve">kukka</w:t>
      </w:r>
    </w:p>
    <w:p>
      <w:r>
        <w:rPr>
          <w:b/>
        </w:rPr>
        <w:t xml:space="preserve">Esimerkki 6.2162</w:t>
      </w:r>
    </w:p>
    <w:p>
      <w:r>
        <w:t xml:space="preserve">dentinaalinen tubulus</w:t>
      </w:r>
    </w:p>
    <w:p>
      <w:r>
        <w:rPr>
          <w:b/>
        </w:rPr>
        <w:t xml:space="preserve">Tulos</w:t>
      </w:r>
    </w:p>
    <w:p>
      <w:r>
        <w:t xml:space="preserve">preparaattitulppa</w:t>
      </w:r>
    </w:p>
    <w:p>
      <w:r>
        <w:rPr>
          <w:b/>
        </w:rPr>
        <w:t xml:space="preserve">Esimerkki 6.2163</w:t>
      </w:r>
    </w:p>
    <w:p>
      <w:r>
        <w:t xml:space="preserve">lannoiteanalyysi</w:t>
      </w:r>
    </w:p>
    <w:p>
      <w:r>
        <w:rPr>
          <w:b/>
        </w:rPr>
        <w:t xml:space="preserve">Tulos</w:t>
      </w:r>
    </w:p>
    <w:p>
      <w:r>
        <w:t xml:space="preserve">kalium</w:t>
      </w:r>
    </w:p>
    <w:p>
      <w:r>
        <w:rPr>
          <w:b/>
        </w:rPr>
        <w:t xml:space="preserve">Esimerkki 6.2164</w:t>
      </w:r>
    </w:p>
    <w:p>
      <w:r>
        <w:t xml:space="preserve">luu - solunmuodostus</w:t>
      </w:r>
    </w:p>
    <w:p>
      <w:r>
        <w:rPr>
          <w:b/>
        </w:rPr>
        <w:t xml:space="preserve">Tulos</w:t>
      </w:r>
    </w:p>
    <w:p>
      <w:r>
        <w:t xml:space="preserve">ribosomi</w:t>
      </w:r>
    </w:p>
    <w:p>
      <w:r>
        <w:rPr>
          <w:b/>
        </w:rPr>
        <w:t xml:space="preserve">Esimerkki 6.2165</w:t>
      </w:r>
    </w:p>
    <w:p>
      <w:r>
        <w:t xml:space="preserve">ahma</w:t>
      </w:r>
    </w:p>
    <w:p>
      <w:r>
        <w:rPr>
          <w:b/>
        </w:rPr>
        <w:t xml:space="preserve">Tulos</w:t>
      </w:r>
    </w:p>
    <w:p>
      <w:r>
        <w:t xml:space="preserve">anaalirauhanen</w:t>
      </w:r>
    </w:p>
    <w:p>
      <w:r>
        <w:rPr>
          <w:b/>
        </w:rPr>
        <w:t xml:space="preserve">Esimerkki 6.2166</w:t>
      </w:r>
    </w:p>
    <w:p>
      <w:r>
        <w:t xml:space="preserve">kruunu</w:t>
      </w:r>
    </w:p>
    <w:p>
      <w:r>
        <w:rPr>
          <w:b/>
        </w:rPr>
        <w:t xml:space="preserve">Tulos</w:t>
      </w:r>
    </w:p>
    <w:p>
      <w:r>
        <w:t xml:space="preserve">kukka</w:t>
      </w:r>
    </w:p>
    <w:p>
      <w:r>
        <w:rPr>
          <w:b/>
        </w:rPr>
        <w:t xml:space="preserve">Esimerkki 6.2167</w:t>
      </w:r>
    </w:p>
    <w:p>
      <w:r>
        <w:t xml:space="preserve">psoriaasi</w:t>
      </w:r>
    </w:p>
    <w:p>
      <w:r>
        <w:rPr>
          <w:b/>
        </w:rPr>
        <w:t xml:space="preserve">Tulos</w:t>
      </w:r>
    </w:p>
    <w:p>
      <w:r>
        <w:t xml:space="preserve">hilse</w:t>
      </w:r>
    </w:p>
    <w:p>
      <w:r>
        <w:rPr>
          <w:b/>
        </w:rPr>
        <w:t xml:space="preserve">Esimerkki 6.2168</w:t>
      </w:r>
    </w:p>
    <w:p>
      <w:r>
        <w:t xml:space="preserve">kasvainsuppressorigeeni</w:t>
      </w:r>
    </w:p>
    <w:p>
      <w:r>
        <w:rPr>
          <w:b/>
        </w:rPr>
        <w:t xml:space="preserve">Tulos</w:t>
      </w:r>
    </w:p>
    <w:p>
      <w:r>
        <w:t xml:space="preserve">proteiini</w:t>
      </w:r>
    </w:p>
    <w:p>
      <w:r>
        <w:rPr>
          <w:b/>
        </w:rPr>
        <w:t xml:space="preserve">Esimerkki 6.2169</w:t>
      </w:r>
    </w:p>
    <w:p>
      <w:r>
        <w:t xml:space="preserve">munankorvike</w:t>
      </w:r>
    </w:p>
    <w:p>
      <w:r>
        <w:rPr>
          <w:b/>
        </w:rPr>
        <w:t xml:space="preserve">Tulos</w:t>
      </w:r>
    </w:p>
    <w:p>
      <w:r>
        <w:t xml:space="preserve">säilöntäaine</w:t>
      </w:r>
    </w:p>
    <w:p>
      <w:r>
        <w:rPr>
          <w:b/>
        </w:rPr>
        <w:t xml:space="preserve">Esimerkki 6.2170</w:t>
      </w:r>
    </w:p>
    <w:p>
      <w:r>
        <w:t xml:space="preserve">kierteinen rakenne</w:t>
      </w:r>
    </w:p>
    <w:p>
      <w:r>
        <w:rPr>
          <w:b/>
        </w:rPr>
        <w:t xml:space="preserve">Tulos</w:t>
      </w:r>
    </w:p>
    <w:p>
      <w:r>
        <w:t xml:space="preserve">geeni</w:t>
      </w:r>
    </w:p>
    <w:p>
      <w:r>
        <w:rPr>
          <w:b/>
        </w:rPr>
        <w:t xml:space="preserve">Esimerkki 6.2171</w:t>
      </w:r>
    </w:p>
    <w:p>
      <w:r>
        <w:t xml:space="preserve">monitorilisko</w:t>
      </w:r>
    </w:p>
    <w:p>
      <w:r>
        <w:rPr>
          <w:b/>
        </w:rPr>
        <w:t xml:space="preserve">Tulos</w:t>
      </w:r>
    </w:p>
    <w:p>
      <w:r>
        <w:t xml:space="preserve">massiivinen elin</w:t>
      </w:r>
    </w:p>
    <w:p>
      <w:r>
        <w:rPr>
          <w:b/>
        </w:rPr>
        <w:t xml:space="preserve">Esimerkki 6.2172</w:t>
      </w:r>
    </w:p>
    <w:p>
      <w:r>
        <w:t xml:space="preserve">kvarkki</w:t>
      </w:r>
    </w:p>
    <w:p>
      <w:r>
        <w:rPr>
          <w:b/>
        </w:rPr>
        <w:t xml:space="preserve">Tulos</w:t>
      </w:r>
    </w:p>
    <w:p>
      <w:r>
        <w:t xml:space="preserve">gluoni</w:t>
      </w:r>
    </w:p>
    <w:p>
      <w:r>
        <w:rPr>
          <w:b/>
        </w:rPr>
        <w:t xml:space="preserve">Esimerkki 6.2173</w:t>
      </w:r>
    </w:p>
    <w:p>
      <w:r>
        <w:t xml:space="preserve">dna</w:t>
      </w:r>
    </w:p>
    <w:p>
      <w:r>
        <w:rPr>
          <w:b/>
        </w:rPr>
        <w:t xml:space="preserve">Tulos</w:t>
      </w:r>
    </w:p>
    <w:p>
      <w:r>
        <w:t xml:space="preserve">histoni</w:t>
      </w:r>
    </w:p>
    <w:p>
      <w:r>
        <w:rPr>
          <w:b/>
        </w:rPr>
        <w:t xml:space="preserve">Esimerkki 6.2174</w:t>
      </w:r>
    </w:p>
    <w:p>
      <w:r>
        <w:t xml:space="preserve">poni</w:t>
      </w:r>
    </w:p>
    <w:p>
      <w:r>
        <w:rPr>
          <w:b/>
        </w:rPr>
        <w:t xml:space="preserve">Tulos</w:t>
      </w:r>
    </w:p>
    <w:p>
      <w:r>
        <w:t xml:space="preserve">paksu häntä</w:t>
      </w:r>
    </w:p>
    <w:p>
      <w:r>
        <w:rPr>
          <w:b/>
        </w:rPr>
        <w:t xml:space="preserve">Esimerkki 6.2175</w:t>
      </w:r>
    </w:p>
    <w:p>
      <w:r>
        <w:t xml:space="preserve">kelp</w:t>
      </w:r>
    </w:p>
    <w:p>
      <w:r>
        <w:rPr>
          <w:b/>
        </w:rPr>
        <w:t xml:space="preserve">Tulos</w:t>
      </w:r>
    </w:p>
    <w:p>
      <w:r>
        <w:t xml:space="preserve">mineraali</w:t>
      </w:r>
    </w:p>
    <w:p>
      <w:r>
        <w:rPr>
          <w:b/>
        </w:rPr>
        <w:t xml:space="preserve">Esimerkki 6.2176</w:t>
      </w:r>
    </w:p>
    <w:p>
      <w:r>
        <w:t xml:space="preserve">aivovaltimo</w:t>
      </w:r>
    </w:p>
    <w:p>
      <w:r>
        <w:rPr>
          <w:b/>
        </w:rPr>
        <w:t xml:space="preserve">Tulos</w:t>
      </w:r>
    </w:p>
    <w:p>
      <w:r>
        <w:t xml:space="preserve">trombi</w:t>
      </w:r>
    </w:p>
    <w:p>
      <w:r>
        <w:rPr>
          <w:b/>
        </w:rPr>
        <w:t xml:space="preserve">Esimerkki 6.2177</w:t>
      </w:r>
    </w:p>
    <w:p>
      <w:r>
        <w:t xml:space="preserve">maki</w:t>
      </w:r>
    </w:p>
    <w:p>
      <w:r>
        <w:rPr>
          <w:b/>
        </w:rPr>
        <w:t xml:space="preserve">Tulos</w:t>
      </w:r>
    </w:p>
    <w:p>
      <w:r>
        <w:t xml:space="preserve">rauhanen</w:t>
      </w:r>
    </w:p>
    <w:p>
      <w:r>
        <w:rPr>
          <w:b/>
        </w:rPr>
        <w:t xml:space="preserve">Esimerkki 6.2178</w:t>
      </w:r>
    </w:p>
    <w:p>
      <w:r>
        <w:t xml:space="preserve">ommatidia</w:t>
      </w:r>
    </w:p>
    <w:p>
      <w:r>
        <w:rPr>
          <w:b/>
        </w:rPr>
        <w:t xml:space="preserve">Tulos</w:t>
      </w:r>
    </w:p>
    <w:p>
      <w:r>
        <w:t xml:space="preserve">tracheae</w:t>
      </w:r>
    </w:p>
    <w:p>
      <w:r>
        <w:rPr>
          <w:b/>
        </w:rPr>
        <w:t xml:space="preserve">Esimerkki 6.2179</w:t>
      </w:r>
    </w:p>
    <w:p>
      <w:r>
        <w:t xml:space="preserve">valkoinen leipä</w:t>
      </w:r>
    </w:p>
    <w:p>
      <w:r>
        <w:rPr>
          <w:b/>
        </w:rPr>
        <w:t xml:space="preserve">Tulos</w:t>
      </w:r>
    </w:p>
    <w:p>
      <w:r>
        <w:t xml:space="preserve">rauta</w:t>
      </w:r>
    </w:p>
    <w:p>
      <w:r>
        <w:rPr>
          <w:b/>
        </w:rPr>
        <w:t xml:space="preserve">Esimerkki 6.2180</w:t>
      </w:r>
    </w:p>
    <w:p>
      <w:r>
        <w:t xml:space="preserve">r</w:t>
      </w:r>
    </w:p>
    <w:p>
      <w:r>
        <w:rPr>
          <w:b/>
        </w:rPr>
        <w:t xml:space="preserve">Tulos</w:t>
      </w:r>
    </w:p>
    <w:p>
      <w:r>
        <w:t xml:space="preserve">hiili</w:t>
      </w:r>
    </w:p>
    <w:p>
      <w:r>
        <w:rPr>
          <w:b/>
        </w:rPr>
        <w:t xml:space="preserve">Esimerkki 6.2181</w:t>
      </w:r>
    </w:p>
    <w:p>
      <w:r>
        <w:t xml:space="preserve">järvitaimen</w:t>
      </w:r>
    </w:p>
    <w:p>
      <w:r>
        <w:rPr>
          <w:b/>
        </w:rPr>
        <w:t xml:space="preserve">Tulos</w:t>
      </w:r>
    </w:p>
    <w:p>
      <w:r>
        <w:t xml:space="preserve">syvästi haarautuva pyrstö ja merkintä</w:t>
      </w:r>
    </w:p>
    <w:p>
      <w:r>
        <w:rPr>
          <w:b/>
        </w:rPr>
        <w:t xml:space="preserve">Esimerkki 6.2182</w:t>
      </w:r>
    </w:p>
    <w:p>
      <w:r>
        <w:t xml:space="preserve">savimaaperä</w:t>
      </w:r>
    </w:p>
    <w:p>
      <w:r>
        <w:rPr>
          <w:b/>
        </w:rPr>
        <w:t xml:space="preserve">Tulos</w:t>
      </w:r>
    </w:p>
    <w:p>
      <w:r>
        <w:t xml:space="preserve">mineraalihiukkanen</w:t>
      </w:r>
    </w:p>
    <w:p>
      <w:r>
        <w:rPr>
          <w:b/>
        </w:rPr>
        <w:t xml:space="preserve">Esimerkki 6.2183</w:t>
      </w:r>
    </w:p>
    <w:p>
      <w:r>
        <w:t xml:space="preserve">katto</w:t>
      </w:r>
    </w:p>
    <w:p>
      <w:r>
        <w:rPr>
          <w:b/>
        </w:rPr>
        <w:t xml:space="preserve">Tulos</w:t>
      </w:r>
    </w:p>
    <w:p>
      <w:r>
        <w:t xml:space="preserve">lanka</w:t>
      </w:r>
    </w:p>
    <w:p>
      <w:r>
        <w:rPr>
          <w:b/>
        </w:rPr>
        <w:t xml:space="preserve">Esimerkki 6.2184</w:t>
      </w:r>
    </w:p>
    <w:p>
      <w:r>
        <w:t xml:space="preserve">flycatcher</w:t>
      </w:r>
    </w:p>
    <w:p>
      <w:r>
        <w:rPr>
          <w:b/>
        </w:rPr>
        <w:t xml:space="preserve">Tulos</w:t>
      </w:r>
    </w:p>
    <w:p>
      <w:r>
        <w:t xml:space="preserve">pää</w:t>
      </w:r>
    </w:p>
    <w:p>
      <w:r>
        <w:rPr>
          <w:b/>
        </w:rPr>
        <w:t xml:space="preserve">Esimerkki 6.2185</w:t>
      </w:r>
    </w:p>
    <w:p>
      <w:r>
        <w:t xml:space="preserve">kääre</w:t>
      </w:r>
    </w:p>
    <w:p>
      <w:r>
        <w:rPr>
          <w:b/>
        </w:rPr>
        <w:t xml:space="preserve">Tulos</w:t>
      </w:r>
    </w:p>
    <w:p>
      <w:r>
        <w:t xml:space="preserve">tahmeaa riisiä</w:t>
      </w:r>
    </w:p>
    <w:p>
      <w:r>
        <w:rPr>
          <w:b/>
        </w:rPr>
        <w:t xml:space="preserve">Esimerkki 6.2186</w:t>
      </w:r>
    </w:p>
    <w:p>
      <w:r>
        <w:t xml:space="preserve">sokerijuurikkaan yläosa</w:t>
      </w:r>
    </w:p>
    <w:p>
      <w:r>
        <w:rPr>
          <w:b/>
        </w:rPr>
        <w:t xml:space="preserve">Tulos</w:t>
      </w:r>
    </w:p>
    <w:p>
      <w:r>
        <w:t xml:space="preserve">oksaalihappo</w:t>
      </w:r>
    </w:p>
    <w:p>
      <w:r>
        <w:rPr>
          <w:b/>
        </w:rPr>
        <w:t xml:space="preserve">Esimerkki 6.2187</w:t>
      </w:r>
    </w:p>
    <w:p>
      <w:r>
        <w:t xml:space="preserve">teuraseläin</w:t>
      </w:r>
    </w:p>
    <w:p>
      <w:r>
        <w:rPr>
          <w:b/>
        </w:rPr>
        <w:t xml:space="preserve">Tulos</w:t>
      </w:r>
    </w:p>
    <w:p>
      <w:r>
        <w:t xml:space="preserve">Häntä</w:t>
      </w:r>
    </w:p>
    <w:p>
      <w:r>
        <w:rPr>
          <w:b/>
        </w:rPr>
        <w:t xml:space="preserve">Esimerkki 6.2188</w:t>
      </w:r>
    </w:p>
    <w:p>
      <w:r>
        <w:t xml:space="preserve">Dodekaedrit</w:t>
      </w:r>
    </w:p>
    <w:p>
      <w:r>
        <w:rPr>
          <w:b/>
        </w:rPr>
        <w:t xml:space="preserve">Tulos</w:t>
      </w:r>
    </w:p>
    <w:p>
      <w:r>
        <w:t xml:space="preserve">pinta</w:t>
      </w:r>
    </w:p>
    <w:p>
      <w:r>
        <w:rPr>
          <w:b/>
        </w:rPr>
        <w:t xml:space="preserve">Esimerkki 6.2189</w:t>
      </w:r>
    </w:p>
    <w:p>
      <w:r>
        <w:t xml:space="preserve">sekä ala- että alapuolinen laskimolaskimo (vena cava).</w:t>
      </w:r>
    </w:p>
    <w:p>
      <w:r>
        <w:rPr>
          <w:b/>
        </w:rPr>
        <w:t xml:space="preserve">Tulos</w:t>
      </w:r>
    </w:p>
    <w:p>
      <w:r>
        <w:t xml:space="preserve">laskimoveri</w:t>
      </w:r>
    </w:p>
    <w:p>
      <w:r>
        <w:rPr>
          <w:b/>
        </w:rPr>
        <w:t xml:space="preserve">Esimerkki 6.2190</w:t>
      </w:r>
    </w:p>
    <w:p>
      <w:r>
        <w:t xml:space="preserve">muscadine</w:t>
      </w:r>
    </w:p>
    <w:p>
      <w:r>
        <w:rPr>
          <w:b/>
        </w:rPr>
        <w:t xml:space="preserve">Tulos</w:t>
      </w:r>
    </w:p>
    <w:p>
      <w:r>
        <w:t xml:space="preserve">klusteri</w:t>
      </w:r>
    </w:p>
    <w:p>
      <w:r>
        <w:rPr>
          <w:b/>
        </w:rPr>
        <w:t xml:space="preserve">Esimerkki 6.2191</w:t>
      </w:r>
    </w:p>
    <w:p>
      <w:r>
        <w:t xml:space="preserve">Titi-apina</w:t>
      </w:r>
    </w:p>
    <w:p>
      <w:r>
        <w:rPr>
          <w:b/>
        </w:rPr>
        <w:t xml:space="preserve">Tulos</w:t>
      </w:r>
    </w:p>
    <w:p>
      <w:r>
        <w:t xml:space="preserve">otsa</w:t>
      </w:r>
    </w:p>
    <w:p>
      <w:r>
        <w:rPr>
          <w:b/>
        </w:rPr>
        <w:t xml:space="preserve">Esimerkki 6.2192</w:t>
      </w:r>
    </w:p>
    <w:p>
      <w:r>
        <w:t xml:space="preserve">maaperän niveljalkainen</w:t>
      </w:r>
    </w:p>
    <w:p>
      <w:r>
        <w:rPr>
          <w:b/>
        </w:rPr>
        <w:t xml:space="preserve">Tulos</w:t>
      </w:r>
    </w:p>
    <w:p>
      <w:r>
        <w:t xml:space="preserve">runkosegmentti</w:t>
      </w:r>
    </w:p>
    <w:p>
      <w:r>
        <w:rPr>
          <w:b/>
        </w:rPr>
        <w:t xml:space="preserve">Esimerkki 6.2193</w:t>
      </w:r>
    </w:p>
    <w:p>
      <w:r>
        <w:t xml:space="preserve">eroottinen taide</w:t>
      </w:r>
    </w:p>
    <w:p>
      <w:r>
        <w:rPr>
          <w:b/>
        </w:rPr>
        <w:t xml:space="preserve">Tulos</w:t>
      </w:r>
    </w:p>
    <w:p>
      <w:r>
        <w:t xml:space="preserve">sukupuolielimet</w:t>
      </w:r>
    </w:p>
    <w:p>
      <w:r>
        <w:rPr>
          <w:b/>
        </w:rPr>
        <w:t xml:space="preserve">Esimerkki 6.2194</w:t>
      </w:r>
    </w:p>
    <w:p>
      <w:r>
        <w:t xml:space="preserve">peurahiiri</w:t>
      </w:r>
    </w:p>
    <w:p>
      <w:r>
        <w:rPr>
          <w:b/>
        </w:rPr>
        <w:t xml:space="preserve">Tulos</w:t>
      </w:r>
    </w:p>
    <w:p>
      <w:r>
        <w:t xml:space="preserve">Osassa</w:t>
      </w:r>
    </w:p>
    <w:p>
      <w:r>
        <w:rPr>
          <w:b/>
        </w:rPr>
        <w:t xml:space="preserve">Esimerkki 6.2195</w:t>
      </w:r>
    </w:p>
    <w:p>
      <w:r>
        <w:t xml:space="preserve">merilintu</w:t>
      </w:r>
    </w:p>
    <w:p>
      <w:r>
        <w:rPr>
          <w:b/>
        </w:rPr>
        <w:t xml:space="preserve">Tulos</w:t>
      </w:r>
    </w:p>
    <w:p>
      <w:r>
        <w:t xml:space="preserve">biota</w:t>
      </w:r>
    </w:p>
    <w:p>
      <w:r>
        <w:rPr>
          <w:b/>
        </w:rPr>
        <w:t xml:space="preserve">Esimerkki 6.2196</w:t>
      </w:r>
    </w:p>
    <w:p>
      <w:r>
        <w:t xml:space="preserve">suonen seinämä</w:t>
      </w:r>
    </w:p>
    <w:p>
      <w:r>
        <w:rPr>
          <w:b/>
        </w:rPr>
        <w:t xml:space="preserve">Tulos</w:t>
      </w:r>
    </w:p>
    <w:p>
      <w:r>
        <w:t xml:space="preserve">magnetiitti</w:t>
      </w:r>
    </w:p>
    <w:p>
      <w:r>
        <w:rPr>
          <w:b/>
        </w:rPr>
        <w:t xml:space="preserve">Esimerkki 6.2197</w:t>
      </w:r>
    </w:p>
    <w:p>
      <w:r>
        <w:t xml:space="preserve">taatelisokeri</w:t>
      </w:r>
    </w:p>
    <w:p>
      <w:r>
        <w:rPr>
          <w:b/>
        </w:rPr>
        <w:t xml:space="preserve">Tulos</w:t>
      </w:r>
    </w:p>
    <w:p>
      <w:r>
        <w:t xml:space="preserve">kuiva , maadoitettu päivämäärä</w:t>
      </w:r>
    </w:p>
    <w:p>
      <w:r>
        <w:rPr>
          <w:b/>
        </w:rPr>
        <w:t xml:space="preserve">Esimerkki 6.2198</w:t>
      </w:r>
    </w:p>
    <w:p>
      <w:r>
        <w:t xml:space="preserve">elektroninkuljetusketju</w:t>
      </w:r>
    </w:p>
    <w:p>
      <w:r>
        <w:rPr>
          <w:b/>
        </w:rPr>
        <w:t xml:space="preserve">Tulos</w:t>
      </w:r>
    </w:p>
    <w:p>
      <w:r>
        <w:t xml:space="preserve">happi</w:t>
      </w:r>
    </w:p>
    <w:p>
      <w:r>
        <w:rPr>
          <w:b/>
        </w:rPr>
        <w:t xml:space="preserve">Esimerkki 6.2199</w:t>
      </w:r>
    </w:p>
    <w:p>
      <w:r>
        <w:t xml:space="preserve">bobcat</w:t>
      </w:r>
    </w:p>
    <w:p>
      <w:r>
        <w:rPr>
          <w:b/>
        </w:rPr>
        <w:t xml:space="preserve">Tulos</w:t>
      </w:r>
    </w:p>
    <w:p>
      <w:r>
        <w:t xml:space="preserve">alavatsan ja , musta - hännän kärki</w:t>
      </w:r>
    </w:p>
    <w:p>
      <w:r>
        <w:rPr>
          <w:b/>
        </w:rPr>
        <w:t xml:space="preserve">Esimerkki 6.2200</w:t>
      </w:r>
    </w:p>
    <w:p>
      <w:r>
        <w:t xml:space="preserve">merellinen mikro-organismi</w:t>
      </w:r>
    </w:p>
    <w:p>
      <w:r>
        <w:rPr>
          <w:b/>
        </w:rPr>
        <w:t xml:space="preserve">Tulos</w:t>
      </w:r>
    </w:p>
    <w:p>
      <w:r>
        <w:t xml:space="preserve">kemiallinen yhdiste</w:t>
      </w:r>
    </w:p>
    <w:p>
      <w:r>
        <w:rPr>
          <w:b/>
        </w:rPr>
        <w:t xml:space="preserve">Esimerkki 6.2201</w:t>
      </w:r>
    </w:p>
    <w:p>
      <w:r>
        <w:t xml:space="preserve">Purukumi</w:t>
      </w:r>
    </w:p>
    <w:p>
      <w:r>
        <w:rPr>
          <w:b/>
        </w:rPr>
        <w:t xml:space="preserve">Tulos</w:t>
      </w:r>
    </w:p>
    <w:p>
      <w:r>
        <w:t xml:space="preserve">koira</w:t>
      </w:r>
    </w:p>
    <w:p>
      <w:r>
        <w:rPr>
          <w:b/>
        </w:rPr>
        <w:t xml:space="preserve">Esimerkki 6.2202</w:t>
      </w:r>
    </w:p>
    <w:p>
      <w:r>
        <w:t xml:space="preserve">drosofilalaji</w:t>
      </w:r>
    </w:p>
    <w:p>
      <w:r>
        <w:rPr>
          <w:b/>
        </w:rPr>
        <w:t xml:space="preserve">Tulos</w:t>
      </w:r>
    </w:p>
    <w:p>
      <w:r>
        <w:t xml:space="preserve">silmä</w:t>
      </w:r>
    </w:p>
    <w:p>
      <w:r>
        <w:rPr>
          <w:b/>
        </w:rPr>
        <w:t xml:space="preserve">Esimerkki 6.2203</w:t>
      </w:r>
    </w:p>
    <w:p>
      <w:r>
        <w:t xml:space="preserve">piikkikilpikonna</w:t>
      </w:r>
    </w:p>
    <w:p>
      <w:r>
        <w:rPr>
          <w:b/>
        </w:rPr>
        <w:t xml:space="preserve">Tulos</w:t>
      </w:r>
    </w:p>
    <w:p>
      <w:r>
        <w:t xml:space="preserve">etujalka</w:t>
      </w:r>
    </w:p>
    <w:p>
      <w:r>
        <w:rPr>
          <w:b/>
        </w:rPr>
        <w:t xml:space="preserve">Esimerkki 6.2204</w:t>
      </w:r>
    </w:p>
    <w:p>
      <w:r>
        <w:t xml:space="preserve">ikivihreä</w:t>
      </w:r>
    </w:p>
    <w:p>
      <w:r>
        <w:rPr>
          <w:b/>
        </w:rPr>
        <w:t xml:space="preserve">Tulos</w:t>
      </w:r>
    </w:p>
    <w:p>
      <w:r>
        <w:t xml:space="preserve">hedelmät</w:t>
      </w:r>
    </w:p>
    <w:p>
      <w:r>
        <w:rPr>
          <w:b/>
        </w:rPr>
        <w:t xml:space="preserve">Esimerkki 6.2205</w:t>
      </w:r>
    </w:p>
    <w:p>
      <w:r>
        <w:t xml:space="preserve">keiju vyötiäinen</w:t>
      </w:r>
    </w:p>
    <w:p>
      <w:r>
        <w:rPr>
          <w:b/>
        </w:rPr>
        <w:t xml:space="preserve">Tulos</w:t>
      </w:r>
    </w:p>
    <w:p>
      <w:r>
        <w:t xml:space="preserve">kuori</w:t>
      </w:r>
    </w:p>
    <w:p>
      <w:r>
        <w:rPr>
          <w:b/>
        </w:rPr>
        <w:t xml:space="preserve">Esimerkki 6.2206</w:t>
      </w:r>
    </w:p>
    <w:p>
      <w:r>
        <w:t xml:space="preserve">hydridi</w:t>
      </w:r>
    </w:p>
    <w:p>
      <w:r>
        <w:rPr>
          <w:b/>
        </w:rPr>
        <w:t xml:space="preserve">Tulos</w:t>
      </w:r>
    </w:p>
    <w:p>
      <w:r>
        <w:t xml:space="preserve">nikkeli</w:t>
      </w:r>
    </w:p>
    <w:p>
      <w:r>
        <w:rPr>
          <w:b/>
        </w:rPr>
        <w:t xml:space="preserve">Esimerkki 6.2207</w:t>
      </w:r>
    </w:p>
    <w:p>
      <w:r>
        <w:t xml:space="preserve">cattail</w:t>
      </w:r>
    </w:p>
    <w:p>
      <w:r>
        <w:rPr>
          <w:b/>
        </w:rPr>
        <w:t xml:space="preserve">Tulos</w:t>
      </w:r>
    </w:p>
    <w:p>
      <w:r>
        <w:t xml:space="preserve">jätä</w:t>
      </w:r>
    </w:p>
    <w:p>
      <w:r>
        <w:rPr>
          <w:b/>
        </w:rPr>
        <w:t xml:space="preserve">Esimerkki 6.2208</w:t>
      </w:r>
    </w:p>
    <w:p>
      <w:r>
        <w:t xml:space="preserve">kaide</w:t>
      </w:r>
    </w:p>
    <w:p>
      <w:r>
        <w:rPr>
          <w:b/>
        </w:rPr>
        <w:t xml:space="preserve">Tulos</w:t>
      </w:r>
    </w:p>
    <w:p>
      <w:r>
        <w:t xml:space="preserve">huilu</w:t>
      </w:r>
    </w:p>
    <w:p>
      <w:r>
        <w:rPr>
          <w:b/>
        </w:rPr>
        <w:t xml:space="preserve">Esimerkki 6.2209</w:t>
      </w:r>
    </w:p>
    <w:p>
      <w:r>
        <w:t xml:space="preserve">dialyysiletkut</w:t>
      </w:r>
    </w:p>
    <w:p>
      <w:r>
        <w:rPr>
          <w:b/>
        </w:rPr>
        <w:t xml:space="preserve">Tulos</w:t>
      </w:r>
    </w:p>
    <w:p>
      <w:r>
        <w:t xml:space="preserve">selluloosa</w:t>
      </w:r>
    </w:p>
    <w:p>
      <w:r>
        <w:rPr>
          <w:b/>
        </w:rPr>
        <w:t xml:space="preserve">Esimerkki 6.2210</w:t>
      </w:r>
    </w:p>
    <w:p>
      <w:r>
        <w:t xml:space="preserve">lietteen tiiviste</w:t>
      </w:r>
    </w:p>
    <w:p>
      <w:r>
        <w:rPr>
          <w:b/>
        </w:rPr>
        <w:t xml:space="preserve">Tulos</w:t>
      </w:r>
    </w:p>
    <w:p>
      <w:r>
        <w:t xml:space="preserve">rock</w:t>
      </w:r>
    </w:p>
    <w:p>
      <w:r>
        <w:rPr>
          <w:b/>
        </w:rPr>
        <w:t xml:space="preserve">Esimerkki 6.2211</w:t>
      </w:r>
    </w:p>
    <w:p>
      <w:r>
        <w:t xml:space="preserve">muurahaiskarhu</w:t>
      </w:r>
    </w:p>
    <w:p>
      <w:r>
        <w:rPr>
          <w:b/>
        </w:rPr>
        <w:t xml:space="preserve">Tulos</w:t>
      </w:r>
    </w:p>
    <w:p>
      <w:r>
        <w:t xml:space="preserve">olkapää</w:t>
      </w:r>
    </w:p>
    <w:p>
      <w:r>
        <w:rPr>
          <w:b/>
        </w:rPr>
        <w:t xml:space="preserve">Esimerkki 6.2212</w:t>
      </w:r>
    </w:p>
    <w:p>
      <w:r>
        <w:t xml:space="preserve">savustin</w:t>
      </w:r>
    </w:p>
    <w:p>
      <w:r>
        <w:rPr>
          <w:b/>
        </w:rPr>
        <w:t xml:space="preserve">Tulos</w:t>
      </w:r>
    </w:p>
    <w:p>
      <w:r>
        <w:t xml:space="preserve">keuhkot</w:t>
      </w:r>
    </w:p>
    <w:p>
      <w:r>
        <w:rPr>
          <w:b/>
        </w:rPr>
        <w:t xml:space="preserve">Esimerkki 6.2213</w:t>
      </w:r>
    </w:p>
    <w:p>
      <w:r>
        <w:t xml:space="preserve">ravistin</w:t>
      </w:r>
    </w:p>
    <w:p>
      <w:r>
        <w:rPr>
          <w:b/>
        </w:rPr>
        <w:t xml:space="preserve">Tulos</w:t>
      </w:r>
    </w:p>
    <w:p>
      <w:r>
        <w:t xml:space="preserve">kohde</w:t>
      </w:r>
    </w:p>
    <w:p>
      <w:r>
        <w:rPr>
          <w:b/>
        </w:rPr>
        <w:t xml:space="preserve">Esimerkki 6.2214</w:t>
      </w:r>
    </w:p>
    <w:p>
      <w:r>
        <w:t xml:space="preserve">furaani</w:t>
      </w:r>
    </w:p>
    <w:p>
      <w:r>
        <w:rPr>
          <w:b/>
        </w:rPr>
        <w:t xml:space="preserve">Tulos</w:t>
      </w:r>
    </w:p>
    <w:p>
      <w:r>
        <w:t xml:space="preserve">yksi tai kaksi fenyylirengasta</w:t>
      </w:r>
    </w:p>
    <w:p>
      <w:r>
        <w:rPr>
          <w:b/>
        </w:rPr>
        <w:t xml:space="preserve">Esimerkki 6.2215</w:t>
      </w:r>
    </w:p>
    <w:p>
      <w:r>
        <w:t xml:space="preserve">prokaryootti</w:t>
      </w:r>
    </w:p>
    <w:p>
      <w:r>
        <w:rPr>
          <w:b/>
        </w:rPr>
        <w:t xml:space="preserve">Tulos</w:t>
      </w:r>
    </w:p>
    <w:p>
      <w:r>
        <w:t xml:space="preserve">osasto</w:t>
      </w:r>
    </w:p>
    <w:p>
      <w:r>
        <w:rPr>
          <w:b/>
        </w:rPr>
        <w:t xml:space="preserve">Esimerkki 6.2216</w:t>
      </w:r>
    </w:p>
    <w:p>
      <w:r>
        <w:t xml:space="preserve">dna-molekyyli</w:t>
      </w:r>
    </w:p>
    <w:p>
      <w:r>
        <w:rPr>
          <w:b/>
        </w:rPr>
        <w:t xml:space="preserve">Tulos</w:t>
      </w:r>
    </w:p>
    <w:p>
      <w:r>
        <w:t xml:space="preserve">geeni</w:t>
      </w:r>
    </w:p>
    <w:p>
      <w:r>
        <w:rPr>
          <w:b/>
        </w:rPr>
        <w:t xml:space="preserve">Esimerkki 6.2217</w:t>
      </w:r>
    </w:p>
    <w:p>
      <w:r>
        <w:t xml:space="preserve">sytosiini</w:t>
      </w:r>
    </w:p>
    <w:p>
      <w:r>
        <w:rPr>
          <w:b/>
        </w:rPr>
        <w:t xml:space="preserve">Tulos</w:t>
      </w:r>
    </w:p>
    <w:p>
      <w:r>
        <w:t xml:space="preserve">rengas</w:t>
      </w:r>
    </w:p>
    <w:p>
      <w:r>
        <w:rPr>
          <w:b/>
        </w:rPr>
        <w:t xml:space="preserve">Esimerkki 6.2218</w:t>
      </w:r>
    </w:p>
    <w:p>
      <w:r>
        <w:t xml:space="preserve">vespertilionid</w:t>
      </w:r>
    </w:p>
    <w:p>
      <w:r>
        <w:rPr>
          <w:b/>
        </w:rPr>
        <w:t xml:space="preserve">Tulos</w:t>
      </w:r>
    </w:p>
    <w:p>
      <w:r>
        <w:t xml:space="preserve">suu</w:t>
      </w:r>
    </w:p>
    <w:p>
      <w:r>
        <w:rPr>
          <w:b/>
        </w:rPr>
        <w:t xml:space="preserve">Esimerkki 6.2219</w:t>
      </w:r>
    </w:p>
    <w:p>
      <w:r>
        <w:t xml:space="preserve">hurrikaani</w:t>
      </w:r>
    </w:p>
    <w:p>
      <w:r>
        <w:rPr>
          <w:b/>
        </w:rPr>
        <w:t xml:space="preserve">Tulos</w:t>
      </w:r>
    </w:p>
    <w:p>
      <w:r>
        <w:t xml:space="preserve">pilvi</w:t>
      </w:r>
    </w:p>
    <w:p>
      <w:r>
        <w:rPr>
          <w:b/>
        </w:rPr>
        <w:t xml:space="preserve">Esimerkki 6.2220</w:t>
      </w:r>
    </w:p>
    <w:p>
      <w:r>
        <w:t xml:space="preserve">aprikoosiöljy</w:t>
      </w:r>
    </w:p>
    <w:p>
      <w:r>
        <w:rPr>
          <w:b/>
        </w:rPr>
        <w:t xml:space="preserve">Tulos</w:t>
      </w:r>
    </w:p>
    <w:p>
      <w:r>
        <w:t xml:space="preserve">vitamiini</w:t>
      </w:r>
    </w:p>
    <w:p>
      <w:r>
        <w:rPr>
          <w:b/>
        </w:rPr>
        <w:t xml:space="preserve">Esimerkki 6.2221</w:t>
      </w:r>
    </w:p>
    <w:p>
      <w:r>
        <w:t xml:space="preserve">elintarvikeaine</w:t>
      </w:r>
    </w:p>
    <w:p>
      <w:r>
        <w:rPr>
          <w:b/>
        </w:rPr>
        <w:t xml:space="preserve">Tulos</w:t>
      </w:r>
    </w:p>
    <w:p>
      <w:r>
        <w:t xml:space="preserve">happo</w:t>
      </w:r>
    </w:p>
    <w:p>
      <w:r>
        <w:rPr>
          <w:b/>
        </w:rPr>
        <w:t xml:space="preserve">Esimerkki 6.2222</w:t>
      </w:r>
    </w:p>
    <w:p>
      <w:r>
        <w:t xml:space="preserve">auringon pinta</w:t>
      </w:r>
    </w:p>
    <w:p>
      <w:r>
        <w:rPr>
          <w:b/>
        </w:rPr>
        <w:t xml:space="preserve">Tulos</w:t>
      </w:r>
    </w:p>
    <w:p>
      <w:r>
        <w:t xml:space="preserve">kohta</w:t>
      </w:r>
    </w:p>
    <w:p>
      <w:r>
        <w:rPr>
          <w:b/>
        </w:rPr>
        <w:t xml:space="preserve">Esimerkki 6.2223</w:t>
      </w:r>
    </w:p>
    <w:p>
      <w:r>
        <w:t xml:space="preserve">kehon neste</w:t>
      </w:r>
    </w:p>
    <w:p>
      <w:r>
        <w:rPr>
          <w:b/>
        </w:rPr>
        <w:t xml:space="preserve">Tulos</w:t>
      </w:r>
    </w:p>
    <w:p>
      <w:r>
        <w:t xml:space="preserve">proteiini</w:t>
      </w:r>
    </w:p>
    <w:p>
      <w:r>
        <w:rPr>
          <w:b/>
        </w:rPr>
        <w:t xml:space="preserve">Esimerkki 6.2224</w:t>
      </w:r>
    </w:p>
    <w:p>
      <w:r>
        <w:t xml:space="preserve">rotan munuainen</w:t>
      </w:r>
    </w:p>
    <w:p>
      <w:r>
        <w:rPr>
          <w:b/>
        </w:rPr>
        <w:t xml:space="preserve">Tulos</w:t>
      </w:r>
    </w:p>
    <w:p>
      <w:r>
        <w:t xml:space="preserve">solu</w:t>
      </w:r>
    </w:p>
    <w:p>
      <w:r>
        <w:rPr>
          <w:b/>
        </w:rPr>
        <w:t xml:space="preserve">Esimerkki 6.2225</w:t>
      </w:r>
    </w:p>
    <w:p>
      <w:r>
        <w:t xml:space="preserve">tähtienvälinen avaruus</w:t>
      </w:r>
    </w:p>
    <w:p>
      <w:r>
        <w:rPr>
          <w:b/>
        </w:rPr>
        <w:t xml:space="preserve">Tulos</w:t>
      </w:r>
    </w:p>
    <w:p>
      <w:r>
        <w:t xml:space="preserve">molekyylipilvi</w:t>
      </w:r>
    </w:p>
    <w:p>
      <w:r>
        <w:rPr>
          <w:b/>
        </w:rPr>
        <w:t xml:space="preserve">Esimerkki 6.2226</w:t>
      </w:r>
    </w:p>
    <w:p>
      <w:r>
        <w:t xml:space="preserve">kalsium</w:t>
      </w:r>
    </w:p>
    <w:p>
      <w:r>
        <w:rPr>
          <w:b/>
        </w:rPr>
        <w:t xml:space="preserve">Tulos</w:t>
      </w:r>
    </w:p>
    <w:p>
      <w:r>
        <w:t xml:space="preserve">riboflaviini</w:t>
      </w:r>
    </w:p>
    <w:p>
      <w:r>
        <w:rPr>
          <w:b/>
        </w:rPr>
        <w:t xml:space="preserve">Esimerkki 6.2227</w:t>
      </w:r>
    </w:p>
    <w:p>
      <w:r>
        <w:t xml:space="preserve">valuma-alue</w:t>
      </w:r>
    </w:p>
    <w:p>
      <w:r>
        <w:rPr>
          <w:b/>
        </w:rPr>
        <w:t xml:space="preserve">Tulos</w:t>
      </w:r>
    </w:p>
    <w:p>
      <w:r>
        <w:t xml:space="preserve">masennus</w:t>
      </w:r>
    </w:p>
    <w:p>
      <w:r>
        <w:rPr>
          <w:b/>
        </w:rPr>
        <w:t xml:space="preserve">Esimerkki 6.2228</w:t>
      </w:r>
    </w:p>
    <w:p>
      <w:r>
        <w:t xml:space="preserve">kullanvärinen metalli</w:t>
      </w:r>
    </w:p>
    <w:p>
      <w:r>
        <w:rPr>
          <w:b/>
        </w:rPr>
        <w:t xml:space="preserve">Tulos</w:t>
      </w:r>
    </w:p>
    <w:p>
      <w:r>
        <w:t xml:space="preserve">emali</w:t>
      </w:r>
    </w:p>
    <w:p>
      <w:r>
        <w:rPr>
          <w:b/>
        </w:rPr>
        <w:t xml:space="preserve">Esimerkki 6.2229</w:t>
      </w:r>
    </w:p>
    <w:p>
      <w:r>
        <w:t xml:space="preserve">rustomatriisi</w:t>
      </w:r>
    </w:p>
    <w:p>
      <w:r>
        <w:rPr>
          <w:b/>
        </w:rPr>
        <w:t xml:space="preserve">Tulos</w:t>
      </w:r>
    </w:p>
    <w:p>
      <w:r>
        <w:t xml:space="preserve">neste</w:t>
      </w:r>
    </w:p>
    <w:p>
      <w:r>
        <w:rPr>
          <w:b/>
        </w:rPr>
        <w:t xml:space="preserve">Esimerkki 6.2230</w:t>
      </w:r>
    </w:p>
    <w:p>
      <w:r>
        <w:t xml:space="preserve">huokoset</w:t>
      </w:r>
    </w:p>
    <w:p>
      <w:r>
        <w:rPr>
          <w:b/>
        </w:rPr>
        <w:t xml:space="preserve">Tulos</w:t>
      </w:r>
    </w:p>
    <w:p>
      <w:r>
        <w:t xml:space="preserve">korkkikerros</w:t>
      </w:r>
    </w:p>
    <w:p>
      <w:r>
        <w:rPr>
          <w:b/>
        </w:rPr>
        <w:t xml:space="preserve">Esimerkki 6.2231</w:t>
      </w:r>
    </w:p>
    <w:p>
      <w:r>
        <w:t xml:space="preserve">eläinsolukalvo</w:t>
      </w:r>
    </w:p>
    <w:p>
      <w:r>
        <w:rPr>
          <w:b/>
        </w:rPr>
        <w:t xml:space="preserve">Tulos</w:t>
      </w:r>
    </w:p>
    <w:p>
      <w:r>
        <w:t xml:space="preserve">kolesteroli</w:t>
      </w:r>
    </w:p>
    <w:p>
      <w:r>
        <w:rPr>
          <w:b/>
        </w:rPr>
        <w:t xml:space="preserve">Esimerkki 6.2232</w:t>
      </w:r>
    </w:p>
    <w:p>
      <w:r>
        <w:t xml:space="preserve">diabeettinen retinopatia</w:t>
      </w:r>
    </w:p>
    <w:p>
      <w:r>
        <w:rPr>
          <w:b/>
        </w:rPr>
        <w:t xml:space="preserve">Tulos</w:t>
      </w:r>
    </w:p>
    <w:p>
      <w:r>
        <w:t xml:space="preserve">verkkokalvo</w:t>
      </w:r>
    </w:p>
    <w:p>
      <w:r>
        <w:rPr>
          <w:b/>
        </w:rPr>
        <w:t xml:space="preserve">Esimerkki 6.2233</w:t>
      </w:r>
    </w:p>
    <w:p>
      <w:r>
        <w:t xml:space="preserve">varsisellerin varsi</w:t>
      </w:r>
    </w:p>
    <w:p>
      <w:r>
        <w:rPr>
          <w:b/>
        </w:rPr>
        <w:t xml:space="preserve">Tulos</w:t>
      </w:r>
    </w:p>
    <w:p>
      <w:r>
        <w:t xml:space="preserve">sclerotinia</w:t>
      </w:r>
    </w:p>
    <w:p>
      <w:r>
        <w:rPr>
          <w:b/>
        </w:rPr>
        <w:t xml:space="preserve">Esimerkki 6.2234</w:t>
      </w:r>
    </w:p>
    <w:p>
      <w:r>
        <w:t xml:space="preserve">luumu</w:t>
      </w:r>
    </w:p>
    <w:p>
      <w:r>
        <w:rPr>
          <w:b/>
        </w:rPr>
        <w:t xml:space="preserve">Tulos</w:t>
      </w:r>
    </w:p>
    <w:p>
      <w:r>
        <w:t xml:space="preserve">kuitu</w:t>
      </w:r>
    </w:p>
    <w:p>
      <w:r>
        <w:rPr>
          <w:b/>
        </w:rPr>
        <w:t xml:space="preserve">Esimerkki 6.2235</w:t>
      </w:r>
    </w:p>
    <w:p>
      <w:r>
        <w:t xml:space="preserve">selkäranka</w:t>
      </w:r>
    </w:p>
    <w:p>
      <w:r>
        <w:rPr>
          <w:b/>
        </w:rPr>
        <w:t xml:space="preserve">Tulos</w:t>
      </w:r>
    </w:p>
    <w:p>
      <w:r>
        <w:t xml:space="preserve">häntäluu</w:t>
      </w:r>
    </w:p>
    <w:p>
      <w:r>
        <w:rPr>
          <w:b/>
        </w:rPr>
        <w:t xml:space="preserve">Esimerkki 6.2236</w:t>
      </w:r>
    </w:p>
    <w:p>
      <w:r>
        <w:t xml:space="preserve">cutthroat</w:t>
      </w:r>
    </w:p>
    <w:p>
      <w:r>
        <w:rPr>
          <w:b/>
        </w:rPr>
        <w:t xml:space="preserve">Tulos</w:t>
      </w:r>
    </w:p>
    <w:p>
      <w:r>
        <w:t xml:space="preserve">spec</w:t>
      </w:r>
    </w:p>
    <w:p>
      <w:r>
        <w:rPr>
          <w:b/>
        </w:rPr>
        <w:t xml:space="preserve">Esimerkki 6.2237</w:t>
      </w:r>
    </w:p>
    <w:p>
      <w:r>
        <w:t xml:space="preserve">pyöreä runko</w:t>
      </w:r>
    </w:p>
    <w:p>
      <w:r>
        <w:rPr>
          <w:b/>
        </w:rPr>
        <w:t xml:space="preserve">Tulos</w:t>
      </w:r>
    </w:p>
    <w:p>
      <w:r>
        <w:t xml:space="preserve">silmä</w:t>
      </w:r>
    </w:p>
    <w:p>
      <w:r>
        <w:rPr>
          <w:b/>
        </w:rPr>
        <w:t xml:space="preserve">Esimerkki 6.2238</w:t>
      </w:r>
    </w:p>
    <w:p>
      <w:r>
        <w:t xml:space="preserve">makaroni pingviini</w:t>
      </w:r>
    </w:p>
    <w:p>
      <w:r>
        <w:rPr>
          <w:b/>
        </w:rPr>
        <w:t xml:space="preserve">Tulos</w:t>
      </w:r>
    </w:p>
    <w:p>
      <w:r>
        <w:t xml:space="preserve">Bill</w:t>
      </w:r>
    </w:p>
    <w:p>
      <w:r>
        <w:rPr>
          <w:b/>
        </w:rPr>
        <w:t xml:space="preserve">Esimerkki 6.2239</w:t>
      </w:r>
    </w:p>
    <w:p>
      <w:r>
        <w:t xml:space="preserve">hydathodeja</w:t>
      </w:r>
    </w:p>
    <w:p>
      <w:r>
        <w:rPr>
          <w:b/>
        </w:rPr>
        <w:t xml:space="preserve">Tulos</w:t>
      </w:r>
    </w:p>
    <w:p>
      <w:r>
        <w:t xml:space="preserve">kalsiittiesiintymä</w:t>
      </w:r>
    </w:p>
    <w:p>
      <w:r>
        <w:rPr>
          <w:b/>
        </w:rPr>
        <w:t xml:space="preserve">Esimerkki 6.2240</w:t>
      </w:r>
    </w:p>
    <w:p>
      <w:r>
        <w:t xml:space="preserve">voide</w:t>
      </w:r>
    </w:p>
    <w:p>
      <w:r>
        <w:rPr>
          <w:b/>
        </w:rPr>
        <w:t xml:space="preserve">Tulos</w:t>
      </w:r>
    </w:p>
    <w:p>
      <w:r>
        <w:t xml:space="preserve">öljy</w:t>
      </w:r>
    </w:p>
    <w:p>
      <w:r>
        <w:rPr>
          <w:b/>
        </w:rPr>
        <w:t xml:space="preserve">Esimerkki 6.2241</w:t>
      </w:r>
    </w:p>
    <w:p>
      <w:r>
        <w:t xml:space="preserve">faagi</w:t>
      </w:r>
    </w:p>
    <w:p>
      <w:r>
        <w:rPr>
          <w:b/>
        </w:rPr>
        <w:t xml:space="preserve">Tulos</w:t>
      </w:r>
    </w:p>
    <w:p>
      <w:r>
        <w:t xml:space="preserve">valkuaiskuori</w:t>
      </w:r>
    </w:p>
    <w:p>
      <w:r>
        <w:rPr>
          <w:b/>
        </w:rPr>
        <w:t xml:space="preserve">Esimerkki 6.2242</w:t>
      </w:r>
    </w:p>
    <w:p>
      <w:r>
        <w:t xml:space="preserve">sammakkokala</w:t>
      </w:r>
    </w:p>
    <w:p>
      <w:r>
        <w:rPr>
          <w:b/>
        </w:rPr>
        <w:t xml:space="preserve">Tulos</w:t>
      </w:r>
    </w:p>
    <w:p>
      <w:r>
        <w:t xml:space="preserve">end</w:t>
      </w:r>
    </w:p>
    <w:p>
      <w:r>
        <w:rPr>
          <w:b/>
        </w:rPr>
        <w:t xml:space="preserve">Esimerkki 6.2243</w:t>
      </w:r>
    </w:p>
    <w:p>
      <w:r>
        <w:t xml:space="preserve">kolmoishermo</w:t>
      </w:r>
    </w:p>
    <w:p>
      <w:r>
        <w:rPr>
          <w:b/>
        </w:rPr>
        <w:t xml:space="preserve">Tulos</w:t>
      </w:r>
    </w:p>
    <w:p>
      <w:r>
        <w:t xml:space="preserve">aksoni</w:t>
      </w:r>
    </w:p>
    <w:p>
      <w:r>
        <w:rPr>
          <w:b/>
        </w:rPr>
        <w:t xml:space="preserve">Esimerkki 6.2244</w:t>
      </w:r>
    </w:p>
    <w:p>
      <w:r>
        <w:t xml:space="preserve">täpläpöllö</w:t>
      </w:r>
    </w:p>
    <w:p>
      <w:r>
        <w:rPr>
          <w:b/>
        </w:rPr>
        <w:t xml:space="preserve">Tulos</w:t>
      </w:r>
    </w:p>
    <w:p>
      <w:r>
        <w:t xml:space="preserve">nokka</w:t>
      </w:r>
    </w:p>
    <w:p>
      <w:r>
        <w:rPr>
          <w:b/>
        </w:rPr>
        <w:t xml:space="preserve">Esimerkki 6.2245</w:t>
      </w:r>
    </w:p>
    <w:p>
      <w:r>
        <w:t xml:space="preserve">eniten virtahepoja</w:t>
      </w:r>
    </w:p>
    <w:p>
      <w:r>
        <w:rPr>
          <w:b/>
        </w:rPr>
        <w:t xml:space="preserve">Tulos</w:t>
      </w:r>
    </w:p>
    <w:p>
      <w:r>
        <w:t xml:space="preserve">rauhanen</w:t>
      </w:r>
    </w:p>
    <w:p>
      <w:r>
        <w:rPr>
          <w:b/>
        </w:rPr>
        <w:t xml:space="preserve">Esimerkki 6.2246</w:t>
      </w:r>
    </w:p>
    <w:p>
      <w:r>
        <w:t xml:space="preserve">pupu</w:t>
      </w:r>
    </w:p>
    <w:p>
      <w:r>
        <w:rPr>
          <w:b/>
        </w:rPr>
        <w:t xml:space="preserve">Tulos</w:t>
      </w:r>
    </w:p>
    <w:p>
      <w:r>
        <w:t xml:space="preserve">turkis</w:t>
      </w:r>
    </w:p>
    <w:p>
      <w:r>
        <w:rPr>
          <w:b/>
        </w:rPr>
        <w:t xml:space="preserve">Esimerkki 6.2247</w:t>
      </w:r>
    </w:p>
    <w:p>
      <w:r>
        <w:t xml:space="preserve">implantti</w:t>
      </w:r>
    </w:p>
    <w:p>
      <w:r>
        <w:rPr>
          <w:b/>
        </w:rPr>
        <w:t xml:space="preserve">Tulos</w:t>
      </w:r>
    </w:p>
    <w:p>
      <w:r>
        <w:t xml:space="preserve">solu</w:t>
      </w:r>
    </w:p>
    <w:p>
      <w:r>
        <w:rPr>
          <w:b/>
        </w:rPr>
        <w:t xml:space="preserve">Esimerkki 6.2248</w:t>
      </w:r>
    </w:p>
    <w:p>
      <w:r>
        <w:t xml:space="preserve">villus</w:t>
      </w:r>
    </w:p>
    <w:p>
      <w:r>
        <w:rPr>
          <w:b/>
        </w:rPr>
        <w:t xml:space="preserve">Tulos</w:t>
      </w:r>
    </w:p>
    <w:p>
      <w:r>
        <w:t xml:space="preserve">pinta</w:t>
      </w:r>
    </w:p>
    <w:p>
      <w:r>
        <w:rPr>
          <w:b/>
        </w:rPr>
        <w:t xml:space="preserve">Esimerkki 6.2249</w:t>
      </w:r>
    </w:p>
    <w:p>
      <w:r>
        <w:t xml:space="preserve">kilpirauhanen</w:t>
      </w:r>
    </w:p>
    <w:p>
      <w:r>
        <w:rPr>
          <w:b/>
        </w:rPr>
        <w:t xml:space="preserve">Tulos</w:t>
      </w:r>
    </w:p>
    <w:p>
      <w:r>
        <w:t xml:space="preserve">kilpirauhashormoni tyroksiini</w:t>
      </w:r>
    </w:p>
    <w:p>
      <w:r>
        <w:rPr>
          <w:b/>
        </w:rPr>
        <w:t xml:space="preserve">Esimerkki 6.2250</w:t>
      </w:r>
    </w:p>
    <w:p>
      <w:r>
        <w:t xml:space="preserve">morfiinisulfaatti</w:t>
      </w:r>
    </w:p>
    <w:p>
      <w:r>
        <w:rPr>
          <w:b/>
        </w:rPr>
        <w:t xml:space="preserve">Tulos</w:t>
      </w:r>
    </w:p>
    <w:p>
      <w:r>
        <w:t xml:space="preserve">oopium</w:t>
      </w:r>
    </w:p>
    <w:p>
      <w:r>
        <w:rPr>
          <w:b/>
        </w:rPr>
        <w:t xml:space="preserve">Esimerkki 6.2251</w:t>
      </w:r>
    </w:p>
    <w:p>
      <w:r>
        <w:t xml:space="preserve">ja alue</w:t>
      </w:r>
    </w:p>
    <w:p>
      <w:r>
        <w:rPr>
          <w:b/>
        </w:rPr>
        <w:t xml:space="preserve">Tulos</w:t>
      </w:r>
    </w:p>
    <w:p>
      <w:r>
        <w:t xml:space="preserve">hajurauhanen</w:t>
      </w:r>
    </w:p>
    <w:p>
      <w:r>
        <w:rPr>
          <w:b/>
        </w:rPr>
        <w:t xml:space="preserve">Esimerkki 6.2252</w:t>
      </w:r>
    </w:p>
    <w:p>
      <w:r>
        <w:t xml:space="preserve">neliö</w:t>
      </w:r>
    </w:p>
    <w:p>
      <w:r>
        <w:rPr>
          <w:b/>
        </w:rPr>
        <w:t xml:space="preserve">Tulos</w:t>
      </w:r>
    </w:p>
    <w:p>
      <w:r>
        <w:t xml:space="preserve">kehä</w:t>
      </w:r>
    </w:p>
    <w:p>
      <w:r>
        <w:rPr>
          <w:b/>
        </w:rPr>
        <w:t xml:space="preserve">Esimerkki 6.2253</w:t>
      </w:r>
    </w:p>
    <w:p>
      <w:r>
        <w:t xml:space="preserve">puroterassi</w:t>
      </w:r>
    </w:p>
    <w:p>
      <w:r>
        <w:rPr>
          <w:b/>
        </w:rPr>
        <w:t xml:space="preserve">Tulos</w:t>
      </w:r>
    </w:p>
    <w:p>
      <w:r>
        <w:t xml:space="preserve">azalan maaperä</w:t>
      </w:r>
    </w:p>
    <w:p>
      <w:r>
        <w:rPr>
          <w:b/>
        </w:rPr>
        <w:t xml:space="preserve">Esimerkki 6.2254</w:t>
      </w:r>
    </w:p>
    <w:p>
      <w:r>
        <w:t xml:space="preserve">ajoaine</w:t>
      </w:r>
    </w:p>
    <w:p>
      <w:r>
        <w:rPr>
          <w:b/>
        </w:rPr>
        <w:t xml:space="preserve">Tulos</w:t>
      </w:r>
    </w:p>
    <w:p>
      <w:r>
        <w:t xml:space="preserve">palamisen modifiointiaine</w:t>
      </w:r>
    </w:p>
    <w:p>
      <w:r>
        <w:rPr>
          <w:b/>
        </w:rPr>
        <w:t xml:space="preserve">Esimerkki 6.2255</w:t>
      </w:r>
    </w:p>
    <w:p>
      <w:r>
        <w:t xml:space="preserve">tie</w:t>
      </w:r>
    </w:p>
    <w:p>
      <w:r>
        <w:rPr>
          <w:b/>
        </w:rPr>
        <w:t xml:space="preserve">Tulos</w:t>
      </w:r>
    </w:p>
    <w:p>
      <w:r>
        <w:t xml:space="preserve">sedimentti</w:t>
      </w:r>
    </w:p>
    <w:p>
      <w:r>
        <w:rPr>
          <w:b/>
        </w:rPr>
        <w:t xml:space="preserve">Esimerkki 6.2256</w:t>
      </w:r>
    </w:p>
    <w:p>
      <w:r>
        <w:t xml:space="preserve">keskeinen ontelo</w:t>
      </w:r>
    </w:p>
    <w:p>
      <w:r>
        <w:rPr>
          <w:b/>
        </w:rPr>
        <w:t xml:space="preserve">Tulos</w:t>
      </w:r>
    </w:p>
    <w:p>
      <w:r>
        <w:t xml:space="preserve">luuydin</w:t>
      </w:r>
    </w:p>
    <w:p>
      <w:r>
        <w:rPr>
          <w:b/>
        </w:rPr>
        <w:t xml:space="preserve">Esimerkki 6.2257</w:t>
      </w:r>
    </w:p>
    <w:p>
      <w:r>
        <w:t xml:space="preserve">hulevesi</w:t>
      </w:r>
    </w:p>
    <w:p>
      <w:r>
        <w:rPr>
          <w:b/>
        </w:rPr>
        <w:t xml:space="preserve">Tulos</w:t>
      </w:r>
    </w:p>
    <w:p>
      <w:r>
        <w:t xml:space="preserve">nurmikkokemikaali</w:t>
      </w:r>
    </w:p>
    <w:p>
      <w:r>
        <w:rPr>
          <w:b/>
        </w:rPr>
        <w:t xml:space="preserve">Esimerkki 6.2258</w:t>
      </w:r>
    </w:p>
    <w:p>
      <w:r>
        <w:t xml:space="preserve">mandariini</w:t>
      </w:r>
    </w:p>
    <w:p>
      <w:r>
        <w:rPr>
          <w:b/>
        </w:rPr>
        <w:t xml:space="preserve">Tulos</w:t>
      </w:r>
    </w:p>
    <w:p>
      <w:r>
        <w:t xml:space="preserve">pebbly - kuori</w:t>
      </w:r>
    </w:p>
    <w:p>
      <w:r>
        <w:rPr>
          <w:b/>
        </w:rPr>
        <w:t xml:space="preserve">Esimerkki 6.2259</w:t>
      </w:r>
    </w:p>
    <w:p>
      <w:r>
        <w:t xml:space="preserve">leukakala</w:t>
      </w:r>
    </w:p>
    <w:p>
      <w:r>
        <w:rPr>
          <w:b/>
        </w:rPr>
        <w:t xml:space="preserve">Tulos</w:t>
      </w:r>
    </w:p>
    <w:p>
      <w:r>
        <w:t xml:space="preserve">luuranko</w:t>
      </w:r>
    </w:p>
    <w:p>
      <w:r>
        <w:rPr>
          <w:b/>
        </w:rPr>
        <w:t xml:space="preserve">Esimerkki 6.2260</w:t>
      </w:r>
    </w:p>
    <w:p>
      <w:r>
        <w:t xml:space="preserve">soikea organelli</w:t>
      </w:r>
    </w:p>
    <w:p>
      <w:r>
        <w:rPr>
          <w:b/>
        </w:rPr>
        <w:t xml:space="preserve">Tulos</w:t>
      </w:r>
    </w:p>
    <w:p>
      <w:r>
        <w:t xml:space="preserve">kaksi erittäin erikoistunutta kalvoa</w:t>
      </w:r>
    </w:p>
    <w:p>
      <w:r>
        <w:rPr>
          <w:b/>
        </w:rPr>
        <w:t xml:space="preserve">Esimerkki 6.2261</w:t>
      </w:r>
    </w:p>
    <w:p>
      <w:r>
        <w:t xml:space="preserve">ionisoida säteilyä</w:t>
      </w:r>
    </w:p>
    <w:p>
      <w:r>
        <w:rPr>
          <w:b/>
        </w:rPr>
        <w:t xml:space="preserve">Tulos</w:t>
      </w:r>
    </w:p>
    <w:p>
      <w:r>
        <w:t xml:space="preserve">gammahiukkanen</w:t>
      </w:r>
    </w:p>
    <w:p>
      <w:r>
        <w:rPr>
          <w:b/>
        </w:rPr>
        <w:t xml:space="preserve">Esimerkki 6.2262</w:t>
      </w:r>
    </w:p>
    <w:p>
      <w:r>
        <w:t xml:space="preserve">sinkkisulfidi</w:t>
      </w:r>
    </w:p>
    <w:p>
      <w:r>
        <w:rPr>
          <w:b/>
        </w:rPr>
        <w:t xml:space="preserve">Tulos</w:t>
      </w:r>
    </w:p>
    <w:p>
      <w:r>
        <w:t xml:space="preserve">kupari</w:t>
      </w:r>
    </w:p>
    <w:p>
      <w:r>
        <w:rPr>
          <w:b/>
        </w:rPr>
        <w:t xml:space="preserve">Esimerkki 6.2263</w:t>
      </w:r>
    </w:p>
    <w:p>
      <w:r>
        <w:t xml:space="preserve">metsäsusi</w:t>
      </w:r>
    </w:p>
    <w:p>
      <w:r>
        <w:rPr>
          <w:b/>
        </w:rPr>
        <w:t xml:space="preserve">Tulos</w:t>
      </w:r>
    </w:p>
    <w:p>
      <w:r>
        <w:t xml:space="preserve">alapuolella</w:t>
      </w:r>
    </w:p>
    <w:p>
      <w:r>
        <w:rPr>
          <w:b/>
        </w:rPr>
        <w:t xml:space="preserve">Esimerkki 6.2264</w:t>
      </w:r>
    </w:p>
    <w:p>
      <w:r>
        <w:t xml:space="preserve">filippiiniläinen tarsier</w:t>
      </w:r>
    </w:p>
    <w:p>
      <w:r>
        <w:rPr>
          <w:b/>
        </w:rPr>
        <w:t xml:space="preserve">Tulos</w:t>
      </w:r>
    </w:p>
    <w:p>
      <w:r>
        <w:t xml:space="preserve">hännän</w:t>
      </w:r>
    </w:p>
    <w:p>
      <w:r>
        <w:rPr>
          <w:b/>
        </w:rPr>
        <w:t xml:space="preserve">Esimerkki 6.2265</w:t>
      </w:r>
    </w:p>
    <w:p>
      <w:r>
        <w:t xml:space="preserve">kollektiivinen alitajunta</w:t>
      </w:r>
    </w:p>
    <w:p>
      <w:r>
        <w:rPr>
          <w:b/>
        </w:rPr>
        <w:t xml:space="preserve">Tulos</w:t>
      </w:r>
    </w:p>
    <w:p>
      <w:r>
        <w:t xml:space="preserve">arkkityypit</w:t>
      </w:r>
    </w:p>
    <w:p>
      <w:r>
        <w:rPr>
          <w:b/>
        </w:rPr>
        <w:t xml:space="preserve">Esimerkki 6.2266</w:t>
      </w:r>
    </w:p>
    <w:p>
      <w:r>
        <w:t xml:space="preserve">puolijohdesiru</w:t>
      </w:r>
    </w:p>
    <w:p>
      <w:r>
        <w:rPr>
          <w:b/>
        </w:rPr>
        <w:t xml:space="preserve">Tulos</w:t>
      </w:r>
    </w:p>
    <w:p>
      <w:r>
        <w:t xml:space="preserve">transistori</w:t>
      </w:r>
    </w:p>
    <w:p>
      <w:r>
        <w:rPr>
          <w:b/>
        </w:rPr>
        <w:t xml:space="preserve">Esimerkki 6.2267</w:t>
      </w:r>
    </w:p>
    <w:p>
      <w:r>
        <w:t xml:space="preserve">hermokudos</w:t>
      </w:r>
    </w:p>
    <w:p>
      <w:r>
        <w:rPr>
          <w:b/>
        </w:rPr>
        <w:t xml:space="preserve">Tulos</w:t>
      </w:r>
    </w:p>
    <w:p>
      <w:r>
        <w:t xml:space="preserve">neuroni</w:t>
      </w:r>
    </w:p>
    <w:p>
      <w:r>
        <w:rPr>
          <w:b/>
        </w:rPr>
        <w:t xml:space="preserve">Esimerkki 6.2268</w:t>
      </w:r>
    </w:p>
    <w:p>
      <w:r>
        <w:t xml:space="preserve">kemiallinen aine</w:t>
      </w:r>
    </w:p>
    <w:p>
      <w:r>
        <w:rPr>
          <w:b/>
        </w:rPr>
        <w:t xml:space="preserve">Tulos</w:t>
      </w:r>
    </w:p>
    <w:p>
      <w:r>
        <w:t xml:space="preserve">typpi</w:t>
      </w:r>
    </w:p>
    <w:p>
      <w:r>
        <w:rPr>
          <w:b/>
        </w:rPr>
        <w:t xml:space="preserve">Esimerkki 6.2269</w:t>
      </w:r>
    </w:p>
    <w:p>
      <w:r>
        <w:t xml:space="preserve">kierto</w:t>
      </w:r>
    </w:p>
    <w:p>
      <w:r>
        <w:rPr>
          <w:b/>
        </w:rPr>
        <w:t xml:space="preserve">Tulos</w:t>
      </w:r>
    </w:p>
    <w:p>
      <w:r>
        <w:t xml:space="preserve">tyyny</w:t>
      </w:r>
    </w:p>
    <w:p>
      <w:r>
        <w:rPr>
          <w:b/>
        </w:rPr>
        <w:t xml:space="preserve">Esimerkki 6.2270</w:t>
      </w:r>
    </w:p>
    <w:p>
      <w:r>
        <w:t xml:space="preserve">ajaa</w:t>
      </w:r>
    </w:p>
    <w:p>
      <w:r>
        <w:rPr>
          <w:b/>
        </w:rPr>
        <w:t xml:space="preserve">Tulos</w:t>
      </w:r>
    </w:p>
    <w:p>
      <w:r>
        <w:t xml:space="preserve">sileä pinta</w:t>
      </w:r>
    </w:p>
    <w:p>
      <w:r>
        <w:rPr>
          <w:b/>
        </w:rPr>
        <w:t xml:space="preserve">Esimerkki 6.2271</w:t>
      </w:r>
    </w:p>
    <w:p>
      <w:r>
        <w:t xml:space="preserve">preeriakoira</w:t>
      </w:r>
    </w:p>
    <w:p>
      <w:r>
        <w:rPr>
          <w:b/>
        </w:rPr>
        <w:t xml:space="preserve">Tulos</w:t>
      </w:r>
    </w:p>
    <w:p>
      <w:r>
        <w:t xml:space="preserve">pää</w:t>
      </w:r>
    </w:p>
    <w:p>
      <w:r>
        <w:rPr>
          <w:b/>
        </w:rPr>
        <w:t xml:space="preserve">Esimerkki 6.2272</w:t>
      </w:r>
    </w:p>
    <w:p>
      <w:r>
        <w:t xml:space="preserve">hornet</w:t>
      </w:r>
    </w:p>
    <w:p>
      <w:r>
        <w:rPr>
          <w:b/>
        </w:rPr>
        <w:t xml:space="preserve">Tulos</w:t>
      </w:r>
    </w:p>
    <w:p>
      <w:r>
        <w:t xml:space="preserve">vatsa</w:t>
      </w:r>
    </w:p>
    <w:p>
      <w:r>
        <w:rPr>
          <w:b/>
        </w:rPr>
        <w:t xml:space="preserve">Esimerkki 6.2273</w:t>
      </w:r>
    </w:p>
    <w:p>
      <w:r>
        <w:t xml:space="preserve">booby</w:t>
      </w:r>
    </w:p>
    <w:p>
      <w:r>
        <w:rPr>
          <w:b/>
        </w:rPr>
        <w:t xml:space="preserve">Tulos</w:t>
      </w:r>
    </w:p>
    <w:p>
      <w:r>
        <w:t xml:space="preserve">siipi</w:t>
      </w:r>
    </w:p>
    <w:p>
      <w:r>
        <w:rPr>
          <w:b/>
        </w:rPr>
        <w:t xml:space="preserve">Esimerkki 6.2274</w:t>
      </w:r>
    </w:p>
    <w:p>
      <w:r>
        <w:t xml:space="preserve">candida ruokavalio</w:t>
      </w:r>
    </w:p>
    <w:p>
      <w:r>
        <w:rPr>
          <w:b/>
        </w:rPr>
        <w:t xml:space="preserve">Tulos</w:t>
      </w:r>
    </w:p>
    <w:p>
      <w:r>
        <w:t xml:space="preserve">ravinteet</w:t>
      </w:r>
    </w:p>
    <w:p>
      <w:r>
        <w:rPr>
          <w:b/>
        </w:rPr>
        <w:t xml:space="preserve">Esimerkki 6.2275</w:t>
      </w:r>
    </w:p>
    <w:p>
      <w:r>
        <w:t xml:space="preserve">ruskeapelikaani</w:t>
      </w:r>
    </w:p>
    <w:p>
      <w:r>
        <w:rPr>
          <w:b/>
        </w:rPr>
        <w:t xml:space="preserve">Tulos</w:t>
      </w:r>
    </w:p>
    <w:p>
      <w:r>
        <w:t xml:space="preserve">Bill</w:t>
      </w:r>
    </w:p>
    <w:p>
      <w:r>
        <w:rPr>
          <w:b/>
        </w:rPr>
        <w:t xml:space="preserve">Esimerkki 6.2276</w:t>
      </w:r>
    </w:p>
    <w:p>
      <w:r>
        <w:t xml:space="preserve">meijeri</w:t>
      </w:r>
    </w:p>
    <w:p>
      <w:r>
        <w:rPr>
          <w:b/>
        </w:rPr>
        <w:t xml:space="preserve">Tulos</w:t>
      </w:r>
    </w:p>
    <w:p>
      <w:r>
        <w:t xml:space="preserve">proteiini</w:t>
      </w:r>
    </w:p>
    <w:p>
      <w:r>
        <w:rPr>
          <w:b/>
        </w:rPr>
        <w:t xml:space="preserve">Esimerkki 6.2277</w:t>
      </w:r>
    </w:p>
    <w:p>
      <w:r>
        <w:t xml:space="preserve">kaktukset</w:t>
      </w:r>
    </w:p>
    <w:p>
      <w:r>
        <w:rPr>
          <w:b/>
        </w:rPr>
        <w:t xml:space="preserve">Tulos</w:t>
      </w:r>
    </w:p>
    <w:p>
      <w:r>
        <w:t xml:space="preserve">iho</w:t>
      </w:r>
    </w:p>
    <w:p>
      <w:r>
        <w:rPr>
          <w:b/>
        </w:rPr>
        <w:t xml:space="preserve">Esimerkki 6.2278</w:t>
      </w:r>
    </w:p>
    <w:p>
      <w:r>
        <w:t xml:space="preserve">warthog</w:t>
      </w:r>
    </w:p>
    <w:p>
      <w:r>
        <w:rPr>
          <w:b/>
        </w:rPr>
        <w:t xml:space="preserve">Tulos</w:t>
      </w:r>
    </w:p>
    <w:p>
      <w:r>
        <w:t xml:space="preserve">kuono</w:t>
      </w:r>
    </w:p>
    <w:p>
      <w:r>
        <w:rPr>
          <w:b/>
        </w:rPr>
        <w:t xml:space="preserve">Esimerkki 6.2279</w:t>
      </w:r>
    </w:p>
    <w:p>
      <w:r>
        <w:t xml:space="preserve">merivesi</w:t>
      </w:r>
    </w:p>
    <w:p>
      <w:r>
        <w:rPr>
          <w:b/>
        </w:rPr>
        <w:t xml:space="preserve">Tulos</w:t>
      </w:r>
    </w:p>
    <w:p>
      <w:r>
        <w:t xml:space="preserve">liuottaa suolaa</w:t>
      </w:r>
    </w:p>
    <w:p>
      <w:r>
        <w:rPr>
          <w:b/>
        </w:rPr>
        <w:t xml:space="preserve">Esimerkki 6.2280</w:t>
      </w:r>
    </w:p>
    <w:p>
      <w:r>
        <w:t xml:space="preserve">saccule</w:t>
      </w:r>
    </w:p>
    <w:p>
      <w:r>
        <w:rPr>
          <w:b/>
        </w:rPr>
        <w:t xml:space="preserve">Tulos</w:t>
      </w:r>
    </w:p>
    <w:p>
      <w:r>
        <w:t xml:space="preserve">otoliittikalvo</w:t>
      </w:r>
    </w:p>
    <w:p>
      <w:r>
        <w:rPr>
          <w:b/>
        </w:rPr>
        <w:t xml:space="preserve">Esimerkki 6.2281</w:t>
      </w:r>
    </w:p>
    <w:p>
      <w:r>
        <w:t xml:space="preserve">korva</w:t>
      </w:r>
    </w:p>
    <w:p>
      <w:r>
        <w:rPr>
          <w:b/>
        </w:rPr>
        <w:t xml:space="preserve">Tulos</w:t>
      </w:r>
    </w:p>
    <w:p>
      <w:r>
        <w:t xml:space="preserve">kiihtyvyysmittari</w:t>
      </w:r>
    </w:p>
    <w:p>
      <w:r>
        <w:rPr>
          <w:b/>
        </w:rPr>
        <w:t xml:space="preserve">Esimerkki 6.2282</w:t>
      </w:r>
    </w:p>
    <w:p>
      <w:r>
        <w:t xml:space="preserve">Orca</w:t>
      </w:r>
    </w:p>
    <w:p>
      <w:r>
        <w:rPr>
          <w:b/>
        </w:rPr>
        <w:t xml:space="preserve">Tulos</w:t>
      </w:r>
    </w:p>
    <w:p>
      <w:r>
        <w:t xml:space="preserve">viisikymmentä hammasta</w:t>
      </w:r>
    </w:p>
    <w:p>
      <w:r>
        <w:rPr>
          <w:b/>
        </w:rPr>
        <w:t xml:space="preserve">Esimerkki 6.2283</w:t>
      </w:r>
    </w:p>
    <w:p>
      <w:r>
        <w:t xml:space="preserve">jakkara</w:t>
      </w:r>
    </w:p>
    <w:p>
      <w:r>
        <w:rPr>
          <w:b/>
        </w:rPr>
        <w:t xml:space="preserve">Tulos</w:t>
      </w:r>
    </w:p>
    <w:p>
      <w:r>
        <w:t xml:space="preserve">veri</w:t>
      </w:r>
    </w:p>
    <w:p>
      <w:r>
        <w:rPr>
          <w:b/>
        </w:rPr>
        <w:t xml:space="preserve">Esimerkki 6.2284</w:t>
      </w:r>
    </w:p>
    <w:p>
      <w:r>
        <w:t xml:space="preserve">makrobioottinen ruokavalio</w:t>
      </w:r>
    </w:p>
    <w:p>
      <w:r>
        <w:rPr>
          <w:b/>
        </w:rPr>
        <w:t xml:space="preserve">Tulos</w:t>
      </w:r>
    </w:p>
    <w:p>
      <w:r>
        <w:t xml:space="preserve">papu</w:t>
      </w:r>
    </w:p>
    <w:p>
      <w:r>
        <w:rPr>
          <w:b/>
        </w:rPr>
        <w:t xml:space="preserve">Esimerkki 6.2285</w:t>
      </w:r>
    </w:p>
    <w:p>
      <w:r>
        <w:t xml:space="preserve">astragalus</w:t>
      </w:r>
    </w:p>
    <w:p>
      <w:r>
        <w:rPr>
          <w:b/>
        </w:rPr>
        <w:t xml:space="preserve">Tulos</w:t>
      </w:r>
    </w:p>
    <w:p>
      <w:r>
        <w:t xml:space="preserve">hivenaine</w:t>
      </w:r>
    </w:p>
    <w:p>
      <w:r>
        <w:rPr>
          <w:b/>
        </w:rPr>
        <w:t xml:space="preserve">Esimerkki 6.2286</w:t>
      </w:r>
    </w:p>
    <w:p>
      <w:r>
        <w:t xml:space="preserve">maakaasu</w:t>
      </w:r>
    </w:p>
    <w:p>
      <w:r>
        <w:rPr>
          <w:b/>
        </w:rPr>
        <w:t xml:space="preserve">Tulos</w:t>
      </w:r>
    </w:p>
    <w:p>
      <w:r>
        <w:t xml:space="preserve">Yhdiste</w:t>
      </w:r>
    </w:p>
    <w:p>
      <w:r>
        <w:rPr>
          <w:b/>
        </w:rPr>
        <w:t xml:space="preserve">Esimerkki 6.2287</w:t>
      </w:r>
    </w:p>
    <w:p>
      <w:r>
        <w:t xml:space="preserve">gubernaculum</w:t>
      </w:r>
    </w:p>
    <w:p>
      <w:r>
        <w:rPr>
          <w:b/>
        </w:rPr>
        <w:t xml:space="preserve">Tulos</w:t>
      </w:r>
    </w:p>
    <w:p>
      <w:r>
        <w:t xml:space="preserve">neula - muoto cuneus</w:t>
      </w:r>
    </w:p>
    <w:p>
      <w:r>
        <w:rPr>
          <w:b/>
        </w:rPr>
        <w:t xml:space="preserve">Esimerkki 6.2288</w:t>
      </w:r>
    </w:p>
    <w:p>
      <w:r>
        <w:t xml:space="preserve">kerma</w:t>
      </w:r>
    </w:p>
    <w:p>
      <w:r>
        <w:rPr>
          <w:b/>
        </w:rPr>
        <w:t xml:space="preserve">Tulos</w:t>
      </w:r>
    </w:p>
    <w:p>
      <w:r>
        <w:t xml:space="preserve">vakauttaja</w:t>
      </w:r>
    </w:p>
    <w:p>
      <w:r>
        <w:rPr>
          <w:b/>
        </w:rPr>
        <w:t xml:space="preserve">Esimerkki 6.2289</w:t>
      </w:r>
    </w:p>
    <w:p>
      <w:r>
        <w:t xml:space="preserve">merieläin</w:t>
      </w:r>
    </w:p>
    <w:p>
      <w:r>
        <w:rPr>
          <w:b/>
        </w:rPr>
        <w:t xml:space="preserve">Tulos</w:t>
      </w:r>
    </w:p>
    <w:p>
      <w:r>
        <w:t xml:space="preserve">kuori</w:t>
      </w:r>
    </w:p>
    <w:p>
      <w:r>
        <w:rPr>
          <w:b/>
        </w:rPr>
        <w:t xml:space="preserve">Esimerkki 6.2290</w:t>
      </w:r>
    </w:p>
    <w:p>
      <w:r>
        <w:t xml:space="preserve">tuhatjalkainen</w:t>
      </w:r>
    </w:p>
    <w:p>
      <w:r>
        <w:rPr>
          <w:b/>
        </w:rPr>
        <w:t xml:space="preserve">Tulos</w:t>
      </w:r>
    </w:p>
    <w:p>
      <w:r>
        <w:t xml:space="preserve">ulkokuori</w:t>
      </w:r>
    </w:p>
    <w:p>
      <w:r>
        <w:rPr>
          <w:b/>
        </w:rPr>
        <w:t xml:space="preserve">Esimerkki 6.2291</w:t>
      </w:r>
    </w:p>
    <w:p>
      <w:r>
        <w:t xml:space="preserve">vuori</w:t>
      </w:r>
    </w:p>
    <w:p>
      <w:r>
        <w:rPr>
          <w:b/>
        </w:rPr>
        <w:t xml:space="preserve">Tulos</w:t>
      </w:r>
    </w:p>
    <w:p>
      <w:r>
        <w:t xml:space="preserve">graniitti</w:t>
      </w:r>
    </w:p>
    <w:p>
      <w:r>
        <w:rPr>
          <w:b/>
        </w:rPr>
        <w:t xml:space="preserve">Esimerkki 6.2292</w:t>
      </w:r>
    </w:p>
    <w:p>
      <w:r>
        <w:t xml:space="preserve">magneettinen varastointi</w:t>
      </w:r>
    </w:p>
    <w:p>
      <w:r>
        <w:rPr>
          <w:b/>
        </w:rPr>
        <w:t xml:space="preserve">Tulos</w:t>
      </w:r>
    </w:p>
    <w:p>
      <w:r>
        <w:t xml:space="preserve">magneettinauha</w:t>
      </w:r>
    </w:p>
    <w:p>
      <w:r>
        <w:rPr>
          <w:b/>
        </w:rPr>
        <w:t xml:space="preserve">Esimerkki 6.2293</w:t>
      </w:r>
    </w:p>
    <w:p>
      <w:r>
        <w:t xml:space="preserve">fosforihappo</w:t>
      </w:r>
    </w:p>
    <w:p>
      <w:r>
        <w:rPr>
          <w:b/>
        </w:rPr>
        <w:t xml:space="preserve">Tulos</w:t>
      </w:r>
    </w:p>
    <w:p>
      <w:r>
        <w:t xml:space="preserve">aldehydi</w:t>
      </w:r>
    </w:p>
    <w:p>
      <w:r>
        <w:rPr>
          <w:b/>
        </w:rPr>
        <w:t xml:space="preserve">Esimerkki 6.2294</w:t>
      </w:r>
    </w:p>
    <w:p>
      <w:r>
        <w:t xml:space="preserve">herne</w:t>
      </w:r>
    </w:p>
    <w:p>
      <w:r>
        <w:rPr>
          <w:b/>
        </w:rPr>
        <w:t xml:space="preserve">Tulos</w:t>
      </w:r>
    </w:p>
    <w:p>
      <w:r>
        <w:t xml:space="preserve">pod</w:t>
      </w:r>
    </w:p>
    <w:p>
      <w:r>
        <w:rPr>
          <w:b/>
        </w:rPr>
        <w:t xml:space="preserve">Esimerkki 6.2295</w:t>
      </w:r>
    </w:p>
    <w:p>
      <w:r>
        <w:t xml:space="preserve">maahiukkanen</w:t>
      </w:r>
    </w:p>
    <w:p>
      <w:r>
        <w:rPr>
          <w:b/>
        </w:rPr>
        <w:t xml:space="preserve">Tulos</w:t>
      </w:r>
    </w:p>
    <w:p>
      <w:r>
        <w:t xml:space="preserve">fosfori</w:t>
      </w:r>
    </w:p>
    <w:p>
      <w:r>
        <w:rPr>
          <w:b/>
        </w:rPr>
        <w:t xml:space="preserve">Esimerkki 6.2296</w:t>
      </w:r>
    </w:p>
    <w:p>
      <w:r>
        <w:t xml:space="preserve">katkarapu</w:t>
      </w:r>
    </w:p>
    <w:p>
      <w:r>
        <w:rPr>
          <w:b/>
        </w:rPr>
        <w:t xml:space="preserve">Tulos</w:t>
      </w:r>
    </w:p>
    <w:p>
      <w:r>
        <w:t xml:space="preserve">kuori</w:t>
      </w:r>
    </w:p>
    <w:p>
      <w:r>
        <w:rPr>
          <w:b/>
        </w:rPr>
        <w:t xml:space="preserve">Esimerkki 6.2297</w:t>
      </w:r>
    </w:p>
    <w:p>
      <w:r>
        <w:t xml:space="preserve">argentiinalainen</w:t>
      </w:r>
    </w:p>
    <w:p>
      <w:r>
        <w:rPr>
          <w:b/>
        </w:rPr>
        <w:t xml:space="preserve">Tulos</w:t>
      </w:r>
    </w:p>
    <w:p>
      <w:r>
        <w:t xml:space="preserve">kalan suomu</w:t>
      </w:r>
    </w:p>
    <w:p>
      <w:r>
        <w:rPr>
          <w:b/>
        </w:rPr>
        <w:t xml:space="preserve">Esimerkki 6.2298</w:t>
      </w:r>
    </w:p>
    <w:p>
      <w:r>
        <w:t xml:space="preserve">lepakko laji</w:t>
      </w:r>
    </w:p>
    <w:p>
      <w:r>
        <w:rPr>
          <w:b/>
        </w:rPr>
        <w:t xml:space="preserve">Tulos</w:t>
      </w:r>
    </w:p>
    <w:p>
      <w:r>
        <w:t xml:space="preserve">kaula</w:t>
      </w:r>
    </w:p>
    <w:p>
      <w:r>
        <w:rPr>
          <w:b/>
        </w:rPr>
        <w:t xml:space="preserve">Esimerkki 6.2299</w:t>
      </w:r>
    </w:p>
    <w:p>
      <w:r>
        <w:t xml:space="preserve">sorkkajalkaiset nisäkkäät</w:t>
      </w:r>
    </w:p>
    <w:p>
      <w:r>
        <w:rPr>
          <w:b/>
        </w:rPr>
        <w:t xml:space="preserve">Tulos</w:t>
      </w:r>
    </w:p>
    <w:p>
      <w:r>
        <w:t xml:space="preserve">leuka</w:t>
      </w:r>
    </w:p>
    <w:p>
      <w:r>
        <w:rPr>
          <w:b/>
        </w:rPr>
        <w:t xml:space="preserve">Esimerkki 6.2300</w:t>
      </w:r>
    </w:p>
    <w:p>
      <w:r>
        <w:t xml:space="preserve">punainen papu</w:t>
      </w:r>
    </w:p>
    <w:p>
      <w:r>
        <w:rPr>
          <w:b/>
        </w:rPr>
        <w:t xml:space="preserve">Tulos</w:t>
      </w:r>
    </w:p>
    <w:p>
      <w:r>
        <w:t xml:space="preserve">iho</w:t>
      </w:r>
    </w:p>
    <w:p>
      <w:r>
        <w:rPr>
          <w:b/>
        </w:rPr>
        <w:t xml:space="preserve">Esimerkki 6.2301</w:t>
      </w:r>
    </w:p>
    <w:p>
      <w:r>
        <w:t xml:space="preserve">sumakit</w:t>
      </w:r>
    </w:p>
    <w:p>
      <w:r>
        <w:rPr>
          <w:b/>
        </w:rPr>
        <w:t xml:space="preserve">Tulos</w:t>
      </w:r>
    </w:p>
    <w:p>
      <w:r>
        <w:t xml:space="preserve">sitruunainen - maku marjainen</w:t>
      </w:r>
    </w:p>
    <w:p>
      <w:r>
        <w:rPr>
          <w:b/>
        </w:rPr>
        <w:t xml:space="preserve">Esimerkki 6.2302</w:t>
      </w:r>
    </w:p>
    <w:p>
      <w:r>
        <w:t xml:space="preserve">nikamat</w:t>
      </w:r>
    </w:p>
    <w:p>
      <w:r>
        <w:rPr>
          <w:b/>
        </w:rPr>
        <w:t xml:space="preserve">Tulos</w:t>
      </w:r>
    </w:p>
    <w:p>
      <w:r>
        <w:t xml:space="preserve">selkäranka</w:t>
      </w:r>
    </w:p>
    <w:p>
      <w:r>
        <w:rPr>
          <w:b/>
        </w:rPr>
        <w:t xml:space="preserve">Esimerkki 6.2303</w:t>
      </w:r>
    </w:p>
    <w:p>
      <w:r>
        <w:t xml:space="preserve">ryhmämieli</w:t>
      </w:r>
    </w:p>
    <w:p>
      <w:r>
        <w:rPr>
          <w:b/>
        </w:rPr>
        <w:t xml:space="preserve">Tulos</w:t>
      </w:r>
    </w:p>
    <w:p>
      <w:r>
        <w:t xml:space="preserve">kudos</w:t>
      </w:r>
    </w:p>
    <w:p>
      <w:r>
        <w:rPr>
          <w:b/>
        </w:rPr>
        <w:t xml:space="preserve">Esimerkki 6.2304</w:t>
      </w:r>
    </w:p>
    <w:p>
      <w:r>
        <w:t xml:space="preserve">puupangoliini</w:t>
      </w:r>
    </w:p>
    <w:p>
      <w:r>
        <w:rPr>
          <w:b/>
        </w:rPr>
        <w:t xml:space="preserve">Tulos</w:t>
      </w:r>
    </w:p>
    <w:p>
      <w:r>
        <w:t xml:space="preserve">aine</w:t>
      </w:r>
    </w:p>
    <w:p>
      <w:r>
        <w:rPr>
          <w:b/>
        </w:rPr>
        <w:t xml:space="preserve">Esimerkki 6.2305</w:t>
      </w:r>
    </w:p>
    <w:p>
      <w:r>
        <w:t xml:space="preserve">midden</w:t>
      </w:r>
    </w:p>
    <w:p>
      <w:r>
        <w:rPr>
          <w:b/>
        </w:rPr>
        <w:t xml:space="preserve">Tulos</w:t>
      </w:r>
    </w:p>
    <w:p>
      <w:r>
        <w:t xml:space="preserve">hiili</w:t>
      </w:r>
    </w:p>
    <w:p>
      <w:r>
        <w:rPr>
          <w:b/>
        </w:rPr>
        <w:t xml:space="preserve">Esimerkki 6.2306</w:t>
      </w:r>
    </w:p>
    <w:p>
      <w:r>
        <w:t xml:space="preserve">lineaarinen kromosomi</w:t>
      </w:r>
    </w:p>
    <w:p>
      <w:r>
        <w:rPr>
          <w:b/>
        </w:rPr>
        <w:t xml:space="preserve">Tulos</w:t>
      </w:r>
    </w:p>
    <w:p>
      <w:r>
        <w:t xml:space="preserve">dna</w:t>
      </w:r>
    </w:p>
    <w:p>
      <w:r>
        <w:rPr>
          <w:b/>
        </w:rPr>
        <w:t xml:space="preserve">Esimerkki 6.2307</w:t>
      </w:r>
    </w:p>
    <w:p>
      <w:r>
        <w:t xml:space="preserve">tonnikala</w:t>
      </w:r>
    </w:p>
    <w:p>
      <w:r>
        <w:rPr>
          <w:b/>
        </w:rPr>
        <w:t xml:space="preserve">Tulos</w:t>
      </w:r>
    </w:p>
    <w:p>
      <w:r>
        <w:t xml:space="preserve">happo</w:t>
      </w:r>
    </w:p>
    <w:p>
      <w:r>
        <w:rPr>
          <w:b/>
        </w:rPr>
        <w:t xml:space="preserve">Esimerkki 6.2308</w:t>
      </w:r>
    </w:p>
    <w:p>
      <w:r>
        <w:t xml:space="preserve">pseudokystan seinämä</w:t>
      </w:r>
    </w:p>
    <w:p>
      <w:r>
        <w:rPr>
          <w:b/>
        </w:rPr>
        <w:t xml:space="preserve">Tulos</w:t>
      </w:r>
    </w:p>
    <w:p>
      <w:r>
        <w:t xml:space="preserve">histiosyytti</w:t>
      </w:r>
    </w:p>
    <w:p>
      <w:r>
        <w:rPr>
          <w:b/>
        </w:rPr>
        <w:t xml:space="preserve">Esimerkki 6.2309</w:t>
      </w:r>
    </w:p>
    <w:p>
      <w:r>
        <w:t xml:space="preserve">smithiantha multiflora</w:t>
      </w:r>
    </w:p>
    <w:p>
      <w:r>
        <w:rPr>
          <w:b/>
        </w:rPr>
        <w:t xml:space="preserve">Tulos</w:t>
      </w:r>
    </w:p>
    <w:p>
      <w:r>
        <w:t xml:space="preserve">valkoinen kukka</w:t>
      </w:r>
    </w:p>
    <w:p>
      <w:r>
        <w:rPr>
          <w:b/>
        </w:rPr>
        <w:t xml:space="preserve">Esimerkki 6.2310</w:t>
      </w:r>
    </w:p>
    <w:p>
      <w:r>
        <w:t xml:space="preserve">myrkkykäärme</w:t>
      </w:r>
    </w:p>
    <w:p>
      <w:r>
        <w:rPr>
          <w:b/>
        </w:rPr>
        <w:t xml:space="preserve">Tulos</w:t>
      </w:r>
    </w:p>
    <w:p>
      <w:r>
        <w:t xml:space="preserve">fang</w:t>
      </w:r>
    </w:p>
    <w:p>
      <w:r>
        <w:rPr>
          <w:b/>
        </w:rPr>
        <w:t xml:space="preserve">Esimerkki 6.2311</w:t>
      </w:r>
    </w:p>
    <w:p>
      <w:r>
        <w:t xml:space="preserve">kuusi</w:t>
      </w:r>
    </w:p>
    <w:p>
      <w:r>
        <w:rPr>
          <w:b/>
        </w:rPr>
        <w:t xml:space="preserve">Tulos</w:t>
      </w:r>
    </w:p>
    <w:p>
      <w:r>
        <w:t xml:space="preserve">neula</w:t>
      </w:r>
    </w:p>
    <w:p>
      <w:r>
        <w:rPr>
          <w:b/>
        </w:rPr>
        <w:t xml:space="preserve">Esimerkki 6.2312</w:t>
      </w:r>
    </w:p>
    <w:p>
      <w:r>
        <w:t xml:space="preserve">suuvesi</w:t>
      </w:r>
    </w:p>
    <w:p>
      <w:r>
        <w:rPr>
          <w:b/>
        </w:rPr>
        <w:t xml:space="preserve">Tulos</w:t>
      </w:r>
    </w:p>
    <w:p>
      <w:r>
        <w:t xml:space="preserve">alkoholi</w:t>
      </w:r>
    </w:p>
    <w:p>
      <w:r>
        <w:rPr>
          <w:b/>
        </w:rPr>
        <w:t xml:space="preserve">Esimerkki 6.2313</w:t>
      </w:r>
    </w:p>
    <w:p>
      <w:r>
        <w:t xml:space="preserve">aalto</w:t>
      </w:r>
    </w:p>
    <w:p>
      <w:r>
        <w:rPr>
          <w:b/>
        </w:rPr>
        <w:t xml:space="preserve">Tulos</w:t>
      </w:r>
    </w:p>
    <w:p>
      <w:r>
        <w:t xml:space="preserve">ja sähkökenttä</w:t>
      </w:r>
    </w:p>
    <w:p>
      <w:r>
        <w:rPr>
          <w:b/>
        </w:rPr>
        <w:t xml:space="preserve">Esimerkki 6.2314</w:t>
      </w:r>
    </w:p>
    <w:p>
      <w:r>
        <w:t xml:space="preserve">kyynel</w:t>
      </w:r>
    </w:p>
    <w:p>
      <w:r>
        <w:rPr>
          <w:b/>
        </w:rPr>
        <w:t xml:space="preserve">Tulos</w:t>
      </w:r>
    </w:p>
    <w:p>
      <w:r>
        <w:t xml:space="preserve">glykoproteiini</w:t>
      </w:r>
    </w:p>
    <w:p>
      <w:r>
        <w:rPr>
          <w:b/>
        </w:rPr>
        <w:t xml:space="preserve">Esimerkki 6.2315</w:t>
      </w:r>
    </w:p>
    <w:p>
      <w:r>
        <w:t xml:space="preserve">litsi</w:t>
      </w:r>
    </w:p>
    <w:p>
      <w:r>
        <w:rPr>
          <w:b/>
        </w:rPr>
        <w:t xml:space="preserve">Tulos</w:t>
      </w:r>
    </w:p>
    <w:p>
      <w:r>
        <w:t xml:space="preserve">iho</w:t>
      </w:r>
    </w:p>
    <w:p>
      <w:r>
        <w:rPr>
          <w:b/>
        </w:rPr>
        <w:t xml:space="preserve">Esimerkki 6.2316</w:t>
      </w:r>
    </w:p>
    <w:p>
      <w:r>
        <w:t xml:space="preserve">suuri lintu</w:t>
      </w:r>
    </w:p>
    <w:p>
      <w:r>
        <w:rPr>
          <w:b/>
        </w:rPr>
        <w:t xml:space="preserve">Tulos</w:t>
      </w:r>
    </w:p>
    <w:p>
      <w:r>
        <w:t xml:space="preserve">jalka</w:t>
      </w:r>
    </w:p>
    <w:p>
      <w:r>
        <w:rPr>
          <w:b/>
        </w:rPr>
        <w:t xml:space="preserve">Esimerkki 6.2317</w:t>
      </w:r>
    </w:p>
    <w:p>
      <w:r>
        <w:t xml:space="preserve">pyörömato</w:t>
      </w:r>
    </w:p>
    <w:p>
      <w:r>
        <w:rPr>
          <w:b/>
        </w:rPr>
        <w:t xml:space="preserve">Tulos</w:t>
      </w:r>
    </w:p>
    <w:p>
      <w:r>
        <w:t xml:space="preserve">neste</w:t>
      </w:r>
    </w:p>
    <w:p>
      <w:r>
        <w:rPr>
          <w:b/>
        </w:rPr>
        <w:t xml:space="preserve">Esimerkki 6.2318</w:t>
      </w:r>
    </w:p>
    <w:p>
      <w:r>
        <w:t xml:space="preserve">aurinkovoide</w:t>
      </w:r>
    </w:p>
    <w:p>
      <w:r>
        <w:rPr>
          <w:b/>
        </w:rPr>
        <w:t xml:space="preserve">Tulos</w:t>
      </w:r>
    </w:p>
    <w:p>
      <w:r>
        <w:t xml:space="preserve">sinkkioksidi</w:t>
      </w:r>
    </w:p>
    <w:p>
      <w:r>
        <w:rPr>
          <w:b/>
        </w:rPr>
        <w:t xml:space="preserve">Esimerkki 6.2319</w:t>
      </w:r>
    </w:p>
    <w:p>
      <w:r>
        <w:t xml:space="preserve">kvasaari</w:t>
      </w:r>
    </w:p>
    <w:p>
      <w:r>
        <w:rPr>
          <w:b/>
        </w:rPr>
        <w:t xml:space="preserve">Tulos</w:t>
      </w:r>
    </w:p>
    <w:p>
      <w:r>
        <w:t xml:space="preserve">musta aukko</w:t>
      </w:r>
    </w:p>
    <w:p>
      <w:r>
        <w:rPr>
          <w:b/>
        </w:rPr>
        <w:t xml:space="preserve">Esimerkki 6.2320</w:t>
      </w:r>
    </w:p>
    <w:p>
      <w:r>
        <w:t xml:space="preserve">hiilidioksidi</w:t>
      </w:r>
    </w:p>
    <w:p>
      <w:r>
        <w:rPr>
          <w:b/>
        </w:rPr>
        <w:t xml:space="preserve">Tulos</w:t>
      </w:r>
    </w:p>
    <w:p>
      <w:r>
        <w:t xml:space="preserve">happi</w:t>
      </w:r>
    </w:p>
    <w:p>
      <w:r>
        <w:rPr>
          <w:b/>
        </w:rPr>
        <w:t xml:space="preserve">Esimerkki 6.2321</w:t>
      </w:r>
    </w:p>
    <w:p>
      <w:r>
        <w:t xml:space="preserve">peippo</w:t>
      </w:r>
    </w:p>
    <w:p>
      <w:r>
        <w:rPr>
          <w:b/>
        </w:rPr>
        <w:t xml:space="preserve">Tulos</w:t>
      </w:r>
    </w:p>
    <w:p>
      <w:r>
        <w:t xml:space="preserve">valkoinen sulka</w:t>
      </w:r>
    </w:p>
    <w:p>
      <w:r>
        <w:rPr>
          <w:b/>
        </w:rPr>
        <w:t xml:space="preserve">Esimerkki 6.2322</w:t>
      </w:r>
    </w:p>
    <w:p>
      <w:r>
        <w:t xml:space="preserve">turbulenssi</w:t>
      </w:r>
    </w:p>
    <w:p>
      <w:r>
        <w:rPr>
          <w:b/>
        </w:rPr>
        <w:t xml:space="preserve">Tulos</w:t>
      </w:r>
    </w:p>
    <w:p>
      <w:r>
        <w:t xml:space="preserve">aalto</w:t>
      </w:r>
    </w:p>
    <w:p>
      <w:r>
        <w:rPr>
          <w:b/>
        </w:rPr>
        <w:t xml:space="preserve">Esimerkki 6.2323</w:t>
      </w:r>
    </w:p>
    <w:p>
      <w:r>
        <w:t xml:space="preserve">skottiluuta</w:t>
      </w:r>
    </w:p>
    <w:p>
      <w:r>
        <w:rPr>
          <w:b/>
        </w:rPr>
        <w:t xml:space="preserve">Tulos</w:t>
      </w:r>
    </w:p>
    <w:p>
      <w:r>
        <w:t xml:space="preserve">tyramiini</w:t>
      </w:r>
    </w:p>
    <w:p>
      <w:r>
        <w:rPr>
          <w:b/>
        </w:rPr>
        <w:t xml:space="preserve">Esimerkki 6.2324</w:t>
      </w:r>
    </w:p>
    <w:p>
      <w:r>
        <w:t xml:space="preserve">vihreä muraali</w:t>
      </w:r>
    </w:p>
    <w:p>
      <w:r>
        <w:rPr>
          <w:b/>
        </w:rPr>
        <w:t xml:space="preserve">Tulos</w:t>
      </w:r>
    </w:p>
    <w:p>
      <w:r>
        <w:t xml:space="preserve">hammas</w:t>
      </w:r>
    </w:p>
    <w:p>
      <w:r>
        <w:rPr>
          <w:b/>
        </w:rPr>
        <w:t xml:space="preserve">Esimerkki 6.2325</w:t>
      </w:r>
    </w:p>
    <w:p>
      <w:r>
        <w:t xml:space="preserve">sukupuoliyhteys</w:t>
      </w:r>
    </w:p>
    <w:p>
      <w:r>
        <w:rPr>
          <w:b/>
        </w:rPr>
        <w:t xml:space="preserve">Tulos</w:t>
      </w:r>
    </w:p>
    <w:p>
      <w:r>
        <w:t xml:space="preserve">sperma</w:t>
      </w:r>
    </w:p>
    <w:p>
      <w:r>
        <w:rPr>
          <w:b/>
        </w:rPr>
        <w:t xml:space="preserve">Esimerkki 6.2326</w:t>
      </w:r>
    </w:p>
    <w:p>
      <w:r>
        <w:t xml:space="preserve">tessellaatio</w:t>
      </w:r>
    </w:p>
    <w:p>
      <w:r>
        <w:rPr>
          <w:b/>
        </w:rPr>
        <w:t xml:space="preserve">Tulos</w:t>
      </w:r>
    </w:p>
    <w:p>
      <w:r>
        <w:t xml:space="preserve">laatta</w:t>
      </w:r>
    </w:p>
    <w:p>
      <w:r>
        <w:rPr>
          <w:b/>
        </w:rPr>
        <w:t xml:space="preserve">Esimerkki 6.2327</w:t>
      </w:r>
    </w:p>
    <w:p>
      <w:r>
        <w:t xml:space="preserve">kuva</w:t>
      </w:r>
    </w:p>
    <w:p>
      <w:r>
        <w:rPr>
          <w:b/>
        </w:rPr>
        <w:t xml:space="preserve">Tulos</w:t>
      </w:r>
    </w:p>
    <w:p>
      <w:r>
        <w:t xml:space="preserve">väri pikseli</w:t>
      </w:r>
    </w:p>
    <w:p>
      <w:r>
        <w:rPr>
          <w:b/>
        </w:rPr>
        <w:t xml:space="preserve">Esimerkki 6.2328</w:t>
      </w:r>
    </w:p>
    <w:p>
      <w:r>
        <w:t xml:space="preserve">midgut</w:t>
      </w:r>
    </w:p>
    <w:p>
      <w:r>
        <w:rPr>
          <w:b/>
        </w:rPr>
        <w:t xml:space="preserve">Tulos</w:t>
      </w:r>
    </w:p>
    <w:p>
      <w:r>
        <w:t xml:space="preserve">outpocketing</w:t>
      </w:r>
    </w:p>
    <w:p>
      <w:r>
        <w:rPr>
          <w:b/>
        </w:rPr>
        <w:t xml:space="preserve">Esimerkki 6.2329</w:t>
      </w:r>
    </w:p>
    <w:p>
      <w:r>
        <w:t xml:space="preserve">kasviplankton</w:t>
      </w:r>
    </w:p>
    <w:p>
      <w:r>
        <w:rPr>
          <w:b/>
        </w:rPr>
        <w:t xml:space="preserve">Tulos</w:t>
      </w:r>
    </w:p>
    <w:p>
      <w:r>
        <w:t xml:space="preserve">soluseinämä</w:t>
      </w:r>
    </w:p>
    <w:p>
      <w:r>
        <w:rPr>
          <w:b/>
        </w:rPr>
        <w:t xml:space="preserve">Esimerkki 6.2330</w:t>
      </w:r>
    </w:p>
    <w:p>
      <w:r>
        <w:t xml:space="preserve">gnuu</w:t>
      </w:r>
    </w:p>
    <w:p>
      <w:r>
        <w:rPr>
          <w:b/>
        </w:rPr>
        <w:t xml:space="preserve">Tulos</w:t>
      </w:r>
    </w:p>
    <w:p>
      <w:r>
        <w:t xml:space="preserve">hännän</w:t>
      </w:r>
    </w:p>
    <w:p>
      <w:r>
        <w:rPr>
          <w:b/>
        </w:rPr>
        <w:t xml:space="preserve">Esimerkki 6.2331</w:t>
      </w:r>
    </w:p>
    <w:p>
      <w:r>
        <w:t xml:space="preserve">sukusolu</w:t>
      </w:r>
    </w:p>
    <w:p>
      <w:r>
        <w:rPr>
          <w:b/>
        </w:rPr>
        <w:t xml:space="preserve">Tulos</w:t>
      </w:r>
    </w:p>
    <w:p>
      <w:r>
        <w:t xml:space="preserve">ydin</w:t>
      </w:r>
    </w:p>
    <w:p>
      <w:r>
        <w:rPr>
          <w:b/>
        </w:rPr>
        <w:t xml:space="preserve">Esimerkki 6.2332</w:t>
      </w:r>
    </w:p>
    <w:p>
      <w:r>
        <w:t xml:space="preserve">timantti</w:t>
      </w:r>
    </w:p>
    <w:p>
      <w:r>
        <w:rPr>
          <w:b/>
        </w:rPr>
        <w:t xml:space="preserve">Tulos</w:t>
      </w:r>
    </w:p>
    <w:p>
      <w:r>
        <w:t xml:space="preserve">ominaisuus</w:t>
      </w:r>
    </w:p>
    <w:p>
      <w:r>
        <w:rPr>
          <w:b/>
        </w:rPr>
        <w:t xml:space="preserve">Esimerkki 6.2333</w:t>
      </w:r>
    </w:p>
    <w:p>
      <w:r>
        <w:t xml:space="preserve">rakoliitos</w:t>
      </w:r>
    </w:p>
    <w:p>
      <w:r>
        <w:rPr>
          <w:b/>
        </w:rPr>
        <w:t xml:space="preserve">Tulos</w:t>
      </w:r>
    </w:p>
    <w:p>
      <w:r>
        <w:t xml:space="preserve">transmembraanikanava</w:t>
      </w:r>
    </w:p>
    <w:p>
      <w:r>
        <w:rPr>
          <w:b/>
        </w:rPr>
        <w:t xml:space="preserve">Esimerkki 6.2334</w:t>
      </w:r>
    </w:p>
    <w:p>
      <w:r>
        <w:t xml:space="preserve">therapsid</w:t>
      </w:r>
    </w:p>
    <w:p>
      <w:r>
        <w:rPr>
          <w:b/>
        </w:rPr>
        <w:t xml:space="preserve">Tulos</w:t>
      </w:r>
    </w:p>
    <w:p>
      <w:r>
        <w:t xml:space="preserve">aivot</w:t>
      </w:r>
    </w:p>
    <w:p>
      <w:r>
        <w:rPr>
          <w:b/>
        </w:rPr>
        <w:t xml:space="preserve">Esimerkki 6.2335</w:t>
      </w:r>
    </w:p>
    <w:p>
      <w:r>
        <w:t xml:space="preserve">virtuaalikone</w:t>
      </w:r>
    </w:p>
    <w:p>
      <w:r>
        <w:rPr>
          <w:b/>
        </w:rPr>
        <w:t xml:space="preserve">Tulos</w:t>
      </w:r>
    </w:p>
    <w:p>
      <w:r>
        <w:t xml:space="preserve">levy</w:t>
      </w:r>
    </w:p>
    <w:p>
      <w:r>
        <w:rPr>
          <w:b/>
        </w:rPr>
        <w:t xml:space="preserve">Esimerkki 6.2336</w:t>
      </w:r>
    </w:p>
    <w:p>
      <w:r>
        <w:t xml:space="preserve">elinympäristö</w:t>
      </w:r>
    </w:p>
    <w:p>
      <w:r>
        <w:rPr>
          <w:b/>
        </w:rPr>
        <w:t xml:space="preserve">Tulos</w:t>
      </w:r>
    </w:p>
    <w:p>
      <w:r>
        <w:t xml:space="preserve">kasvillisuus</w:t>
      </w:r>
    </w:p>
    <w:p>
      <w:r>
        <w:rPr>
          <w:b/>
        </w:rPr>
        <w:t xml:space="preserve">Esimerkki 6.2337</w:t>
      </w:r>
    </w:p>
    <w:p>
      <w:r>
        <w:t xml:space="preserve">merikrotti</w:t>
      </w:r>
    </w:p>
    <w:p>
      <w:r>
        <w:rPr>
          <w:b/>
        </w:rPr>
        <w:t xml:space="preserve">Tulos</w:t>
      </w:r>
    </w:p>
    <w:p>
      <w:r>
        <w:t xml:space="preserve">kalan suomu</w:t>
      </w:r>
    </w:p>
    <w:p>
      <w:r>
        <w:rPr>
          <w:b/>
        </w:rPr>
        <w:t xml:space="preserve">Esimerkki 6.2338</w:t>
      </w:r>
    </w:p>
    <w:p>
      <w:r>
        <w:t xml:space="preserve">hera</w:t>
      </w:r>
    </w:p>
    <w:p>
      <w:r>
        <w:rPr>
          <w:b/>
        </w:rPr>
        <w:t xml:space="preserve">Tulos</w:t>
      </w:r>
    </w:p>
    <w:p>
      <w:r>
        <w:t xml:space="preserve">ravinteet</w:t>
      </w:r>
    </w:p>
    <w:p>
      <w:r>
        <w:rPr>
          <w:b/>
        </w:rPr>
        <w:t xml:space="preserve">Esimerkki 6.2339</w:t>
      </w:r>
    </w:p>
    <w:p>
      <w:r>
        <w:t xml:space="preserve">kuori</w:t>
      </w:r>
    </w:p>
    <w:p>
      <w:r>
        <w:rPr>
          <w:b/>
        </w:rPr>
        <w:t xml:space="preserve">Tulos</w:t>
      </w:r>
    </w:p>
    <w:p>
      <w:r>
        <w:t xml:space="preserve">pedicle</w:t>
      </w:r>
    </w:p>
    <w:p>
      <w:r>
        <w:rPr>
          <w:b/>
        </w:rPr>
        <w:t xml:space="preserve">Esimerkki 6.2340</w:t>
      </w:r>
    </w:p>
    <w:p>
      <w:r>
        <w:t xml:space="preserve">Tikka</w:t>
      </w:r>
    </w:p>
    <w:p>
      <w:r>
        <w:rPr>
          <w:b/>
        </w:rPr>
        <w:t xml:space="preserve">Tulos</w:t>
      </w:r>
    </w:p>
    <w:p>
      <w:r>
        <w:t xml:space="preserve">siipi</w:t>
      </w:r>
    </w:p>
    <w:p>
      <w:r>
        <w:rPr>
          <w:b/>
        </w:rPr>
        <w:t xml:space="preserve">Esimerkki 6.2341</w:t>
      </w:r>
    </w:p>
    <w:p>
      <w:r>
        <w:t xml:space="preserve">palsternakka</w:t>
      </w:r>
    </w:p>
    <w:p>
      <w:r>
        <w:rPr>
          <w:b/>
        </w:rPr>
        <w:t xml:space="preserve">Tulos</w:t>
      </w:r>
    </w:p>
    <w:p>
      <w:r>
        <w:t xml:space="preserve">lihaisat , , kermanväriset juuret.</w:t>
      </w:r>
    </w:p>
    <w:p>
      <w:r>
        <w:rPr>
          <w:b/>
        </w:rPr>
        <w:t xml:space="preserve">Esimerkki 6.2342</w:t>
      </w:r>
    </w:p>
    <w:p>
      <w:r>
        <w:t xml:space="preserve">gneissi</w:t>
      </w:r>
    </w:p>
    <w:p>
      <w:r>
        <w:rPr>
          <w:b/>
        </w:rPr>
        <w:t xml:space="preserve">Tulos</w:t>
      </w:r>
    </w:p>
    <w:p>
      <w:r>
        <w:t xml:space="preserve">kalsiumkarbonaatti</w:t>
      </w:r>
    </w:p>
    <w:p>
      <w:r>
        <w:rPr>
          <w:b/>
        </w:rPr>
        <w:t xml:space="preserve">Esimerkki 6.2343</w:t>
      </w:r>
    </w:p>
    <w:p>
      <w:r>
        <w:t xml:space="preserve">muokata hiuksia</w:t>
      </w:r>
    </w:p>
    <w:p>
      <w:r>
        <w:rPr>
          <w:b/>
        </w:rPr>
        <w:t xml:space="preserve">Tulos</w:t>
      </w:r>
    </w:p>
    <w:p>
      <w:r>
        <w:t xml:space="preserve">Vihje</w:t>
      </w:r>
    </w:p>
    <w:p>
      <w:r>
        <w:rPr>
          <w:b/>
        </w:rPr>
        <w:t xml:space="preserve">Esimerkki 6.2344</w:t>
      </w:r>
    </w:p>
    <w:p>
      <w:r>
        <w:t xml:space="preserve">persoonallisuus</w:t>
      </w:r>
    </w:p>
    <w:p>
      <w:r>
        <w:rPr>
          <w:b/>
        </w:rPr>
        <w:t xml:space="preserve">Tulos</w:t>
      </w:r>
    </w:p>
    <w:p>
      <w:r>
        <w:t xml:space="preserve">tiedustelu</w:t>
      </w:r>
    </w:p>
    <w:p>
      <w:r>
        <w:rPr>
          <w:b/>
        </w:rPr>
        <w:t xml:space="preserve">Esimerkki 6.2345</w:t>
      </w:r>
    </w:p>
    <w:p>
      <w:r>
        <w:t xml:space="preserve">asci</w:t>
      </w:r>
    </w:p>
    <w:p>
      <w:r>
        <w:rPr>
          <w:b/>
        </w:rPr>
        <w:t xml:space="preserve">Tulos</w:t>
      </w:r>
    </w:p>
    <w:p>
      <w:r>
        <w:t xml:space="preserve">ascospore</w:t>
      </w:r>
    </w:p>
    <w:p>
      <w:r>
        <w:rPr>
          <w:b/>
        </w:rPr>
        <w:t xml:space="preserve">Esimerkki 6.2346</w:t>
      </w:r>
    </w:p>
    <w:p>
      <w:r>
        <w:t xml:space="preserve">lepakon lento</w:t>
      </w:r>
    </w:p>
    <w:p>
      <w:r>
        <w:rPr>
          <w:b/>
        </w:rPr>
        <w:t xml:space="preserve">Tulos</w:t>
      </w:r>
    </w:p>
    <w:p>
      <w:r>
        <w:t xml:space="preserve">lihas</w:t>
      </w:r>
    </w:p>
    <w:p>
      <w:r>
        <w:rPr>
          <w:b/>
        </w:rPr>
        <w:t xml:space="preserve">Esimerkki 6.2347</w:t>
      </w:r>
    </w:p>
    <w:p>
      <w:r>
        <w:t xml:space="preserve">kahvi</w:t>
      </w:r>
    </w:p>
    <w:p>
      <w:r>
        <w:rPr>
          <w:b/>
        </w:rPr>
        <w:t xml:space="preserve">Tulos</w:t>
      </w:r>
    </w:p>
    <w:p>
      <w:r>
        <w:t xml:space="preserve">aldehydi</w:t>
      </w:r>
    </w:p>
    <w:p>
      <w:r>
        <w:rPr>
          <w:b/>
        </w:rPr>
        <w:t xml:space="preserve">Esimerkki 6.2348</w:t>
      </w:r>
    </w:p>
    <w:p>
      <w:r>
        <w:t xml:space="preserve">miekkavalas</w:t>
      </w:r>
    </w:p>
    <w:p>
      <w:r>
        <w:rPr>
          <w:b/>
        </w:rPr>
        <w:t xml:space="preserve">Tulos</w:t>
      </w:r>
    </w:p>
    <w:p>
      <w:r>
        <w:t xml:space="preserve">hammas</w:t>
      </w:r>
    </w:p>
    <w:p>
      <w:r>
        <w:rPr>
          <w:b/>
        </w:rPr>
        <w:t xml:space="preserve">Esimerkki 6.2349</w:t>
      </w:r>
    </w:p>
    <w:p>
      <w:r>
        <w:t xml:space="preserve">sähkökemiallinen kaksoiskerros</w:t>
      </w:r>
    </w:p>
    <w:p>
      <w:r>
        <w:rPr>
          <w:b/>
        </w:rPr>
        <w:t xml:space="preserve">Tulos</w:t>
      </w:r>
    </w:p>
    <w:p>
      <w:r>
        <w:t xml:space="preserve">maksu</w:t>
      </w:r>
    </w:p>
    <w:p>
      <w:r>
        <w:rPr>
          <w:b/>
        </w:rPr>
        <w:t xml:space="preserve">Esimerkki 6.2350</w:t>
      </w:r>
    </w:p>
    <w:p>
      <w:r>
        <w:t xml:space="preserve">kuun kivi</w:t>
      </w:r>
    </w:p>
    <w:p>
      <w:r>
        <w:rPr>
          <w:b/>
        </w:rPr>
        <w:t xml:space="preserve">Tulos</w:t>
      </w:r>
    </w:p>
    <w:p>
      <w:r>
        <w:t xml:space="preserve">dioksidi</w:t>
      </w:r>
    </w:p>
    <w:p>
      <w:r>
        <w:rPr>
          <w:b/>
        </w:rPr>
        <w:t xml:space="preserve">Esimerkki 6.2351</w:t>
      </w:r>
    </w:p>
    <w:p>
      <w:r>
        <w:t xml:space="preserve">kasvattaa proteiinia</w:t>
      </w:r>
    </w:p>
    <w:p>
      <w:r>
        <w:rPr>
          <w:b/>
        </w:rPr>
        <w:t xml:space="preserve">Tulos</w:t>
      </w:r>
    </w:p>
    <w:p>
      <w:r>
        <w:t xml:space="preserve">ribosomi</w:t>
      </w:r>
    </w:p>
    <w:p>
      <w:r>
        <w:rPr>
          <w:b/>
        </w:rPr>
        <w:t xml:space="preserve">Esimerkki 6.2352</w:t>
      </w:r>
    </w:p>
    <w:p>
      <w:r>
        <w:t xml:space="preserve">yksilöllinen</w:t>
      </w:r>
    </w:p>
    <w:p>
      <w:r>
        <w:rPr>
          <w:b/>
        </w:rPr>
        <w:t xml:space="preserve">Tulos</w:t>
      </w:r>
    </w:p>
    <w:p>
      <w:r>
        <w:t xml:space="preserve">iho</w:t>
      </w:r>
    </w:p>
    <w:p>
      <w:r>
        <w:rPr>
          <w:b/>
        </w:rPr>
        <w:t xml:space="preserve">Esimerkki 6.2353</w:t>
      </w:r>
    </w:p>
    <w:p>
      <w:r>
        <w:t xml:space="preserve">suuseksi</w:t>
      </w:r>
    </w:p>
    <w:p>
      <w:r>
        <w:rPr>
          <w:b/>
        </w:rPr>
        <w:t xml:space="preserve">Tulos</w:t>
      </w:r>
    </w:p>
    <w:p>
      <w:r>
        <w:t xml:space="preserve">kieli</w:t>
      </w:r>
    </w:p>
    <w:p>
      <w:r>
        <w:rPr>
          <w:b/>
        </w:rPr>
        <w:t xml:space="preserve">Esimerkki 6.2354</w:t>
      </w:r>
    </w:p>
    <w:p>
      <w:r>
        <w:t xml:space="preserve">verho</w:t>
      </w:r>
    </w:p>
    <w:p>
      <w:r>
        <w:rPr>
          <w:b/>
        </w:rPr>
        <w:t xml:space="preserve">Tulos</w:t>
      </w:r>
    </w:p>
    <w:p>
      <w:r>
        <w:t xml:space="preserve">ilmalukko</w:t>
      </w:r>
    </w:p>
    <w:p>
      <w:r>
        <w:rPr>
          <w:b/>
        </w:rPr>
        <w:t xml:space="preserve">Esimerkki 6.2355</w:t>
      </w:r>
    </w:p>
    <w:p>
      <w:r>
        <w:t xml:space="preserve">magnesiumin puute</w:t>
      </w:r>
    </w:p>
    <w:p>
      <w:r>
        <w:rPr>
          <w:b/>
        </w:rPr>
        <w:t xml:space="preserve">Tulos</w:t>
      </w:r>
    </w:p>
    <w:p>
      <w:r>
        <w:t xml:space="preserve">lehtisuoni</w:t>
      </w:r>
    </w:p>
    <w:p>
      <w:r>
        <w:rPr>
          <w:b/>
        </w:rPr>
        <w:t xml:space="preserve">Esimerkki 6.2356</w:t>
      </w:r>
    </w:p>
    <w:p>
      <w:r>
        <w:t xml:space="preserve">banaani etana</w:t>
      </w:r>
    </w:p>
    <w:p>
      <w:r>
        <w:rPr>
          <w:b/>
        </w:rPr>
        <w:t xml:space="preserve">Tulos</w:t>
      </w:r>
    </w:p>
    <w:p>
      <w:r>
        <w:t xml:space="preserve">iho</w:t>
      </w:r>
    </w:p>
    <w:p>
      <w:r>
        <w:rPr>
          <w:b/>
        </w:rPr>
        <w:t xml:space="preserve">Esimerkki 6.2357</w:t>
      </w:r>
    </w:p>
    <w:p>
      <w:r>
        <w:t xml:space="preserve">kasvain</w:t>
      </w:r>
    </w:p>
    <w:p>
      <w:r>
        <w:rPr>
          <w:b/>
        </w:rPr>
        <w:t xml:space="preserve">Tulos</w:t>
      </w:r>
    </w:p>
    <w:p>
      <w:r>
        <w:t xml:space="preserve">kasvainsolu</w:t>
      </w:r>
    </w:p>
    <w:p>
      <w:r>
        <w:rPr>
          <w:b/>
        </w:rPr>
        <w:t xml:space="preserve">Esimerkki 6.2358</w:t>
      </w:r>
    </w:p>
    <w:p>
      <w:r>
        <w:t xml:space="preserve">exoskeleton</w:t>
      </w:r>
    </w:p>
    <w:p>
      <w:r>
        <w:rPr>
          <w:b/>
        </w:rPr>
        <w:t xml:space="preserve">Tulos</w:t>
      </w:r>
    </w:p>
    <w:p>
      <w:r>
        <w:t xml:space="preserve">huokoset</w:t>
      </w:r>
    </w:p>
    <w:p>
      <w:r>
        <w:rPr>
          <w:b/>
        </w:rPr>
        <w:t xml:space="preserve">Esimerkki 6.2359</w:t>
      </w:r>
    </w:p>
    <w:p>
      <w:r>
        <w:t xml:space="preserve">viljatuote</w:t>
      </w:r>
    </w:p>
    <w:p>
      <w:r>
        <w:rPr>
          <w:b/>
        </w:rPr>
        <w:t xml:space="preserve">Tulos</w:t>
      </w:r>
    </w:p>
    <w:p>
      <w:r>
        <w:t xml:space="preserve">mineraali</w:t>
      </w:r>
    </w:p>
    <w:p>
      <w:r>
        <w:rPr>
          <w:b/>
        </w:rPr>
        <w:t xml:space="preserve">Esimerkki 6.2360</w:t>
      </w:r>
    </w:p>
    <w:p>
      <w:r>
        <w:t xml:space="preserve">avaruusalus</w:t>
      </w:r>
    </w:p>
    <w:p>
      <w:r>
        <w:rPr>
          <w:b/>
        </w:rPr>
        <w:t xml:space="preserve">Tulos</w:t>
      </w:r>
    </w:p>
    <w:p>
      <w:r>
        <w:t xml:space="preserve">happi</w:t>
      </w:r>
    </w:p>
    <w:p>
      <w:r>
        <w:rPr>
          <w:b/>
        </w:rPr>
        <w:t xml:space="preserve">Esimerkki 6.2361</w:t>
      </w:r>
    </w:p>
    <w:p>
      <w:r>
        <w:t xml:space="preserve">kehon solu</w:t>
      </w:r>
    </w:p>
    <w:p>
      <w:r>
        <w:rPr>
          <w:b/>
        </w:rPr>
        <w:t xml:space="preserve">Tulos</w:t>
      </w:r>
    </w:p>
    <w:p>
      <w:r>
        <w:t xml:space="preserve">kolesteroli</w:t>
      </w:r>
    </w:p>
    <w:p>
      <w:r>
        <w:rPr>
          <w:b/>
        </w:rPr>
        <w:t xml:space="preserve">Esimerkki 6.2362</w:t>
      </w:r>
    </w:p>
    <w:p>
      <w:r>
        <w:t xml:space="preserve">meristemi</w:t>
      </w:r>
    </w:p>
    <w:p>
      <w:r>
        <w:rPr>
          <w:b/>
        </w:rPr>
        <w:t xml:space="preserve">Tulos</w:t>
      </w:r>
    </w:p>
    <w:p>
      <w:r>
        <w:t xml:space="preserve">kukka</w:t>
      </w:r>
    </w:p>
    <w:p>
      <w:r>
        <w:rPr>
          <w:b/>
        </w:rPr>
        <w:t xml:space="preserve">Esimerkki 6.2363</w:t>
      </w:r>
    </w:p>
    <w:p>
      <w:r>
        <w:t xml:space="preserve">pohjakala</w:t>
      </w:r>
    </w:p>
    <w:p>
      <w:r>
        <w:rPr>
          <w:b/>
        </w:rPr>
        <w:t xml:space="preserve">Tulos</w:t>
      </w:r>
    </w:p>
    <w:p>
      <w:r>
        <w:t xml:space="preserve">kalan suomu</w:t>
      </w:r>
    </w:p>
    <w:p>
      <w:r>
        <w:rPr>
          <w:b/>
        </w:rPr>
        <w:t xml:space="preserve">Esimerkki 6.2364</w:t>
      </w:r>
    </w:p>
    <w:p>
      <w:r>
        <w:t xml:space="preserve">lanta</w:t>
      </w:r>
    </w:p>
    <w:p>
      <w:r>
        <w:rPr>
          <w:b/>
        </w:rPr>
        <w:t xml:space="preserve">Tulos</w:t>
      </w:r>
    </w:p>
    <w:p>
      <w:r>
        <w:t xml:space="preserve">typpi</w:t>
      </w:r>
    </w:p>
    <w:p>
      <w:r>
        <w:rPr>
          <w:b/>
        </w:rPr>
        <w:t xml:space="preserve">Esimerkki 6.2365</w:t>
      </w:r>
    </w:p>
    <w:p>
      <w:r>
        <w:t xml:space="preserve">cirrus-pilvi</w:t>
      </w:r>
    </w:p>
    <w:p>
      <w:r>
        <w:rPr>
          <w:b/>
        </w:rPr>
        <w:t xml:space="preserve">Tulos</w:t>
      </w:r>
    </w:p>
    <w:p>
      <w:r>
        <w:t xml:space="preserve">kristalli</w:t>
      </w:r>
    </w:p>
    <w:p>
      <w:r>
        <w:rPr>
          <w:b/>
        </w:rPr>
        <w:t xml:space="preserve">Esimerkki 6.2366</w:t>
      </w:r>
    </w:p>
    <w:p>
      <w:r>
        <w:t xml:space="preserve">dimeeri</w:t>
      </w:r>
    </w:p>
    <w:p>
      <w:r>
        <w:rPr>
          <w:b/>
        </w:rPr>
        <w:t xml:space="preserve">Tulos</w:t>
      </w:r>
    </w:p>
    <w:p>
      <w:r>
        <w:t xml:space="preserve">flaviini</w:t>
      </w:r>
    </w:p>
    <w:p>
      <w:r>
        <w:rPr>
          <w:b/>
        </w:rPr>
        <w:t xml:space="preserve">Esimerkki 6.2367</w:t>
      </w:r>
    </w:p>
    <w:p>
      <w:r>
        <w:t xml:space="preserve">nilviäiset</w:t>
      </w:r>
    </w:p>
    <w:p>
      <w:r>
        <w:rPr>
          <w:b/>
        </w:rPr>
        <w:t xml:space="preserve">Tulos</w:t>
      </w:r>
    </w:p>
    <w:p>
      <w:r>
        <w:t xml:space="preserve">lihaisa</w:t>
      </w:r>
    </w:p>
    <w:p>
      <w:r>
        <w:rPr>
          <w:b/>
        </w:rPr>
        <w:t xml:space="preserve">Esimerkki 6.2368</w:t>
      </w:r>
    </w:p>
    <w:p>
      <w:r>
        <w:t xml:space="preserve">leopardi</w:t>
      </w:r>
    </w:p>
    <w:p>
      <w:r>
        <w:rPr>
          <w:b/>
        </w:rPr>
        <w:t xml:space="preserve">Tulos</w:t>
      </w:r>
    </w:p>
    <w:p>
      <w:r>
        <w:t xml:space="preserve">hammas</w:t>
      </w:r>
    </w:p>
    <w:p>
      <w:r>
        <w:rPr>
          <w:b/>
        </w:rPr>
        <w:t xml:space="preserve">Esimerkki 6.2369</w:t>
      </w:r>
    </w:p>
    <w:p>
      <w:r>
        <w:t xml:space="preserve">Buck</w:t>
      </w:r>
    </w:p>
    <w:p>
      <w:r>
        <w:rPr>
          <w:b/>
        </w:rPr>
        <w:t xml:space="preserve">Tulos</w:t>
      </w:r>
    </w:p>
    <w:p>
      <w:r>
        <w:t xml:space="preserve">sametti</w:t>
      </w:r>
    </w:p>
    <w:p>
      <w:r>
        <w:rPr>
          <w:b/>
        </w:rPr>
        <w:t xml:space="preserve">Esimerkki 6.2370</w:t>
      </w:r>
    </w:p>
    <w:p>
      <w:r>
        <w:t xml:space="preserve">aivosolu</w:t>
      </w:r>
    </w:p>
    <w:p>
      <w:r>
        <w:rPr>
          <w:b/>
        </w:rPr>
        <w:t xml:space="preserve">Tulos</w:t>
      </w:r>
    </w:p>
    <w:p>
      <w:r>
        <w:t xml:space="preserve">myeliinituppi</w:t>
      </w:r>
    </w:p>
    <w:p>
      <w:r>
        <w:rPr>
          <w:b/>
        </w:rPr>
        <w:t xml:space="preserve">Esimerkki 6.2371</w:t>
      </w:r>
    </w:p>
    <w:p>
      <w:r>
        <w:t xml:space="preserve">mangoldi</w:t>
      </w:r>
    </w:p>
    <w:p>
      <w:r>
        <w:rPr>
          <w:b/>
        </w:rPr>
        <w:t xml:space="preserve">Tulos</w:t>
      </w:r>
    </w:p>
    <w:p>
      <w:r>
        <w:t xml:space="preserve">karoteeni</w:t>
      </w:r>
    </w:p>
    <w:p>
      <w:r>
        <w:rPr>
          <w:b/>
        </w:rPr>
        <w:t xml:space="preserve">Esimerkki 6.2372</w:t>
      </w:r>
    </w:p>
    <w:p>
      <w:r>
        <w:t xml:space="preserve">burrower</w:t>
      </w:r>
    </w:p>
    <w:p>
      <w:r>
        <w:rPr>
          <w:b/>
        </w:rPr>
        <w:t xml:space="preserve">Tulos</w:t>
      </w:r>
    </w:p>
    <w:p>
      <w:r>
        <w:t xml:space="preserve">kynsi</w:t>
      </w:r>
    </w:p>
    <w:p>
      <w:r>
        <w:rPr>
          <w:b/>
        </w:rPr>
        <w:t xml:space="preserve">Esimerkki 6.2373</w:t>
      </w:r>
    </w:p>
    <w:p>
      <w:r>
        <w:t xml:space="preserve">arteriole</w:t>
      </w:r>
    </w:p>
    <w:p>
      <w:r>
        <w:rPr>
          <w:b/>
        </w:rPr>
        <w:t xml:space="preserve">Tulos</w:t>
      </w:r>
    </w:p>
    <w:p>
      <w:r>
        <w:t xml:space="preserve">neste</w:t>
      </w:r>
    </w:p>
    <w:p>
      <w:r>
        <w:rPr>
          <w:b/>
        </w:rPr>
        <w:t xml:space="preserve">Esimerkki 6.2374</w:t>
      </w:r>
    </w:p>
    <w:p>
      <w:r>
        <w:t xml:space="preserve">jättiläiskalmarit</w:t>
      </w:r>
    </w:p>
    <w:p>
      <w:r>
        <w:rPr>
          <w:b/>
        </w:rPr>
        <w:t xml:space="preserve">Tulos</w:t>
      </w:r>
    </w:p>
    <w:p>
      <w:r>
        <w:t xml:space="preserve">leuat</w:t>
      </w:r>
    </w:p>
    <w:p>
      <w:r>
        <w:rPr>
          <w:b/>
        </w:rPr>
        <w:t xml:space="preserve">Esimerkki 6.2375</w:t>
      </w:r>
    </w:p>
    <w:p>
      <w:r>
        <w:t xml:space="preserve">keltanokkonen</w:t>
      </w:r>
    </w:p>
    <w:p>
      <w:r>
        <w:rPr>
          <w:b/>
        </w:rPr>
        <w:t xml:space="preserve">Tulos</w:t>
      </w:r>
    </w:p>
    <w:p>
      <w:r>
        <w:t xml:space="preserve">rauhanen</w:t>
      </w:r>
    </w:p>
    <w:p>
      <w:r>
        <w:rPr>
          <w:b/>
        </w:rPr>
        <w:t xml:space="preserve">Esimerkki 6.2376</w:t>
      </w:r>
    </w:p>
    <w:p>
      <w:r>
        <w:t xml:space="preserve">sinapinsiemen</w:t>
      </w:r>
    </w:p>
    <w:p>
      <w:r>
        <w:rPr>
          <w:b/>
        </w:rPr>
        <w:t xml:space="preserve">Tulos</w:t>
      </w:r>
    </w:p>
    <w:p>
      <w:r>
        <w:t xml:space="preserve">proteiini</w:t>
      </w:r>
    </w:p>
    <w:p>
      <w:r>
        <w:rPr>
          <w:b/>
        </w:rPr>
        <w:t xml:space="preserve">Esimerkki 6.2377</w:t>
      </w:r>
    </w:p>
    <w:p>
      <w:r>
        <w:t xml:space="preserve">Liitu</w:t>
      </w:r>
    </w:p>
    <w:p>
      <w:r>
        <w:rPr>
          <w:b/>
        </w:rPr>
        <w:t xml:space="preserve">Tulos</w:t>
      </w:r>
    </w:p>
    <w:p>
      <w:r>
        <w:t xml:space="preserve">hiili</w:t>
      </w:r>
    </w:p>
    <w:p>
      <w:r>
        <w:rPr>
          <w:b/>
        </w:rPr>
        <w:t xml:space="preserve">Esimerkki 6.2378</w:t>
      </w:r>
    </w:p>
    <w:p>
      <w:r>
        <w:t xml:space="preserve">Weevil</w:t>
      </w:r>
    </w:p>
    <w:p>
      <w:r>
        <w:rPr>
          <w:b/>
        </w:rPr>
        <w:t xml:space="preserve">Tulos</w:t>
      </w:r>
    </w:p>
    <w:p>
      <w:r>
        <w:t xml:space="preserve">end</w:t>
      </w:r>
    </w:p>
    <w:p>
      <w:r>
        <w:rPr>
          <w:b/>
        </w:rPr>
        <w:t xml:space="preserve">Esimerkki 6.2379</w:t>
      </w:r>
    </w:p>
    <w:p>
      <w:r>
        <w:t xml:space="preserve">terälehti</w:t>
      </w:r>
    </w:p>
    <w:p>
      <w:r>
        <w:rPr>
          <w:b/>
        </w:rPr>
        <w:t xml:space="preserve">Tulos</w:t>
      </w:r>
    </w:p>
    <w:p>
      <w:r>
        <w:t xml:space="preserve">eteerinen öljy</w:t>
      </w:r>
    </w:p>
    <w:p>
      <w:r>
        <w:rPr>
          <w:b/>
        </w:rPr>
        <w:t xml:space="preserve">Esimerkki 6.2380</w:t>
      </w:r>
    </w:p>
    <w:p>
      <w:r>
        <w:t xml:space="preserve">ilmankäsittelylaite</w:t>
      </w:r>
    </w:p>
    <w:p>
      <w:r>
        <w:rPr>
          <w:b/>
        </w:rPr>
        <w:t xml:space="preserve">Tulos</w:t>
      </w:r>
    </w:p>
    <w:p>
      <w:r>
        <w:t xml:space="preserve">plenum</w:t>
      </w:r>
    </w:p>
    <w:p>
      <w:r>
        <w:rPr>
          <w:b/>
        </w:rPr>
        <w:t xml:space="preserve">Esimerkki 6.2381</w:t>
      </w:r>
    </w:p>
    <w:p>
      <w:r>
        <w:t xml:space="preserve">värikuva</w:t>
      </w:r>
    </w:p>
    <w:p>
      <w:r>
        <w:rPr>
          <w:b/>
        </w:rPr>
        <w:t xml:space="preserve">Tulos</w:t>
      </w:r>
    </w:p>
    <w:p>
      <w:r>
        <w:t xml:space="preserve">hopeasuola</w:t>
      </w:r>
    </w:p>
    <w:p>
      <w:r>
        <w:rPr>
          <w:b/>
        </w:rPr>
        <w:t xml:space="preserve">Esimerkki 6.2382</w:t>
      </w:r>
    </w:p>
    <w:p>
      <w:r>
        <w:t xml:space="preserve">hiilipinta</w:t>
      </w:r>
    </w:p>
    <w:p>
      <w:r>
        <w:rPr>
          <w:b/>
        </w:rPr>
        <w:t xml:space="preserve">Tulos</w:t>
      </w:r>
    </w:p>
    <w:p>
      <w:r>
        <w:t xml:space="preserve">maksu</w:t>
      </w:r>
    </w:p>
    <w:p>
      <w:r>
        <w:rPr>
          <w:b/>
        </w:rPr>
        <w:t xml:space="preserve">Esimerkki 6.2383</w:t>
      </w:r>
    </w:p>
    <w:p>
      <w:r>
        <w:t xml:space="preserve">Ciliate</w:t>
      </w:r>
    </w:p>
    <w:p>
      <w:r>
        <w:rPr>
          <w:b/>
        </w:rPr>
        <w:t xml:space="preserve">Tulos</w:t>
      </w:r>
    </w:p>
    <w:p>
      <w:r>
        <w:t xml:space="preserve">karvamainen ' cilium</w:t>
      </w:r>
    </w:p>
    <w:p>
      <w:r>
        <w:rPr>
          <w:b/>
        </w:rPr>
        <w:t xml:space="preserve">Esimerkki 6.2384</w:t>
      </w:r>
    </w:p>
    <w:p>
      <w:r>
        <w:t xml:space="preserve">sinetti</w:t>
      </w:r>
    </w:p>
    <w:p>
      <w:r>
        <w:rPr>
          <w:b/>
        </w:rPr>
        <w:t xml:space="preserve">Tulos</w:t>
      </w:r>
    </w:p>
    <w:p>
      <w:r>
        <w:t xml:space="preserve">tai takki</w:t>
      </w:r>
    </w:p>
    <w:p>
      <w:r>
        <w:rPr>
          <w:b/>
        </w:rPr>
        <w:t xml:space="preserve">Esimerkki 6.2385</w:t>
      </w:r>
    </w:p>
    <w:p>
      <w:r>
        <w:t xml:space="preserve">preeclampsia</w:t>
      </w:r>
    </w:p>
    <w:p>
      <w:r>
        <w:rPr>
          <w:b/>
        </w:rPr>
        <w:t xml:space="preserve">Tulos</w:t>
      </w:r>
    </w:p>
    <w:p>
      <w:r>
        <w:t xml:space="preserve">korkea verenpaine</w:t>
      </w:r>
    </w:p>
    <w:p>
      <w:r>
        <w:rPr>
          <w:b/>
        </w:rPr>
        <w:t xml:space="preserve">Esimerkki 6.2386</w:t>
      </w:r>
    </w:p>
    <w:p>
      <w:r>
        <w:t xml:space="preserve">ekosysteemi</w:t>
      </w:r>
    </w:p>
    <w:p>
      <w:r>
        <w:rPr>
          <w:b/>
        </w:rPr>
        <w:t xml:space="preserve">Tulos</w:t>
      </w:r>
    </w:p>
    <w:p>
      <w:r>
        <w:t xml:space="preserve">hiili</w:t>
      </w:r>
    </w:p>
    <w:p>
      <w:r>
        <w:rPr>
          <w:b/>
        </w:rPr>
        <w:t xml:space="preserve">Esimerkki 6.2387</w:t>
      </w:r>
    </w:p>
    <w:p>
      <w:r>
        <w:t xml:space="preserve">leivonnaiset</w:t>
      </w:r>
    </w:p>
    <w:p>
      <w:r>
        <w:rPr>
          <w:b/>
        </w:rPr>
        <w:t xml:space="preserve">Tulos</w:t>
      </w:r>
    </w:p>
    <w:p>
      <w:r>
        <w:t xml:space="preserve">jauhot</w:t>
      </w:r>
    </w:p>
    <w:p>
      <w:r>
        <w:rPr>
          <w:b/>
        </w:rPr>
        <w:t xml:space="preserve">Esimerkki 6.2388</w:t>
      </w:r>
    </w:p>
    <w:p>
      <w:r>
        <w:t xml:space="preserve">härkälintu</w:t>
      </w:r>
    </w:p>
    <w:p>
      <w:r>
        <w:rPr>
          <w:b/>
        </w:rPr>
        <w:t xml:space="preserve">Tulos</w:t>
      </w:r>
    </w:p>
    <w:p>
      <w:r>
        <w:t xml:space="preserve">siipi</w:t>
      </w:r>
    </w:p>
    <w:p>
      <w:r>
        <w:rPr>
          <w:b/>
        </w:rPr>
        <w:t xml:space="preserve">Esimerkki 6.2389</w:t>
      </w:r>
    </w:p>
    <w:p>
      <w:r>
        <w:t xml:space="preserve">kala varis</w:t>
      </w:r>
    </w:p>
    <w:p>
      <w:r>
        <w:rPr>
          <w:b/>
        </w:rPr>
        <w:t xml:space="preserve">Tulos</w:t>
      </w:r>
    </w:p>
    <w:p>
      <w:r>
        <w:t xml:space="preserve">Bill</w:t>
      </w:r>
    </w:p>
    <w:p>
      <w:r>
        <w:rPr>
          <w:b/>
        </w:rPr>
        <w:t xml:space="preserve">Esimerkki 6.2390</w:t>
      </w:r>
    </w:p>
    <w:p>
      <w:r>
        <w:t xml:space="preserve">endotunica</w:t>
      </w:r>
    </w:p>
    <w:p>
      <w:r>
        <w:rPr>
          <w:b/>
        </w:rPr>
        <w:t xml:space="preserve">Tulos</w:t>
      </w:r>
    </w:p>
    <w:p>
      <w:r>
        <w:t xml:space="preserve">itiöt</w:t>
      </w:r>
    </w:p>
    <w:p>
      <w:r>
        <w:rPr>
          <w:b/>
        </w:rPr>
        <w:t xml:space="preserve">Esimerkki 6.2391</w:t>
      </w:r>
    </w:p>
    <w:p>
      <w:r>
        <w:t xml:space="preserve">hamsteri</w:t>
      </w:r>
    </w:p>
    <w:p>
      <w:r>
        <w:rPr>
          <w:b/>
        </w:rPr>
        <w:t xml:space="preserve">Tulos</w:t>
      </w:r>
    </w:p>
    <w:p>
      <w:r>
        <w:t xml:space="preserve">yksi</w:t>
      </w:r>
    </w:p>
    <w:p>
      <w:r>
        <w:rPr>
          <w:b/>
        </w:rPr>
        <w:t xml:space="preserve">Esimerkki 6.2392</w:t>
      </w:r>
    </w:p>
    <w:p>
      <w:r>
        <w:t xml:space="preserve">hunajamäyrä</w:t>
      </w:r>
    </w:p>
    <w:p>
      <w:r>
        <w:rPr>
          <w:b/>
        </w:rPr>
        <w:t xml:space="preserve">Tulos</w:t>
      </w:r>
    </w:p>
    <w:p>
      <w:r>
        <w:t xml:space="preserve">anaalirauhanen</w:t>
      </w:r>
    </w:p>
    <w:p>
      <w:r>
        <w:rPr>
          <w:b/>
        </w:rPr>
        <w:t xml:space="preserve">Esimerkki 6.2393</w:t>
      </w:r>
    </w:p>
    <w:p>
      <w:r>
        <w:t xml:space="preserve">spektraalinen tarsieri</w:t>
      </w:r>
    </w:p>
    <w:p>
      <w:r>
        <w:rPr>
          <w:b/>
        </w:rPr>
        <w:t xml:space="preserve">Tulos</w:t>
      </w:r>
    </w:p>
    <w:p>
      <w:r>
        <w:t xml:space="preserve">pyöreä runko</w:t>
      </w:r>
    </w:p>
    <w:p>
      <w:r>
        <w:rPr>
          <w:b/>
        </w:rPr>
        <w:t xml:space="preserve">Esimerkki 6.2394</w:t>
      </w:r>
    </w:p>
    <w:p>
      <w:r>
        <w:t xml:space="preserve">kehon luu</w:t>
      </w:r>
    </w:p>
    <w:p>
      <w:r>
        <w:rPr>
          <w:b/>
        </w:rPr>
        <w:t xml:space="preserve">Tulos</w:t>
      </w:r>
    </w:p>
    <w:p>
      <w:r>
        <w:t xml:space="preserve">ontelo</w:t>
      </w:r>
    </w:p>
    <w:p>
      <w:r>
        <w:rPr>
          <w:b/>
        </w:rPr>
        <w:t xml:space="preserve">Esimerkki 6.2395</w:t>
      </w:r>
    </w:p>
    <w:p>
      <w:r>
        <w:t xml:space="preserve">kemoterapia</w:t>
      </w:r>
    </w:p>
    <w:p>
      <w:r>
        <w:rPr>
          <w:b/>
        </w:rPr>
        <w:t xml:space="preserve">Tulos</w:t>
      </w:r>
    </w:p>
    <w:p>
      <w:r>
        <w:t xml:space="preserve">kemikaali</w:t>
      </w:r>
    </w:p>
    <w:p>
      <w:r>
        <w:rPr>
          <w:b/>
        </w:rPr>
        <w:t xml:space="preserve">Esimerkki 6.2396</w:t>
      </w:r>
    </w:p>
    <w:p>
      <w:r>
        <w:t xml:space="preserve">yksi</w:t>
      </w:r>
    </w:p>
    <w:p>
      <w:r>
        <w:rPr>
          <w:b/>
        </w:rPr>
        <w:t xml:space="preserve">Tulos</w:t>
      </w:r>
    </w:p>
    <w:p>
      <w:r>
        <w:t xml:space="preserve">vilja</w:t>
      </w:r>
    </w:p>
    <w:p>
      <w:r>
        <w:rPr>
          <w:b/>
        </w:rPr>
        <w:t xml:space="preserve">Esimerkki 6.2397</w:t>
      </w:r>
    </w:p>
    <w:p>
      <w:r>
        <w:t xml:space="preserve">Gopher</w:t>
      </w:r>
    </w:p>
    <w:p>
      <w:r>
        <w:rPr>
          <w:b/>
        </w:rPr>
        <w:t xml:space="preserve">Tulos</w:t>
      </w:r>
    </w:p>
    <w:p>
      <w:r>
        <w:t xml:space="preserve">hammas</w:t>
      </w:r>
    </w:p>
    <w:p>
      <w:r>
        <w:rPr>
          <w:b/>
        </w:rPr>
        <w:t xml:space="preserve">Esimerkki 6.2398</w:t>
      </w:r>
    </w:p>
    <w:p>
      <w:r>
        <w:t xml:space="preserve">meduusan myrkky</w:t>
      </w:r>
    </w:p>
    <w:p>
      <w:r>
        <w:rPr>
          <w:b/>
        </w:rPr>
        <w:t xml:space="preserve">Tulos</w:t>
      </w:r>
    </w:p>
    <w:p>
      <w:r>
        <w:t xml:space="preserve">proteiini</w:t>
      </w:r>
    </w:p>
    <w:p>
      <w:r>
        <w:rPr>
          <w:b/>
        </w:rPr>
        <w:t xml:space="preserve">Esimerkki 6.2399</w:t>
      </w:r>
    </w:p>
    <w:p>
      <w:r>
        <w:t xml:space="preserve">kampasimpukka</w:t>
      </w:r>
    </w:p>
    <w:p>
      <w:r>
        <w:rPr>
          <w:b/>
        </w:rPr>
        <w:t xml:space="preserve">Tulos</w:t>
      </w:r>
    </w:p>
    <w:p>
      <w:r>
        <w:t xml:space="preserve">lähentäjälihas</w:t>
      </w:r>
    </w:p>
    <w:p>
      <w:r>
        <w:rPr>
          <w:b/>
        </w:rPr>
        <w:t xml:space="preserve">Esimerkki 6.2400</w:t>
      </w:r>
    </w:p>
    <w:p>
      <w:r>
        <w:t xml:space="preserve">vasaravarpaat</w:t>
      </w:r>
    </w:p>
    <w:p>
      <w:r>
        <w:rPr>
          <w:b/>
        </w:rPr>
        <w:t xml:space="preserve">Tulos</w:t>
      </w:r>
    </w:p>
    <w:p>
      <w:r>
        <w:t xml:space="preserve">varvasnivel</w:t>
      </w:r>
    </w:p>
    <w:p>
      <w:r>
        <w:rPr>
          <w:b/>
        </w:rPr>
        <w:t xml:space="preserve">Esimerkki 6.2401</w:t>
      </w:r>
    </w:p>
    <w:p>
      <w:r>
        <w:t xml:space="preserve">projektio</w:t>
      </w:r>
    </w:p>
    <w:p>
      <w:r>
        <w:rPr>
          <w:b/>
        </w:rPr>
        <w:t xml:space="preserve">Tulos</w:t>
      </w:r>
    </w:p>
    <w:p>
      <w:r>
        <w:t xml:space="preserve">basidia</w:t>
      </w:r>
    </w:p>
    <w:p>
      <w:r>
        <w:rPr>
          <w:b/>
        </w:rPr>
        <w:t xml:space="preserve">Esimerkki 6.2402</w:t>
      </w:r>
    </w:p>
    <w:p>
      <w:r>
        <w:t xml:space="preserve">ilmatila</w:t>
      </w:r>
    </w:p>
    <w:p>
      <w:r>
        <w:rPr>
          <w:b/>
        </w:rPr>
        <w:t xml:space="preserve">Tulos</w:t>
      </w:r>
    </w:p>
    <w:p>
      <w:r>
        <w:t xml:space="preserve">granulaatiokudos</w:t>
      </w:r>
    </w:p>
    <w:p>
      <w:r>
        <w:rPr>
          <w:b/>
        </w:rPr>
        <w:t xml:space="preserve">Esimerkki 6.2403</w:t>
      </w:r>
    </w:p>
    <w:p>
      <w:r>
        <w:t xml:space="preserve">ruoansulatus</w:t>
      </w:r>
    </w:p>
    <w:p>
      <w:r>
        <w:rPr>
          <w:b/>
        </w:rPr>
        <w:t xml:space="preserve">Tulos</w:t>
      </w:r>
    </w:p>
    <w:p>
      <w:r>
        <w:t xml:space="preserve">sylkirauhanen</w:t>
      </w:r>
    </w:p>
    <w:p>
      <w:r>
        <w:rPr>
          <w:b/>
        </w:rPr>
        <w:t xml:space="preserve">Esimerkki 6.2404</w:t>
      </w:r>
    </w:p>
    <w:p>
      <w:r>
        <w:t xml:space="preserve">rommi</w:t>
      </w:r>
    </w:p>
    <w:p>
      <w:r>
        <w:rPr>
          <w:b/>
        </w:rPr>
        <w:t xml:space="preserve">Tulos</w:t>
      </w:r>
    </w:p>
    <w:p>
      <w:r>
        <w:t xml:space="preserve">rulla</w:t>
      </w:r>
    </w:p>
    <w:p>
      <w:r>
        <w:rPr>
          <w:b/>
        </w:rPr>
        <w:t xml:space="preserve">Esimerkki 6.2405</w:t>
      </w:r>
    </w:p>
    <w:p>
      <w:r>
        <w:t xml:space="preserve">vesinisäkäs</w:t>
      </w:r>
    </w:p>
    <w:p>
      <w:r>
        <w:rPr>
          <w:b/>
        </w:rPr>
        <w:t xml:space="preserve">Tulos</w:t>
      </w:r>
    </w:p>
    <w:p>
      <w:r>
        <w:t xml:space="preserve">flipper</w:t>
      </w:r>
    </w:p>
    <w:p>
      <w:r>
        <w:rPr>
          <w:b/>
        </w:rPr>
        <w:t xml:space="preserve">Esimerkki 6.2406</w:t>
      </w:r>
    </w:p>
    <w:p>
      <w:r>
        <w:t xml:space="preserve">klusteri</w:t>
      </w:r>
    </w:p>
    <w:p>
      <w:r>
        <w:rPr>
          <w:b/>
        </w:rPr>
        <w:t xml:space="preserve">Tulos</w:t>
      </w:r>
    </w:p>
    <w:p>
      <w:r>
        <w:t xml:space="preserve">beetasolu</w:t>
      </w:r>
    </w:p>
    <w:p>
      <w:r>
        <w:rPr>
          <w:b/>
        </w:rPr>
        <w:t xml:space="preserve">Esimerkki 6.2407</w:t>
      </w:r>
    </w:p>
    <w:p>
      <w:r>
        <w:t xml:space="preserve">tektite</w:t>
      </w:r>
    </w:p>
    <w:p>
      <w:r>
        <w:rPr>
          <w:b/>
        </w:rPr>
        <w:t xml:space="preserve">Tulos</w:t>
      </w:r>
    </w:p>
    <w:p>
      <w:r>
        <w:t xml:space="preserve">voimakkaasti kuopan pinta</w:t>
      </w:r>
    </w:p>
    <w:p>
      <w:r>
        <w:rPr>
          <w:b/>
        </w:rPr>
        <w:t xml:space="preserve">Esimerkki 6.2408</w:t>
      </w:r>
    </w:p>
    <w:p>
      <w:r>
        <w:t xml:space="preserve">beetasolu</w:t>
      </w:r>
    </w:p>
    <w:p>
      <w:r>
        <w:rPr>
          <w:b/>
        </w:rPr>
        <w:t xml:space="preserve">Tulos</w:t>
      </w:r>
    </w:p>
    <w:p>
      <w:r>
        <w:t xml:space="preserve">plasmakalvo</w:t>
      </w:r>
    </w:p>
    <w:p>
      <w:r>
        <w:rPr>
          <w:b/>
        </w:rPr>
        <w:t xml:space="preserve">Esimerkki 6.2409</w:t>
      </w:r>
    </w:p>
    <w:p>
      <w:r>
        <w:t xml:space="preserve">alayksikkö</w:t>
      </w:r>
    </w:p>
    <w:p>
      <w:r>
        <w:rPr>
          <w:b/>
        </w:rPr>
        <w:t xml:space="preserve">Tulos</w:t>
      </w:r>
    </w:p>
    <w:p>
      <w:r>
        <w:t xml:space="preserve">tetrameeri</w:t>
      </w:r>
    </w:p>
    <w:p>
      <w:r>
        <w:rPr>
          <w:b/>
        </w:rPr>
        <w:t xml:space="preserve">Esimerkki 6.2410</w:t>
      </w:r>
    </w:p>
    <w:p>
      <w:r>
        <w:t xml:space="preserve">mauste sinapinsiemen</w:t>
      </w:r>
    </w:p>
    <w:p>
      <w:r>
        <w:rPr>
          <w:b/>
        </w:rPr>
        <w:t xml:space="preserve">Tulos</w:t>
      </w:r>
    </w:p>
    <w:p>
      <w:r>
        <w:t xml:space="preserve">Rikki</w:t>
      </w:r>
    </w:p>
    <w:p>
      <w:r>
        <w:rPr>
          <w:b/>
        </w:rPr>
        <w:t xml:space="preserve">Esimerkki 6.2411</w:t>
      </w:r>
    </w:p>
    <w:p>
      <w:r>
        <w:t xml:space="preserve">väline</w:t>
      </w:r>
    </w:p>
    <w:p>
      <w:r>
        <w:rPr>
          <w:b/>
        </w:rPr>
        <w:t xml:space="preserve">Tulos</w:t>
      </w:r>
    </w:p>
    <w:p>
      <w:r>
        <w:t xml:space="preserve">avain</w:t>
      </w:r>
    </w:p>
    <w:p>
      <w:r>
        <w:rPr>
          <w:b/>
        </w:rPr>
        <w:t xml:space="preserve">Esimerkki 6.2412</w:t>
      </w:r>
    </w:p>
    <w:p>
      <w:r>
        <w:t xml:space="preserve">Kylkirauta</w:t>
      </w:r>
    </w:p>
    <w:p>
      <w:r>
        <w:rPr>
          <w:b/>
        </w:rPr>
        <w:t xml:space="preserve">Tulos</w:t>
      </w:r>
    </w:p>
    <w:p>
      <w:r>
        <w:t xml:space="preserve">face</w:t>
      </w:r>
    </w:p>
    <w:p>
      <w:r>
        <w:rPr>
          <w:b/>
        </w:rPr>
        <w:t xml:space="preserve">Esimerkki 6.2413</w:t>
      </w:r>
    </w:p>
    <w:p>
      <w:r>
        <w:t xml:space="preserve">ankka</w:t>
      </w:r>
    </w:p>
    <w:p>
      <w:r>
        <w:rPr>
          <w:b/>
        </w:rPr>
        <w:t xml:space="preserve">Tulos</w:t>
      </w:r>
    </w:p>
    <w:p>
      <w:r>
        <w:t xml:space="preserve">ja nokka</w:t>
      </w:r>
    </w:p>
    <w:p>
      <w:r>
        <w:rPr>
          <w:b/>
        </w:rPr>
        <w:t xml:space="preserve">Esimerkki 6.2414</w:t>
      </w:r>
    </w:p>
    <w:p>
      <w:r>
        <w:t xml:space="preserve">marmeladi</w:t>
      </w:r>
    </w:p>
    <w:p>
      <w:r>
        <w:rPr>
          <w:b/>
        </w:rPr>
        <w:t xml:space="preserve">Tulos</w:t>
      </w:r>
    </w:p>
    <w:p>
      <w:r>
        <w:t xml:space="preserve">hedelmät</w:t>
      </w:r>
    </w:p>
    <w:p>
      <w:r>
        <w:rPr>
          <w:b/>
        </w:rPr>
        <w:t xml:space="preserve">Esimerkki 6.2415</w:t>
      </w:r>
    </w:p>
    <w:p>
      <w:r>
        <w:t xml:space="preserve">rakeistaminen</w:t>
      </w:r>
    </w:p>
    <w:p>
      <w:r>
        <w:rPr>
          <w:b/>
        </w:rPr>
        <w:t xml:space="preserve">Tulos</w:t>
      </w:r>
    </w:p>
    <w:p>
      <w:r>
        <w:t xml:space="preserve">kulta</w:t>
      </w:r>
    </w:p>
    <w:p>
      <w:r>
        <w:rPr>
          <w:b/>
        </w:rPr>
        <w:t xml:space="preserve">Esimerkki 6.2416</w:t>
      </w:r>
    </w:p>
    <w:p>
      <w:r>
        <w:t xml:space="preserve">ostrichs</w:t>
      </w:r>
    </w:p>
    <w:p>
      <w:r>
        <w:rPr>
          <w:b/>
        </w:rPr>
        <w:t xml:space="preserve">Tulos</w:t>
      </w:r>
    </w:p>
    <w:p>
      <w:r>
        <w:t xml:space="preserve">yksi varpaankynsi</w:t>
      </w:r>
    </w:p>
    <w:p>
      <w:r>
        <w:rPr>
          <w:b/>
        </w:rPr>
        <w:t xml:space="preserve">Esimerkki 6.2417</w:t>
      </w:r>
    </w:p>
    <w:p>
      <w:r>
        <w:t xml:space="preserve">mangrove</w:t>
      </w:r>
    </w:p>
    <w:p>
      <w:r>
        <w:rPr>
          <w:b/>
        </w:rPr>
        <w:t xml:space="preserve">Tulos</w:t>
      </w:r>
    </w:p>
    <w:p>
      <w:r>
        <w:t xml:space="preserve">suola - erittää rauhanen</w:t>
      </w:r>
    </w:p>
    <w:p>
      <w:r>
        <w:rPr>
          <w:b/>
        </w:rPr>
        <w:t xml:space="preserve">Esimerkki 6.2418</w:t>
      </w:r>
    </w:p>
    <w:p>
      <w:r>
        <w:t xml:space="preserve">maapallon stratosfääri</w:t>
      </w:r>
    </w:p>
    <w:p>
      <w:r>
        <w:rPr>
          <w:b/>
        </w:rPr>
        <w:t xml:space="preserve">Tulos</w:t>
      </w:r>
    </w:p>
    <w:p>
      <w:r>
        <w:t xml:space="preserve">otsoni</w:t>
      </w:r>
    </w:p>
    <w:p>
      <w:r>
        <w:rPr>
          <w:b/>
        </w:rPr>
        <w:t xml:space="preserve">Esimerkki 6.2419</w:t>
      </w:r>
    </w:p>
    <w:p>
      <w:r>
        <w:t xml:space="preserve">anniskelu</w:t>
      </w:r>
    </w:p>
    <w:p>
      <w:r>
        <w:rPr>
          <w:b/>
        </w:rPr>
        <w:t xml:space="preserve">Tulos</w:t>
      </w:r>
    </w:p>
    <w:p>
      <w:r>
        <w:t xml:space="preserve">vähentää sokeria ksyloosia</w:t>
      </w:r>
    </w:p>
    <w:p>
      <w:r>
        <w:rPr>
          <w:b/>
        </w:rPr>
        <w:t xml:space="preserve">Esimerkki 6.2420</w:t>
      </w:r>
    </w:p>
    <w:p>
      <w:r>
        <w:t xml:space="preserve">adjuvantti</w:t>
      </w:r>
    </w:p>
    <w:p>
      <w:r>
        <w:rPr>
          <w:b/>
        </w:rPr>
        <w:t xml:space="preserve">Tulos</w:t>
      </w:r>
    </w:p>
    <w:p>
      <w:r>
        <w:t xml:space="preserve">alumiiniyhdiste</w:t>
      </w:r>
    </w:p>
    <w:p>
      <w:r>
        <w:rPr>
          <w:b/>
        </w:rPr>
        <w:t xml:space="preserve">Esimerkki 6.2421</w:t>
      </w:r>
    </w:p>
    <w:p>
      <w:r>
        <w:t xml:space="preserve">veren lipoproteiini</w:t>
      </w:r>
    </w:p>
    <w:p>
      <w:r>
        <w:rPr>
          <w:b/>
        </w:rPr>
        <w:t xml:space="preserve">Tulos</w:t>
      </w:r>
    </w:p>
    <w:p>
      <w:r>
        <w:t xml:space="preserve">rasvahappo</w:t>
      </w:r>
    </w:p>
    <w:p>
      <w:r>
        <w:rPr>
          <w:b/>
        </w:rPr>
        <w:t xml:space="preserve">Esimerkki 6.2422</w:t>
      </w:r>
    </w:p>
    <w:p>
      <w:r>
        <w:t xml:space="preserve">strutsi</w:t>
      </w:r>
    </w:p>
    <w:p>
      <w:r>
        <w:rPr>
          <w:b/>
        </w:rPr>
        <w:t xml:space="preserve">Tulos</w:t>
      </w:r>
    </w:p>
    <w:p>
      <w:r>
        <w:t xml:space="preserve">silmä</w:t>
      </w:r>
    </w:p>
    <w:p>
      <w:r>
        <w:rPr>
          <w:b/>
        </w:rPr>
        <w:t xml:space="preserve">Esimerkki 6.2423</w:t>
      </w:r>
    </w:p>
    <w:p>
      <w:r>
        <w:t xml:space="preserve">kehon solu</w:t>
      </w:r>
    </w:p>
    <w:p>
      <w:r>
        <w:rPr>
          <w:b/>
        </w:rPr>
        <w:t xml:space="preserve">Tulos</w:t>
      </w:r>
    </w:p>
    <w:p>
      <w:r>
        <w:t xml:space="preserve">avaruus</w:t>
      </w:r>
    </w:p>
    <w:p>
      <w:r>
        <w:rPr>
          <w:b/>
        </w:rPr>
        <w:t xml:space="preserve">Esimerkki 6.2424</w:t>
      </w:r>
    </w:p>
    <w:p>
      <w:r>
        <w:t xml:space="preserve">Lemming</w:t>
      </w:r>
    </w:p>
    <w:p>
      <w:r>
        <w:rPr>
          <w:b/>
        </w:rPr>
        <w:t xml:space="preserve">Tulos</w:t>
      </w:r>
    </w:p>
    <w:p>
      <w:r>
        <w:t xml:space="preserve">pitkä viiksi</w:t>
      </w:r>
    </w:p>
    <w:p>
      <w:r>
        <w:rPr>
          <w:b/>
        </w:rPr>
        <w:t xml:space="preserve">Esimerkki 6.2425</w:t>
      </w:r>
    </w:p>
    <w:p>
      <w:r>
        <w:t xml:space="preserve">kryoliitti</w:t>
      </w:r>
    </w:p>
    <w:p>
      <w:r>
        <w:rPr>
          <w:b/>
        </w:rPr>
        <w:t xml:space="preserve">Tulos</w:t>
      </w:r>
    </w:p>
    <w:p>
      <w:r>
        <w:t xml:space="preserve">fluorivetyhappo</w:t>
      </w:r>
    </w:p>
    <w:p>
      <w:r>
        <w:rPr>
          <w:b/>
        </w:rPr>
        <w:t xml:space="preserve">Esimerkki 6.2426</w:t>
      </w:r>
    </w:p>
    <w:p>
      <w:r>
        <w:t xml:space="preserve">täpläahven</w:t>
      </w:r>
    </w:p>
    <w:p>
      <w:r>
        <w:rPr>
          <w:b/>
        </w:rPr>
        <w:t xml:space="preserve">Tulos</w:t>
      </w:r>
    </w:p>
    <w:p>
      <w:r>
        <w:t xml:space="preserve">keho</w:t>
      </w:r>
    </w:p>
    <w:p>
      <w:r>
        <w:rPr>
          <w:b/>
        </w:rPr>
        <w:t xml:space="preserve">Esimerkki 6.2427</w:t>
      </w:r>
    </w:p>
    <w:p>
      <w:r>
        <w:t xml:space="preserve">bearcats</w:t>
      </w:r>
    </w:p>
    <w:p>
      <w:r>
        <w:rPr>
          <w:b/>
        </w:rPr>
        <w:t xml:space="preserve">Tulos</w:t>
      </w:r>
    </w:p>
    <w:p>
      <w:r>
        <w:t xml:space="preserve">hyvin nenä</w:t>
      </w:r>
    </w:p>
    <w:p>
      <w:r>
        <w:rPr>
          <w:b/>
        </w:rPr>
        <w:t xml:space="preserve">Esimerkki 6.2428</w:t>
      </w:r>
    </w:p>
    <w:p>
      <w:r>
        <w:t xml:space="preserve">exoskeleton</w:t>
      </w:r>
    </w:p>
    <w:p>
      <w:r>
        <w:rPr>
          <w:b/>
        </w:rPr>
        <w:t xml:space="preserve">Tulos</w:t>
      </w:r>
    </w:p>
    <w:p>
      <w:r>
        <w:t xml:space="preserve">kehon neste</w:t>
      </w:r>
    </w:p>
    <w:p>
      <w:r>
        <w:rPr>
          <w:b/>
        </w:rPr>
        <w:t xml:space="preserve">Esimerkki 6.2429</w:t>
      </w:r>
    </w:p>
    <w:p>
      <w:r>
        <w:t xml:space="preserve">elektrolyyttikenno</w:t>
      </w:r>
    </w:p>
    <w:p>
      <w:r>
        <w:rPr>
          <w:b/>
        </w:rPr>
        <w:t xml:space="preserve">Tulos</w:t>
      </w:r>
    </w:p>
    <w:p>
      <w:r>
        <w:t xml:space="preserve">elektroni</w:t>
      </w:r>
    </w:p>
    <w:p>
      <w:r>
        <w:rPr>
          <w:b/>
        </w:rPr>
        <w:t xml:space="preserve">Esimerkki 6.2430</w:t>
      </w:r>
    </w:p>
    <w:p>
      <w:r>
        <w:t xml:space="preserve">syöttö</w:t>
      </w:r>
    </w:p>
    <w:p>
      <w:r>
        <w:rPr>
          <w:b/>
        </w:rPr>
        <w:t xml:space="preserve">Tulos</w:t>
      </w:r>
    </w:p>
    <w:p>
      <w:r>
        <w:t xml:space="preserve">kosteus</w:t>
      </w:r>
    </w:p>
    <w:p>
      <w:r>
        <w:rPr>
          <w:b/>
        </w:rPr>
        <w:t xml:space="preserve">Esimerkki 6.2431</w:t>
      </w:r>
    </w:p>
    <w:p>
      <w:r>
        <w:t xml:space="preserve">kettuorava</w:t>
      </w:r>
    </w:p>
    <w:p>
      <w:r>
        <w:rPr>
          <w:b/>
        </w:rPr>
        <w:t xml:space="preserve">Tulos</w:t>
      </w:r>
    </w:p>
    <w:p>
      <w:r>
        <w:t xml:space="preserve">turkis</w:t>
      </w:r>
    </w:p>
    <w:p>
      <w:r>
        <w:rPr>
          <w:b/>
        </w:rPr>
        <w:t xml:space="preserve">Esimerkki 6.2432</w:t>
      </w:r>
    </w:p>
    <w:p>
      <w:r>
        <w:t xml:space="preserve">Irokeesi</w:t>
      </w:r>
    </w:p>
    <w:p>
      <w:r>
        <w:rPr>
          <w:b/>
        </w:rPr>
        <w:t xml:space="preserve">Tulos</w:t>
      </w:r>
    </w:p>
    <w:p>
      <w:r>
        <w:t xml:space="preserve">turkis</w:t>
      </w:r>
    </w:p>
    <w:p>
      <w:r>
        <w:rPr>
          <w:b/>
        </w:rPr>
        <w:t xml:space="preserve">Esimerkki 6.2433</w:t>
      </w:r>
    </w:p>
    <w:p>
      <w:r>
        <w:t xml:space="preserve">alkalikenno</w:t>
      </w:r>
    </w:p>
    <w:p>
      <w:r>
        <w:rPr>
          <w:b/>
        </w:rPr>
        <w:t xml:space="preserve">Tulos</w:t>
      </w:r>
    </w:p>
    <w:p>
      <w:r>
        <w:t xml:space="preserve">kaliumhydroksidi</w:t>
      </w:r>
    </w:p>
    <w:p>
      <w:r>
        <w:rPr>
          <w:b/>
        </w:rPr>
        <w:t xml:space="preserve">Esimerkki 6.2434</w:t>
      </w:r>
    </w:p>
    <w:p>
      <w:r>
        <w:t xml:space="preserve">alkion kehitys</w:t>
      </w:r>
    </w:p>
    <w:p>
      <w:r>
        <w:rPr>
          <w:b/>
        </w:rPr>
        <w:t xml:space="preserve">Tulos</w:t>
      </w:r>
    </w:p>
    <w:p>
      <w:r>
        <w:t xml:space="preserve">blastula</w:t>
      </w:r>
    </w:p>
    <w:p>
      <w:r>
        <w:rPr>
          <w:b/>
        </w:rPr>
        <w:t xml:space="preserve">Esimerkki 6.2435</w:t>
      </w:r>
    </w:p>
    <w:p>
      <w:r>
        <w:t xml:space="preserve">Hydrilla</w:t>
      </w:r>
    </w:p>
    <w:p>
      <w:r>
        <w:rPr>
          <w:b/>
        </w:rPr>
        <w:t xml:space="preserve">Tulos</w:t>
      </w:r>
    </w:p>
    <w:p>
      <w:r>
        <w:t xml:space="preserve">valkoinen kukka</w:t>
      </w:r>
    </w:p>
    <w:p>
      <w:r>
        <w:rPr>
          <w:b/>
        </w:rPr>
        <w:t xml:space="preserve">Esimerkki 6.2436</w:t>
      </w:r>
    </w:p>
    <w:p>
      <w:r>
        <w:t xml:space="preserve">kyynärpää</w:t>
      </w:r>
    </w:p>
    <w:p>
      <w:r>
        <w:rPr>
          <w:b/>
        </w:rPr>
        <w:t xml:space="preserve">Tulos</w:t>
      </w:r>
    </w:p>
    <w:p>
      <w:r>
        <w:t xml:space="preserve">hermosäie</w:t>
      </w:r>
    </w:p>
    <w:p>
      <w:r>
        <w:rPr>
          <w:b/>
        </w:rPr>
        <w:t xml:space="preserve">Esimerkki 6.2437</w:t>
      </w:r>
    </w:p>
    <w:p>
      <w:r>
        <w:t xml:space="preserve">takki</w:t>
      </w:r>
    </w:p>
    <w:p>
      <w:r>
        <w:rPr>
          <w:b/>
        </w:rPr>
        <w:t xml:space="preserve">Tulos</w:t>
      </w:r>
    </w:p>
    <w:p>
      <w:r>
        <w:t xml:space="preserve">virus</w:t>
      </w:r>
    </w:p>
    <w:p>
      <w:r>
        <w:rPr>
          <w:b/>
        </w:rPr>
        <w:t xml:space="preserve">Esimerkki 6.2438</w:t>
      </w:r>
    </w:p>
    <w:p>
      <w:r>
        <w:t xml:space="preserve">kallo</w:t>
      </w:r>
    </w:p>
    <w:p>
      <w:r>
        <w:rPr>
          <w:b/>
        </w:rPr>
        <w:t xml:space="preserve">Tulos</w:t>
      </w:r>
    </w:p>
    <w:p>
      <w:r>
        <w:t xml:space="preserve">kallo</w:t>
      </w:r>
    </w:p>
    <w:p>
      <w:r>
        <w:rPr>
          <w:b/>
        </w:rPr>
        <w:t xml:space="preserve">Esimerkki 6.2439</w:t>
      </w:r>
    </w:p>
    <w:p>
      <w:r>
        <w:t xml:space="preserve">kalanmaksaöljy</w:t>
      </w:r>
    </w:p>
    <w:p>
      <w:r>
        <w:rPr>
          <w:b/>
        </w:rPr>
        <w:t xml:space="preserve">Tulos</w:t>
      </w:r>
    </w:p>
    <w:p>
      <w:r>
        <w:t xml:space="preserve">d-vitamiini</w:t>
      </w:r>
    </w:p>
    <w:p>
      <w:r>
        <w:rPr>
          <w:b/>
        </w:rPr>
        <w:t xml:space="preserve">Esimerkki 6.2440</w:t>
      </w:r>
    </w:p>
    <w:p>
      <w:r>
        <w:t xml:space="preserve">digitaalikamera</w:t>
      </w:r>
    </w:p>
    <w:p>
      <w:r>
        <w:rPr>
          <w:b/>
        </w:rPr>
        <w:t xml:space="preserve">Tulos</w:t>
      </w:r>
    </w:p>
    <w:p>
      <w:r>
        <w:t xml:space="preserve">miljoonaa tai pikseliä</w:t>
      </w:r>
    </w:p>
    <w:p>
      <w:r>
        <w:rPr>
          <w:b/>
        </w:rPr>
        <w:t xml:space="preserve">Esimerkki 6.2441</w:t>
      </w:r>
    </w:p>
    <w:p>
      <w:r>
        <w:t xml:space="preserve">hallitus</w:t>
      </w:r>
    </w:p>
    <w:p>
      <w:r>
        <w:rPr>
          <w:b/>
        </w:rPr>
        <w:t xml:space="preserve">Tulos</w:t>
      </w:r>
    </w:p>
    <w:p>
      <w:r>
        <w:t xml:space="preserve">siru</w:t>
      </w:r>
    </w:p>
    <w:p>
      <w:r>
        <w:rPr>
          <w:b/>
        </w:rPr>
        <w:t xml:space="preserve">Esimerkki 6.2442</w:t>
      </w:r>
    </w:p>
    <w:p>
      <w:r>
        <w:t xml:space="preserve">somaattinen solu</w:t>
      </w:r>
    </w:p>
    <w:p>
      <w:r>
        <w:rPr>
          <w:b/>
        </w:rPr>
        <w:t xml:space="preserve">Tulos</w:t>
      </w:r>
    </w:p>
    <w:p>
      <w:r>
        <w:t xml:space="preserve">transposoni</w:t>
      </w:r>
    </w:p>
    <w:p>
      <w:r>
        <w:rPr>
          <w:b/>
        </w:rPr>
        <w:t xml:space="preserve">Esimerkki 6.2443</w:t>
      </w:r>
    </w:p>
    <w:p>
      <w:r>
        <w:t xml:space="preserve">piikki</w:t>
      </w:r>
    </w:p>
    <w:p>
      <w:r>
        <w:rPr>
          <w:b/>
        </w:rPr>
        <w:t xml:space="preserve">Tulos</w:t>
      </w:r>
    </w:p>
    <w:p>
      <w:r>
        <w:t xml:space="preserve">piidioksidi</w:t>
      </w:r>
    </w:p>
    <w:p>
      <w:r>
        <w:rPr>
          <w:b/>
        </w:rPr>
        <w:t xml:space="preserve">Esimerkki 6.2444</w:t>
      </w:r>
    </w:p>
    <w:p>
      <w:r>
        <w:t xml:space="preserve">valkea aine</w:t>
      </w:r>
    </w:p>
    <w:p>
      <w:r>
        <w:rPr>
          <w:b/>
        </w:rPr>
        <w:t xml:space="preserve">Tulos</w:t>
      </w:r>
    </w:p>
    <w:p>
      <w:r>
        <w:t xml:space="preserve">gliasolu</w:t>
      </w:r>
    </w:p>
    <w:p>
      <w:r>
        <w:rPr>
          <w:b/>
        </w:rPr>
        <w:t xml:space="preserve">Esimerkki 6.2445</w:t>
      </w:r>
    </w:p>
    <w:p>
      <w:r>
        <w:t xml:space="preserve">kuu</w:t>
      </w:r>
    </w:p>
    <w:p>
      <w:r>
        <w:rPr>
          <w:b/>
        </w:rPr>
        <w:t xml:space="preserve">Tulos</w:t>
      </w:r>
    </w:p>
    <w:p>
      <w:r>
        <w:t xml:space="preserve">ilmapiiri</w:t>
      </w:r>
    </w:p>
    <w:p>
      <w:r>
        <w:rPr>
          <w:b/>
        </w:rPr>
        <w:t xml:space="preserve">Esimerkki 6.2446</w:t>
      </w:r>
    </w:p>
    <w:p>
      <w:r>
        <w:t xml:space="preserve">diabeettinen</w:t>
      </w:r>
    </w:p>
    <w:p>
      <w:r>
        <w:rPr>
          <w:b/>
        </w:rPr>
        <w:t xml:space="preserve">Tulos</w:t>
      </w:r>
    </w:p>
    <w:p>
      <w:r>
        <w:t xml:space="preserve">munuaiset</w:t>
      </w:r>
    </w:p>
    <w:p>
      <w:r>
        <w:rPr>
          <w:b/>
        </w:rPr>
        <w:t xml:space="preserve">Esimerkki 6.2447</w:t>
      </w:r>
    </w:p>
    <w:p>
      <w:r>
        <w:t xml:space="preserve">cecropia</w:t>
      </w:r>
    </w:p>
    <w:p>
      <w:r>
        <w:rPr>
          <w:b/>
        </w:rPr>
        <w:t xml:space="preserve">Tulos</w:t>
      </w:r>
    </w:p>
    <w:p>
      <w:r>
        <w:t xml:space="preserve">ekstrakukan nektari</w:t>
      </w:r>
    </w:p>
    <w:p>
      <w:r>
        <w:rPr>
          <w:b/>
        </w:rPr>
        <w:t xml:space="preserve">Esimerkki 6.2448</w:t>
      </w:r>
    </w:p>
    <w:p>
      <w:r>
        <w:t xml:space="preserve">tai kalaa</w:t>
      </w:r>
    </w:p>
    <w:p>
      <w:r>
        <w:rPr>
          <w:b/>
        </w:rPr>
        <w:t xml:space="preserve">Tulos</w:t>
      </w:r>
    </w:p>
    <w:p>
      <w:r>
        <w:t xml:space="preserve">toukka</w:t>
      </w:r>
    </w:p>
    <w:p>
      <w:r>
        <w:rPr>
          <w:b/>
        </w:rPr>
        <w:t xml:space="preserve">Esimerkki 6.2449</w:t>
      </w:r>
    </w:p>
    <w:p>
      <w:r>
        <w:t xml:space="preserve">salottisipuli</w:t>
      </w:r>
    </w:p>
    <w:p>
      <w:r>
        <w:rPr>
          <w:b/>
        </w:rPr>
        <w:t xml:space="preserve">Tulos</w:t>
      </w:r>
    </w:p>
    <w:p>
      <w:r>
        <w:t xml:space="preserve">lamppu</w:t>
      </w:r>
    </w:p>
    <w:p>
      <w:r>
        <w:rPr>
          <w:b/>
        </w:rPr>
        <w:t xml:space="preserve">Esimerkki 6.2450</w:t>
      </w:r>
    </w:p>
    <w:p>
      <w:r>
        <w:t xml:space="preserve">narsissin sipuli</w:t>
      </w:r>
    </w:p>
    <w:p>
      <w:r>
        <w:rPr>
          <w:b/>
        </w:rPr>
        <w:t xml:space="preserve">Tulos</w:t>
      </w:r>
    </w:p>
    <w:p>
      <w:r>
        <w:t xml:space="preserve">herkkä kukka</w:t>
      </w:r>
    </w:p>
    <w:p>
      <w:r>
        <w:rPr>
          <w:b/>
        </w:rPr>
        <w:t xml:space="preserve">Esimerkki 6.2451</w:t>
      </w:r>
    </w:p>
    <w:p>
      <w:r>
        <w:t xml:space="preserve">hop</w:t>
      </w:r>
    </w:p>
    <w:p>
      <w:r>
        <w:rPr>
          <w:b/>
        </w:rPr>
        <w:t xml:space="preserve">Tulos</w:t>
      </w:r>
    </w:p>
    <w:p>
      <w:r>
        <w:t xml:space="preserve">lupuliini</w:t>
      </w:r>
    </w:p>
    <w:p>
      <w:r>
        <w:rPr>
          <w:b/>
        </w:rPr>
        <w:t xml:space="preserve">Esimerkki 6.2452</w:t>
      </w:r>
    </w:p>
    <w:p>
      <w:r>
        <w:t xml:space="preserve">munuaisten hilum</w:t>
      </w:r>
    </w:p>
    <w:p>
      <w:r>
        <w:rPr>
          <w:b/>
        </w:rPr>
        <w:t xml:space="preserve">Tulos</w:t>
      </w:r>
    </w:p>
    <w:p>
      <w:r>
        <w:t xml:space="preserve">hematooma</w:t>
      </w:r>
    </w:p>
    <w:p>
      <w:r>
        <w:rPr>
          <w:b/>
        </w:rPr>
        <w:t xml:space="preserve">Esimerkki 6.2453</w:t>
      </w:r>
    </w:p>
    <w:p>
      <w:r>
        <w:t xml:space="preserve">punaviini</w:t>
      </w:r>
    </w:p>
    <w:p>
      <w:r>
        <w:rPr>
          <w:b/>
        </w:rPr>
        <w:t xml:space="preserve">Tulos</w:t>
      </w:r>
    </w:p>
    <w:p>
      <w:r>
        <w:t xml:space="preserve">tai iho</w:t>
      </w:r>
    </w:p>
    <w:p>
      <w:r>
        <w:rPr>
          <w:b/>
        </w:rPr>
        <w:t xml:space="preserve">Esimerkki 6.2454</w:t>
      </w:r>
    </w:p>
    <w:p>
      <w:r>
        <w:t xml:space="preserve">laiskiainen</w:t>
      </w:r>
    </w:p>
    <w:p>
      <w:r>
        <w:rPr>
          <w:b/>
        </w:rPr>
        <w:t xml:space="preserve">Tulos</w:t>
      </w:r>
    </w:p>
    <w:p>
      <w:r>
        <w:t xml:space="preserve">keho</w:t>
      </w:r>
    </w:p>
    <w:p>
      <w:r>
        <w:rPr>
          <w:b/>
        </w:rPr>
        <w:t xml:space="preserve">Esimerkki 6.2455</w:t>
      </w:r>
    </w:p>
    <w:p>
      <w:r>
        <w:t xml:space="preserve">lankamato</w:t>
      </w:r>
    </w:p>
    <w:p>
      <w:r>
        <w:rPr>
          <w:b/>
        </w:rPr>
        <w:t xml:space="preserve">Tulos</w:t>
      </w:r>
    </w:p>
    <w:p>
      <w:r>
        <w:t xml:space="preserve">suuosa</w:t>
      </w:r>
    </w:p>
    <w:p>
      <w:r>
        <w:rPr>
          <w:b/>
        </w:rPr>
        <w:t xml:space="preserve">Esimerkki 6.2456</w:t>
      </w:r>
    </w:p>
    <w:p>
      <w:r>
        <w:t xml:space="preserve">moottoriöljy</w:t>
      </w:r>
    </w:p>
    <w:p>
      <w:r>
        <w:rPr>
          <w:b/>
        </w:rPr>
        <w:t xml:space="preserve">Tulos</w:t>
      </w:r>
    </w:p>
    <w:p>
      <w:r>
        <w:t xml:space="preserve">lisäaine</w:t>
      </w:r>
    </w:p>
    <w:p>
      <w:r>
        <w:rPr>
          <w:b/>
        </w:rPr>
        <w:t xml:space="preserve">Esimerkki 6.2457</w:t>
      </w:r>
    </w:p>
    <w:p>
      <w:r>
        <w:t xml:space="preserve">chile</w:t>
      </w:r>
    </w:p>
    <w:p>
      <w:r>
        <w:rPr>
          <w:b/>
        </w:rPr>
        <w:t xml:space="preserve">Tulos</w:t>
      </w:r>
    </w:p>
    <w:p>
      <w:r>
        <w:t xml:space="preserve">kuitu</w:t>
      </w:r>
    </w:p>
    <w:p>
      <w:r>
        <w:rPr>
          <w:b/>
        </w:rPr>
        <w:t xml:space="preserve">Esimerkki 6.2458</w:t>
      </w:r>
    </w:p>
    <w:p>
      <w:r>
        <w:t xml:space="preserve">vesipukki</w:t>
      </w:r>
    </w:p>
    <w:p>
      <w:r>
        <w:rPr>
          <w:b/>
        </w:rPr>
        <w:t xml:space="preserve">Tulos</w:t>
      </w:r>
    </w:p>
    <w:p>
      <w:r>
        <w:t xml:space="preserve">takki</w:t>
      </w:r>
    </w:p>
    <w:p>
      <w:r>
        <w:rPr>
          <w:b/>
        </w:rPr>
        <w:t xml:space="preserve">Esimerkki 6.2459</w:t>
      </w:r>
    </w:p>
    <w:p>
      <w:r>
        <w:t xml:space="preserve">sytosoli</w:t>
      </w:r>
    </w:p>
    <w:p>
      <w:r>
        <w:rPr>
          <w:b/>
        </w:rPr>
        <w:t xml:space="preserve">Tulos</w:t>
      </w:r>
    </w:p>
    <w:p>
      <w:r>
        <w:t xml:space="preserve">proteiini</w:t>
      </w:r>
    </w:p>
    <w:p>
      <w:r>
        <w:rPr>
          <w:b/>
        </w:rPr>
        <w:t xml:space="preserve">Esimerkki 6.2460</w:t>
      </w:r>
    </w:p>
    <w:p>
      <w:r>
        <w:t xml:space="preserve">metazoan</w:t>
      </w:r>
    </w:p>
    <w:p>
      <w:r>
        <w:rPr>
          <w:b/>
        </w:rPr>
        <w:t xml:space="preserve">Tulos</w:t>
      </w:r>
    </w:p>
    <w:p>
      <w:r>
        <w:t xml:space="preserve">kollageeni</w:t>
      </w:r>
    </w:p>
    <w:p>
      <w:r>
        <w:rPr>
          <w:b/>
        </w:rPr>
        <w:t xml:space="preserve">Esimerkki 6.2461</w:t>
      </w:r>
    </w:p>
    <w:p>
      <w:r>
        <w:t xml:space="preserve">luun runko</w:t>
      </w:r>
    </w:p>
    <w:p>
      <w:r>
        <w:rPr>
          <w:b/>
        </w:rPr>
        <w:t xml:space="preserve">Tulos</w:t>
      </w:r>
    </w:p>
    <w:p>
      <w:r>
        <w:t xml:space="preserve">kalsium</w:t>
      </w:r>
    </w:p>
    <w:p>
      <w:r>
        <w:rPr>
          <w:b/>
        </w:rPr>
        <w:t xml:space="preserve">Esimerkki 6.2462</w:t>
      </w:r>
    </w:p>
    <w:p>
      <w:r>
        <w:t xml:space="preserve">molekyylikokoiset putket</w:t>
      </w:r>
    </w:p>
    <w:p>
      <w:r>
        <w:rPr>
          <w:b/>
        </w:rPr>
        <w:t xml:space="preserve">Tulos</w:t>
      </w:r>
    </w:p>
    <w:p>
      <w:r>
        <w:t xml:space="preserve">hiiliatomi</w:t>
      </w:r>
    </w:p>
    <w:p>
      <w:r>
        <w:rPr>
          <w:b/>
        </w:rPr>
        <w:t xml:space="preserve">Esimerkki 6.2463</w:t>
      </w:r>
    </w:p>
    <w:p>
      <w:r>
        <w:t xml:space="preserve">kulmahammas</w:t>
      </w:r>
    </w:p>
    <w:p>
      <w:r>
        <w:rPr>
          <w:b/>
        </w:rPr>
        <w:t xml:space="preserve">Tulos</w:t>
      </w:r>
    </w:p>
    <w:p>
      <w:r>
        <w:t xml:space="preserve">myrkkyä</w:t>
      </w:r>
    </w:p>
    <w:p>
      <w:r>
        <w:rPr>
          <w:b/>
        </w:rPr>
        <w:t xml:space="preserve">Esimerkki 6.2464</w:t>
      </w:r>
    </w:p>
    <w:p>
      <w:r>
        <w:t xml:space="preserve">puolifermentoitu tee</w:t>
      </w:r>
    </w:p>
    <w:p>
      <w:r>
        <w:rPr>
          <w:b/>
        </w:rPr>
        <w:t xml:space="preserve">Tulos</w:t>
      </w:r>
    </w:p>
    <w:p>
      <w:r>
        <w:t xml:space="preserve">jätä</w:t>
      </w:r>
    </w:p>
    <w:p>
      <w:r>
        <w:rPr>
          <w:b/>
        </w:rPr>
        <w:t xml:space="preserve">Esimerkki 6.2465</w:t>
      </w:r>
    </w:p>
    <w:p>
      <w:r>
        <w:t xml:space="preserve">valurautamuotti</w:t>
      </w:r>
    </w:p>
    <w:p>
      <w:r>
        <w:rPr>
          <w:b/>
        </w:rPr>
        <w:t xml:space="preserve">Tulos</w:t>
      </w:r>
    </w:p>
    <w:p>
      <w:r>
        <w:t xml:space="preserve">metalli</w:t>
      </w:r>
    </w:p>
    <w:p>
      <w:r>
        <w:rPr>
          <w:b/>
        </w:rPr>
        <w:t xml:space="preserve">Esimerkki 6.2466</w:t>
      </w:r>
    </w:p>
    <w:p>
      <w:r>
        <w:t xml:space="preserve">nahkamainen lehti</w:t>
      </w:r>
    </w:p>
    <w:p>
      <w:r>
        <w:rPr>
          <w:b/>
        </w:rPr>
        <w:t xml:space="preserve">Tulos</w:t>
      </w:r>
    </w:p>
    <w:p>
      <w:r>
        <w:t xml:space="preserve">selkäranka</w:t>
      </w:r>
    </w:p>
    <w:p>
      <w:r>
        <w:rPr>
          <w:b/>
        </w:rPr>
        <w:t xml:space="preserve">Esimerkki 6.2467</w:t>
      </w:r>
    </w:p>
    <w:p>
      <w:r>
        <w:t xml:space="preserve">salama</w:t>
      </w:r>
    </w:p>
    <w:p>
      <w:r>
        <w:rPr>
          <w:b/>
        </w:rPr>
        <w:t xml:space="preserve">Tulos</w:t>
      </w:r>
    </w:p>
    <w:p>
      <w:r>
        <w:t xml:space="preserve">ionisoida ilmaa</w:t>
      </w:r>
    </w:p>
    <w:p>
      <w:r>
        <w:rPr>
          <w:b/>
        </w:rPr>
        <w:t xml:space="preserve">Esimerkki 6.2468</w:t>
      </w:r>
    </w:p>
    <w:p>
      <w:r>
        <w:t xml:space="preserve">amerikanbiisoni</w:t>
      </w:r>
    </w:p>
    <w:p>
      <w:r>
        <w:rPr>
          <w:b/>
        </w:rPr>
        <w:t xml:space="preserve">Tulos</w:t>
      </w:r>
    </w:p>
    <w:p>
      <w:r>
        <w:t xml:space="preserve">nikamat</w:t>
      </w:r>
    </w:p>
    <w:p>
      <w:r>
        <w:rPr>
          <w:b/>
        </w:rPr>
        <w:t xml:space="preserve">Esimerkki 6.2469</w:t>
      </w:r>
    </w:p>
    <w:p>
      <w:r>
        <w:t xml:space="preserve">misteli kasvi</w:t>
      </w:r>
    </w:p>
    <w:p>
      <w:r>
        <w:rPr>
          <w:b/>
        </w:rPr>
        <w:t xml:space="preserve">Tulos</w:t>
      </w:r>
    </w:p>
    <w:p>
      <w:r>
        <w:t xml:space="preserve">pienet kelta-vihreät kukat</w:t>
      </w:r>
    </w:p>
    <w:p>
      <w:r>
        <w:rPr>
          <w:b/>
        </w:rPr>
        <w:t xml:space="preserve">Esimerkki 6.2470</w:t>
      </w:r>
    </w:p>
    <w:p>
      <w:r>
        <w:t xml:space="preserve">halogeenilamppu</w:t>
      </w:r>
    </w:p>
    <w:p>
      <w:r>
        <w:rPr>
          <w:b/>
        </w:rPr>
        <w:t xml:space="preserve">Tulos</w:t>
      </w:r>
    </w:p>
    <w:p>
      <w:r>
        <w:t xml:space="preserve">dysprosium</w:t>
      </w:r>
    </w:p>
    <w:p>
      <w:r>
        <w:rPr>
          <w:b/>
        </w:rPr>
        <w:t xml:space="preserve">Esimerkki 6.2471</w:t>
      </w:r>
    </w:p>
    <w:p>
      <w:r>
        <w:t xml:space="preserve">varaa keuhko</w:t>
      </w:r>
    </w:p>
    <w:p>
      <w:r>
        <w:rPr>
          <w:b/>
        </w:rPr>
        <w:t xml:space="preserve">Tulos</w:t>
      </w:r>
    </w:p>
    <w:p>
      <w:r>
        <w:t xml:space="preserve">kudos</w:t>
      </w:r>
    </w:p>
    <w:p>
      <w:r>
        <w:rPr>
          <w:b/>
        </w:rPr>
        <w:t xml:space="preserve">Esimerkki 6.2472</w:t>
      </w:r>
    </w:p>
    <w:p>
      <w:r>
        <w:t xml:space="preserve">thallofyytit</w:t>
      </w:r>
    </w:p>
    <w:p>
      <w:r>
        <w:rPr>
          <w:b/>
        </w:rPr>
        <w:t xml:space="preserve">Tulos</w:t>
      </w:r>
    </w:p>
    <w:p>
      <w:r>
        <w:t xml:space="preserve">kukka</w:t>
      </w:r>
    </w:p>
    <w:p>
      <w:r>
        <w:rPr>
          <w:b/>
        </w:rPr>
        <w:t xml:space="preserve">Esimerkki 6.2473</w:t>
      </w:r>
    </w:p>
    <w:p>
      <w:r>
        <w:t xml:space="preserve">lehden reuna</w:t>
      </w:r>
    </w:p>
    <w:p>
      <w:r>
        <w:rPr>
          <w:b/>
        </w:rPr>
        <w:t xml:space="preserve">Tulos</w:t>
      </w:r>
    </w:p>
    <w:p>
      <w:r>
        <w:t xml:space="preserve">kohta</w:t>
      </w:r>
    </w:p>
    <w:p>
      <w:r>
        <w:rPr>
          <w:b/>
        </w:rPr>
        <w:t xml:space="preserve">Esimerkki 6.2474</w:t>
      </w:r>
    </w:p>
    <w:p>
      <w:r>
        <w:t xml:space="preserve">lammikkotyypin toukat</w:t>
      </w:r>
    </w:p>
    <w:p>
      <w:r>
        <w:rPr>
          <w:b/>
        </w:rPr>
        <w:t xml:space="preserve">Tulos</w:t>
      </w:r>
    </w:p>
    <w:p>
      <w:r>
        <w:t xml:space="preserve">selkäevä</w:t>
      </w:r>
    </w:p>
    <w:p>
      <w:r>
        <w:rPr>
          <w:b/>
        </w:rPr>
        <w:t xml:space="preserve">Esimerkki 6.2475</w:t>
      </w:r>
    </w:p>
    <w:p>
      <w:r>
        <w:t xml:space="preserve">mango</w:t>
      </w:r>
    </w:p>
    <w:p>
      <w:r>
        <w:rPr>
          <w:b/>
        </w:rPr>
        <w:t xml:space="preserve">Tulos</w:t>
      </w:r>
    </w:p>
    <w:p>
      <w:r>
        <w:t xml:space="preserve">varsi</w:t>
      </w:r>
    </w:p>
    <w:p>
      <w:r>
        <w:rPr>
          <w:b/>
        </w:rPr>
        <w:t xml:space="preserve">Esimerkki 6.2476</w:t>
      </w:r>
    </w:p>
    <w:p>
      <w:r>
        <w:t xml:space="preserve">merikäärme</w:t>
      </w:r>
    </w:p>
    <w:p>
      <w:r>
        <w:rPr>
          <w:b/>
        </w:rPr>
        <w:t xml:space="preserve">Tulos</w:t>
      </w:r>
    </w:p>
    <w:p>
      <w:r>
        <w:t xml:space="preserve">Häntä</w:t>
      </w:r>
    </w:p>
    <w:p>
      <w:r>
        <w:rPr>
          <w:b/>
        </w:rPr>
        <w:t xml:space="preserve">Esimerkki 6.2477</w:t>
      </w:r>
    </w:p>
    <w:p>
      <w:r>
        <w:t xml:space="preserve">fascia</w:t>
      </w:r>
    </w:p>
    <w:p>
      <w:r>
        <w:rPr>
          <w:b/>
        </w:rPr>
        <w:t xml:space="preserve">Tulos</w:t>
      </w:r>
    </w:p>
    <w:p>
      <w:r>
        <w:t xml:space="preserve">jännitys</w:t>
      </w:r>
    </w:p>
    <w:p>
      <w:r>
        <w:rPr>
          <w:b/>
        </w:rPr>
        <w:t xml:space="preserve">Esimerkki 6.2478</w:t>
      </w:r>
    </w:p>
    <w:p>
      <w:r>
        <w:t xml:space="preserve">pekoe</w:t>
      </w:r>
    </w:p>
    <w:p>
      <w:r>
        <w:rPr>
          <w:b/>
        </w:rPr>
        <w:t xml:space="preserve">Tulos</w:t>
      </w:r>
    </w:p>
    <w:p>
      <w:r>
        <w:t xml:space="preserve">jätä</w:t>
      </w:r>
    </w:p>
    <w:p>
      <w:r>
        <w:rPr>
          <w:b/>
        </w:rPr>
        <w:t xml:space="preserve">Esimerkki 6.2479</w:t>
      </w:r>
    </w:p>
    <w:p>
      <w:r>
        <w:t xml:space="preserve">ekseema</w:t>
      </w:r>
    </w:p>
    <w:p>
      <w:r>
        <w:rPr>
          <w:b/>
        </w:rPr>
        <w:t xml:space="preserve">Tulos</w:t>
      </w:r>
    </w:p>
    <w:p>
      <w:r>
        <w:t xml:space="preserve">iho</w:t>
      </w:r>
    </w:p>
    <w:p>
      <w:r>
        <w:rPr>
          <w:b/>
        </w:rPr>
        <w:t xml:space="preserve">Esimerkki 6.2480</w:t>
      </w:r>
    </w:p>
    <w:p>
      <w:r>
        <w:t xml:space="preserve">cuscus</w:t>
      </w:r>
    </w:p>
    <w:p>
      <w:r>
        <w:rPr>
          <w:b/>
        </w:rPr>
        <w:t xml:space="preserve">Tulos</w:t>
      </w:r>
    </w:p>
    <w:p>
      <w:r>
        <w:t xml:space="preserve">korva</w:t>
      </w:r>
    </w:p>
    <w:p>
      <w:r>
        <w:rPr>
          <w:b/>
        </w:rPr>
        <w:t xml:space="preserve">Esimerkki 6.2481</w:t>
      </w:r>
    </w:p>
    <w:p>
      <w:r>
        <w:t xml:space="preserve">kumipuu</w:t>
      </w:r>
    </w:p>
    <w:p>
      <w:r>
        <w:rPr>
          <w:b/>
        </w:rPr>
        <w:t xml:space="preserve">Tulos</w:t>
      </w:r>
    </w:p>
    <w:p>
      <w:r>
        <w:t xml:space="preserve">lateksi</w:t>
      </w:r>
    </w:p>
    <w:p>
      <w:r>
        <w:rPr>
          <w:b/>
        </w:rPr>
        <w:t xml:space="preserve">Esimerkki 6.2482</w:t>
      </w:r>
    </w:p>
    <w:p>
      <w:r>
        <w:t xml:space="preserve">chlorella</w:t>
      </w:r>
    </w:p>
    <w:p>
      <w:r>
        <w:rPr>
          <w:b/>
        </w:rPr>
        <w:t xml:space="preserve">Tulos</w:t>
      </w:r>
    </w:p>
    <w:p>
      <w:r>
        <w:t xml:space="preserve">klorofylli</w:t>
      </w:r>
    </w:p>
    <w:p>
      <w:r>
        <w:rPr>
          <w:b/>
        </w:rPr>
        <w:t xml:space="preserve">Esimerkki 6.2483</w:t>
      </w:r>
    </w:p>
    <w:p>
      <w:r>
        <w:t xml:space="preserve">ihosolu</w:t>
      </w:r>
    </w:p>
    <w:p>
      <w:r>
        <w:rPr>
          <w:b/>
        </w:rPr>
        <w:t xml:space="preserve">Tulos</w:t>
      </w:r>
    </w:p>
    <w:p>
      <w:r>
        <w:t xml:space="preserve">d-vitamiini</w:t>
      </w:r>
    </w:p>
    <w:p>
      <w:r>
        <w:rPr>
          <w:b/>
        </w:rPr>
        <w:t xml:space="preserve">Esimerkki 6.2484</w:t>
      </w:r>
    </w:p>
    <w:p>
      <w:r>
        <w:t xml:space="preserve">flavonoidi</w:t>
      </w:r>
    </w:p>
    <w:p>
      <w:r>
        <w:rPr>
          <w:b/>
        </w:rPr>
        <w:t xml:space="preserve">Tulos</w:t>
      </w:r>
    </w:p>
    <w:p>
      <w:r>
        <w:t xml:space="preserve">kaempferoli liittyy molekyyliin</w:t>
      </w:r>
    </w:p>
    <w:p>
      <w:r>
        <w:rPr>
          <w:b/>
        </w:rPr>
        <w:t xml:space="preserve">Esimerkki 6.2485</w:t>
      </w:r>
    </w:p>
    <w:p>
      <w:r>
        <w:t xml:space="preserve">noin puolet tuosta koosta</w:t>
      </w:r>
    </w:p>
    <w:p>
      <w:r>
        <w:rPr>
          <w:b/>
        </w:rPr>
        <w:t xml:space="preserve">Tulos</w:t>
      </w:r>
    </w:p>
    <w:p>
      <w:r>
        <w:t xml:space="preserve">valkoinen täplä</w:t>
      </w:r>
    </w:p>
    <w:p>
      <w:r>
        <w:rPr>
          <w:b/>
        </w:rPr>
        <w:t xml:space="preserve">Esimerkki 6.2486</w:t>
      </w:r>
    </w:p>
    <w:p>
      <w:r>
        <w:t xml:space="preserve">optinen varsi</w:t>
      </w:r>
    </w:p>
    <w:p>
      <w:r>
        <w:rPr>
          <w:b/>
        </w:rPr>
        <w:t xml:space="preserve">Tulos</w:t>
      </w:r>
    </w:p>
    <w:p>
      <w:r>
        <w:t xml:space="preserve">kuituhanke</w:t>
      </w:r>
    </w:p>
    <w:p>
      <w:r>
        <w:rPr>
          <w:b/>
        </w:rPr>
        <w:t xml:space="preserve">Esimerkki 6.2487</w:t>
      </w:r>
    </w:p>
    <w:p>
      <w:r>
        <w:t xml:space="preserve">kuoppakyykäärme</w:t>
      </w:r>
    </w:p>
    <w:p>
      <w:r>
        <w:rPr>
          <w:b/>
        </w:rPr>
        <w:t xml:space="preserve">Tulos</w:t>
      </w:r>
    </w:p>
    <w:p>
      <w:r>
        <w:t xml:space="preserve">oppilas</w:t>
      </w:r>
    </w:p>
    <w:p>
      <w:r>
        <w:rPr>
          <w:b/>
        </w:rPr>
        <w:t xml:space="preserve">Esimerkki 6.2488</w:t>
      </w:r>
    </w:p>
    <w:p>
      <w:r>
        <w:t xml:space="preserve">isotooppi</w:t>
      </w:r>
    </w:p>
    <w:p>
      <w:r>
        <w:rPr>
          <w:b/>
        </w:rPr>
        <w:t xml:space="preserve">Tulos</w:t>
      </w:r>
    </w:p>
    <w:p>
      <w:r>
        <w:t xml:space="preserve">hiukkanen</w:t>
      </w:r>
    </w:p>
    <w:p>
      <w:r>
        <w:rPr>
          <w:b/>
        </w:rPr>
        <w:t xml:space="preserve">Esimerkki 6.2489</w:t>
      </w:r>
    </w:p>
    <w:p>
      <w:r>
        <w:t xml:space="preserve">liitosmurtuma</w:t>
      </w:r>
    </w:p>
    <w:p>
      <w:r>
        <w:rPr>
          <w:b/>
        </w:rPr>
        <w:t xml:space="preserve">Tulos</w:t>
      </w:r>
    </w:p>
    <w:p>
      <w:r>
        <w:t xml:space="preserve">iho</w:t>
      </w:r>
    </w:p>
    <w:p>
      <w:r>
        <w:rPr>
          <w:b/>
        </w:rPr>
        <w:t xml:space="preserve">Esimerkki 6.2490</w:t>
      </w:r>
    </w:p>
    <w:p>
      <w:r>
        <w:t xml:space="preserve">Housefly</w:t>
      </w:r>
    </w:p>
    <w:p>
      <w:r>
        <w:rPr>
          <w:b/>
        </w:rPr>
        <w:t xml:space="preserve">Tulos</w:t>
      </w:r>
    </w:p>
    <w:p>
      <w:r>
        <w:t xml:space="preserve">siipi</w:t>
      </w:r>
    </w:p>
    <w:p>
      <w:r>
        <w:rPr>
          <w:b/>
        </w:rPr>
        <w:t xml:space="preserve">Esimerkki 6.2491</w:t>
      </w:r>
    </w:p>
    <w:p>
      <w:r>
        <w:t xml:space="preserve">euroopanjänis</w:t>
      </w:r>
    </w:p>
    <w:p>
      <w:r>
        <w:rPr>
          <w:b/>
        </w:rPr>
        <w:t xml:space="preserve">Tulos</w:t>
      </w:r>
    </w:p>
    <w:p>
      <w:r>
        <w:t xml:space="preserve">ja loinen</w:t>
      </w:r>
    </w:p>
    <w:p>
      <w:r>
        <w:rPr>
          <w:b/>
        </w:rPr>
        <w:t xml:space="preserve">Esimerkki 6.2492</w:t>
      </w:r>
    </w:p>
    <w:p>
      <w:r>
        <w:t xml:space="preserve">rypsiöljy</w:t>
      </w:r>
    </w:p>
    <w:p>
      <w:r>
        <w:rPr>
          <w:b/>
        </w:rPr>
        <w:t xml:space="preserve">Tulos</w:t>
      </w:r>
    </w:p>
    <w:p>
      <w:r>
        <w:t xml:space="preserve">rasvahappo</w:t>
      </w:r>
    </w:p>
    <w:p>
      <w:r>
        <w:rPr>
          <w:b/>
        </w:rPr>
        <w:t xml:space="preserve">Esimerkki 6.2493</w:t>
      </w:r>
    </w:p>
    <w:p>
      <w:r>
        <w:t xml:space="preserve">raakaruoka</w:t>
      </w:r>
    </w:p>
    <w:p>
      <w:r>
        <w:rPr>
          <w:b/>
        </w:rPr>
        <w:t xml:space="preserve">Tulos</w:t>
      </w:r>
    </w:p>
    <w:p>
      <w:r>
        <w:t xml:space="preserve">ravinteet</w:t>
      </w:r>
    </w:p>
    <w:p>
      <w:r>
        <w:rPr>
          <w:b/>
        </w:rPr>
        <w:t xml:space="preserve">Esimerkki 6.2494</w:t>
      </w:r>
    </w:p>
    <w:p>
      <w:r>
        <w:t xml:space="preserve">suolavehnä</w:t>
      </w:r>
    </w:p>
    <w:p>
      <w:r>
        <w:rPr>
          <w:b/>
        </w:rPr>
        <w:t xml:space="preserve">Tulos</w:t>
      </w:r>
    </w:p>
    <w:p>
      <w:r>
        <w:t xml:space="preserve">kukka</w:t>
      </w:r>
    </w:p>
    <w:p>
      <w:r>
        <w:rPr>
          <w:b/>
        </w:rPr>
        <w:t xml:space="preserve">Esimerkki 6.2495</w:t>
      </w:r>
    </w:p>
    <w:p>
      <w:r>
        <w:t xml:space="preserve">talvikurpitsa</w:t>
      </w:r>
    </w:p>
    <w:p>
      <w:r>
        <w:rPr>
          <w:b/>
        </w:rPr>
        <w:t xml:space="preserve">Tulos</w:t>
      </w:r>
    </w:p>
    <w:p>
      <w:r>
        <w:t xml:space="preserve">kaliumia, niasiinia, rautaa ja beetakaroteenia.</w:t>
      </w:r>
    </w:p>
    <w:p>
      <w:r>
        <w:rPr>
          <w:b/>
        </w:rPr>
        <w:t xml:space="preserve">Esimerkki 6.2496</w:t>
      </w:r>
    </w:p>
    <w:p>
      <w:r>
        <w:t xml:space="preserve">kohdun epiteeli</w:t>
      </w:r>
    </w:p>
    <w:p>
      <w:r>
        <w:rPr>
          <w:b/>
        </w:rPr>
        <w:t xml:space="preserve">Tulos</w:t>
      </w:r>
    </w:p>
    <w:p>
      <w:r>
        <w:t xml:space="preserve">trofoblastisolu</w:t>
      </w:r>
    </w:p>
    <w:p>
      <w:r>
        <w:rPr>
          <w:b/>
        </w:rPr>
        <w:t xml:space="preserve">Esimerkki 6.2497</w:t>
      </w:r>
    </w:p>
    <w:p>
      <w:r>
        <w:t xml:space="preserve">viestintäjärjestelmä</w:t>
      </w:r>
    </w:p>
    <w:p>
      <w:r>
        <w:rPr>
          <w:b/>
        </w:rPr>
        <w:t xml:space="preserve">Tulos</w:t>
      </w:r>
    </w:p>
    <w:p>
      <w:r>
        <w:t xml:space="preserve">ääntely</w:t>
      </w:r>
    </w:p>
    <w:p>
      <w:r>
        <w:rPr>
          <w:b/>
        </w:rPr>
        <w:t xml:space="preserve">Esimerkki 6.2498</w:t>
      </w:r>
    </w:p>
    <w:p>
      <w:r>
        <w:t xml:space="preserve">lonkka</w:t>
      </w:r>
    </w:p>
    <w:p>
      <w:r>
        <w:rPr>
          <w:b/>
        </w:rPr>
        <w:t xml:space="preserve">Tulos</w:t>
      </w:r>
    </w:p>
    <w:p>
      <w:r>
        <w:t xml:space="preserve">osteofyytti</w:t>
      </w:r>
    </w:p>
    <w:p>
      <w:r>
        <w:rPr>
          <w:b/>
        </w:rPr>
        <w:t xml:space="preserve">Esimerkki 6.2499</w:t>
      </w:r>
    </w:p>
    <w:p>
      <w:r>
        <w:t xml:space="preserve">ympäröivä maaperä</w:t>
      </w:r>
    </w:p>
    <w:p>
      <w:r>
        <w:rPr>
          <w:b/>
        </w:rPr>
        <w:t xml:space="preserve">Tulos</w:t>
      </w:r>
    </w:p>
    <w:p>
      <w:r>
        <w:t xml:space="preserve">kasvinravinne</w:t>
      </w:r>
    </w:p>
    <w:p>
      <w:r>
        <w:rPr>
          <w:b/>
        </w:rPr>
        <w:t xml:space="preserve">Esimerkki 6.2500</w:t>
      </w:r>
    </w:p>
    <w:p>
      <w:r>
        <w:t xml:space="preserve">auringonpaiste</w:t>
      </w:r>
    </w:p>
    <w:p>
      <w:r>
        <w:rPr>
          <w:b/>
        </w:rPr>
        <w:t xml:space="preserve">Tulos</w:t>
      </w:r>
    </w:p>
    <w:p>
      <w:r>
        <w:t xml:space="preserve">fotoni</w:t>
      </w:r>
    </w:p>
    <w:p>
      <w:r>
        <w:rPr>
          <w:b/>
        </w:rPr>
        <w:t xml:space="preserve">Esimerkki 6.2501</w:t>
      </w:r>
    </w:p>
    <w:p>
      <w:r>
        <w:t xml:space="preserve">karvatuppi</w:t>
      </w:r>
    </w:p>
    <w:p>
      <w:r>
        <w:rPr>
          <w:b/>
        </w:rPr>
        <w:t xml:space="preserve">Tulos</w:t>
      </w:r>
    </w:p>
    <w:p>
      <w:r>
        <w:t xml:space="preserve">elävä solu</w:t>
      </w:r>
    </w:p>
    <w:p>
      <w:r>
        <w:rPr>
          <w:b/>
        </w:rPr>
        <w:t xml:space="preserve">Esimerkki 6.2502</w:t>
      </w:r>
    </w:p>
    <w:p>
      <w:r>
        <w:t xml:space="preserve">t solu</w:t>
      </w:r>
    </w:p>
    <w:p>
      <w:r>
        <w:rPr>
          <w:b/>
        </w:rPr>
        <w:t xml:space="preserve">Tulos</w:t>
      </w:r>
    </w:p>
    <w:p>
      <w:r>
        <w:t xml:space="preserve">lymfokiini</w:t>
      </w:r>
    </w:p>
    <w:p>
      <w:r>
        <w:rPr>
          <w:b/>
        </w:rPr>
        <w:t xml:space="preserve">Esimerkki 6.2503</w:t>
      </w:r>
    </w:p>
    <w:p>
      <w:r>
        <w:t xml:space="preserve">yskänlääke</w:t>
      </w:r>
    </w:p>
    <w:p>
      <w:r>
        <w:rPr>
          <w:b/>
        </w:rPr>
        <w:t xml:space="preserve">Tulos</w:t>
      </w:r>
    </w:p>
    <w:p>
      <w:r>
        <w:t xml:space="preserve">eritys</w:t>
      </w:r>
    </w:p>
    <w:p>
      <w:r>
        <w:rPr>
          <w:b/>
        </w:rPr>
        <w:t xml:space="preserve">Esimerkki 6.2504</w:t>
      </w:r>
    </w:p>
    <w:p>
      <w:r>
        <w:t xml:space="preserve">sarveiskalvo</w:t>
      </w:r>
    </w:p>
    <w:p>
      <w:r>
        <w:rPr>
          <w:b/>
        </w:rPr>
        <w:t xml:space="preserve">Tulos</w:t>
      </w:r>
    </w:p>
    <w:p>
      <w:r>
        <w:t xml:space="preserve">pinta</w:t>
      </w:r>
    </w:p>
    <w:p>
      <w:r>
        <w:rPr>
          <w:b/>
        </w:rPr>
        <w:t xml:space="preserve">Esimerkki 6.2505</w:t>
      </w:r>
    </w:p>
    <w:p>
      <w:r>
        <w:t xml:space="preserve">lyijy</w:t>
      </w:r>
    </w:p>
    <w:p>
      <w:r>
        <w:rPr>
          <w:b/>
        </w:rPr>
        <w:t xml:space="preserve">Tulos</w:t>
      </w:r>
    </w:p>
    <w:p>
      <w:r>
        <w:t xml:space="preserve">suu</w:t>
      </w:r>
    </w:p>
    <w:p>
      <w:r>
        <w:rPr>
          <w:b/>
        </w:rPr>
        <w:t xml:space="preserve">Esimerkki 6.2506</w:t>
      </w:r>
    </w:p>
    <w:p>
      <w:r>
        <w:t xml:space="preserve">Myyrä</w:t>
      </w:r>
    </w:p>
    <w:p>
      <w:r>
        <w:rPr>
          <w:b/>
        </w:rPr>
        <w:t xml:space="preserve">Tulos</w:t>
      </w:r>
    </w:p>
    <w:p>
      <w:r>
        <w:t xml:space="preserve">silmä</w:t>
      </w:r>
    </w:p>
    <w:p>
      <w:r>
        <w:rPr>
          <w:b/>
        </w:rPr>
        <w:t xml:space="preserve">Esimerkki 6.2507</w:t>
      </w:r>
    </w:p>
    <w:p>
      <w:r>
        <w:t xml:space="preserve">entsyymijärjestelmä</w:t>
      </w:r>
    </w:p>
    <w:p>
      <w:r>
        <w:rPr>
          <w:b/>
        </w:rPr>
        <w:t xml:space="preserve">Tulos</w:t>
      </w:r>
    </w:p>
    <w:p>
      <w:r>
        <w:t xml:space="preserve">mineraali</w:t>
      </w:r>
    </w:p>
    <w:p>
      <w:r>
        <w:rPr>
          <w:b/>
        </w:rPr>
        <w:t xml:space="preserve">Esimerkki 6.2508</w:t>
      </w:r>
    </w:p>
    <w:p>
      <w:r>
        <w:t xml:space="preserve">boa constrictor</w:t>
      </w:r>
    </w:p>
    <w:p>
      <w:r>
        <w:rPr>
          <w:b/>
        </w:rPr>
        <w:t xml:space="preserve">Tulos</w:t>
      </w:r>
    </w:p>
    <w:p>
      <w:r>
        <w:t xml:space="preserve">lämpöreseptori</w:t>
      </w:r>
    </w:p>
    <w:p>
      <w:r>
        <w:rPr>
          <w:b/>
        </w:rPr>
        <w:t xml:space="preserve">Esimerkki 6.2509</w:t>
      </w:r>
    </w:p>
    <w:p>
      <w:r>
        <w:t xml:space="preserve">punainen</w:t>
      </w:r>
    </w:p>
    <w:p>
      <w:r>
        <w:rPr>
          <w:b/>
        </w:rPr>
        <w:t xml:space="preserve">Tulos</w:t>
      </w:r>
    </w:p>
    <w:p>
      <w:r>
        <w:t xml:space="preserve">iho</w:t>
      </w:r>
    </w:p>
    <w:p>
      <w:r>
        <w:rPr>
          <w:b/>
        </w:rPr>
        <w:t xml:space="preserve">Esimerkki 6.2510</w:t>
      </w:r>
    </w:p>
    <w:p>
      <w:r>
        <w:t xml:space="preserve">ionikanava</w:t>
      </w:r>
    </w:p>
    <w:p>
      <w:r>
        <w:rPr>
          <w:b/>
        </w:rPr>
        <w:t xml:space="preserve">Tulos</w:t>
      </w:r>
    </w:p>
    <w:p>
      <w:r>
        <w:t xml:space="preserve">verkkotunnus</w:t>
      </w:r>
    </w:p>
    <w:p>
      <w:r>
        <w:rPr>
          <w:b/>
        </w:rPr>
        <w:t xml:space="preserve">Esimerkki 6.2511</w:t>
      </w:r>
    </w:p>
    <w:p>
      <w:r>
        <w:t xml:space="preserve">palaminen</w:t>
      </w:r>
    </w:p>
    <w:p>
      <w:r>
        <w:rPr>
          <w:b/>
        </w:rPr>
        <w:t xml:space="preserve">Tulos</w:t>
      </w:r>
    </w:p>
    <w:p>
      <w:r>
        <w:t xml:space="preserve">hiili</w:t>
      </w:r>
    </w:p>
    <w:p>
      <w:r>
        <w:rPr>
          <w:b/>
        </w:rPr>
        <w:t xml:space="preserve">Esimerkki 6.2512</w:t>
      </w:r>
    </w:p>
    <w:p>
      <w:r>
        <w:t xml:space="preserve">aardwolf</w:t>
      </w:r>
    </w:p>
    <w:p>
      <w:r>
        <w:rPr>
          <w:b/>
        </w:rPr>
        <w:t xml:space="preserve">Tulos</w:t>
      </w:r>
    </w:p>
    <w:p>
      <w:r>
        <w:t xml:space="preserve">varpaat</w:t>
      </w:r>
    </w:p>
    <w:p>
      <w:r>
        <w:rPr>
          <w:b/>
        </w:rPr>
        <w:t xml:space="preserve">Esimerkki 6.2513</w:t>
      </w:r>
    </w:p>
    <w:p>
      <w:r>
        <w:t xml:space="preserve">anemone</w:t>
      </w:r>
    </w:p>
    <w:p>
      <w:r>
        <w:rPr>
          <w:b/>
        </w:rPr>
        <w:t xml:space="preserve">Tulos</w:t>
      </w:r>
    </w:p>
    <w:p>
      <w:r>
        <w:t xml:space="preserve">väri</w:t>
      </w:r>
    </w:p>
    <w:p>
      <w:r>
        <w:rPr>
          <w:b/>
        </w:rPr>
        <w:t xml:space="preserve">Esimerkki 6.2514</w:t>
      </w:r>
    </w:p>
    <w:p>
      <w:r>
        <w:t xml:space="preserve">selkäydin</w:t>
      </w:r>
    </w:p>
    <w:p>
      <w:r>
        <w:rPr>
          <w:b/>
        </w:rPr>
        <w:t xml:space="preserve">Tulos</w:t>
      </w:r>
    </w:p>
    <w:p>
      <w:r>
        <w:t xml:space="preserve">vesi</w:t>
      </w:r>
    </w:p>
    <w:p>
      <w:r>
        <w:rPr>
          <w:b/>
        </w:rPr>
        <w:t xml:space="preserve">Esimerkki 6.2515</w:t>
      </w:r>
    </w:p>
    <w:p>
      <w:r>
        <w:t xml:space="preserve">kylmäveriset selkärankaiset</w:t>
      </w:r>
    </w:p>
    <w:p>
      <w:r>
        <w:rPr>
          <w:b/>
        </w:rPr>
        <w:t xml:space="preserve">Tulos</w:t>
      </w:r>
    </w:p>
    <w:p>
      <w:r>
        <w:t xml:space="preserve">selkäranka</w:t>
      </w:r>
    </w:p>
    <w:p>
      <w:r>
        <w:rPr>
          <w:b/>
        </w:rPr>
        <w:t xml:space="preserve">Esimerkki 6.2516</w:t>
      </w:r>
    </w:p>
    <w:p>
      <w:r>
        <w:t xml:space="preserve">anhydroosi</w:t>
      </w:r>
    </w:p>
    <w:p>
      <w:r>
        <w:rPr>
          <w:b/>
        </w:rPr>
        <w:t xml:space="preserve">Tulos</w:t>
      </w:r>
    </w:p>
    <w:p>
      <w:r>
        <w:t xml:space="preserve">järjestysneuronin vaurio</w:t>
      </w:r>
    </w:p>
    <w:p>
      <w:r>
        <w:rPr>
          <w:b/>
        </w:rPr>
        <w:t xml:space="preserve">Esimerkki 6.2517</w:t>
      </w:r>
    </w:p>
    <w:p>
      <w:r>
        <w:t xml:space="preserve">valkoinen tiikeri</w:t>
      </w:r>
    </w:p>
    <w:p>
      <w:r>
        <w:rPr>
          <w:b/>
        </w:rPr>
        <w:t xml:space="preserve">Tulos</w:t>
      </w:r>
    </w:p>
    <w:p>
      <w:r>
        <w:t xml:space="preserve">keho</w:t>
      </w:r>
    </w:p>
    <w:p>
      <w:r>
        <w:rPr>
          <w:b/>
        </w:rPr>
        <w:t xml:space="preserve">Esimerkki 6.2518</w:t>
      </w:r>
    </w:p>
    <w:p>
      <w:r>
        <w:t xml:space="preserve">pronssi</w:t>
      </w:r>
    </w:p>
    <w:p>
      <w:r>
        <w:rPr>
          <w:b/>
        </w:rPr>
        <w:t xml:space="preserve">Tulos</w:t>
      </w:r>
    </w:p>
    <w:p>
      <w:r>
        <w:t xml:space="preserve">sinkki</w:t>
      </w:r>
    </w:p>
    <w:p>
      <w:r>
        <w:rPr>
          <w:b/>
        </w:rPr>
        <w:t xml:space="preserve">Esimerkki 6.2519</w:t>
      </w:r>
    </w:p>
    <w:p>
      <w:r>
        <w:t xml:space="preserve">sarkoidoosi</w:t>
      </w:r>
    </w:p>
    <w:p>
      <w:r>
        <w:rPr>
          <w:b/>
        </w:rPr>
        <w:t xml:space="preserve">Tulos</w:t>
      </w:r>
    </w:p>
    <w:p>
      <w:r>
        <w:t xml:space="preserve">granulooma</w:t>
      </w:r>
    </w:p>
    <w:p>
      <w:r>
        <w:rPr>
          <w:b/>
        </w:rPr>
        <w:t xml:space="preserve">Esimerkki 6.2520</w:t>
      </w:r>
    </w:p>
    <w:p>
      <w:r>
        <w:t xml:space="preserve">ruohokasvi</w:t>
      </w:r>
    </w:p>
    <w:p>
      <w:r>
        <w:rPr>
          <w:b/>
        </w:rPr>
        <w:t xml:space="preserve">Tulos</w:t>
      </w:r>
    </w:p>
    <w:p>
      <w:r>
        <w:t xml:space="preserve">bud</w:t>
      </w:r>
    </w:p>
    <w:p>
      <w:r>
        <w:rPr>
          <w:b/>
        </w:rPr>
        <w:t xml:space="preserve">Esimerkki 6.2521</w:t>
      </w:r>
    </w:p>
    <w:p>
      <w:r>
        <w:t xml:space="preserve">nilkka</w:t>
      </w:r>
    </w:p>
    <w:p>
      <w:r>
        <w:rPr>
          <w:b/>
        </w:rPr>
        <w:t xml:space="preserve">Tulos</w:t>
      </w:r>
    </w:p>
    <w:p>
      <w:r>
        <w:t xml:space="preserve">lihas</w:t>
      </w:r>
    </w:p>
    <w:p>
      <w:r>
        <w:rPr>
          <w:b/>
        </w:rPr>
        <w:t xml:space="preserve">Esimerkki 6.2522</w:t>
      </w:r>
    </w:p>
    <w:p>
      <w:r>
        <w:t xml:space="preserve">chinook</w:t>
      </w:r>
    </w:p>
    <w:p>
      <w:r>
        <w:rPr>
          <w:b/>
        </w:rPr>
        <w:t xml:space="preserve">Tulos</w:t>
      </w:r>
    </w:p>
    <w:p>
      <w:r>
        <w:t xml:space="preserve">kype</w:t>
      </w:r>
    </w:p>
    <w:p>
      <w:r>
        <w:rPr>
          <w:b/>
        </w:rPr>
        <w:t xml:space="preserve">Esimerkki 6.2523</w:t>
      </w:r>
    </w:p>
    <w:p>
      <w:r>
        <w:t xml:space="preserve">avokado</w:t>
      </w:r>
    </w:p>
    <w:p>
      <w:r>
        <w:rPr>
          <w:b/>
        </w:rPr>
        <w:t xml:space="preserve">Tulos</w:t>
      </w:r>
    </w:p>
    <w:p>
      <w:r>
        <w:t xml:space="preserve">seleeni</w:t>
      </w:r>
    </w:p>
    <w:p>
      <w:r>
        <w:rPr>
          <w:b/>
        </w:rPr>
        <w:t xml:space="preserve">Esimerkki 6.2524</w:t>
      </w:r>
    </w:p>
    <w:p>
      <w:r>
        <w:t xml:space="preserve">keratinosyytti</w:t>
      </w:r>
    </w:p>
    <w:p>
      <w:r>
        <w:rPr>
          <w:b/>
        </w:rPr>
        <w:t xml:space="preserve">Tulos</w:t>
      </w:r>
    </w:p>
    <w:p>
      <w:r>
        <w:t xml:space="preserve">melaniini</w:t>
      </w:r>
    </w:p>
    <w:p>
      <w:r>
        <w:rPr>
          <w:b/>
        </w:rPr>
        <w:t xml:space="preserve">Esimerkki 6.2525</w:t>
      </w:r>
    </w:p>
    <w:p>
      <w:r>
        <w:t xml:space="preserve">kutu</w:t>
      </w:r>
    </w:p>
    <w:p>
      <w:r>
        <w:rPr>
          <w:b/>
        </w:rPr>
        <w:t xml:space="preserve">Tulos</w:t>
      </w:r>
    </w:p>
    <w:p>
      <w:r>
        <w:t xml:space="preserve">kromatiini</w:t>
      </w:r>
    </w:p>
    <w:p>
      <w:r>
        <w:rPr>
          <w:b/>
        </w:rPr>
        <w:t xml:space="preserve">Esimerkki 6.2526</w:t>
      </w:r>
    </w:p>
    <w:p>
      <w:r>
        <w:t xml:space="preserve">pitkä - lintu</w:t>
      </w:r>
    </w:p>
    <w:p>
      <w:r>
        <w:rPr>
          <w:b/>
        </w:rPr>
        <w:t xml:space="preserve">Tulos</w:t>
      </w:r>
    </w:p>
    <w:p>
      <w:r>
        <w:t xml:space="preserve">nokka</w:t>
      </w:r>
    </w:p>
    <w:p>
      <w:r>
        <w:rPr>
          <w:b/>
        </w:rPr>
        <w:t xml:space="preserve">Esimerkki 6.2527</w:t>
      </w:r>
    </w:p>
    <w:p>
      <w:r>
        <w:t xml:space="preserve">pupas</w:t>
      </w:r>
    </w:p>
    <w:p>
      <w:r>
        <w:rPr>
          <w:b/>
        </w:rPr>
        <w:t xml:space="preserve">Tulos</w:t>
      </w:r>
    </w:p>
    <w:p>
      <w:r>
        <w:t xml:space="preserve">kuori</w:t>
      </w:r>
    </w:p>
    <w:p>
      <w:r>
        <w:rPr>
          <w:b/>
        </w:rPr>
        <w:t xml:space="preserve">Esimerkki 6.2528</w:t>
      </w:r>
    </w:p>
    <w:p>
      <w:r>
        <w:t xml:space="preserve">alpakka</w:t>
      </w:r>
    </w:p>
    <w:p>
      <w:r>
        <w:rPr>
          <w:b/>
        </w:rPr>
        <w:t xml:space="preserve">Tulos</w:t>
      </w:r>
    </w:p>
    <w:p>
      <w:r>
        <w:t xml:space="preserve">vatsa</w:t>
      </w:r>
    </w:p>
    <w:p>
      <w:r>
        <w:rPr>
          <w:b/>
        </w:rPr>
        <w:t xml:space="preserve">Esimerkki 6.2529</w:t>
      </w:r>
    </w:p>
    <w:p>
      <w:r>
        <w:t xml:space="preserve">arenavirukset</w:t>
      </w:r>
    </w:p>
    <w:p>
      <w:r>
        <w:rPr>
          <w:b/>
        </w:rPr>
        <w:t xml:space="preserve">Tulos</w:t>
      </w:r>
    </w:p>
    <w:p>
      <w:r>
        <w:t xml:space="preserve">rakeet</w:t>
      </w:r>
    </w:p>
    <w:p>
      <w:r>
        <w:rPr>
          <w:b/>
        </w:rPr>
        <w:t xml:space="preserve">Esimerkki 6.2530</w:t>
      </w:r>
    </w:p>
    <w:p>
      <w:r>
        <w:t xml:space="preserve">ori</w:t>
      </w:r>
    </w:p>
    <w:p>
      <w:r>
        <w:rPr>
          <w:b/>
        </w:rPr>
        <w:t xml:space="preserve">Tulos</w:t>
      </w:r>
    </w:p>
    <w:p>
      <w:r>
        <w:t xml:space="preserve">kivekset</w:t>
      </w:r>
    </w:p>
    <w:p>
      <w:r>
        <w:rPr>
          <w:b/>
        </w:rPr>
        <w:t xml:space="preserve">Esimerkki 6.2531</w:t>
      </w:r>
    </w:p>
    <w:p>
      <w:r>
        <w:t xml:space="preserve">auringonpilkku</w:t>
      </w:r>
    </w:p>
    <w:p>
      <w:r>
        <w:rPr>
          <w:b/>
        </w:rPr>
        <w:t xml:space="preserve">Tulos</w:t>
      </w:r>
    </w:p>
    <w:p>
      <w:r>
        <w:t xml:space="preserve">kohta</w:t>
      </w:r>
    </w:p>
    <w:p>
      <w:r>
        <w:rPr>
          <w:b/>
        </w:rPr>
        <w:t xml:space="preserve">Esimerkki 6.2532</w:t>
      </w:r>
    </w:p>
    <w:p>
      <w:r>
        <w:t xml:space="preserve">sukeltaminen</w:t>
      </w:r>
    </w:p>
    <w:p>
      <w:r>
        <w:rPr>
          <w:b/>
        </w:rPr>
        <w:t xml:space="preserve">Tulos</w:t>
      </w:r>
    </w:p>
    <w:p>
      <w:r>
        <w:t xml:space="preserve">fin</w:t>
      </w:r>
    </w:p>
    <w:p>
      <w:r>
        <w:rPr>
          <w:b/>
        </w:rPr>
        <w:t xml:space="preserve">Esimerkki 6.2533</w:t>
      </w:r>
    </w:p>
    <w:p>
      <w:r>
        <w:t xml:space="preserve">Saturnus</w:t>
      </w:r>
    </w:p>
    <w:p>
      <w:r>
        <w:rPr>
          <w:b/>
        </w:rPr>
        <w:t xml:space="preserve">Tulos</w:t>
      </w:r>
    </w:p>
    <w:p>
      <w:r>
        <w:t xml:space="preserve">metallinen vety</w:t>
      </w:r>
    </w:p>
    <w:p>
      <w:r>
        <w:rPr>
          <w:b/>
        </w:rPr>
        <w:t xml:space="preserve">Esimerkki 6.2534</w:t>
      </w:r>
    </w:p>
    <w:p>
      <w:r>
        <w:t xml:space="preserve">tukirunko</w:t>
      </w:r>
    </w:p>
    <w:p>
      <w:r>
        <w:rPr>
          <w:b/>
        </w:rPr>
        <w:t xml:space="preserve">Tulos</w:t>
      </w:r>
    </w:p>
    <w:p>
      <w:r>
        <w:t xml:space="preserve">selkäranka</w:t>
      </w:r>
    </w:p>
    <w:p>
      <w:r>
        <w:rPr>
          <w:b/>
        </w:rPr>
        <w:t xml:space="preserve">Esimerkki 6.2535</w:t>
      </w:r>
    </w:p>
    <w:p>
      <w:r>
        <w:t xml:space="preserve">saksanpähkinä</w:t>
      </w:r>
    </w:p>
    <w:p>
      <w:r>
        <w:rPr>
          <w:b/>
        </w:rPr>
        <w:t xml:space="preserve">Tulos</w:t>
      </w:r>
    </w:p>
    <w:p>
      <w:r>
        <w:t xml:space="preserve">kemikaali</w:t>
      </w:r>
    </w:p>
    <w:p>
      <w:r>
        <w:rPr>
          <w:b/>
        </w:rPr>
        <w:t xml:space="preserve">Esimerkki 6.2536</w:t>
      </w:r>
    </w:p>
    <w:p>
      <w:r>
        <w:t xml:space="preserve">Bush</w:t>
      </w:r>
    </w:p>
    <w:p>
      <w:r>
        <w:rPr>
          <w:b/>
        </w:rPr>
        <w:t xml:space="preserve">Tulos</w:t>
      </w:r>
    </w:p>
    <w:p>
      <w:r>
        <w:t xml:space="preserve">mustikka</w:t>
      </w:r>
    </w:p>
    <w:p>
      <w:r>
        <w:rPr>
          <w:b/>
        </w:rPr>
        <w:t xml:space="preserve">Esimerkki 6.2537</w:t>
      </w:r>
    </w:p>
    <w:p>
      <w:r>
        <w:t xml:space="preserve">happikaasu</w:t>
      </w:r>
    </w:p>
    <w:p>
      <w:r>
        <w:rPr>
          <w:b/>
        </w:rPr>
        <w:t xml:space="preserve">Tulos</w:t>
      </w:r>
    </w:p>
    <w:p>
      <w:r>
        <w:t xml:space="preserve">atomi</w:t>
      </w:r>
    </w:p>
    <w:p>
      <w:r>
        <w:rPr>
          <w:b/>
        </w:rPr>
        <w:t xml:space="preserve">Esimerkki 6.2538</w:t>
      </w:r>
    </w:p>
    <w:p>
      <w:r>
        <w:t xml:space="preserve">gelatiinikapseli</w:t>
      </w:r>
    </w:p>
    <w:p>
      <w:r>
        <w:rPr>
          <w:b/>
        </w:rPr>
        <w:t xml:space="preserve">Tulos</w:t>
      </w:r>
    </w:p>
    <w:p>
      <w:r>
        <w:t xml:space="preserve">muste</w:t>
      </w:r>
    </w:p>
    <w:p>
      <w:r>
        <w:rPr>
          <w:b/>
        </w:rPr>
        <w:t xml:space="preserve">Esimerkki 6.2539</w:t>
      </w:r>
    </w:p>
    <w:p>
      <w:r>
        <w:t xml:space="preserve">piikkikala - kala</w:t>
      </w:r>
    </w:p>
    <w:p>
      <w:r>
        <w:rPr>
          <w:b/>
        </w:rPr>
        <w:t xml:space="preserve">Tulos</w:t>
      </w:r>
    </w:p>
    <w:p>
      <w:r>
        <w:t xml:space="preserve">fin</w:t>
      </w:r>
    </w:p>
    <w:p>
      <w:r>
        <w:rPr>
          <w:b/>
        </w:rPr>
        <w:t xml:space="preserve">Esimerkki 6.2540</w:t>
      </w:r>
    </w:p>
    <w:p>
      <w:r>
        <w:t xml:space="preserve">messinki</w:t>
      </w:r>
    </w:p>
    <w:p>
      <w:r>
        <w:rPr>
          <w:b/>
        </w:rPr>
        <w:t xml:space="preserve">Tulos</w:t>
      </w:r>
    </w:p>
    <w:p>
      <w:r>
        <w:t xml:space="preserve">lyijy</w:t>
      </w:r>
    </w:p>
    <w:p>
      <w:r>
        <w:rPr>
          <w:b/>
        </w:rPr>
        <w:t xml:space="preserve">Esimerkki 6.2541</w:t>
      </w:r>
    </w:p>
    <w:p>
      <w:r>
        <w:t xml:space="preserve">amarylli perhe</w:t>
      </w:r>
    </w:p>
    <w:p>
      <w:r>
        <w:rPr>
          <w:b/>
        </w:rPr>
        <w:t xml:space="preserve">Tulos</w:t>
      </w:r>
    </w:p>
    <w:p>
      <w:r>
        <w:t xml:space="preserve">kuusi terälehti</w:t>
      </w:r>
    </w:p>
    <w:p>
      <w:r>
        <w:rPr>
          <w:b/>
        </w:rPr>
        <w:t xml:space="preserve">Esimerkki 6.2542</w:t>
      </w:r>
    </w:p>
    <w:p>
      <w:r>
        <w:t xml:space="preserve">marmori</w:t>
      </w:r>
    </w:p>
    <w:p>
      <w:r>
        <w:rPr>
          <w:b/>
        </w:rPr>
        <w:t xml:space="preserve">Tulos</w:t>
      </w:r>
    </w:p>
    <w:p>
      <w:r>
        <w:t xml:space="preserve">polysteri sidonta</w:t>
      </w:r>
    </w:p>
    <w:p>
      <w:r>
        <w:rPr>
          <w:b/>
        </w:rPr>
        <w:t xml:space="preserve">Esimerkki 6.2543</w:t>
      </w:r>
    </w:p>
    <w:p>
      <w:r>
        <w:t xml:space="preserve">lehtivihreä</w:t>
      </w:r>
    </w:p>
    <w:p>
      <w:r>
        <w:rPr>
          <w:b/>
        </w:rPr>
        <w:t xml:space="preserve">Tulos</w:t>
      </w:r>
    </w:p>
    <w:p>
      <w:r>
        <w:t xml:space="preserve">happo</w:t>
      </w:r>
    </w:p>
    <w:p>
      <w:r>
        <w:rPr>
          <w:b/>
        </w:rPr>
        <w:t xml:space="preserve">Esimerkki 6.2544</w:t>
      </w:r>
    </w:p>
    <w:p>
      <w:r>
        <w:t xml:space="preserve">nelijalkainen</w:t>
      </w:r>
    </w:p>
    <w:p>
      <w:r>
        <w:rPr>
          <w:b/>
        </w:rPr>
        <w:t xml:space="preserve">Tulos</w:t>
      </w:r>
    </w:p>
    <w:p>
      <w:r>
        <w:t xml:space="preserve">neljä jalkaa</w:t>
      </w:r>
    </w:p>
    <w:p>
      <w:r>
        <w:rPr>
          <w:b/>
        </w:rPr>
        <w:t xml:space="preserve">Esimerkki 6.2545</w:t>
      </w:r>
    </w:p>
    <w:p>
      <w:r>
        <w:t xml:space="preserve">veriplasma</w:t>
      </w:r>
    </w:p>
    <w:p>
      <w:r>
        <w:rPr>
          <w:b/>
        </w:rPr>
        <w:t xml:space="preserve">Tulos</w:t>
      </w:r>
    </w:p>
    <w:p>
      <w:r>
        <w:t xml:space="preserve">materiaali</w:t>
      </w:r>
    </w:p>
    <w:p>
      <w:r>
        <w:rPr>
          <w:b/>
        </w:rPr>
        <w:t xml:space="preserve">Esimerkki 6.2546</w:t>
      </w:r>
    </w:p>
    <w:p>
      <w:r>
        <w:t xml:space="preserve">hoito</w:t>
      </w:r>
    </w:p>
    <w:p>
      <w:r>
        <w:rPr>
          <w:b/>
        </w:rPr>
        <w:t xml:space="preserve">Tulos</w:t>
      </w:r>
    </w:p>
    <w:p>
      <w:r>
        <w:t xml:space="preserve">proteiini</w:t>
      </w:r>
    </w:p>
    <w:p>
      <w:r>
        <w:rPr>
          <w:b/>
        </w:rPr>
        <w:t xml:space="preserve">Esimerkki 6.2547</w:t>
      </w:r>
    </w:p>
    <w:p>
      <w:r>
        <w:t xml:space="preserve">viitasammakko</w:t>
      </w:r>
    </w:p>
    <w:p>
      <w:r>
        <w:rPr>
          <w:b/>
        </w:rPr>
        <w:t xml:space="preserve">Tulos</w:t>
      </w:r>
    </w:p>
    <w:p>
      <w:r>
        <w:t xml:space="preserve">tahmea tyyny</w:t>
      </w:r>
    </w:p>
    <w:p>
      <w:r>
        <w:rPr>
          <w:b/>
        </w:rPr>
        <w:t xml:space="preserve">Esimerkki 6.2548</w:t>
      </w:r>
    </w:p>
    <w:p>
      <w:r>
        <w:t xml:space="preserve">puhdas prosessi</w:t>
      </w:r>
    </w:p>
    <w:p>
      <w:r>
        <w:rPr>
          <w:b/>
        </w:rPr>
        <w:t xml:space="preserve">Tulos</w:t>
      </w:r>
    </w:p>
    <w:p>
      <w:r>
        <w:t xml:space="preserve">kaasu</w:t>
      </w:r>
    </w:p>
    <w:p>
      <w:r>
        <w:rPr>
          <w:b/>
        </w:rPr>
        <w:t xml:space="preserve">Esimerkki 6.2549</w:t>
      </w:r>
    </w:p>
    <w:p>
      <w:r>
        <w:t xml:space="preserve">räjähtää tähti</w:t>
      </w:r>
    </w:p>
    <w:p>
      <w:r>
        <w:rPr>
          <w:b/>
        </w:rPr>
        <w:t xml:space="preserve">Tulos</w:t>
      </w:r>
    </w:p>
    <w:p>
      <w:r>
        <w:t xml:space="preserve">pölyhiukkanen</w:t>
      </w:r>
    </w:p>
    <w:p>
      <w:r>
        <w:rPr>
          <w:b/>
        </w:rPr>
        <w:t xml:space="preserve">Esimerkki 6.2550</w:t>
      </w:r>
    </w:p>
    <w:p>
      <w:r>
        <w:t xml:space="preserve">vulvae</w:t>
      </w:r>
    </w:p>
    <w:p>
      <w:r>
        <w:rPr>
          <w:b/>
        </w:rPr>
        <w:t xml:space="preserve">Tulos</w:t>
      </w:r>
    </w:p>
    <w:p>
      <w:r>
        <w:t xml:space="preserve">lima</w:t>
      </w:r>
    </w:p>
    <w:p>
      <w:r>
        <w:rPr>
          <w:b/>
        </w:rPr>
        <w:t xml:space="preserve">Esimerkki 6.2551</w:t>
      </w:r>
    </w:p>
    <w:p>
      <w:r>
        <w:t xml:space="preserve">päivänlilja</w:t>
      </w:r>
    </w:p>
    <w:p>
      <w:r>
        <w:rPr>
          <w:b/>
        </w:rPr>
        <w:t xml:space="preserve">Tulos</w:t>
      </w:r>
    </w:p>
    <w:p>
      <w:r>
        <w:t xml:space="preserve">kukka</w:t>
      </w:r>
    </w:p>
    <w:p>
      <w:r>
        <w:rPr>
          <w:b/>
        </w:rPr>
        <w:t xml:space="preserve">Esimerkki 6.2552</w:t>
      </w:r>
    </w:p>
    <w:p>
      <w:r>
        <w:t xml:space="preserve">fluke</w:t>
      </w:r>
    </w:p>
    <w:p>
      <w:r>
        <w:rPr>
          <w:b/>
        </w:rPr>
        <w:t xml:space="preserve">Tulos</w:t>
      </w:r>
    </w:p>
    <w:p>
      <w:r>
        <w:t xml:space="preserve">koukku</w:t>
      </w:r>
    </w:p>
    <w:p>
      <w:r>
        <w:rPr>
          <w:b/>
        </w:rPr>
        <w:t xml:space="preserve">Esimerkki 6.2553</w:t>
      </w:r>
    </w:p>
    <w:p>
      <w:r>
        <w:t xml:space="preserve">kauluspecary</w:t>
      </w:r>
    </w:p>
    <w:p>
      <w:r>
        <w:rPr>
          <w:b/>
        </w:rPr>
        <w:t xml:space="preserve">Tulos</w:t>
      </w:r>
    </w:p>
    <w:p>
      <w:r>
        <w:t xml:space="preserve">kuono</w:t>
      </w:r>
    </w:p>
    <w:p>
      <w:r>
        <w:rPr>
          <w:b/>
        </w:rPr>
        <w:t xml:space="preserve">Esimerkki 6.2554</w:t>
      </w:r>
    </w:p>
    <w:p>
      <w:r>
        <w:t xml:space="preserve">kristallipinta</w:t>
      </w:r>
    </w:p>
    <w:p>
      <w:r>
        <w:rPr>
          <w:b/>
        </w:rPr>
        <w:t xml:space="preserve">Tulos</w:t>
      </w:r>
    </w:p>
    <w:p>
      <w:r>
        <w:t xml:space="preserve">halkaisu</w:t>
      </w:r>
    </w:p>
    <w:p>
      <w:r>
        <w:rPr>
          <w:b/>
        </w:rPr>
        <w:t xml:space="preserve">Esimerkki 6.2555</w:t>
      </w:r>
    </w:p>
    <w:p>
      <w:r>
        <w:t xml:space="preserve">kameleontti</w:t>
      </w:r>
    </w:p>
    <w:p>
      <w:r>
        <w:rPr>
          <w:b/>
        </w:rPr>
        <w:t xml:space="preserve">Tulos</w:t>
      </w:r>
    </w:p>
    <w:p>
      <w:r>
        <w:t xml:space="preserve">pitkä kieli</w:t>
      </w:r>
    </w:p>
    <w:p>
      <w:r>
        <w:rPr>
          <w:b/>
        </w:rPr>
        <w:t xml:space="preserve">Esimerkki 6.2556</w:t>
      </w:r>
    </w:p>
    <w:p>
      <w:r>
        <w:t xml:space="preserve">lehden sisus</w:t>
      </w:r>
    </w:p>
    <w:p>
      <w:r>
        <w:rPr>
          <w:b/>
        </w:rPr>
        <w:t xml:space="preserve">Tulos</w:t>
      </w:r>
    </w:p>
    <w:p>
      <w:r>
        <w:t xml:space="preserve">kloroplasti</w:t>
      </w:r>
    </w:p>
    <w:p>
      <w:r>
        <w:rPr>
          <w:b/>
        </w:rPr>
        <w:t xml:space="preserve">Esimerkki 6.2557</w:t>
      </w:r>
    </w:p>
    <w:p>
      <w:r>
        <w:t xml:space="preserve">isännän keho</w:t>
      </w:r>
    </w:p>
    <w:p>
      <w:r>
        <w:rPr>
          <w:b/>
        </w:rPr>
        <w:t xml:space="preserve">Tulos</w:t>
      </w:r>
    </w:p>
    <w:p>
      <w:r>
        <w:t xml:space="preserve">endoparasiitti</w:t>
      </w:r>
    </w:p>
    <w:p>
      <w:r>
        <w:rPr>
          <w:b/>
        </w:rPr>
        <w:t xml:space="preserve">Esimerkki 6.2558</w:t>
      </w:r>
    </w:p>
    <w:p>
      <w:r>
        <w:t xml:space="preserve">hiusjuurta</w:t>
      </w:r>
    </w:p>
    <w:p>
      <w:r>
        <w:rPr>
          <w:b/>
        </w:rPr>
        <w:t xml:space="preserve">Tulos</w:t>
      </w:r>
    </w:p>
    <w:p>
      <w:r>
        <w:t xml:space="preserve">kyhmy</w:t>
      </w:r>
    </w:p>
    <w:p>
      <w:r>
        <w:rPr>
          <w:b/>
        </w:rPr>
        <w:t xml:space="preserve">Esimerkki 6.2559</w:t>
      </w:r>
    </w:p>
    <w:p>
      <w:r>
        <w:t xml:space="preserve">pitkäjalkainen apina</w:t>
      </w:r>
    </w:p>
    <w:p>
      <w:r>
        <w:rPr>
          <w:b/>
        </w:rPr>
        <w:t xml:space="preserve">Tulos</w:t>
      </w:r>
    </w:p>
    <w:p>
      <w:r>
        <w:t xml:space="preserve">Häntä</w:t>
      </w:r>
    </w:p>
    <w:p>
      <w:r>
        <w:rPr>
          <w:b/>
        </w:rPr>
        <w:t xml:space="preserve">Esimerkki 6.2560</w:t>
      </w:r>
    </w:p>
    <w:p>
      <w:r>
        <w:t xml:space="preserve">myrkkyä</w:t>
      </w:r>
    </w:p>
    <w:p>
      <w:r>
        <w:rPr>
          <w:b/>
        </w:rPr>
        <w:t xml:space="preserve">Tulos</w:t>
      </w:r>
    </w:p>
    <w:p>
      <w:r>
        <w:t xml:space="preserve">painomolekyyli</w:t>
      </w:r>
    </w:p>
    <w:p>
      <w:r>
        <w:rPr>
          <w:b/>
        </w:rPr>
        <w:t xml:space="preserve">Esimerkki 6.2561</w:t>
      </w:r>
    </w:p>
    <w:p>
      <w:r>
        <w:t xml:space="preserve">Maan valtameren kuori</w:t>
      </w:r>
    </w:p>
    <w:p>
      <w:r>
        <w:rPr>
          <w:b/>
        </w:rPr>
        <w:t xml:space="preserve">Tulos</w:t>
      </w:r>
    </w:p>
    <w:p>
      <w:r>
        <w:t xml:space="preserve">basaltti</w:t>
      </w:r>
    </w:p>
    <w:p>
      <w:r>
        <w:rPr>
          <w:b/>
        </w:rPr>
        <w:t xml:space="preserve">Esimerkki 6.2562</w:t>
      </w:r>
    </w:p>
    <w:p>
      <w:r>
        <w:t xml:space="preserve">käärmeen myrkky</w:t>
      </w:r>
    </w:p>
    <w:p>
      <w:r>
        <w:rPr>
          <w:b/>
        </w:rPr>
        <w:t xml:space="preserve">Tulos</w:t>
      </w:r>
    </w:p>
    <w:p>
      <w:r>
        <w:t xml:space="preserve">entsyymi</w:t>
      </w:r>
    </w:p>
    <w:p>
      <w:r>
        <w:rPr>
          <w:b/>
        </w:rPr>
        <w:t xml:space="preserve">Esimerkki 6.2563</w:t>
      </w:r>
    </w:p>
    <w:p>
      <w:r>
        <w:t xml:space="preserve">muraali</w:t>
      </w:r>
    </w:p>
    <w:p>
      <w:r>
        <w:rPr>
          <w:b/>
        </w:rPr>
        <w:t xml:space="preserve">Tulos</w:t>
      </w:r>
    </w:p>
    <w:p>
      <w:r>
        <w:t xml:space="preserve">suu</w:t>
      </w:r>
    </w:p>
    <w:p>
      <w:r>
        <w:rPr>
          <w:b/>
        </w:rPr>
        <w:t xml:space="preserve">Esimerkki 6.2564</w:t>
      </w:r>
    </w:p>
    <w:p>
      <w:r>
        <w:t xml:space="preserve">olutta</w:t>
      </w:r>
    </w:p>
    <w:p>
      <w:r>
        <w:rPr>
          <w:b/>
        </w:rPr>
        <w:t xml:space="preserve">Tulos</w:t>
      </w:r>
    </w:p>
    <w:p>
      <w:r>
        <w:t xml:space="preserve">peptidi</w:t>
      </w:r>
    </w:p>
    <w:p>
      <w:r>
        <w:rPr>
          <w:b/>
        </w:rPr>
        <w:t xml:space="preserve">Esimerkki 6.2565</w:t>
      </w:r>
    </w:p>
    <w:p>
      <w:r>
        <w:t xml:space="preserve">hopea</w:t>
      </w:r>
    </w:p>
    <w:p>
      <w:r>
        <w:rPr>
          <w:b/>
        </w:rPr>
        <w:t xml:space="preserve">Tulos</w:t>
      </w:r>
    </w:p>
    <w:p>
      <w:r>
        <w:t xml:space="preserve">sinkki</w:t>
      </w:r>
    </w:p>
    <w:p>
      <w:r>
        <w:rPr>
          <w:b/>
        </w:rPr>
        <w:t xml:space="preserve">Esimerkki 6.2566</w:t>
      </w:r>
    </w:p>
    <w:p>
      <w:r>
        <w:t xml:space="preserve">uuninpuhdistusaine</w:t>
      </w:r>
    </w:p>
    <w:p>
      <w:r>
        <w:rPr>
          <w:b/>
        </w:rPr>
        <w:t xml:space="preserve">Tulos</w:t>
      </w:r>
    </w:p>
    <w:p>
      <w:r>
        <w:t xml:space="preserve">lipeä</w:t>
      </w:r>
    </w:p>
    <w:p>
      <w:r>
        <w:rPr>
          <w:b/>
        </w:rPr>
        <w:t xml:space="preserve">Esimerkki 6.2567</w:t>
      </w:r>
    </w:p>
    <w:p>
      <w:r>
        <w:t xml:space="preserve">Materiaalirunko</w:t>
      </w:r>
    </w:p>
    <w:p>
      <w:r>
        <w:rPr>
          <w:b/>
        </w:rPr>
        <w:t xml:space="preserve">Tulos</w:t>
      </w:r>
    </w:p>
    <w:p>
      <w:r>
        <w:t xml:space="preserve">energia</w:t>
      </w:r>
    </w:p>
    <w:p>
      <w:r>
        <w:rPr>
          <w:b/>
        </w:rPr>
        <w:t xml:space="preserve">Esimerkki 6.2568</w:t>
      </w:r>
    </w:p>
    <w:p>
      <w:r>
        <w:t xml:space="preserve">lieriön muotoinen liitos</w:t>
      </w:r>
    </w:p>
    <w:p>
      <w:r>
        <w:rPr>
          <w:b/>
        </w:rPr>
        <w:t xml:space="preserve">Tulos</w:t>
      </w:r>
    </w:p>
    <w:p>
      <w:r>
        <w:t xml:space="preserve">kaksi , , pinta</w:t>
      </w:r>
    </w:p>
    <w:p>
      <w:r>
        <w:rPr>
          <w:b/>
        </w:rPr>
        <w:t xml:space="preserve">Esimerkki 6.2569</w:t>
      </w:r>
    </w:p>
    <w:p>
      <w:r>
        <w:t xml:space="preserve">korkki</w:t>
      </w:r>
    </w:p>
    <w:p>
      <w:r>
        <w:rPr>
          <w:b/>
        </w:rPr>
        <w:t xml:space="preserve">Tulos</w:t>
      </w:r>
    </w:p>
    <w:p>
      <w:r>
        <w:t xml:space="preserve">kumi</w:t>
      </w:r>
    </w:p>
    <w:p>
      <w:r>
        <w:rPr>
          <w:b/>
        </w:rPr>
        <w:t xml:space="preserve">Esimerkki 6.2570</w:t>
      </w:r>
    </w:p>
    <w:p>
      <w:r>
        <w:t xml:space="preserve">woodpecker</w:t>
      </w:r>
    </w:p>
    <w:p>
      <w:r>
        <w:rPr>
          <w:b/>
        </w:rPr>
        <w:t xml:space="preserve">Tulos</w:t>
      </w:r>
    </w:p>
    <w:p>
      <w:r>
        <w:t xml:space="preserve">sienimäinen kudos</w:t>
      </w:r>
    </w:p>
    <w:p>
      <w:r>
        <w:rPr>
          <w:b/>
        </w:rPr>
        <w:t xml:space="preserve">Esimerkki 6.2571</w:t>
      </w:r>
    </w:p>
    <w:p>
      <w:r>
        <w:t xml:space="preserve">kilpikonnaruoho</w:t>
      </w:r>
    </w:p>
    <w:p>
      <w:r>
        <w:rPr>
          <w:b/>
        </w:rPr>
        <w:t xml:space="preserve">Tulos</w:t>
      </w:r>
    </w:p>
    <w:p>
      <w:r>
        <w:t xml:space="preserve">terä</w:t>
      </w:r>
    </w:p>
    <w:p>
      <w:r>
        <w:rPr>
          <w:b/>
        </w:rPr>
        <w:t xml:space="preserve">Esimerkki 6.2572</w:t>
      </w:r>
    </w:p>
    <w:p>
      <w:r>
        <w:t xml:space="preserve">kruunuvirna</w:t>
      </w:r>
    </w:p>
    <w:p>
      <w:r>
        <w:rPr>
          <w:b/>
        </w:rPr>
        <w:t xml:space="preserve">Tulos</w:t>
      </w:r>
    </w:p>
    <w:p>
      <w:r>
        <w:t xml:space="preserve">sormi - siemenkapseli</w:t>
      </w:r>
    </w:p>
    <w:p>
      <w:r>
        <w:rPr>
          <w:b/>
        </w:rPr>
        <w:t xml:space="preserve">Esimerkki 6.2573</w:t>
      </w:r>
    </w:p>
    <w:p>
      <w:r>
        <w:t xml:space="preserve">solunjakautuminen</w:t>
      </w:r>
    </w:p>
    <w:p>
      <w:r>
        <w:rPr>
          <w:b/>
        </w:rPr>
        <w:t xml:space="preserve">Tulos</w:t>
      </w:r>
    </w:p>
    <w:p>
      <w:r>
        <w:t xml:space="preserve">kaksi ydintä</w:t>
      </w:r>
    </w:p>
    <w:p>
      <w:r>
        <w:rPr>
          <w:b/>
        </w:rPr>
        <w:t xml:space="preserve">Esimerkki 6.2574</w:t>
      </w:r>
    </w:p>
    <w:p>
      <w:r>
        <w:t xml:space="preserve">pegmatiitti</w:t>
      </w:r>
    </w:p>
    <w:p>
      <w:r>
        <w:rPr>
          <w:b/>
        </w:rPr>
        <w:t xml:space="preserve">Tulos</w:t>
      </w:r>
    </w:p>
    <w:p>
      <w:r>
        <w:t xml:space="preserve">granaatti</w:t>
      </w:r>
    </w:p>
    <w:p>
      <w:r>
        <w:rPr>
          <w:b/>
        </w:rPr>
        <w:t xml:space="preserve">Esimerkki 6.2575</w:t>
      </w:r>
    </w:p>
    <w:p>
      <w:r>
        <w:t xml:space="preserve">puutarhaetana</w:t>
      </w:r>
    </w:p>
    <w:p>
      <w:r>
        <w:rPr>
          <w:b/>
        </w:rPr>
        <w:t xml:space="preserve">Tulos</w:t>
      </w:r>
    </w:p>
    <w:p>
      <w:r>
        <w:t xml:space="preserve">elin</w:t>
      </w:r>
    </w:p>
    <w:p>
      <w:r>
        <w:rPr>
          <w:b/>
        </w:rPr>
        <w:t xml:space="preserve">Esimerkki 6.2576</w:t>
      </w:r>
    </w:p>
    <w:p>
      <w:r>
        <w:t xml:space="preserve">ulvova apina</w:t>
      </w:r>
    </w:p>
    <w:p>
      <w:r>
        <w:rPr>
          <w:b/>
        </w:rPr>
        <w:t xml:space="preserve">Tulos</w:t>
      </w:r>
    </w:p>
    <w:p>
      <w:r>
        <w:t xml:space="preserve">rauhanen</w:t>
      </w:r>
    </w:p>
    <w:p>
      <w:r>
        <w:rPr>
          <w:b/>
        </w:rPr>
        <w:t xml:space="preserve">Esimerkki 6.2577</w:t>
      </w:r>
    </w:p>
    <w:p>
      <w:r>
        <w:t xml:space="preserve">subkapsulaarinen sinus</w:t>
      </w:r>
    </w:p>
    <w:p>
      <w:r>
        <w:rPr>
          <w:b/>
        </w:rPr>
        <w:t xml:space="preserve">Tulos</w:t>
      </w:r>
    </w:p>
    <w:p>
      <w:r>
        <w:t xml:space="preserve">lymfosyytit</w:t>
      </w:r>
    </w:p>
    <w:p>
      <w:r>
        <w:rPr>
          <w:b/>
        </w:rPr>
        <w:t xml:space="preserve">Esimerkki 6.2578</w:t>
      </w:r>
    </w:p>
    <w:p>
      <w:r>
        <w:t xml:space="preserve">majava</w:t>
      </w:r>
    </w:p>
    <w:p>
      <w:r>
        <w:rPr>
          <w:b/>
        </w:rPr>
        <w:t xml:space="preserve">Tulos</w:t>
      </w:r>
    </w:p>
    <w:p>
      <w:r>
        <w:t xml:space="preserve">etuhammas</w:t>
      </w:r>
    </w:p>
    <w:p>
      <w:r>
        <w:rPr>
          <w:b/>
        </w:rPr>
        <w:t xml:space="preserve">Esimerkki 6.2579</w:t>
      </w:r>
    </w:p>
    <w:p>
      <w:r>
        <w:t xml:space="preserve">ja lintu</w:t>
      </w:r>
    </w:p>
    <w:p>
      <w:r>
        <w:rPr>
          <w:b/>
        </w:rPr>
        <w:t xml:space="preserve">Tulos</w:t>
      </w:r>
    </w:p>
    <w:p>
      <w:r>
        <w:t xml:space="preserve">silmä</w:t>
      </w:r>
    </w:p>
    <w:p>
      <w:r>
        <w:rPr>
          <w:b/>
        </w:rPr>
        <w:t xml:space="preserve">Esimerkki 6.2580</w:t>
      </w:r>
    </w:p>
    <w:p>
      <w:r>
        <w:t xml:space="preserve">sairaala</w:t>
      </w:r>
    </w:p>
    <w:p>
      <w:r>
        <w:rPr>
          <w:b/>
        </w:rPr>
        <w:t xml:space="preserve">Tulos</w:t>
      </w:r>
    </w:p>
    <w:p>
      <w:r>
        <w:t xml:space="preserve">ruumishuone</w:t>
      </w:r>
    </w:p>
    <w:p>
      <w:r>
        <w:rPr>
          <w:b/>
        </w:rPr>
        <w:t xml:space="preserve">Esimerkki 6.2581</w:t>
      </w:r>
    </w:p>
    <w:p>
      <w:r>
        <w:t xml:space="preserve">ihmisen aivot</w:t>
      </w:r>
    </w:p>
    <w:p>
      <w:r>
        <w:rPr>
          <w:b/>
        </w:rPr>
        <w:t xml:space="preserve">Tulos</w:t>
      </w:r>
    </w:p>
    <w:p>
      <w:r>
        <w:t xml:space="preserve">hermosolu</w:t>
      </w:r>
    </w:p>
    <w:p>
      <w:r>
        <w:rPr>
          <w:b/>
        </w:rPr>
        <w:t xml:space="preserve">Esimerkki 6.2582</w:t>
      </w:r>
    </w:p>
    <w:p>
      <w:r>
        <w:t xml:space="preserve">narsissi</w:t>
      </w:r>
    </w:p>
    <w:p>
      <w:r>
        <w:rPr>
          <w:b/>
        </w:rPr>
        <w:t xml:space="preserve">Tulos</w:t>
      </w:r>
    </w:p>
    <w:p>
      <w:r>
        <w:t xml:space="preserve">lamppu</w:t>
      </w:r>
    </w:p>
    <w:p>
      <w:r>
        <w:rPr>
          <w:b/>
        </w:rPr>
        <w:t xml:space="preserve">Esimerkki 6.2583</w:t>
      </w:r>
    </w:p>
    <w:p>
      <w:r>
        <w:t xml:space="preserve">pikkujuttu</w:t>
      </w:r>
    </w:p>
    <w:p>
      <w:r>
        <w:rPr>
          <w:b/>
        </w:rPr>
        <w:t xml:space="preserve">Tulos</w:t>
      </w:r>
    </w:p>
    <w:p>
      <w:r>
        <w:t xml:space="preserve">henki</w:t>
      </w:r>
    </w:p>
    <w:p>
      <w:r>
        <w:rPr>
          <w:b/>
        </w:rPr>
        <w:t xml:space="preserve">Esimerkki 6.2584</w:t>
      </w:r>
    </w:p>
    <w:p>
      <w:r>
        <w:t xml:space="preserve">linja</w:t>
      </w:r>
    </w:p>
    <w:p>
      <w:r>
        <w:rPr>
          <w:b/>
        </w:rPr>
        <w:t xml:space="preserve">Tulos</w:t>
      </w:r>
    </w:p>
    <w:p>
      <w:r>
        <w:t xml:space="preserve">kyynärvarsi</w:t>
      </w:r>
    </w:p>
    <w:p>
      <w:r>
        <w:rPr>
          <w:b/>
        </w:rPr>
        <w:t xml:space="preserve">Esimerkki 6.2585</w:t>
      </w:r>
    </w:p>
    <w:p>
      <w:r>
        <w:t xml:space="preserve">kolminumeroinen</w:t>
      </w:r>
    </w:p>
    <w:p>
      <w:r>
        <w:rPr>
          <w:b/>
        </w:rPr>
        <w:t xml:space="preserve">Tulos</w:t>
      </w:r>
    </w:p>
    <w:p>
      <w:r>
        <w:t xml:space="preserve">Phalanx</w:t>
      </w:r>
    </w:p>
    <w:p>
      <w:r>
        <w:rPr>
          <w:b/>
        </w:rPr>
        <w:t xml:space="preserve">Esimerkki 6.2586</w:t>
      </w:r>
    </w:p>
    <w:p>
      <w:r>
        <w:t xml:space="preserve">albatros</w:t>
      </w:r>
    </w:p>
    <w:p>
      <w:r>
        <w:rPr>
          <w:b/>
        </w:rPr>
        <w:t xml:space="preserve">Tulos</w:t>
      </w:r>
    </w:p>
    <w:p>
      <w:r>
        <w:t xml:space="preserve">aikuinen sulka</w:t>
      </w:r>
    </w:p>
    <w:p>
      <w:r>
        <w:rPr>
          <w:b/>
        </w:rPr>
        <w:t xml:space="preserve">Esimerkki 6.2587</w:t>
      </w:r>
    </w:p>
    <w:p>
      <w:r>
        <w:t xml:space="preserve">colugo</w:t>
      </w:r>
    </w:p>
    <w:p>
      <w:r>
        <w:rPr>
          <w:b/>
        </w:rPr>
        <w:t xml:space="preserve">Tulos</w:t>
      </w:r>
    </w:p>
    <w:p>
      <w:r>
        <w:t xml:space="preserve">silmä</w:t>
      </w:r>
    </w:p>
    <w:p>
      <w:r>
        <w:rPr>
          <w:b/>
        </w:rPr>
        <w:t xml:space="preserve">Esimerkki 6.2588</w:t>
      </w:r>
    </w:p>
    <w:p>
      <w:r>
        <w:t xml:space="preserve">solu ' kalvo</w:t>
      </w:r>
    </w:p>
    <w:p>
      <w:r>
        <w:rPr>
          <w:b/>
        </w:rPr>
        <w:t xml:space="preserve">Tulos</w:t>
      </w:r>
    </w:p>
    <w:p>
      <w:r>
        <w:t xml:space="preserve">rasva</w:t>
      </w:r>
    </w:p>
    <w:p>
      <w:r>
        <w:rPr>
          <w:b/>
        </w:rPr>
        <w:t xml:space="preserve">Esimerkki 6.2589</w:t>
      </w:r>
    </w:p>
    <w:p>
      <w:r>
        <w:t xml:space="preserve">valurauta</w:t>
      </w:r>
    </w:p>
    <w:p>
      <w:r>
        <w:rPr>
          <w:b/>
        </w:rPr>
        <w:t xml:space="preserve">Tulos</w:t>
      </w:r>
    </w:p>
    <w:p>
      <w:r>
        <w:t xml:space="preserve">ferriitti</w:t>
      </w:r>
    </w:p>
    <w:p>
      <w:r>
        <w:rPr>
          <w:b/>
        </w:rPr>
        <w:t xml:space="preserve">Esimerkki 6.2590</w:t>
      </w:r>
    </w:p>
    <w:p>
      <w:r>
        <w:t xml:space="preserve">masto</w:t>
      </w:r>
    </w:p>
    <w:p>
      <w:r>
        <w:rPr>
          <w:b/>
        </w:rPr>
        <w:t xml:space="preserve">Tulos</w:t>
      </w:r>
    </w:p>
    <w:p>
      <w:r>
        <w:t xml:space="preserve">tubastraea puu</w:t>
      </w:r>
    </w:p>
    <w:p>
      <w:r>
        <w:rPr>
          <w:b/>
        </w:rPr>
        <w:t xml:space="preserve">Esimerkki 6.2591</w:t>
      </w:r>
    </w:p>
    <w:p>
      <w:r>
        <w:t xml:space="preserve">sieni 's haara</w:t>
      </w:r>
    </w:p>
    <w:p>
      <w:r>
        <w:rPr>
          <w:b/>
        </w:rPr>
        <w:t xml:space="preserve">Tulos</w:t>
      </w:r>
    </w:p>
    <w:p>
      <w:r>
        <w:t xml:space="preserve">basidia</w:t>
      </w:r>
    </w:p>
    <w:p>
      <w:r>
        <w:rPr>
          <w:b/>
        </w:rPr>
        <w:t xml:space="preserve">Esimerkki 6.2592</w:t>
      </w:r>
    </w:p>
    <w:p>
      <w:r>
        <w:t xml:space="preserve">alailmakehän otsonin aiheuttama pilaantuminen</w:t>
      </w:r>
    </w:p>
    <w:p>
      <w:r>
        <w:rPr>
          <w:b/>
        </w:rPr>
        <w:t xml:space="preserve">Tulos</w:t>
      </w:r>
    </w:p>
    <w:p>
      <w:r>
        <w:t xml:space="preserve">typpioksidi</w:t>
      </w:r>
    </w:p>
    <w:p>
      <w:r>
        <w:rPr>
          <w:b/>
        </w:rPr>
        <w:t xml:space="preserve">Esimerkki 6.2593</w:t>
      </w:r>
    </w:p>
    <w:p>
      <w:r>
        <w:t xml:space="preserve">vaniljaorkidea</w:t>
      </w:r>
    </w:p>
    <w:p>
      <w:r>
        <w:rPr>
          <w:b/>
        </w:rPr>
        <w:t xml:space="preserve">Tulos</w:t>
      </w:r>
    </w:p>
    <w:p>
      <w:r>
        <w:t xml:space="preserve">root</w:t>
      </w:r>
    </w:p>
    <w:p>
      <w:r>
        <w:rPr>
          <w:b/>
        </w:rPr>
        <w:t xml:space="preserve">Esimerkki 6.2594</w:t>
      </w:r>
    </w:p>
    <w:p>
      <w:r>
        <w:t xml:space="preserve">hoitohai</w:t>
      </w:r>
    </w:p>
    <w:p>
      <w:r>
        <w:rPr>
          <w:b/>
        </w:rPr>
        <w:t xml:space="preserve">Tulos</w:t>
      </w:r>
    </w:p>
    <w:p>
      <w:r>
        <w:t xml:space="preserve">fin</w:t>
      </w:r>
    </w:p>
    <w:p>
      <w:r>
        <w:rPr>
          <w:b/>
        </w:rPr>
        <w:t xml:space="preserve">Esimerkki 6.2595</w:t>
      </w:r>
    </w:p>
    <w:p>
      <w:r>
        <w:t xml:space="preserve">eosinofiilit</w:t>
      </w:r>
    </w:p>
    <w:p>
      <w:r>
        <w:rPr>
          <w:b/>
        </w:rPr>
        <w:t xml:space="preserve">Tulos</w:t>
      </w:r>
    </w:p>
    <w:p>
      <w:r>
        <w:t xml:space="preserve">histamiini</w:t>
      </w:r>
    </w:p>
    <w:p>
      <w:r>
        <w:rPr>
          <w:b/>
        </w:rPr>
        <w:t xml:space="preserve">Esimerkki 6.2596</w:t>
      </w:r>
    </w:p>
    <w:p>
      <w:r>
        <w:t xml:space="preserve">yleensä unbranche , runko</w:t>
      </w:r>
    </w:p>
    <w:p>
      <w:r>
        <w:rPr>
          <w:b/>
        </w:rPr>
        <w:t xml:space="preserve">Tulos</w:t>
      </w:r>
    </w:p>
    <w:p>
      <w:r>
        <w:t xml:space="preserve">puu</w:t>
      </w:r>
    </w:p>
    <w:p>
      <w:r>
        <w:rPr>
          <w:b/>
        </w:rPr>
        <w:t xml:space="preserve">Esimerkki 6.2597</w:t>
      </w:r>
    </w:p>
    <w:p>
      <w:r>
        <w:t xml:space="preserve">norsu - jalka</w:t>
      </w:r>
    </w:p>
    <w:p>
      <w:r>
        <w:rPr>
          <w:b/>
        </w:rPr>
        <w:t xml:space="preserve">Tulos</w:t>
      </w:r>
    </w:p>
    <w:p>
      <w:r>
        <w:t xml:space="preserve">varpaat</w:t>
      </w:r>
    </w:p>
    <w:p>
      <w:r>
        <w:rPr>
          <w:b/>
        </w:rPr>
        <w:t xml:space="preserve">Esimerkki 6.2598</w:t>
      </w:r>
    </w:p>
    <w:p>
      <w:r>
        <w:t xml:space="preserve">emulgointiaine</w:t>
      </w:r>
    </w:p>
    <w:p>
      <w:r>
        <w:rPr>
          <w:b/>
        </w:rPr>
        <w:t xml:space="preserve">Tulos</w:t>
      </w:r>
    </w:p>
    <w:p>
      <w:r>
        <w:t xml:space="preserve">tunkeutuva aine</w:t>
      </w:r>
    </w:p>
    <w:p>
      <w:r>
        <w:rPr>
          <w:b/>
        </w:rPr>
        <w:t xml:space="preserve">Esimerkki 6.2599</w:t>
      </w:r>
    </w:p>
    <w:p>
      <w:r>
        <w:t xml:space="preserve">sadonkorjuumuurahainen</w:t>
      </w:r>
    </w:p>
    <w:p>
      <w:r>
        <w:rPr>
          <w:b/>
        </w:rPr>
        <w:t xml:space="preserve">Tulos</w:t>
      </w:r>
    </w:p>
    <w:p>
      <w:r>
        <w:t xml:space="preserve">ja työntekijä</w:t>
      </w:r>
    </w:p>
    <w:p>
      <w:r>
        <w:rPr>
          <w:b/>
        </w:rPr>
        <w:t xml:space="preserve">Esimerkki 6.2600</w:t>
      </w:r>
    </w:p>
    <w:p>
      <w:r>
        <w:t xml:space="preserve">itäinen niittykirvinen</w:t>
      </w:r>
    </w:p>
    <w:p>
      <w:r>
        <w:rPr>
          <w:b/>
        </w:rPr>
        <w:t xml:space="preserve">Tulos</w:t>
      </w:r>
    </w:p>
    <w:p>
      <w:r>
        <w:t xml:space="preserve">höyhen</w:t>
      </w:r>
    </w:p>
    <w:p>
      <w:r>
        <w:rPr>
          <w:b/>
        </w:rPr>
        <w:t xml:space="preserve">Esimerkki 6.2601</w:t>
      </w:r>
    </w:p>
    <w:p>
      <w:r>
        <w:t xml:space="preserve">lymfooma</w:t>
      </w:r>
    </w:p>
    <w:p>
      <w:r>
        <w:rPr>
          <w:b/>
        </w:rPr>
        <w:t xml:space="preserve">Tulos</w:t>
      </w:r>
    </w:p>
    <w:p>
      <w:r>
        <w:t xml:space="preserve">massa</w:t>
      </w:r>
    </w:p>
    <w:p>
      <w:r>
        <w:rPr>
          <w:b/>
        </w:rPr>
        <w:t xml:space="preserve">Esimerkki 6.2602</w:t>
      </w:r>
    </w:p>
    <w:p>
      <w:r>
        <w:t xml:space="preserve">kvartsikide</w:t>
      </w:r>
    </w:p>
    <w:p>
      <w:r>
        <w:rPr>
          <w:b/>
        </w:rPr>
        <w:t xml:space="preserve">Tulos</w:t>
      </w:r>
    </w:p>
    <w:p>
      <w:r>
        <w:t xml:space="preserve">sisällyttäminen</w:t>
      </w:r>
    </w:p>
    <w:p>
      <w:r>
        <w:rPr>
          <w:b/>
        </w:rPr>
        <w:t xml:space="preserve">Esimerkki 6.2603</w:t>
      </w:r>
    </w:p>
    <w:p>
      <w:r>
        <w:t xml:space="preserve">kaikki</w:t>
      </w:r>
    </w:p>
    <w:p>
      <w:r>
        <w:rPr>
          <w:b/>
        </w:rPr>
        <w:t xml:space="preserve">Tulos</w:t>
      </w:r>
    </w:p>
    <w:p>
      <w:r>
        <w:t xml:space="preserve">happi</w:t>
      </w:r>
    </w:p>
    <w:p>
      <w:r>
        <w:rPr>
          <w:b/>
        </w:rPr>
        <w:t xml:space="preserve">Esimerkki 6.2604</w:t>
      </w:r>
    </w:p>
    <w:p>
      <w:r>
        <w:t xml:space="preserve">kala - syö sukelluslintu</w:t>
      </w:r>
    </w:p>
    <w:p>
      <w:r>
        <w:rPr>
          <w:b/>
        </w:rPr>
        <w:t xml:space="preserve">Tulos</w:t>
      </w:r>
    </w:p>
    <w:p>
      <w:r>
        <w:t xml:space="preserve">pää</w:t>
      </w:r>
    </w:p>
    <w:p>
      <w:r>
        <w:rPr>
          <w:b/>
        </w:rPr>
        <w:t xml:space="preserve">Esimerkki 6.2605</w:t>
      </w:r>
    </w:p>
    <w:p>
      <w:r>
        <w:t xml:space="preserve">kuninkaallinen hyytelö</w:t>
      </w:r>
    </w:p>
    <w:p>
      <w:r>
        <w:rPr>
          <w:b/>
        </w:rPr>
        <w:t xml:space="preserve">Tulos</w:t>
      </w:r>
    </w:p>
    <w:p>
      <w:r>
        <w:t xml:space="preserve">sokeri</w:t>
      </w:r>
    </w:p>
    <w:p>
      <w:r>
        <w:rPr>
          <w:b/>
        </w:rPr>
        <w:t xml:space="preserve">Esimerkki 6.2606</w:t>
      </w:r>
    </w:p>
    <w:p>
      <w:r>
        <w:t xml:space="preserve">neutroni</w:t>
      </w:r>
    </w:p>
    <w:p>
      <w:r>
        <w:rPr>
          <w:b/>
        </w:rPr>
        <w:t xml:space="preserve">Tulos</w:t>
      </w:r>
    </w:p>
    <w:p>
      <w:r>
        <w:t xml:space="preserve">yksi up-kvarkki</w:t>
      </w:r>
    </w:p>
    <w:p>
      <w:r>
        <w:rPr>
          <w:b/>
        </w:rPr>
        <w:t xml:space="preserve">Esimerkki 6.2607</w:t>
      </w:r>
    </w:p>
    <w:p>
      <w:r>
        <w:t xml:space="preserve">todellinen krokotiili</w:t>
      </w:r>
    </w:p>
    <w:p>
      <w:r>
        <w:rPr>
          <w:b/>
        </w:rPr>
        <w:t xml:space="preserve">Tulos</w:t>
      </w:r>
    </w:p>
    <w:p>
      <w:r>
        <w:t xml:space="preserve">hännän</w:t>
      </w:r>
    </w:p>
    <w:p>
      <w:r>
        <w:rPr>
          <w:b/>
        </w:rPr>
        <w:t xml:space="preserve">Esimerkki 6.2608</w:t>
      </w:r>
    </w:p>
    <w:p>
      <w:r>
        <w:t xml:space="preserve">umpilisäke</w:t>
      </w:r>
    </w:p>
    <w:p>
      <w:r>
        <w:rPr>
          <w:b/>
        </w:rPr>
        <w:t xml:space="preserve">Tulos</w:t>
      </w:r>
    </w:p>
    <w:p>
      <w:r>
        <w:t xml:space="preserve">siemen</w:t>
      </w:r>
    </w:p>
    <w:p>
      <w:r>
        <w:rPr>
          <w:b/>
        </w:rPr>
        <w:t xml:space="preserve">Esimerkki 6.2609</w:t>
      </w:r>
    </w:p>
    <w:p>
      <w:r>
        <w:t xml:space="preserve">rakeet</w:t>
      </w:r>
    </w:p>
    <w:p>
      <w:r>
        <w:rPr>
          <w:b/>
        </w:rPr>
        <w:t xml:space="preserve">Tulos</w:t>
      </w:r>
    </w:p>
    <w:p>
      <w:r>
        <w:t xml:space="preserve">lysosomi</w:t>
      </w:r>
    </w:p>
    <w:p>
      <w:r>
        <w:rPr>
          <w:b/>
        </w:rPr>
        <w:t xml:space="preserve">Esimerkki 6.2610</w:t>
      </w:r>
    </w:p>
    <w:p>
      <w:r>
        <w:t xml:space="preserve">punakampela</w:t>
      </w:r>
    </w:p>
    <w:p>
      <w:r>
        <w:rPr>
          <w:b/>
        </w:rPr>
        <w:t xml:space="preserve">Tulos</w:t>
      </w:r>
    </w:p>
    <w:p>
      <w:r>
        <w:t xml:space="preserve">silmä</w:t>
      </w:r>
    </w:p>
    <w:p>
      <w:r>
        <w:rPr>
          <w:b/>
        </w:rPr>
        <w:t xml:space="preserve">Esimerkki 6.2611</w:t>
      </w:r>
    </w:p>
    <w:p>
      <w:r>
        <w:t xml:space="preserve">peppu</w:t>
      </w:r>
    </w:p>
    <w:p>
      <w:r>
        <w:rPr>
          <w:b/>
        </w:rPr>
        <w:t xml:space="preserve">Tulos</w:t>
      </w:r>
    </w:p>
    <w:p>
      <w:r>
        <w:t xml:space="preserve">öljylaippa</w:t>
      </w:r>
    </w:p>
    <w:p>
      <w:r>
        <w:rPr>
          <w:b/>
        </w:rPr>
        <w:t xml:space="preserve">Esimerkki 6.2612</w:t>
      </w:r>
    </w:p>
    <w:p>
      <w:r>
        <w:t xml:space="preserve">mitoosi</w:t>
      </w:r>
    </w:p>
    <w:p>
      <w:r>
        <w:rPr>
          <w:b/>
        </w:rPr>
        <w:t xml:space="preserve">Tulos</w:t>
      </w:r>
    </w:p>
    <w:p>
      <w:r>
        <w:t xml:space="preserve">mitoottinen kara</w:t>
      </w:r>
    </w:p>
    <w:p>
      <w:r>
        <w:rPr>
          <w:b/>
        </w:rPr>
        <w:t xml:space="preserve">Esimerkki 6.2613</w:t>
      </w:r>
    </w:p>
    <w:p>
      <w:r>
        <w:t xml:space="preserve">näky</w:t>
      </w:r>
    </w:p>
    <w:p>
      <w:r>
        <w:rPr>
          <w:b/>
        </w:rPr>
        <w:t xml:space="preserve">Tulos</w:t>
      </w:r>
    </w:p>
    <w:p>
      <w:r>
        <w:t xml:space="preserve">näköhermo</w:t>
      </w:r>
    </w:p>
    <w:p>
      <w:r>
        <w:rPr>
          <w:b/>
        </w:rPr>
        <w:t xml:space="preserve">Esimerkki 6.2614</w:t>
      </w:r>
    </w:p>
    <w:p>
      <w:r>
        <w:t xml:space="preserve">vahingoittaa aksonia</w:t>
      </w:r>
    </w:p>
    <w:p>
      <w:r>
        <w:rPr>
          <w:b/>
        </w:rPr>
        <w:t xml:space="preserve">Tulos</w:t>
      </w:r>
    </w:p>
    <w:p>
      <w:r>
        <w:t xml:space="preserve">natriumkanava</w:t>
      </w:r>
    </w:p>
    <w:p>
      <w:r>
        <w:rPr>
          <w:b/>
        </w:rPr>
        <w:t xml:space="preserve">Esimerkki 6.2615</w:t>
      </w:r>
    </w:p>
    <w:p>
      <w:r>
        <w:t xml:space="preserve">sydän- ja verisuonijärjestelmä</w:t>
      </w:r>
    </w:p>
    <w:p>
      <w:r>
        <w:rPr>
          <w:b/>
        </w:rPr>
        <w:t xml:space="preserve">Tulos</w:t>
      </w:r>
    </w:p>
    <w:p>
      <w:r>
        <w:t xml:space="preserve">kapillaari</w:t>
      </w:r>
    </w:p>
    <w:p>
      <w:r>
        <w:rPr>
          <w:b/>
        </w:rPr>
        <w:t xml:space="preserve">Esimerkki 6.2616</w:t>
      </w:r>
    </w:p>
    <w:p>
      <w:r>
        <w:t xml:space="preserve">geranium</w:t>
      </w:r>
    </w:p>
    <w:p>
      <w:r>
        <w:rPr>
          <w:b/>
        </w:rPr>
        <w:t xml:space="preserve">Tulos</w:t>
      </w:r>
    </w:p>
    <w:p>
      <w:r>
        <w:t xml:space="preserve">terälehti</w:t>
      </w:r>
    </w:p>
    <w:p>
      <w:r>
        <w:rPr>
          <w:b/>
        </w:rPr>
        <w:t xml:space="preserve">Esimerkki 6.2617</w:t>
      </w:r>
    </w:p>
    <w:p>
      <w:r>
        <w:t xml:space="preserve">pääjakso</w:t>
      </w:r>
    </w:p>
    <w:p>
      <w:r>
        <w:rPr>
          <w:b/>
        </w:rPr>
        <w:t xml:space="preserve">Tulos</w:t>
      </w:r>
    </w:p>
    <w:p>
      <w:r>
        <w:t xml:space="preserve">vety - palava tähti</w:t>
      </w:r>
    </w:p>
    <w:p>
      <w:r>
        <w:rPr>
          <w:b/>
        </w:rPr>
        <w:t xml:space="preserve">Esimerkki 6.2618</w:t>
      </w:r>
    </w:p>
    <w:p>
      <w:r>
        <w:t xml:space="preserve">auringonkukka</w:t>
      </w:r>
    </w:p>
    <w:p>
      <w:r>
        <w:rPr>
          <w:b/>
        </w:rPr>
        <w:t xml:space="preserve">Tulos</w:t>
      </w:r>
    </w:p>
    <w:p>
      <w:r>
        <w:t xml:space="preserve">heteet</w:t>
      </w:r>
    </w:p>
    <w:p>
      <w:r>
        <w:rPr>
          <w:b/>
        </w:rPr>
        <w:t xml:space="preserve">Esimerkki 6.2619</w:t>
      </w:r>
    </w:p>
    <w:p>
      <w:r>
        <w:t xml:space="preserve">basidiocarps</w:t>
      </w:r>
    </w:p>
    <w:p>
      <w:r>
        <w:rPr>
          <w:b/>
        </w:rPr>
        <w:t xml:space="preserve">Tulos</w:t>
      </w:r>
    </w:p>
    <w:p>
      <w:r>
        <w:t xml:space="preserve">itiöt</w:t>
      </w:r>
    </w:p>
    <w:p>
      <w:r>
        <w:rPr>
          <w:b/>
        </w:rPr>
        <w:t xml:space="preserve">Esimerkki 6.2620</w:t>
      </w:r>
    </w:p>
    <w:p>
      <w:r>
        <w:t xml:space="preserve">verenvuoto</w:t>
      </w:r>
    </w:p>
    <w:p>
      <w:r>
        <w:rPr>
          <w:b/>
        </w:rPr>
        <w:t xml:space="preserve">Tulos</w:t>
      </w:r>
    </w:p>
    <w:p>
      <w:r>
        <w:t xml:space="preserve">veri</w:t>
      </w:r>
    </w:p>
    <w:p>
      <w:r>
        <w:rPr>
          <w:b/>
        </w:rPr>
        <w:t xml:space="preserve">Esimerkki 6.2621</w:t>
      </w:r>
    </w:p>
    <w:p>
      <w:r>
        <w:t xml:space="preserve">ja keho</w:t>
      </w:r>
    </w:p>
    <w:p>
      <w:r>
        <w:rPr>
          <w:b/>
        </w:rPr>
        <w:t xml:space="preserve">Tulos</w:t>
      </w:r>
    </w:p>
    <w:p>
      <w:r>
        <w:t xml:space="preserve">vatsalihas</w:t>
      </w:r>
    </w:p>
    <w:p>
      <w:r>
        <w:rPr>
          <w:b/>
        </w:rPr>
        <w:t xml:space="preserve">Esimerkki 6.2622</w:t>
      </w:r>
    </w:p>
    <w:p>
      <w:r>
        <w:t xml:space="preserve">talirauhanen</w:t>
      </w:r>
    </w:p>
    <w:p>
      <w:r>
        <w:rPr>
          <w:b/>
        </w:rPr>
        <w:t xml:space="preserve">Tulos</w:t>
      </w:r>
    </w:p>
    <w:p>
      <w:r>
        <w:t xml:space="preserve">epiteeli</w:t>
      </w:r>
    </w:p>
    <w:p>
      <w:r>
        <w:rPr>
          <w:b/>
        </w:rPr>
        <w:t xml:space="preserve">Esimerkki 6.2623</w:t>
      </w:r>
    </w:p>
    <w:p>
      <w:r>
        <w:t xml:space="preserve">isäntä</w:t>
      </w:r>
    </w:p>
    <w:p>
      <w:r>
        <w:rPr>
          <w:b/>
        </w:rPr>
        <w:t xml:space="preserve">Tulos</w:t>
      </w:r>
    </w:p>
    <w:p>
      <w:r>
        <w:t xml:space="preserve">virusproteiini</w:t>
      </w:r>
    </w:p>
    <w:p>
      <w:r>
        <w:rPr>
          <w:b/>
        </w:rPr>
        <w:t xml:space="preserve">Esimerkki 6.2624</w:t>
      </w:r>
    </w:p>
    <w:p>
      <w:r>
        <w:t xml:space="preserve">perunakasvi</w:t>
      </w:r>
    </w:p>
    <w:p>
      <w:r>
        <w:rPr>
          <w:b/>
        </w:rPr>
        <w:t xml:space="preserve">Tulos</w:t>
      </w:r>
    </w:p>
    <w:p>
      <w:r>
        <w:t xml:space="preserve">bud</w:t>
      </w:r>
    </w:p>
    <w:p>
      <w:r>
        <w:rPr>
          <w:b/>
        </w:rPr>
        <w:t xml:space="preserve">Esimerkki 6.2625</w:t>
      </w:r>
    </w:p>
    <w:p>
      <w:r>
        <w:t xml:space="preserve">alkoholijuoma</w:t>
      </w:r>
    </w:p>
    <w:p>
      <w:r>
        <w:rPr>
          <w:b/>
        </w:rPr>
        <w:t xml:space="preserve">Tulos</w:t>
      </w:r>
    </w:p>
    <w:p>
      <w:r>
        <w:t xml:space="preserve">sokeri</w:t>
      </w:r>
    </w:p>
    <w:p>
      <w:r>
        <w:rPr>
          <w:b/>
        </w:rPr>
        <w:t xml:space="preserve">Esimerkki 6.2626</w:t>
      </w:r>
    </w:p>
    <w:p>
      <w:r>
        <w:t xml:space="preserve">isopodit</w:t>
      </w:r>
    </w:p>
    <w:p>
      <w:r>
        <w:rPr>
          <w:b/>
        </w:rPr>
        <w:t xml:space="preserve">Tulos</w:t>
      </w:r>
    </w:p>
    <w:p>
      <w:r>
        <w:t xml:space="preserve">Jalka</w:t>
      </w:r>
    </w:p>
    <w:p>
      <w:r>
        <w:rPr>
          <w:b/>
        </w:rPr>
        <w:t xml:space="preserve">Esimerkki 6.2627</w:t>
      </w:r>
    </w:p>
    <w:p>
      <w:r>
        <w:t xml:space="preserve">siitepölynjyvä</w:t>
      </w:r>
    </w:p>
    <w:p>
      <w:r>
        <w:rPr>
          <w:b/>
        </w:rPr>
        <w:t xml:space="preserve">Tulos</w:t>
      </w:r>
    </w:p>
    <w:p>
      <w:r>
        <w:t xml:space="preserve">kaksi solua</w:t>
      </w:r>
    </w:p>
    <w:p>
      <w:r>
        <w:rPr>
          <w:b/>
        </w:rPr>
        <w:t xml:space="preserve">Esimerkki 6.2628</w:t>
      </w:r>
    </w:p>
    <w:p>
      <w:r>
        <w:t xml:space="preserve">tyvikalvo</w:t>
      </w:r>
    </w:p>
    <w:p>
      <w:r>
        <w:rPr>
          <w:b/>
        </w:rPr>
        <w:t xml:space="preserve">Tulos</w:t>
      </w:r>
    </w:p>
    <w:p>
      <w:r>
        <w:t xml:space="preserve">rakenne</w:t>
      </w:r>
    </w:p>
    <w:p>
      <w:r>
        <w:rPr>
          <w:b/>
        </w:rPr>
        <w:t xml:space="preserve">Esimerkki 6.2629</w:t>
      </w:r>
    </w:p>
    <w:p>
      <w:r>
        <w:t xml:space="preserve">Tom</w:t>
      </w:r>
    </w:p>
    <w:p>
      <w:r>
        <w:rPr>
          <w:b/>
        </w:rPr>
        <w:t xml:space="preserve">Tulos</w:t>
      </w:r>
    </w:p>
    <w:p>
      <w:r>
        <w:t xml:space="preserve">rintakehä</w:t>
      </w:r>
    </w:p>
    <w:p>
      <w:r>
        <w:rPr>
          <w:b/>
        </w:rPr>
        <w:t xml:space="preserve">Esimerkki 6.2630</w:t>
      </w:r>
    </w:p>
    <w:p>
      <w:r>
        <w:t xml:space="preserve">tietokoneen muisti</w:t>
      </w:r>
    </w:p>
    <w:p>
      <w:r>
        <w:rPr>
          <w:b/>
        </w:rPr>
        <w:t xml:space="preserve">Tulos</w:t>
      </w:r>
    </w:p>
    <w:p>
      <w:r>
        <w:t xml:space="preserve">solu</w:t>
      </w:r>
    </w:p>
    <w:p>
      <w:r>
        <w:rPr>
          <w:b/>
        </w:rPr>
        <w:t xml:space="preserve">Esimerkki 6.2631</w:t>
      </w:r>
    </w:p>
    <w:p>
      <w:r>
        <w:t xml:space="preserve">tabletti</w:t>
      </w:r>
    </w:p>
    <w:p>
      <w:r>
        <w:rPr>
          <w:b/>
        </w:rPr>
        <w:t xml:space="preserve">Tulos</w:t>
      </w:r>
    </w:p>
    <w:p>
      <w:r>
        <w:t xml:space="preserve">pernauute</w:t>
      </w:r>
    </w:p>
    <w:p>
      <w:r>
        <w:rPr>
          <w:b/>
        </w:rPr>
        <w:t xml:space="preserve">Esimerkki 6.2632</w:t>
      </w:r>
    </w:p>
    <w:p>
      <w:r>
        <w:t xml:space="preserve">hermosignaali</w:t>
      </w:r>
    </w:p>
    <w:p>
      <w:r>
        <w:rPr>
          <w:b/>
        </w:rPr>
        <w:t xml:space="preserve">Tulos</w:t>
      </w:r>
    </w:p>
    <w:p>
      <w:r>
        <w:t xml:space="preserve">tuppeen</w:t>
      </w:r>
    </w:p>
    <w:p>
      <w:r>
        <w:rPr>
          <w:b/>
        </w:rPr>
        <w:t xml:space="preserve">Esimerkki 6.2633</w:t>
      </w:r>
    </w:p>
    <w:p>
      <w:r>
        <w:t xml:space="preserve">tulipalo</w:t>
      </w:r>
    </w:p>
    <w:p>
      <w:r>
        <w:rPr>
          <w:b/>
        </w:rPr>
        <w:t xml:space="preserve">Tulos</w:t>
      </w:r>
    </w:p>
    <w:p>
      <w:r>
        <w:t xml:space="preserve">hiilidioksidikaasu</w:t>
      </w:r>
    </w:p>
    <w:p>
      <w:r>
        <w:rPr>
          <w:b/>
        </w:rPr>
        <w:t xml:space="preserve">Esimerkki 6.2634</w:t>
      </w:r>
    </w:p>
    <w:p>
      <w:r>
        <w:t xml:space="preserve">omenan kuori</w:t>
      </w:r>
    </w:p>
    <w:p>
      <w:r>
        <w:rPr>
          <w:b/>
        </w:rPr>
        <w:t xml:space="preserve">Tulos</w:t>
      </w:r>
    </w:p>
    <w:p>
      <w:r>
        <w:t xml:space="preserve">vaurio</w:t>
      </w:r>
    </w:p>
    <w:p>
      <w:r>
        <w:rPr>
          <w:b/>
        </w:rPr>
        <w:t xml:space="preserve">Esimerkki 6.2635</w:t>
      </w:r>
    </w:p>
    <w:p>
      <w:r>
        <w:t xml:space="preserve">aortta</w:t>
      </w:r>
    </w:p>
    <w:p>
      <w:r>
        <w:rPr>
          <w:b/>
        </w:rPr>
        <w:t xml:space="preserve">Tulos</w:t>
      </w:r>
    </w:p>
    <w:p>
      <w:r>
        <w:t xml:space="preserve">valtimo</w:t>
      </w:r>
    </w:p>
    <w:p>
      <w:r>
        <w:rPr>
          <w:b/>
        </w:rPr>
        <w:t xml:space="preserve">Esimerkki 6.2636</w:t>
      </w:r>
    </w:p>
    <w:p>
      <w:r>
        <w:t xml:space="preserve">celle-organismi</w:t>
      </w:r>
    </w:p>
    <w:p>
      <w:r>
        <w:rPr>
          <w:b/>
        </w:rPr>
        <w:t xml:space="preserve">Tulos</w:t>
      </w:r>
    </w:p>
    <w:p>
      <w:r>
        <w:t xml:space="preserve">organelli</w:t>
      </w:r>
    </w:p>
    <w:p>
      <w:r>
        <w:rPr>
          <w:b/>
        </w:rPr>
        <w:t xml:space="preserve">Esimerkki 6.2637</w:t>
      </w:r>
    </w:p>
    <w:p>
      <w:r>
        <w:t xml:space="preserve">tai kerros</w:t>
      </w:r>
    </w:p>
    <w:p>
      <w:r>
        <w:rPr>
          <w:b/>
        </w:rPr>
        <w:t xml:space="preserve">Tulos</w:t>
      </w:r>
    </w:p>
    <w:p>
      <w:r>
        <w:t xml:space="preserve">top</w:t>
      </w:r>
    </w:p>
    <w:p>
      <w:r>
        <w:rPr>
          <w:b/>
        </w:rPr>
        <w:t xml:space="preserve">Esimerkki 6.2638</w:t>
      </w:r>
    </w:p>
    <w:p>
      <w:r>
        <w:t xml:space="preserve">globiini</w:t>
      </w:r>
    </w:p>
    <w:p>
      <w:r>
        <w:rPr>
          <w:b/>
        </w:rPr>
        <w:t xml:space="preserve">Tulos</w:t>
      </w:r>
    </w:p>
    <w:p>
      <w:r>
        <w:t xml:space="preserve">kaksi ketjua</w:t>
      </w:r>
    </w:p>
    <w:p>
      <w:r>
        <w:rPr>
          <w:b/>
        </w:rPr>
        <w:t xml:space="preserve">Esimerkki 6.2639</w:t>
      </w:r>
    </w:p>
    <w:p>
      <w:r>
        <w:t xml:space="preserve">kaakao</w:t>
      </w:r>
    </w:p>
    <w:p>
      <w:r>
        <w:rPr>
          <w:b/>
        </w:rPr>
        <w:t xml:space="preserve">Tulos</w:t>
      </w:r>
    </w:p>
    <w:p>
      <w:r>
        <w:t xml:space="preserve">teobromiini</w:t>
      </w:r>
    </w:p>
    <w:p>
      <w:r>
        <w:rPr>
          <w:b/>
        </w:rPr>
        <w:t xml:space="preserve">Esimerkki 6.2640</w:t>
      </w:r>
    </w:p>
    <w:p>
      <w:r>
        <w:t xml:space="preserve">karviainen</w:t>
      </w:r>
    </w:p>
    <w:p>
      <w:r>
        <w:rPr>
          <w:b/>
        </w:rPr>
        <w:t xml:space="preserve">Tulos</w:t>
      </w:r>
    </w:p>
    <w:p>
      <w:r>
        <w:t xml:space="preserve">partaterän hammas</w:t>
      </w:r>
    </w:p>
    <w:p>
      <w:r>
        <w:rPr>
          <w:b/>
        </w:rPr>
        <w:t xml:space="preserve">Esimerkki 6.2641</w:t>
      </w:r>
    </w:p>
    <w:p>
      <w:r>
        <w:t xml:space="preserve">dasiitti</w:t>
      </w:r>
    </w:p>
    <w:p>
      <w:r>
        <w:rPr>
          <w:b/>
        </w:rPr>
        <w:t xml:space="preserve">Tulos</w:t>
      </w:r>
    </w:p>
    <w:p>
      <w:r>
        <w:t xml:space="preserve">kalkopyriitti</w:t>
      </w:r>
    </w:p>
    <w:p>
      <w:r>
        <w:rPr>
          <w:b/>
        </w:rPr>
        <w:t xml:space="preserve">Esimerkki 6.2642</w:t>
      </w:r>
    </w:p>
    <w:p>
      <w:r>
        <w:t xml:space="preserve">bakteeri</w:t>
      </w:r>
    </w:p>
    <w:p>
      <w:r>
        <w:rPr>
          <w:b/>
        </w:rPr>
        <w:t xml:space="preserve">Tulos</w:t>
      </w:r>
    </w:p>
    <w:p>
      <w:r>
        <w:t xml:space="preserve">E-vitamiini</w:t>
      </w:r>
    </w:p>
    <w:p>
      <w:r>
        <w:rPr>
          <w:b/>
        </w:rPr>
        <w:t xml:space="preserve">Esimerkki 6.2643</w:t>
      </w:r>
    </w:p>
    <w:p>
      <w:r>
        <w:t xml:space="preserve">aardvark</w:t>
      </w:r>
    </w:p>
    <w:p>
      <w:r>
        <w:rPr>
          <w:b/>
        </w:rPr>
        <w:t xml:space="preserve">Tulos</w:t>
      </w:r>
    </w:p>
    <w:p>
      <w:r>
        <w:t xml:space="preserve">kuono</w:t>
      </w:r>
    </w:p>
    <w:p>
      <w:r>
        <w:rPr>
          <w:b/>
        </w:rPr>
        <w:t xml:space="preserve">Esimerkki 6.2644</w:t>
      </w:r>
    </w:p>
    <w:p>
      <w:r>
        <w:t xml:space="preserve">moottoripyörä</w:t>
      </w:r>
    </w:p>
    <w:p>
      <w:r>
        <w:rPr>
          <w:b/>
        </w:rPr>
        <w:t xml:space="preserve">Tulos</w:t>
      </w:r>
    </w:p>
    <w:p>
      <w:r>
        <w:t xml:space="preserve">käsijarru</w:t>
      </w:r>
    </w:p>
    <w:p>
      <w:r>
        <w:rPr>
          <w:b/>
        </w:rPr>
        <w:t xml:space="preserve">Esimerkki 6.2645</w:t>
      </w:r>
    </w:p>
    <w:p>
      <w:r>
        <w:t xml:space="preserve">upotuskynä</w:t>
      </w:r>
    </w:p>
    <w:p>
      <w:r>
        <w:rPr>
          <w:b/>
        </w:rPr>
        <w:t xml:space="preserve">Tulos</w:t>
      </w:r>
    </w:p>
    <w:p>
      <w:r>
        <w:t xml:space="preserve">kynäteline</w:t>
      </w:r>
    </w:p>
    <w:p>
      <w:r>
        <w:rPr>
          <w:b/>
        </w:rPr>
        <w:t xml:space="preserve">Esimerkki 6.2646</w:t>
      </w:r>
    </w:p>
    <w:p>
      <w:r>
        <w:t xml:space="preserve">Springtail</w:t>
      </w:r>
    </w:p>
    <w:p>
      <w:r>
        <w:rPr>
          <w:b/>
        </w:rPr>
        <w:t xml:space="preserve">Tulos</w:t>
      </w:r>
    </w:p>
    <w:p>
      <w:r>
        <w:t xml:space="preserve">umpilisäke</w:t>
      </w:r>
    </w:p>
    <w:p>
      <w:r>
        <w:rPr>
          <w:b/>
        </w:rPr>
        <w:t xml:space="preserve">Esimerkki 6.2647</w:t>
      </w:r>
    </w:p>
    <w:p>
      <w:r>
        <w:t xml:space="preserve">tuuli pölyttää kukan</w:t>
      </w:r>
    </w:p>
    <w:p>
      <w:r>
        <w:rPr>
          <w:b/>
        </w:rPr>
        <w:t xml:space="preserve">Tulos</w:t>
      </w:r>
    </w:p>
    <w:p>
      <w:r>
        <w:t xml:space="preserve">tai terälehti</w:t>
      </w:r>
    </w:p>
    <w:p>
      <w:r>
        <w:rPr>
          <w:b/>
        </w:rPr>
        <w:t xml:space="preserve">Esimerkki 6.2648</w:t>
      </w:r>
    </w:p>
    <w:p>
      <w:r>
        <w:t xml:space="preserve">aloe</w:t>
      </w:r>
    </w:p>
    <w:p>
      <w:r>
        <w:rPr>
          <w:b/>
        </w:rPr>
        <w:t xml:space="preserve">Tulos</w:t>
      </w:r>
    </w:p>
    <w:p>
      <w:r>
        <w:t xml:space="preserve">kuoriutuva hedelmä</w:t>
      </w:r>
    </w:p>
    <w:p>
      <w:r>
        <w:rPr>
          <w:b/>
        </w:rPr>
        <w:t xml:space="preserve">Esimerkki 6.2649</w:t>
      </w:r>
    </w:p>
    <w:p>
      <w:r>
        <w:t xml:space="preserve">tietokonesiru</w:t>
      </w:r>
    </w:p>
    <w:p>
      <w:r>
        <w:rPr>
          <w:b/>
        </w:rPr>
        <w:t xml:space="preserve">Tulos</w:t>
      </w:r>
    </w:p>
    <w:p>
      <w:r>
        <w:t xml:space="preserve">mikrokoodi</w:t>
      </w:r>
    </w:p>
    <w:p>
      <w:r>
        <w:rPr>
          <w:b/>
        </w:rPr>
        <w:t xml:space="preserve">Esimerkki 6.2650</w:t>
      </w:r>
    </w:p>
    <w:p>
      <w:r>
        <w:t xml:space="preserve">oopiumunikko</w:t>
      </w:r>
    </w:p>
    <w:p>
      <w:r>
        <w:rPr>
          <w:b/>
        </w:rPr>
        <w:t xml:space="preserve">Tulos</w:t>
      </w:r>
    </w:p>
    <w:p>
      <w:r>
        <w:t xml:space="preserve">morfiini</w:t>
      </w:r>
    </w:p>
    <w:p>
      <w:r>
        <w:rPr>
          <w:b/>
        </w:rPr>
        <w:t xml:space="preserve">Esimerkki 6.2651</w:t>
      </w:r>
    </w:p>
    <w:p>
      <w:r>
        <w:t xml:space="preserve">dioriitti</w:t>
      </w:r>
    </w:p>
    <w:p>
      <w:r>
        <w:rPr>
          <w:b/>
        </w:rPr>
        <w:t xml:space="preserve">Tulos</w:t>
      </w:r>
    </w:p>
    <w:p>
      <w:r>
        <w:t xml:space="preserve">natriumplagioklaasi</w:t>
      </w:r>
    </w:p>
    <w:p>
      <w:r>
        <w:rPr>
          <w:b/>
        </w:rPr>
        <w:t xml:space="preserve">Esimerkki 6.2652</w:t>
      </w:r>
    </w:p>
    <w:p>
      <w:r>
        <w:t xml:space="preserve">emogalaksi</w:t>
      </w:r>
    </w:p>
    <w:p>
      <w:r>
        <w:rPr>
          <w:b/>
        </w:rPr>
        <w:t xml:space="preserve">Tulos</w:t>
      </w:r>
    </w:p>
    <w:p>
      <w:r>
        <w:t xml:space="preserve">kaasu</w:t>
      </w:r>
    </w:p>
    <w:p>
      <w:r>
        <w:rPr>
          <w:b/>
        </w:rPr>
        <w:t xml:space="preserve">Esimerkki 6.2653</w:t>
      </w:r>
    </w:p>
    <w:p>
      <w:r>
        <w:t xml:space="preserve">Sampi</w:t>
      </w:r>
    </w:p>
    <w:p>
      <w:r>
        <w:rPr>
          <w:b/>
        </w:rPr>
        <w:t xml:space="preserve">Tulos</w:t>
      </w:r>
    </w:p>
    <w:p>
      <w:r>
        <w:t xml:space="preserve">suu</w:t>
      </w:r>
    </w:p>
    <w:p>
      <w:r>
        <w:rPr>
          <w:b/>
        </w:rPr>
        <w:t xml:space="preserve">Esimerkki 6.2654</w:t>
      </w:r>
    </w:p>
    <w:p>
      <w:r>
        <w:t xml:space="preserve">spiraali</w:t>
      </w:r>
    </w:p>
    <w:p>
      <w:r>
        <w:rPr>
          <w:b/>
        </w:rPr>
        <w:t xml:space="preserve">Tulos</w:t>
      </w:r>
    </w:p>
    <w:p>
      <w:r>
        <w:t xml:space="preserve">center</w:t>
      </w:r>
    </w:p>
    <w:p>
      <w:r>
        <w:rPr>
          <w:b/>
        </w:rPr>
        <w:t xml:space="preserve">Esimerkki 6.2655</w:t>
      </w:r>
    </w:p>
    <w:p>
      <w:r>
        <w:t xml:space="preserve">lehtien akseli</w:t>
      </w:r>
    </w:p>
    <w:p>
      <w:r>
        <w:rPr>
          <w:b/>
        </w:rPr>
        <w:t xml:space="preserve">Tulos</w:t>
      </w:r>
    </w:p>
    <w:p>
      <w:r>
        <w:t xml:space="preserve">solukerros</w:t>
      </w:r>
    </w:p>
    <w:p>
      <w:r>
        <w:rPr>
          <w:b/>
        </w:rPr>
        <w:t xml:space="preserve">Esimerkki 6.2656</w:t>
      </w:r>
    </w:p>
    <w:p>
      <w:r>
        <w:t xml:space="preserve">pohjoinen pesukarhu</w:t>
      </w:r>
    </w:p>
    <w:p>
      <w:r>
        <w:rPr>
          <w:b/>
        </w:rPr>
        <w:t xml:space="preserve">Tulos</w:t>
      </w:r>
    </w:p>
    <w:p>
      <w:r>
        <w:t xml:space="preserve">takki</w:t>
      </w:r>
    </w:p>
    <w:p>
      <w:r>
        <w:rPr>
          <w:b/>
        </w:rPr>
        <w:t xml:space="preserve">Esimerkki 6.2657</w:t>
      </w:r>
    </w:p>
    <w:p>
      <w:r>
        <w:t xml:space="preserve">kyleemi</w:t>
      </w:r>
    </w:p>
    <w:p>
      <w:r>
        <w:rPr>
          <w:b/>
        </w:rPr>
        <w:t xml:space="preserve">Tulos</w:t>
      </w:r>
    </w:p>
    <w:p>
      <w:r>
        <w:t xml:space="preserve">solmu</w:t>
      </w:r>
    </w:p>
    <w:p>
      <w:r>
        <w:rPr>
          <w:b/>
        </w:rPr>
        <w:t xml:space="preserve">Esimerkki 6.2658</w:t>
      </w:r>
    </w:p>
    <w:p>
      <w:r>
        <w:t xml:space="preserve">hypospadia</w:t>
      </w:r>
    </w:p>
    <w:p>
      <w:r>
        <w:rPr>
          <w:b/>
        </w:rPr>
        <w:t xml:space="preserve">Tulos</w:t>
      </w:r>
    </w:p>
    <w:p>
      <w:r>
        <w:t xml:space="preserve">meatus</w:t>
      </w:r>
    </w:p>
    <w:p>
      <w:r>
        <w:rPr>
          <w:b/>
        </w:rPr>
        <w:t xml:space="preserve">Esimerkki 6.2659</w:t>
      </w:r>
    </w:p>
    <w:p>
      <w:r>
        <w:t xml:space="preserve">maankuori</w:t>
      </w:r>
    </w:p>
    <w:p>
      <w:r>
        <w:rPr>
          <w:b/>
        </w:rPr>
        <w:t xml:space="preserve">Tulos</w:t>
      </w:r>
    </w:p>
    <w:p>
      <w:r>
        <w:t xml:space="preserve">halkeama</w:t>
      </w:r>
    </w:p>
    <w:p>
      <w:r>
        <w:rPr>
          <w:b/>
        </w:rPr>
        <w:t xml:space="preserve">Esimerkki 6.2660</w:t>
      </w:r>
    </w:p>
    <w:p>
      <w:r>
        <w:t xml:space="preserve">walker</w:t>
      </w:r>
    </w:p>
    <w:p>
      <w:r>
        <w:rPr>
          <w:b/>
        </w:rPr>
        <w:t xml:space="preserve">Tulos</w:t>
      </w:r>
    </w:p>
    <w:p>
      <w:r>
        <w:t xml:space="preserve">Jalka</w:t>
      </w:r>
    </w:p>
    <w:p>
      <w:r>
        <w:rPr>
          <w:b/>
        </w:rPr>
        <w:t xml:space="preserve">Esimerkki 6.2661</w:t>
      </w:r>
    </w:p>
    <w:p>
      <w:r>
        <w:t xml:space="preserve">pussi</w:t>
      </w:r>
    </w:p>
    <w:p>
      <w:r>
        <w:rPr>
          <w:b/>
        </w:rPr>
        <w:t xml:space="preserve">Tulos</w:t>
      </w:r>
    </w:p>
    <w:p>
      <w:r>
        <w:t xml:space="preserve">halkaisu</w:t>
      </w:r>
    </w:p>
    <w:p>
      <w:r>
        <w:rPr>
          <w:b/>
        </w:rPr>
        <w:t xml:space="preserve">Esimerkki 6.2662</w:t>
      </w:r>
    </w:p>
    <w:p>
      <w:r>
        <w:t xml:space="preserve">yleiset pitkäketjuiset polymeerit</w:t>
      </w:r>
    </w:p>
    <w:p>
      <w:r>
        <w:rPr>
          <w:b/>
        </w:rPr>
        <w:t xml:space="preserve">Tulos</w:t>
      </w:r>
    </w:p>
    <w:p>
      <w:r>
        <w:t xml:space="preserve">makromolekyyli</w:t>
      </w:r>
    </w:p>
    <w:p>
      <w:r>
        <w:rPr>
          <w:b/>
        </w:rPr>
        <w:t xml:space="preserve">Esimerkki 6.2663</w:t>
      </w:r>
    </w:p>
    <w:p>
      <w:r>
        <w:t xml:space="preserve">turvakenkä</w:t>
      </w:r>
    </w:p>
    <w:p>
      <w:r>
        <w:rPr>
          <w:b/>
        </w:rPr>
        <w:t xml:space="preserve">Tulos</w:t>
      </w:r>
    </w:p>
    <w:p>
      <w:r>
        <w:t xml:space="preserve">Vahvista kärjen suojus</w:t>
      </w:r>
    </w:p>
    <w:p>
      <w:r>
        <w:rPr>
          <w:b/>
        </w:rPr>
        <w:t xml:space="preserve">Esimerkki 6.2664</w:t>
      </w:r>
    </w:p>
    <w:p>
      <w:r>
        <w:t xml:space="preserve">plankton</w:t>
      </w:r>
    </w:p>
    <w:p>
      <w:r>
        <w:rPr>
          <w:b/>
        </w:rPr>
        <w:t xml:space="preserve">Tulos</w:t>
      </w:r>
    </w:p>
    <w:p>
      <w:r>
        <w:t xml:space="preserve">organismi</w:t>
      </w:r>
    </w:p>
    <w:p>
      <w:r>
        <w:rPr>
          <w:b/>
        </w:rPr>
        <w:t xml:space="preserve">Esimerkki 6.2665</w:t>
      </w:r>
    </w:p>
    <w:p>
      <w:r>
        <w:t xml:space="preserve">oliiviöljy</w:t>
      </w:r>
    </w:p>
    <w:p>
      <w:r>
        <w:rPr>
          <w:b/>
        </w:rPr>
        <w:t xml:space="preserve">Tulos</w:t>
      </w:r>
    </w:p>
    <w:p>
      <w:r>
        <w:t xml:space="preserve">vaha</w:t>
      </w:r>
    </w:p>
    <w:p>
      <w:r>
        <w:rPr>
          <w:b/>
        </w:rPr>
        <w:t xml:space="preserve">Esimerkki 6.2666</w:t>
      </w:r>
    </w:p>
    <w:p>
      <w:r>
        <w:t xml:space="preserve">lääkitys</w:t>
      </w:r>
    </w:p>
    <w:p>
      <w:r>
        <w:rPr>
          <w:b/>
        </w:rPr>
        <w:t xml:space="preserve">Tulos</w:t>
      </w:r>
    </w:p>
    <w:p>
      <w:r>
        <w:t xml:space="preserve">maitoproteiini</w:t>
      </w:r>
    </w:p>
    <w:p>
      <w:r>
        <w:rPr>
          <w:b/>
        </w:rPr>
        <w:t xml:space="preserve">Esimerkki 6.2667</w:t>
      </w:r>
    </w:p>
    <w:p>
      <w:r>
        <w:t xml:space="preserve">haukka</w:t>
      </w:r>
    </w:p>
    <w:p>
      <w:r>
        <w:rPr>
          <w:b/>
        </w:rPr>
        <w:t xml:space="preserve">Tulos</w:t>
      </w:r>
    </w:p>
    <w:p>
      <w:r>
        <w:t xml:space="preserve">kapeneva siipi</w:t>
      </w:r>
    </w:p>
    <w:p>
      <w:r>
        <w:rPr>
          <w:b/>
        </w:rPr>
        <w:t xml:space="preserve">Esimerkki 6.2668</w:t>
      </w:r>
    </w:p>
    <w:p>
      <w:r>
        <w:t xml:space="preserve">nautilus</w:t>
      </w:r>
    </w:p>
    <w:p>
      <w:r>
        <w:rPr>
          <w:b/>
        </w:rPr>
        <w:t xml:space="preserve">Tulos</w:t>
      </w:r>
    </w:p>
    <w:p>
      <w:r>
        <w:t xml:space="preserve">muna</w:t>
      </w:r>
    </w:p>
    <w:p>
      <w:r>
        <w:rPr>
          <w:b/>
        </w:rPr>
        <w:t xml:space="preserve">Esimerkki 6.2669</w:t>
      </w:r>
    </w:p>
    <w:p>
      <w:r>
        <w:t xml:space="preserve">kalaporras</w:t>
      </w:r>
    </w:p>
    <w:p>
      <w:r>
        <w:rPr>
          <w:b/>
        </w:rPr>
        <w:t xml:space="preserve">Tulos</w:t>
      </w:r>
    </w:p>
    <w:p>
      <w:r>
        <w:t xml:space="preserve">sementtiseinä</w:t>
      </w:r>
    </w:p>
    <w:p>
      <w:r>
        <w:rPr>
          <w:b/>
        </w:rPr>
        <w:t xml:space="preserve">Esimerkki 6.2670</w:t>
      </w:r>
    </w:p>
    <w:p>
      <w:r>
        <w:t xml:space="preserve">histoni</w:t>
      </w:r>
    </w:p>
    <w:p>
      <w:r>
        <w:rPr>
          <w:b/>
        </w:rPr>
        <w:t xml:space="preserve">Tulos</w:t>
      </w:r>
    </w:p>
    <w:p>
      <w:r>
        <w:t xml:space="preserve">lysiini</w:t>
      </w:r>
    </w:p>
    <w:p>
      <w:r>
        <w:rPr>
          <w:b/>
        </w:rPr>
        <w:t xml:space="preserve">Esimerkki 6.2671</w:t>
      </w:r>
    </w:p>
    <w:p>
      <w:r>
        <w:t xml:space="preserve">radikaali</w:t>
      </w:r>
    </w:p>
    <w:p>
      <w:r>
        <w:rPr>
          <w:b/>
        </w:rPr>
        <w:t xml:space="preserve">Tulos</w:t>
      </w:r>
    </w:p>
    <w:p>
      <w:r>
        <w:t xml:space="preserve">happi</w:t>
      </w:r>
    </w:p>
    <w:p>
      <w:r>
        <w:rPr>
          <w:b/>
        </w:rPr>
        <w:t xml:space="preserve">Esimerkki 6.2672</w:t>
      </w:r>
    </w:p>
    <w:p>
      <w:r>
        <w:t xml:space="preserve">pölyttäjä</w:t>
      </w:r>
    </w:p>
    <w:p>
      <w:r>
        <w:rPr>
          <w:b/>
        </w:rPr>
        <w:t xml:space="preserve">Tulos</w:t>
      </w:r>
    </w:p>
    <w:p>
      <w:r>
        <w:t xml:space="preserve">Rintakehä</w:t>
      </w:r>
    </w:p>
    <w:p>
      <w:r>
        <w:rPr>
          <w:b/>
        </w:rPr>
        <w:t xml:space="preserve">Esimerkki 6.2673</w:t>
      </w:r>
    </w:p>
    <w:p>
      <w:r>
        <w:t xml:space="preserve">suolaisen veden kalat</w:t>
      </w:r>
    </w:p>
    <w:p>
      <w:r>
        <w:rPr>
          <w:b/>
        </w:rPr>
        <w:t xml:space="preserve">Tulos</w:t>
      </w:r>
    </w:p>
    <w:p>
      <w:r>
        <w:t xml:space="preserve">Kouru</w:t>
      </w:r>
    </w:p>
    <w:p>
      <w:r>
        <w:rPr>
          <w:b/>
        </w:rPr>
        <w:t xml:space="preserve">Esimerkki 6.2674</w:t>
      </w:r>
    </w:p>
    <w:p>
      <w:r>
        <w:t xml:space="preserve">glykolyysi</w:t>
      </w:r>
    </w:p>
    <w:p>
      <w:r>
        <w:rPr>
          <w:b/>
        </w:rPr>
        <w:t xml:space="preserve">Tulos</w:t>
      </w:r>
    </w:p>
    <w:p>
      <w:r>
        <w:t xml:space="preserve">molekyyli</w:t>
      </w:r>
    </w:p>
    <w:p>
      <w:r>
        <w:rPr>
          <w:b/>
        </w:rPr>
        <w:t xml:space="preserve">Esimerkki 6.2675</w:t>
      </w:r>
    </w:p>
    <w:p>
      <w:r>
        <w:t xml:space="preserve">archegoniums</w:t>
      </w:r>
    </w:p>
    <w:p>
      <w:r>
        <w:rPr>
          <w:b/>
        </w:rPr>
        <w:t xml:space="preserve">Tulos</w:t>
      </w:r>
    </w:p>
    <w:p>
      <w:r>
        <w:t xml:space="preserve">putki</w:t>
      </w:r>
    </w:p>
    <w:p>
      <w:r>
        <w:rPr>
          <w:b/>
        </w:rPr>
        <w:t xml:space="preserve">Esimerkki 6.2676</w:t>
      </w:r>
    </w:p>
    <w:p>
      <w:r>
        <w:t xml:space="preserve">kannu</w:t>
      </w:r>
    </w:p>
    <w:p>
      <w:r>
        <w:rPr>
          <w:b/>
        </w:rPr>
        <w:t xml:space="preserve">Tulos</w:t>
      </w:r>
    </w:p>
    <w:p>
      <w:r>
        <w:t xml:space="preserve">neste</w:t>
      </w:r>
    </w:p>
    <w:p>
      <w:r>
        <w:rPr>
          <w:b/>
        </w:rPr>
        <w:t xml:space="preserve">Esimerkki 6.2677</w:t>
      </w:r>
    </w:p>
    <w:p>
      <w:r>
        <w:t xml:space="preserve">yhdisteinen tunikaatti</w:t>
      </w:r>
    </w:p>
    <w:p>
      <w:r>
        <w:rPr>
          <w:b/>
        </w:rPr>
        <w:t xml:space="preserve">Tulos</w:t>
      </w:r>
    </w:p>
    <w:p>
      <w:r>
        <w:t xml:space="preserve">pinta</w:t>
      </w:r>
    </w:p>
    <w:p>
      <w:r>
        <w:rPr>
          <w:b/>
        </w:rPr>
        <w:t xml:space="preserve">Esimerkki 6.2678</w:t>
      </w:r>
    </w:p>
    <w:p>
      <w:r>
        <w:t xml:space="preserve">kenkä</w:t>
      </w:r>
    </w:p>
    <w:p>
      <w:r>
        <w:rPr>
          <w:b/>
        </w:rPr>
        <w:t xml:space="preserve">Tulos</w:t>
      </w:r>
    </w:p>
    <w:p>
      <w:r>
        <w:t xml:space="preserve">kantapää</w:t>
      </w:r>
    </w:p>
    <w:p>
      <w:r>
        <w:rPr>
          <w:b/>
        </w:rPr>
        <w:t xml:space="preserve">Esimerkki 6.2679</w:t>
      </w:r>
    </w:p>
    <w:p>
      <w:r>
        <w:t xml:space="preserve">ohranvihreä</w:t>
      </w:r>
    </w:p>
    <w:p>
      <w:r>
        <w:rPr>
          <w:b/>
        </w:rPr>
        <w:t xml:space="preserve">Tulos</w:t>
      </w:r>
    </w:p>
    <w:p>
      <w:r>
        <w:t xml:space="preserve">entsyymi</w:t>
      </w:r>
    </w:p>
    <w:p>
      <w:r>
        <w:rPr>
          <w:b/>
        </w:rPr>
        <w:t xml:space="preserve">Esimerkki 6.2680</w:t>
      </w:r>
    </w:p>
    <w:p>
      <w:r>
        <w:t xml:space="preserve">musta aukko</w:t>
      </w:r>
    </w:p>
    <w:p>
      <w:r>
        <w:rPr>
          <w:b/>
        </w:rPr>
        <w:t xml:space="preserve">Tulos</w:t>
      </w:r>
    </w:p>
    <w:p>
      <w:r>
        <w:t xml:space="preserve">plasma</w:t>
      </w:r>
    </w:p>
    <w:p>
      <w:r>
        <w:rPr>
          <w:b/>
        </w:rPr>
        <w:t xml:space="preserve">Esimerkki 6.2681</w:t>
      </w:r>
    </w:p>
    <w:p>
      <w:r>
        <w:t xml:space="preserve">ascidian</w:t>
      </w:r>
    </w:p>
    <w:p>
      <w:r>
        <w:rPr>
          <w:b/>
        </w:rPr>
        <w:t xml:space="preserve">Tulos</w:t>
      </w:r>
    </w:p>
    <w:p>
      <w:r>
        <w:t xml:space="preserve">epidermis</w:t>
      </w:r>
    </w:p>
    <w:p>
      <w:r>
        <w:rPr>
          <w:b/>
        </w:rPr>
        <w:t xml:space="preserve">Esimerkki 6.2682</w:t>
      </w:r>
    </w:p>
    <w:p>
      <w:r>
        <w:t xml:space="preserve">kondensaattori</w:t>
      </w:r>
    </w:p>
    <w:p>
      <w:r>
        <w:rPr>
          <w:b/>
        </w:rPr>
        <w:t xml:space="preserve">Tulos</w:t>
      </w:r>
    </w:p>
    <w:p>
      <w:r>
        <w:t xml:space="preserve">kaksi jalkaa</w:t>
      </w:r>
    </w:p>
    <w:p>
      <w:r>
        <w:rPr>
          <w:b/>
        </w:rPr>
        <w:t xml:space="preserve">Esimerkki 6.2683</w:t>
      </w:r>
    </w:p>
    <w:p>
      <w:r>
        <w:t xml:space="preserve">vesihöyry</w:t>
      </w:r>
    </w:p>
    <w:p>
      <w:r>
        <w:rPr>
          <w:b/>
        </w:rPr>
        <w:t xml:space="preserve">Tulos</w:t>
      </w:r>
    </w:p>
    <w:p>
      <w:r>
        <w:t xml:space="preserve">dimeeri</w:t>
      </w:r>
    </w:p>
    <w:p>
      <w:r>
        <w:rPr>
          <w:b/>
        </w:rPr>
        <w:t xml:space="preserve">Esimerkki 6.2684</w:t>
      </w:r>
    </w:p>
    <w:p>
      <w:r>
        <w:t xml:space="preserve">kolme - sydän</w:t>
      </w:r>
    </w:p>
    <w:p>
      <w:r>
        <w:rPr>
          <w:b/>
        </w:rPr>
        <w:t xml:space="preserve">Tulos</w:t>
      </w:r>
    </w:p>
    <w:p>
      <w:r>
        <w:t xml:space="preserve">yksi kammio</w:t>
      </w:r>
    </w:p>
    <w:p>
      <w:r>
        <w:rPr>
          <w:b/>
        </w:rPr>
        <w:t xml:space="preserve">Esimerkki 6.2685</w:t>
      </w:r>
    </w:p>
    <w:p>
      <w:r>
        <w:t xml:space="preserve">praline</w:t>
      </w:r>
    </w:p>
    <w:p>
      <w:r>
        <w:rPr>
          <w:b/>
        </w:rPr>
        <w:t xml:space="preserve">Tulos</w:t>
      </w:r>
    </w:p>
    <w:p>
      <w:r>
        <w:t xml:space="preserve">manteli</w:t>
      </w:r>
    </w:p>
    <w:p>
      <w:r>
        <w:rPr>
          <w:b/>
        </w:rPr>
        <w:t xml:space="preserve">Esimerkki 6.2686</w:t>
      </w:r>
    </w:p>
    <w:p>
      <w:r>
        <w:t xml:space="preserve">pähkinävoi</w:t>
      </w:r>
    </w:p>
    <w:p>
      <w:r>
        <w:rPr>
          <w:b/>
        </w:rPr>
        <w:t xml:space="preserve">Tulos</w:t>
      </w:r>
    </w:p>
    <w:p>
      <w:r>
        <w:t xml:space="preserve">öljynerotus</w:t>
      </w:r>
    </w:p>
    <w:p>
      <w:r>
        <w:rPr>
          <w:b/>
        </w:rPr>
        <w:t xml:space="preserve">Esimerkki 6.2687</w:t>
      </w:r>
    </w:p>
    <w:p>
      <w:r>
        <w:t xml:space="preserve">Selma maaperä</w:t>
      </w:r>
    </w:p>
    <w:p>
      <w:r>
        <w:rPr>
          <w:b/>
        </w:rPr>
        <w:t xml:space="preserve">Tulos</w:t>
      </w:r>
    </w:p>
    <w:p>
      <w:r>
        <w:t xml:space="preserve">hiekka</w:t>
      </w:r>
    </w:p>
    <w:p>
      <w:r>
        <w:rPr>
          <w:b/>
        </w:rPr>
        <w:t xml:space="preserve">Esimerkki 6.2688</w:t>
      </w:r>
    </w:p>
    <w:p>
      <w:r>
        <w:t xml:space="preserve">orava</w:t>
      </w:r>
    </w:p>
    <w:p>
      <w:r>
        <w:rPr>
          <w:b/>
        </w:rPr>
        <w:t xml:space="preserve">Tulos</w:t>
      </w:r>
    </w:p>
    <w:p>
      <w:r>
        <w:t xml:space="preserve">nelihammas</w:t>
      </w:r>
    </w:p>
    <w:p>
      <w:r>
        <w:rPr>
          <w:b/>
        </w:rPr>
        <w:t xml:space="preserve">Esimerkki 6.2689</w:t>
      </w:r>
    </w:p>
    <w:p>
      <w:r>
        <w:t xml:space="preserve">tai leuka</w:t>
      </w:r>
    </w:p>
    <w:p>
      <w:r>
        <w:rPr>
          <w:b/>
        </w:rPr>
        <w:t xml:space="preserve">Tulos</w:t>
      </w:r>
    </w:p>
    <w:p>
      <w:r>
        <w:t xml:space="preserve">hammasimplantti</w:t>
      </w:r>
    </w:p>
    <w:p>
      <w:r>
        <w:rPr>
          <w:b/>
        </w:rPr>
        <w:t xml:space="preserve">Esimerkki 6.2690</w:t>
      </w:r>
    </w:p>
    <w:p>
      <w:r>
        <w:t xml:space="preserve">kierre</w:t>
      </w:r>
    </w:p>
    <w:p>
      <w:r>
        <w:rPr>
          <w:b/>
        </w:rPr>
        <w:t xml:space="preserve">Tulos</w:t>
      </w:r>
    </w:p>
    <w:p>
      <w:r>
        <w:t xml:space="preserve">perusta</w:t>
      </w:r>
    </w:p>
    <w:p>
      <w:r>
        <w:rPr>
          <w:b/>
        </w:rPr>
        <w:t xml:space="preserve">Esimerkki 6.2691</w:t>
      </w:r>
    </w:p>
    <w:p>
      <w:r>
        <w:t xml:space="preserve">polymeerikemisti</w:t>
      </w:r>
    </w:p>
    <w:p>
      <w:r>
        <w:rPr>
          <w:b/>
        </w:rPr>
        <w:t xml:space="preserve">Tulos</w:t>
      </w:r>
    </w:p>
    <w:p>
      <w:r>
        <w:t xml:space="preserve">hiiliatomi</w:t>
      </w:r>
    </w:p>
    <w:p>
      <w:r>
        <w:rPr>
          <w:b/>
        </w:rPr>
        <w:t xml:space="preserve">Esimerkki 6.2692</w:t>
      </w:r>
    </w:p>
    <w:p>
      <w:r>
        <w:t xml:space="preserve">epoksi</w:t>
      </w:r>
    </w:p>
    <w:p>
      <w:r>
        <w:rPr>
          <w:b/>
        </w:rPr>
        <w:t xml:space="preserve">Tulos</w:t>
      </w:r>
    </w:p>
    <w:p>
      <w:r>
        <w:t xml:space="preserve">fenoli</w:t>
      </w:r>
    </w:p>
    <w:p>
      <w:r>
        <w:rPr>
          <w:b/>
        </w:rPr>
        <w:t xml:space="preserve">Esimerkki 6.2693</w:t>
      </w:r>
    </w:p>
    <w:p>
      <w:r>
        <w:t xml:space="preserve">taikina</w:t>
      </w:r>
    </w:p>
    <w:p>
      <w:r>
        <w:rPr>
          <w:b/>
        </w:rPr>
        <w:t xml:space="preserve">Tulos</w:t>
      </w:r>
    </w:p>
    <w:p>
      <w:r>
        <w:t xml:space="preserve">muna</w:t>
      </w:r>
    </w:p>
    <w:p>
      <w:r>
        <w:rPr>
          <w:b/>
        </w:rPr>
        <w:t xml:space="preserve">Esimerkki 6.2694</w:t>
      </w:r>
    </w:p>
    <w:p>
      <w:r>
        <w:t xml:space="preserve">valtimon seinämä</w:t>
      </w:r>
    </w:p>
    <w:p>
      <w:r>
        <w:rPr>
          <w:b/>
        </w:rPr>
        <w:t xml:space="preserve">Tulos</w:t>
      </w:r>
    </w:p>
    <w:p>
      <w:r>
        <w:t xml:space="preserve">lihas</w:t>
      </w:r>
    </w:p>
    <w:p>
      <w:r>
        <w:rPr>
          <w:b/>
        </w:rPr>
        <w:t xml:space="preserve">Esimerkki 6.2695</w:t>
      </w:r>
    </w:p>
    <w:p>
      <w:r>
        <w:t xml:space="preserve">iiris</w:t>
      </w:r>
    </w:p>
    <w:p>
      <w:r>
        <w:rPr>
          <w:b/>
        </w:rPr>
        <w:t xml:space="preserve">Tulos</w:t>
      </w:r>
    </w:p>
    <w:p>
      <w:r>
        <w:t xml:space="preserve">sarveiskalvo</w:t>
      </w:r>
    </w:p>
    <w:p>
      <w:r>
        <w:rPr>
          <w:b/>
        </w:rPr>
        <w:t xml:space="preserve">Esimerkki 6.2696</w:t>
      </w:r>
    </w:p>
    <w:p>
      <w:r>
        <w:t xml:space="preserve">sokerijuurikas</w:t>
      </w:r>
    </w:p>
    <w:p>
      <w:r>
        <w:rPr>
          <w:b/>
        </w:rPr>
        <w:t xml:space="preserve">Tulos</w:t>
      </w:r>
    </w:p>
    <w:p>
      <w:r>
        <w:t xml:space="preserve">foolihappo</w:t>
      </w:r>
    </w:p>
    <w:p>
      <w:r>
        <w:rPr>
          <w:b/>
        </w:rPr>
        <w:t xml:space="preserve">Esimerkki 6.2697</w:t>
      </w:r>
    </w:p>
    <w:p>
      <w:r>
        <w:t xml:space="preserve">puukuitua</w:t>
      </w:r>
    </w:p>
    <w:p>
      <w:r>
        <w:rPr>
          <w:b/>
        </w:rPr>
        <w:t xml:space="preserve">Tulos</w:t>
      </w:r>
    </w:p>
    <w:p>
      <w:r>
        <w:t xml:space="preserve">hiilivetymolekyyli</w:t>
      </w:r>
    </w:p>
    <w:p>
      <w:r>
        <w:rPr>
          <w:b/>
        </w:rPr>
        <w:t xml:space="preserve">Esimerkki 6.2698</w:t>
      </w:r>
    </w:p>
    <w:p>
      <w:r>
        <w:t xml:space="preserve">rustokudos</w:t>
      </w:r>
    </w:p>
    <w:p>
      <w:r>
        <w:rPr>
          <w:b/>
        </w:rPr>
        <w:t xml:space="preserve">Tulos</w:t>
      </w:r>
    </w:p>
    <w:p>
      <w:r>
        <w:t xml:space="preserve">matriisiproteiini</w:t>
      </w:r>
    </w:p>
    <w:p>
      <w:r>
        <w:rPr>
          <w:b/>
        </w:rPr>
        <w:t xml:space="preserve">Esimerkki 6.2699</w:t>
      </w:r>
    </w:p>
    <w:p>
      <w:r>
        <w:t xml:space="preserve">merimetso</w:t>
      </w:r>
    </w:p>
    <w:p>
      <w:r>
        <w:rPr>
          <w:b/>
        </w:rPr>
        <w:t xml:space="preserve">Tulos</w:t>
      </w:r>
    </w:p>
    <w:p>
      <w:r>
        <w:t xml:space="preserve">Bill</w:t>
      </w:r>
    </w:p>
    <w:p>
      <w:r>
        <w:rPr>
          <w:b/>
        </w:rPr>
        <w:t xml:space="preserve">Esimerkki 6.2700</w:t>
      </w:r>
    </w:p>
    <w:p>
      <w:r>
        <w:t xml:space="preserve">ohra</w:t>
      </w:r>
    </w:p>
    <w:p>
      <w:r>
        <w:rPr>
          <w:b/>
        </w:rPr>
        <w:t xml:space="preserve">Tulos</w:t>
      </w:r>
    </w:p>
    <w:p>
      <w:r>
        <w:t xml:space="preserve">lysiini</w:t>
      </w:r>
    </w:p>
    <w:p>
      <w:r>
        <w:rPr>
          <w:b/>
        </w:rPr>
        <w:t xml:space="preserve">Esimerkki 6.2701</w:t>
      </w:r>
    </w:p>
    <w:p>
      <w:r>
        <w:t xml:space="preserve">paksusuoli</w:t>
      </w:r>
    </w:p>
    <w:p>
      <w:r>
        <w:rPr>
          <w:b/>
        </w:rPr>
        <w:t xml:space="preserve">Tulos</w:t>
      </w:r>
    </w:p>
    <w:p>
      <w:r>
        <w:t xml:space="preserve">käyminen</w:t>
      </w:r>
    </w:p>
    <w:p>
      <w:r>
        <w:rPr>
          <w:b/>
        </w:rPr>
        <w:t xml:space="preserve">Esimerkki 6.2702</w:t>
      </w:r>
    </w:p>
    <w:p>
      <w:r>
        <w:t xml:space="preserve">kynsinauha</w:t>
      </w:r>
    </w:p>
    <w:p>
      <w:r>
        <w:rPr>
          <w:b/>
        </w:rPr>
        <w:t xml:space="preserve">Tulos</w:t>
      </w:r>
    </w:p>
    <w:p>
      <w:r>
        <w:t xml:space="preserve">kitiini</w:t>
      </w:r>
    </w:p>
    <w:p>
      <w:r>
        <w:rPr>
          <w:b/>
        </w:rPr>
        <w:t xml:space="preserve">Esimerkki 6.2703</w:t>
      </w:r>
    </w:p>
    <w:p>
      <w:r>
        <w:t xml:space="preserve">pteridofyytti</w:t>
      </w:r>
    </w:p>
    <w:p>
      <w:r>
        <w:rPr>
          <w:b/>
        </w:rPr>
        <w:t xml:space="preserve">Tulos</w:t>
      </w:r>
    </w:p>
    <w:p>
      <w:r>
        <w:t xml:space="preserve">jätä</w:t>
      </w:r>
    </w:p>
    <w:p>
      <w:r>
        <w:rPr>
          <w:b/>
        </w:rPr>
        <w:t xml:space="preserve">Esimerkki 6.2704</w:t>
      </w:r>
    </w:p>
    <w:p>
      <w:r>
        <w:t xml:space="preserve">neutraali atomi</w:t>
      </w:r>
    </w:p>
    <w:p>
      <w:r>
        <w:rPr>
          <w:b/>
        </w:rPr>
        <w:t xml:space="preserve">Tulos</w:t>
      </w:r>
    </w:p>
    <w:p>
      <w:r>
        <w:t xml:space="preserve">elektronipilvi</w:t>
      </w:r>
    </w:p>
    <w:p>
      <w:r>
        <w:rPr>
          <w:b/>
        </w:rPr>
        <w:t xml:space="preserve">Esimerkki 6.2705</w:t>
      </w:r>
    </w:p>
    <w:p>
      <w:r>
        <w:t xml:space="preserve">maksalohko</w:t>
      </w:r>
    </w:p>
    <w:p>
      <w:r>
        <w:rPr>
          <w:b/>
        </w:rPr>
        <w:t xml:space="preserve">Tulos</w:t>
      </w:r>
    </w:p>
    <w:p>
      <w:r>
        <w:t xml:space="preserve">sinimuotoinen</w:t>
      </w:r>
    </w:p>
    <w:p>
      <w:r>
        <w:rPr>
          <w:b/>
        </w:rPr>
        <w:t xml:space="preserve">Esimerkki 6.2706</w:t>
      </w:r>
    </w:p>
    <w:p>
      <w:r>
        <w:t xml:space="preserve">hauta</w:t>
      </w:r>
    </w:p>
    <w:p>
      <w:r>
        <w:rPr>
          <w:b/>
        </w:rPr>
        <w:t xml:space="preserve">Tulos</w:t>
      </w:r>
    </w:p>
    <w:p>
      <w:r>
        <w:t xml:space="preserve">mies</w:t>
      </w:r>
    </w:p>
    <w:p>
      <w:r>
        <w:rPr>
          <w:b/>
        </w:rPr>
        <w:t xml:space="preserve">Esimerkki 6.2707</w:t>
      </w:r>
    </w:p>
    <w:p>
      <w:r>
        <w:t xml:space="preserve">bariumperäruiske</w:t>
      </w:r>
    </w:p>
    <w:p>
      <w:r>
        <w:rPr>
          <w:b/>
        </w:rPr>
        <w:t xml:space="preserve">Tulos</w:t>
      </w:r>
    </w:p>
    <w:p>
      <w:r>
        <w:t xml:space="preserve">Ileum</w:t>
      </w:r>
    </w:p>
    <w:p>
      <w:r>
        <w:rPr>
          <w:b/>
        </w:rPr>
        <w:t xml:space="preserve">Esimerkki 6.2708</w:t>
      </w:r>
    </w:p>
    <w:p>
      <w:r>
        <w:t xml:space="preserve">vasikka</w:t>
      </w:r>
    </w:p>
    <w:p>
      <w:r>
        <w:rPr>
          <w:b/>
        </w:rPr>
        <w:t xml:space="preserve">Tulos</w:t>
      </w:r>
    </w:p>
    <w:p>
      <w:r>
        <w:t xml:space="preserve">turkis</w:t>
      </w:r>
    </w:p>
    <w:p>
      <w:r>
        <w:rPr>
          <w:b/>
        </w:rPr>
        <w:t xml:space="preserve">Esimerkki 6.2709</w:t>
      </w:r>
    </w:p>
    <w:p>
      <w:r>
        <w:t xml:space="preserve">todellinen lilja</w:t>
      </w:r>
    </w:p>
    <w:p>
      <w:r>
        <w:rPr>
          <w:b/>
        </w:rPr>
        <w:t xml:space="preserve">Tulos</w:t>
      </w:r>
    </w:p>
    <w:p>
      <w:r>
        <w:t xml:space="preserve">jätä</w:t>
      </w:r>
    </w:p>
    <w:p>
      <w:r>
        <w:rPr>
          <w:b/>
        </w:rPr>
        <w:t xml:space="preserve">Esimerkki 6.2710</w:t>
      </w:r>
    </w:p>
    <w:p>
      <w:r>
        <w:t xml:space="preserve">ruokatorvi</w:t>
      </w:r>
    </w:p>
    <w:p>
      <w:r>
        <w:rPr>
          <w:b/>
        </w:rPr>
        <w:t xml:space="preserve">Tulos</w:t>
      </w:r>
    </w:p>
    <w:p>
      <w:r>
        <w:t xml:space="preserve">lihaskuitu</w:t>
      </w:r>
    </w:p>
    <w:p>
      <w:r>
        <w:rPr>
          <w:b/>
        </w:rPr>
        <w:t xml:space="preserve">Esimerkki 6.2711</w:t>
      </w:r>
    </w:p>
    <w:p>
      <w:r>
        <w:t xml:space="preserve">reikä</w:t>
      </w:r>
    </w:p>
    <w:p>
      <w:r>
        <w:rPr>
          <w:b/>
        </w:rPr>
        <w:t xml:space="preserve">Tulos</w:t>
      </w:r>
    </w:p>
    <w:p>
      <w:r>
        <w:t xml:space="preserve">akkruusiokiekko</w:t>
      </w:r>
    </w:p>
    <w:p>
      <w:r>
        <w:rPr>
          <w:b/>
        </w:rPr>
        <w:t xml:space="preserve">Esimerkki 6.2712</w:t>
      </w:r>
    </w:p>
    <w:p>
      <w:r>
        <w:t xml:space="preserve">leipäjauhot</w:t>
      </w:r>
    </w:p>
    <w:p>
      <w:r>
        <w:rPr>
          <w:b/>
        </w:rPr>
        <w:t xml:space="preserve">Tulos</w:t>
      </w:r>
    </w:p>
    <w:p>
      <w:r>
        <w:t xml:space="preserve">gluteeni</w:t>
      </w:r>
    </w:p>
    <w:p>
      <w:r>
        <w:rPr>
          <w:b/>
        </w:rPr>
        <w:t xml:space="preserve">Esimerkki 6.2713</w:t>
      </w:r>
    </w:p>
    <w:p>
      <w:r>
        <w:t xml:space="preserve">nilviäiset</w:t>
      </w:r>
    </w:p>
    <w:p>
      <w:r>
        <w:rPr>
          <w:b/>
        </w:rPr>
        <w:t xml:space="preserve">Tulos</w:t>
      </w:r>
    </w:p>
    <w:p>
      <w:r>
        <w:t xml:space="preserve">rintakehä</w:t>
      </w:r>
    </w:p>
    <w:p>
      <w:r>
        <w:rPr>
          <w:b/>
        </w:rPr>
        <w:t xml:space="preserve">Esimerkki 6.2714</w:t>
      </w:r>
    </w:p>
    <w:p>
      <w:r>
        <w:t xml:space="preserve">albatrossi</w:t>
      </w:r>
    </w:p>
    <w:p>
      <w:r>
        <w:rPr>
          <w:b/>
        </w:rPr>
        <w:t xml:space="preserve">Tulos</w:t>
      </w:r>
    </w:p>
    <w:p>
      <w:r>
        <w:t xml:space="preserve">nenäkäytävä</w:t>
      </w:r>
    </w:p>
    <w:p>
      <w:r>
        <w:rPr>
          <w:b/>
        </w:rPr>
        <w:t xml:space="preserve">Esimerkki 6.2715</w:t>
      </w:r>
    </w:p>
    <w:p>
      <w:r>
        <w:t xml:space="preserve">pecten</w:t>
      </w:r>
    </w:p>
    <w:p>
      <w:r>
        <w:rPr>
          <w:b/>
        </w:rPr>
        <w:t xml:space="preserve">Tulos</w:t>
      </w:r>
    </w:p>
    <w:p>
      <w:r>
        <w:t xml:space="preserve">ja hammas</w:t>
      </w:r>
    </w:p>
    <w:p>
      <w:r>
        <w:rPr>
          <w:b/>
        </w:rPr>
        <w:t xml:space="preserve">Esimerkki 6.2716</w:t>
      </w:r>
    </w:p>
    <w:p>
      <w:r>
        <w:t xml:space="preserve">siideri</w:t>
      </w:r>
    </w:p>
    <w:p>
      <w:r>
        <w:rPr>
          <w:b/>
        </w:rPr>
        <w:t xml:space="preserve">Tulos</w:t>
      </w:r>
    </w:p>
    <w:p>
      <w:r>
        <w:t xml:space="preserve">omenamehun käyminen</w:t>
      </w:r>
    </w:p>
    <w:p>
      <w:r>
        <w:rPr>
          <w:b/>
        </w:rPr>
        <w:t xml:space="preserve">Esimerkki 6.2717</w:t>
      </w:r>
    </w:p>
    <w:p>
      <w:r>
        <w:t xml:space="preserve">atomiorbitaali</w:t>
      </w:r>
    </w:p>
    <w:p>
      <w:r>
        <w:rPr>
          <w:b/>
        </w:rPr>
        <w:t xml:space="preserve">Tulos</w:t>
      </w:r>
    </w:p>
    <w:p>
      <w:r>
        <w:t xml:space="preserve">elektroni</w:t>
      </w:r>
    </w:p>
    <w:p>
      <w:r>
        <w:rPr>
          <w:b/>
        </w:rPr>
        <w:t xml:space="preserve">Esimerkki 6.2718</w:t>
      </w:r>
    </w:p>
    <w:p>
      <w:r>
        <w:t xml:space="preserve">mongoloidi</w:t>
      </w:r>
    </w:p>
    <w:p>
      <w:r>
        <w:rPr>
          <w:b/>
        </w:rPr>
        <w:t xml:space="preserve">Tulos</w:t>
      </w:r>
    </w:p>
    <w:p>
      <w:r>
        <w:t xml:space="preserve">molaarinen</w:t>
      </w:r>
    </w:p>
    <w:p>
      <w:r>
        <w:rPr>
          <w:b/>
        </w:rPr>
        <w:t xml:space="preserve">Esimerkki 6.2719</w:t>
      </w:r>
    </w:p>
    <w:p>
      <w:r>
        <w:t xml:space="preserve">sulfidi</w:t>
      </w:r>
    </w:p>
    <w:p>
      <w:r>
        <w:rPr>
          <w:b/>
        </w:rPr>
        <w:t xml:space="preserve">Tulos</w:t>
      </w:r>
    </w:p>
    <w:p>
      <w:r>
        <w:t xml:space="preserve">elementti</w:t>
      </w:r>
    </w:p>
    <w:p>
      <w:r>
        <w:rPr>
          <w:b/>
        </w:rPr>
        <w:t xml:space="preserve">Esimerkki 6.2720</w:t>
      </w:r>
    </w:p>
    <w:p>
      <w:r>
        <w:t xml:space="preserve">krokotiili</w:t>
      </w:r>
    </w:p>
    <w:p>
      <w:r>
        <w:rPr>
          <w:b/>
        </w:rPr>
        <w:t xml:space="preserve">Tulos</w:t>
      </w:r>
    </w:p>
    <w:p>
      <w:r>
        <w:t xml:space="preserve">sydän</w:t>
      </w:r>
    </w:p>
    <w:p>
      <w:r>
        <w:rPr>
          <w:b/>
        </w:rPr>
        <w:t xml:space="preserve">Esimerkki 6.2721</w:t>
      </w:r>
    </w:p>
    <w:p>
      <w:r>
        <w:t xml:space="preserve">levy</w:t>
      </w:r>
    </w:p>
    <w:p>
      <w:r>
        <w:rPr>
          <w:b/>
        </w:rPr>
        <w:t xml:space="preserve">Tulos</w:t>
      </w:r>
    </w:p>
    <w:p>
      <w:r>
        <w:t xml:space="preserve">elektroni</w:t>
      </w:r>
    </w:p>
    <w:p>
      <w:r>
        <w:rPr>
          <w:b/>
        </w:rPr>
        <w:t xml:space="preserve">Esimerkki 6.2722</w:t>
      </w:r>
    </w:p>
    <w:p>
      <w:r>
        <w:t xml:space="preserve">sekoitetaan heinää</w:t>
      </w:r>
    </w:p>
    <w:p>
      <w:r>
        <w:rPr>
          <w:b/>
        </w:rPr>
        <w:t xml:space="preserve">Tulos</w:t>
      </w:r>
    </w:p>
    <w:p>
      <w:r>
        <w:t xml:space="preserve">ruoho</w:t>
      </w:r>
    </w:p>
    <w:p>
      <w:r>
        <w:rPr>
          <w:b/>
        </w:rPr>
        <w:t xml:space="preserve">Esimerkki 6.2723</w:t>
      </w:r>
    </w:p>
    <w:p>
      <w:r>
        <w:t xml:space="preserve">napanuora</w:t>
      </w:r>
    </w:p>
    <w:p>
      <w:r>
        <w:rPr>
          <w:b/>
        </w:rPr>
        <w:t xml:space="preserve">Tulos</w:t>
      </w:r>
    </w:p>
    <w:p>
      <w:r>
        <w:t xml:space="preserve">suolisto</w:t>
      </w:r>
    </w:p>
    <w:p>
      <w:r>
        <w:rPr>
          <w:b/>
        </w:rPr>
        <w:t xml:space="preserve">Esimerkki 6.2724</w:t>
      </w:r>
    </w:p>
    <w:p>
      <w:r>
        <w:t xml:space="preserve">maaorava</w:t>
      </w:r>
    </w:p>
    <w:p>
      <w:r>
        <w:rPr>
          <w:b/>
        </w:rPr>
        <w:t xml:space="preserve">Tulos</w:t>
      </w:r>
    </w:p>
    <w:p>
      <w:r>
        <w:t xml:space="preserve">happo</w:t>
      </w:r>
    </w:p>
    <w:p>
      <w:r>
        <w:rPr>
          <w:b/>
        </w:rPr>
        <w:t xml:space="preserve">Esimerkki 6.2725</w:t>
      </w:r>
    </w:p>
    <w:p>
      <w:r>
        <w:t xml:space="preserve">daisy</w:t>
      </w:r>
    </w:p>
    <w:p>
      <w:r>
        <w:rPr>
          <w:b/>
        </w:rPr>
        <w:t xml:space="preserve">Tulos</w:t>
      </w:r>
    </w:p>
    <w:p>
      <w:r>
        <w:t xml:space="preserve">valkoinen kukka</w:t>
      </w:r>
    </w:p>
    <w:p>
      <w:r>
        <w:rPr>
          <w:b/>
        </w:rPr>
        <w:t xml:space="preserve">Esimerkki 6.2726</w:t>
      </w:r>
    </w:p>
    <w:p>
      <w:r>
        <w:t xml:space="preserve">jääkarhu</w:t>
      </w:r>
    </w:p>
    <w:p>
      <w:r>
        <w:rPr>
          <w:b/>
        </w:rPr>
        <w:t xml:space="preserve">Tulos</w:t>
      </w:r>
    </w:p>
    <w:p>
      <w:r>
        <w:t xml:space="preserve">rauhanen</w:t>
      </w:r>
    </w:p>
    <w:p>
      <w:r>
        <w:rPr>
          <w:b/>
        </w:rPr>
        <w:t xml:space="preserve">Esimerkki 6.2727</w:t>
      </w:r>
    </w:p>
    <w:p>
      <w:r>
        <w:t xml:space="preserve">siirrä molekyyli</w:t>
      </w:r>
    </w:p>
    <w:p>
      <w:r>
        <w:rPr>
          <w:b/>
        </w:rPr>
        <w:t xml:space="preserve">Tulos</w:t>
      </w:r>
    </w:p>
    <w:p>
      <w:r>
        <w:t xml:space="preserve">lämpö</w:t>
      </w:r>
    </w:p>
    <w:p>
      <w:r>
        <w:rPr>
          <w:b/>
        </w:rPr>
        <w:t xml:space="preserve">Esimerkki 6.2728</w:t>
      </w:r>
    </w:p>
    <w:p>
      <w:r>
        <w:t xml:space="preserve">mustikka</w:t>
      </w:r>
    </w:p>
    <w:p>
      <w:r>
        <w:rPr>
          <w:b/>
        </w:rPr>
        <w:t xml:space="preserve">Tulos</w:t>
      </w:r>
    </w:p>
    <w:p>
      <w:r>
        <w:t xml:space="preserve">marja</w:t>
      </w:r>
    </w:p>
    <w:p>
      <w:r>
        <w:rPr>
          <w:b/>
        </w:rPr>
        <w:t xml:space="preserve">Esimerkki 6.2729</w:t>
      </w:r>
    </w:p>
    <w:p>
      <w:r>
        <w:t xml:space="preserve">halvaus</w:t>
      </w:r>
    </w:p>
    <w:p>
      <w:r>
        <w:rPr>
          <w:b/>
        </w:rPr>
        <w:t xml:space="preserve">Tulos</w:t>
      </w:r>
    </w:p>
    <w:p>
      <w:r>
        <w:t xml:space="preserve">runko</w:t>
      </w:r>
    </w:p>
    <w:p>
      <w:r>
        <w:rPr>
          <w:b/>
        </w:rPr>
        <w:t xml:space="preserve">Esimerkki 6.2730</w:t>
      </w:r>
    </w:p>
    <w:p>
      <w:r>
        <w:t xml:space="preserve">punainen mangrove</w:t>
      </w:r>
    </w:p>
    <w:p>
      <w:r>
        <w:rPr>
          <w:b/>
        </w:rPr>
        <w:t xml:space="preserve">Tulos</w:t>
      </w:r>
    </w:p>
    <w:p>
      <w:r>
        <w:t xml:space="preserve">juuristo</w:t>
      </w:r>
    </w:p>
    <w:p>
      <w:r>
        <w:rPr>
          <w:b/>
        </w:rPr>
        <w:t xml:space="preserve">Esimerkki 6.2731</w:t>
      </w:r>
    </w:p>
    <w:p>
      <w:r>
        <w:t xml:space="preserve">isäntäkeho</w:t>
      </w:r>
    </w:p>
    <w:p>
      <w:r>
        <w:rPr>
          <w:b/>
        </w:rPr>
        <w:t xml:space="preserve">Tulos</w:t>
      </w:r>
    </w:p>
    <w:p>
      <w:r>
        <w:t xml:space="preserve">iho</w:t>
      </w:r>
    </w:p>
    <w:p>
      <w:r>
        <w:rPr>
          <w:b/>
        </w:rPr>
        <w:t xml:space="preserve">Esimerkki 6.2732</w:t>
      </w:r>
    </w:p>
    <w:p>
      <w:r>
        <w:t xml:space="preserve">piikki</w:t>
      </w:r>
    </w:p>
    <w:p>
      <w:r>
        <w:rPr>
          <w:b/>
        </w:rPr>
        <w:t xml:space="preserve">Tulos</w:t>
      </w:r>
    </w:p>
    <w:p>
      <w:r>
        <w:t xml:space="preserve">synapsis</w:t>
      </w:r>
    </w:p>
    <w:p>
      <w:r>
        <w:rPr>
          <w:b/>
        </w:rPr>
        <w:t xml:space="preserve">Esimerkki 6.2733</w:t>
      </w:r>
    </w:p>
    <w:p>
      <w:r>
        <w:t xml:space="preserve">tyrni</w:t>
      </w:r>
    </w:p>
    <w:p>
      <w:r>
        <w:rPr>
          <w:b/>
        </w:rPr>
        <w:t xml:space="preserve">Tulos</w:t>
      </w:r>
    </w:p>
    <w:p>
      <w:r>
        <w:t xml:space="preserve">jätä</w:t>
      </w:r>
    </w:p>
    <w:p>
      <w:r>
        <w:rPr>
          <w:b/>
        </w:rPr>
        <w:t xml:space="preserve">Esimerkki 6.2734</w:t>
      </w:r>
    </w:p>
    <w:p>
      <w:r>
        <w:t xml:space="preserve">jäätikkö</w:t>
      </w:r>
    </w:p>
    <w:p>
      <w:r>
        <w:rPr>
          <w:b/>
        </w:rPr>
        <w:t xml:space="preserve">Tulos</w:t>
      </w:r>
    </w:p>
    <w:p>
      <w:r>
        <w:t xml:space="preserve">sänky</w:t>
      </w:r>
    </w:p>
    <w:p>
      <w:r>
        <w:rPr>
          <w:b/>
        </w:rPr>
        <w:t xml:space="preserve">Esimerkki 6.2735</w:t>
      </w:r>
    </w:p>
    <w:p>
      <w:r>
        <w:t xml:space="preserve">Mäyräkoira</w:t>
      </w:r>
    </w:p>
    <w:p>
      <w:r>
        <w:rPr>
          <w:b/>
        </w:rPr>
        <w:t xml:space="preserve">Tulos</w:t>
      </w:r>
    </w:p>
    <w:p>
      <w:r>
        <w:t xml:space="preserve">takajalka</w:t>
      </w:r>
    </w:p>
    <w:p>
      <w:r>
        <w:rPr>
          <w:b/>
        </w:rPr>
        <w:t xml:space="preserve">Esimerkki 6.2736</w:t>
      </w:r>
    </w:p>
    <w:p>
      <w:r>
        <w:t xml:space="preserve">sisällyttäminen</w:t>
      </w:r>
    </w:p>
    <w:p>
      <w:r>
        <w:rPr>
          <w:b/>
        </w:rPr>
        <w:t xml:space="preserve">Tulos</w:t>
      </w:r>
    </w:p>
    <w:p>
      <w:r>
        <w:t xml:space="preserve">sulfatidi</w:t>
      </w:r>
    </w:p>
    <w:p>
      <w:r>
        <w:rPr>
          <w:b/>
        </w:rPr>
        <w:t xml:space="preserve">Esimerkki 6.2737</w:t>
      </w:r>
    </w:p>
    <w:p>
      <w:r>
        <w:t xml:space="preserve">anodi</w:t>
      </w:r>
    </w:p>
    <w:p>
      <w:r>
        <w:rPr>
          <w:b/>
        </w:rPr>
        <w:t xml:space="preserve">Tulos</w:t>
      </w:r>
    </w:p>
    <w:p>
      <w:r>
        <w:t xml:space="preserve">kloori</w:t>
      </w:r>
    </w:p>
    <w:p>
      <w:r>
        <w:rPr>
          <w:b/>
        </w:rPr>
        <w:t xml:space="preserve">Esimerkki 6.2738</w:t>
      </w:r>
    </w:p>
    <w:p>
      <w:r>
        <w:t xml:space="preserve">tarpans</w:t>
      </w:r>
    </w:p>
    <w:p>
      <w:r>
        <w:rPr>
          <w:b/>
        </w:rPr>
        <w:t xml:space="preserve">Tulos</w:t>
      </w:r>
    </w:p>
    <w:p>
      <w:r>
        <w:t xml:space="preserve">pää</w:t>
      </w:r>
    </w:p>
    <w:p>
      <w:r>
        <w:rPr>
          <w:b/>
        </w:rPr>
        <w:t xml:space="preserve">Esimerkki 6.2739</w:t>
      </w:r>
    </w:p>
    <w:p>
      <w:r>
        <w:t xml:space="preserve">brachiopodi</w:t>
      </w:r>
    </w:p>
    <w:p>
      <w:r>
        <w:rPr>
          <w:b/>
        </w:rPr>
        <w:t xml:space="preserve">Tulos</w:t>
      </w:r>
    </w:p>
    <w:p>
      <w:r>
        <w:t xml:space="preserve">sarana</w:t>
      </w:r>
    </w:p>
    <w:p>
      <w:r>
        <w:rPr>
          <w:b/>
        </w:rPr>
        <w:t xml:space="preserve">Esimerkki 6.2740</w:t>
      </w:r>
    </w:p>
    <w:p>
      <w:r>
        <w:t xml:space="preserve">etukäsi</w:t>
      </w:r>
    </w:p>
    <w:p>
      <w:r>
        <w:rPr>
          <w:b/>
        </w:rPr>
        <w:t xml:space="preserve">Tulos</w:t>
      </w:r>
    </w:p>
    <w:p>
      <w:r>
        <w:t xml:space="preserve">ranneluu</w:t>
      </w:r>
    </w:p>
    <w:p>
      <w:r>
        <w:rPr>
          <w:b/>
        </w:rPr>
        <w:t xml:space="preserve">Esimerkki 6.2741</w:t>
      </w:r>
    </w:p>
    <w:p>
      <w:r>
        <w:t xml:space="preserve">ydinfuusio</w:t>
      </w:r>
    </w:p>
    <w:p>
      <w:r>
        <w:rPr>
          <w:b/>
        </w:rPr>
        <w:t xml:space="preserve">Tulos</w:t>
      </w:r>
    </w:p>
    <w:p>
      <w:r>
        <w:t xml:space="preserve">atomiydin</w:t>
      </w:r>
    </w:p>
    <w:p>
      <w:r>
        <w:rPr>
          <w:b/>
        </w:rPr>
        <w:t xml:space="preserve">Esimerkki 6.2742</w:t>
      </w:r>
    </w:p>
    <w:p>
      <w:r>
        <w:t xml:space="preserve">tapaus</w:t>
      </w:r>
    </w:p>
    <w:p>
      <w:r>
        <w:rPr>
          <w:b/>
        </w:rPr>
        <w:t xml:space="preserve">Tulos</w:t>
      </w:r>
    </w:p>
    <w:p>
      <w:r>
        <w:t xml:space="preserve">liha</w:t>
      </w:r>
    </w:p>
    <w:p>
      <w:r>
        <w:rPr>
          <w:b/>
        </w:rPr>
        <w:t xml:space="preserve">Esimerkki 6.2743</w:t>
      </w:r>
    </w:p>
    <w:p>
      <w:r>
        <w:t xml:space="preserve">fin</w:t>
      </w:r>
    </w:p>
    <w:p>
      <w:r>
        <w:rPr>
          <w:b/>
        </w:rPr>
        <w:t xml:space="preserve">Tulos</w:t>
      </w:r>
    </w:p>
    <w:p>
      <w:r>
        <w:t xml:space="preserve">kolme selkärankaa</w:t>
      </w:r>
    </w:p>
    <w:p>
      <w:r>
        <w:rPr>
          <w:b/>
        </w:rPr>
        <w:t xml:space="preserve">Esimerkki 6.2744</w:t>
      </w:r>
    </w:p>
    <w:p>
      <w:r>
        <w:t xml:space="preserve">mineraaliesiintymä</w:t>
      </w:r>
    </w:p>
    <w:p>
      <w:r>
        <w:rPr>
          <w:b/>
        </w:rPr>
        <w:t xml:space="preserve">Tulos</w:t>
      </w:r>
    </w:p>
    <w:p>
      <w:r>
        <w:t xml:space="preserve">aminohappo kysteiini</w:t>
      </w:r>
    </w:p>
    <w:p>
      <w:r>
        <w:rPr>
          <w:b/>
        </w:rPr>
        <w:t xml:space="preserve">Esimerkki 6.2745</w:t>
      </w:r>
    </w:p>
    <w:p>
      <w:r>
        <w:t xml:space="preserve">korvasieni</w:t>
      </w:r>
    </w:p>
    <w:p>
      <w:r>
        <w:rPr>
          <w:b/>
        </w:rPr>
        <w:t xml:space="preserve">Tulos</w:t>
      </w:r>
    </w:p>
    <w:p>
      <w:r>
        <w:t xml:space="preserve">antenni</w:t>
      </w:r>
    </w:p>
    <w:p>
      <w:r>
        <w:rPr>
          <w:b/>
        </w:rPr>
        <w:t xml:space="preserve">Esimerkki 6.2746</w:t>
      </w:r>
    </w:p>
    <w:p>
      <w:r>
        <w:t xml:space="preserve">sammas</w:t>
      </w:r>
    </w:p>
    <w:p>
      <w:r>
        <w:rPr>
          <w:b/>
        </w:rPr>
        <w:t xml:space="preserve">Tulos</w:t>
      </w:r>
    </w:p>
    <w:p>
      <w:r>
        <w:t xml:space="preserve">siipi</w:t>
      </w:r>
    </w:p>
    <w:p>
      <w:r>
        <w:rPr>
          <w:b/>
        </w:rPr>
        <w:t xml:space="preserve">Esimerkki 6.2747</w:t>
      </w:r>
    </w:p>
    <w:p>
      <w:r>
        <w:t xml:space="preserve">kalsiumlisä</w:t>
      </w:r>
    </w:p>
    <w:p>
      <w:r>
        <w:rPr>
          <w:b/>
        </w:rPr>
        <w:t xml:space="preserve">Tulos</w:t>
      </w:r>
    </w:p>
    <w:p>
      <w:r>
        <w:t xml:space="preserve">d-vitamiini</w:t>
      </w:r>
    </w:p>
    <w:p>
      <w:r>
        <w:rPr>
          <w:b/>
        </w:rPr>
        <w:t xml:space="preserve">Esimerkki 6.2748</w:t>
      </w:r>
    </w:p>
    <w:p>
      <w:r>
        <w:t xml:space="preserve">halkaisu</w:t>
      </w:r>
    </w:p>
    <w:p>
      <w:r>
        <w:rPr>
          <w:b/>
        </w:rPr>
        <w:t xml:space="preserve">Tulos</w:t>
      </w:r>
    </w:p>
    <w:p>
      <w:r>
        <w:t xml:space="preserve">muodostavat romboedrin</w:t>
      </w:r>
    </w:p>
    <w:p>
      <w:r>
        <w:rPr>
          <w:b/>
        </w:rPr>
        <w:t xml:space="preserve">Esimerkki 6.2749</w:t>
      </w:r>
    </w:p>
    <w:p>
      <w:r>
        <w:t xml:space="preserve">lumipöllö</w:t>
      </w:r>
    </w:p>
    <w:p>
      <w:r>
        <w:rPr>
          <w:b/>
        </w:rPr>
        <w:t xml:space="preserve">Tulos</w:t>
      </w:r>
    </w:p>
    <w:p>
      <w:r>
        <w:t xml:space="preserve">baari</w:t>
      </w:r>
    </w:p>
    <w:p>
      <w:r>
        <w:rPr>
          <w:b/>
        </w:rPr>
        <w:t xml:space="preserve">Esimerkki 6.2750</w:t>
      </w:r>
    </w:p>
    <w:p>
      <w:r>
        <w:t xml:space="preserve">basilisk</w:t>
      </w:r>
    </w:p>
    <w:p>
      <w:r>
        <w:rPr>
          <w:b/>
        </w:rPr>
        <w:t xml:space="preserve">Tulos</w:t>
      </w:r>
    </w:p>
    <w:p>
      <w:r>
        <w:t xml:space="preserve">kapeneva pyrstö</w:t>
      </w:r>
    </w:p>
    <w:p>
      <w:r>
        <w:rPr>
          <w:b/>
        </w:rPr>
        <w:t xml:space="preserve">Esimerkki 6.2751</w:t>
      </w:r>
    </w:p>
    <w:p>
      <w:r>
        <w:t xml:space="preserve">kallo</w:t>
      </w:r>
    </w:p>
    <w:p>
      <w:r>
        <w:rPr>
          <w:b/>
        </w:rPr>
        <w:t xml:space="preserve">Tulos</w:t>
      </w:r>
    </w:p>
    <w:p>
      <w:r>
        <w:t xml:space="preserve">lonkkamalja</w:t>
      </w:r>
    </w:p>
    <w:p>
      <w:r>
        <w:rPr>
          <w:b/>
        </w:rPr>
        <w:t xml:space="preserve">Esimerkki 6.2752</w:t>
      </w:r>
    </w:p>
    <w:p>
      <w:r>
        <w:t xml:space="preserve">kiivi</w:t>
      </w:r>
    </w:p>
    <w:p>
      <w:r>
        <w:rPr>
          <w:b/>
        </w:rPr>
        <w:t xml:space="preserve">Tulos</w:t>
      </w:r>
    </w:p>
    <w:p>
      <w:r>
        <w:t xml:space="preserve">klorofyllin fluoresenssi</w:t>
      </w:r>
    </w:p>
    <w:p>
      <w:r>
        <w:rPr>
          <w:b/>
        </w:rPr>
        <w:t xml:space="preserve">Esimerkki 6.2753</w:t>
      </w:r>
    </w:p>
    <w:p>
      <w:r>
        <w:t xml:space="preserve">isäntäsolun kromosomi</w:t>
      </w:r>
    </w:p>
    <w:p>
      <w:r>
        <w:rPr>
          <w:b/>
        </w:rPr>
        <w:t xml:space="preserve">Tulos</w:t>
      </w:r>
    </w:p>
    <w:p>
      <w:r>
        <w:t xml:space="preserve">geneettinen materiaali</w:t>
      </w:r>
    </w:p>
    <w:p>
      <w:r>
        <w:rPr>
          <w:b/>
        </w:rPr>
        <w:t xml:space="preserve">Esimerkki 6.2754</w:t>
      </w:r>
    </w:p>
    <w:p>
      <w:r>
        <w:t xml:space="preserve">maapallon ympäristö</w:t>
      </w:r>
    </w:p>
    <w:p>
      <w:r>
        <w:rPr>
          <w:b/>
        </w:rPr>
        <w:t xml:space="preserve">Tulos</w:t>
      </w:r>
    </w:p>
    <w:p>
      <w:r>
        <w:t xml:space="preserve">plasma</w:t>
      </w:r>
    </w:p>
    <w:p>
      <w:r>
        <w:rPr>
          <w:b/>
        </w:rPr>
        <w:t xml:space="preserve">Esimerkki 6.2755</w:t>
      </w:r>
    </w:p>
    <w:p>
      <w:r>
        <w:t xml:space="preserve">looginen portti</w:t>
      </w:r>
    </w:p>
    <w:p>
      <w:r>
        <w:rPr>
          <w:b/>
        </w:rPr>
        <w:t xml:space="preserve">Tulos</w:t>
      </w:r>
    </w:p>
    <w:p>
      <w:r>
        <w:t xml:space="preserve">transistori</w:t>
      </w:r>
    </w:p>
    <w:p>
      <w:r>
        <w:rPr>
          <w:b/>
        </w:rPr>
        <w:t xml:space="preserve">Esimerkki 6.2756</w:t>
      </w:r>
    </w:p>
    <w:p>
      <w:r>
        <w:t xml:space="preserve">antibiootti</w:t>
      </w:r>
    </w:p>
    <w:p>
      <w:r>
        <w:rPr>
          <w:b/>
        </w:rPr>
        <w:t xml:space="preserve">Tulos</w:t>
      </w:r>
    </w:p>
    <w:p>
      <w:r>
        <w:t xml:space="preserve">jaettu tuote</w:t>
      </w:r>
    </w:p>
    <w:p>
      <w:r>
        <w:rPr>
          <w:b/>
        </w:rPr>
        <w:t xml:space="preserve">Esimerkki 6.2757</w:t>
      </w:r>
    </w:p>
    <w:p>
      <w:r>
        <w:t xml:space="preserve">caecilian</w:t>
      </w:r>
    </w:p>
    <w:p>
      <w:r>
        <w:rPr>
          <w:b/>
        </w:rPr>
        <w:t xml:space="preserve">Tulos</w:t>
      </w:r>
    </w:p>
    <w:p>
      <w:r>
        <w:t xml:space="preserve">raita</w:t>
      </w:r>
    </w:p>
    <w:p>
      <w:r>
        <w:rPr>
          <w:b/>
        </w:rPr>
        <w:t xml:space="preserve">Esimerkki 6.2758</w:t>
      </w:r>
    </w:p>
    <w:p>
      <w:r>
        <w:t xml:space="preserve">puhuja</w:t>
      </w:r>
    </w:p>
    <w:p>
      <w:r>
        <w:rPr>
          <w:b/>
        </w:rPr>
        <w:t xml:space="preserve">Tulos</w:t>
      </w:r>
    </w:p>
    <w:p>
      <w:r>
        <w:t xml:space="preserve">vahvistin</w:t>
      </w:r>
    </w:p>
    <w:p>
      <w:r>
        <w:rPr>
          <w:b/>
        </w:rPr>
        <w:t xml:space="preserve">Esimerkki 6.2759</w:t>
      </w:r>
    </w:p>
    <w:p>
      <w:r>
        <w:t xml:space="preserve">kaakaopähkinä</w:t>
      </w:r>
    </w:p>
    <w:p>
      <w:r>
        <w:rPr>
          <w:b/>
        </w:rPr>
        <w:t xml:space="preserve">Tulos</w:t>
      </w:r>
    </w:p>
    <w:p>
      <w:r>
        <w:t xml:space="preserve">kofeiini</w:t>
      </w:r>
    </w:p>
    <w:p>
      <w:r>
        <w:rPr>
          <w:b/>
        </w:rPr>
        <w:t xml:space="preserve">Esimerkki 6.2760</w:t>
      </w:r>
    </w:p>
    <w:p>
      <w:r>
        <w:t xml:space="preserve">maapähkinä</w:t>
      </w:r>
    </w:p>
    <w:p>
      <w:r>
        <w:rPr>
          <w:b/>
        </w:rPr>
        <w:t xml:space="preserve">Tulos</w:t>
      </w:r>
    </w:p>
    <w:p>
      <w:r>
        <w:t xml:space="preserve">nikotiinihappo</w:t>
      </w:r>
    </w:p>
    <w:p>
      <w:r>
        <w:rPr>
          <w:b/>
        </w:rPr>
        <w:t xml:space="preserve">Esimerkki 6.2761</w:t>
      </w:r>
    </w:p>
    <w:p>
      <w:r>
        <w:t xml:space="preserve">tapa</w:t>
      </w:r>
    </w:p>
    <w:p>
      <w:r>
        <w:rPr>
          <w:b/>
        </w:rPr>
        <w:t xml:space="preserve">Tulos</w:t>
      </w:r>
    </w:p>
    <w:p>
      <w:r>
        <w:t xml:space="preserve">tuoksuvat oliivinvihreät lehdet</w:t>
      </w:r>
    </w:p>
    <w:p>
      <w:r>
        <w:rPr>
          <w:b/>
        </w:rPr>
        <w:t xml:space="preserve">Esimerkki 6.2762</w:t>
      </w:r>
    </w:p>
    <w:p>
      <w:r>
        <w:t xml:space="preserve">Käki</w:t>
      </w:r>
    </w:p>
    <w:p>
      <w:r>
        <w:rPr>
          <w:b/>
        </w:rPr>
        <w:t xml:space="preserve">Tulos</w:t>
      </w:r>
    </w:p>
    <w:p>
      <w:r>
        <w:t xml:space="preserve">talon</w:t>
      </w:r>
    </w:p>
    <w:p>
      <w:r>
        <w:rPr>
          <w:b/>
        </w:rPr>
        <w:t xml:space="preserve">Esimerkki 6.2763</w:t>
      </w:r>
    </w:p>
    <w:p>
      <w:r>
        <w:t xml:space="preserve">sitrushedelmien kuori</w:t>
      </w:r>
    </w:p>
    <w:p>
      <w:r>
        <w:rPr>
          <w:b/>
        </w:rPr>
        <w:t xml:space="preserve">Tulos</w:t>
      </w:r>
    </w:p>
    <w:p>
      <w:r>
        <w:t xml:space="preserve">pektiini</w:t>
      </w:r>
    </w:p>
    <w:p>
      <w:r>
        <w:rPr>
          <w:b/>
        </w:rPr>
        <w:t xml:space="preserve">Esimerkki 6.2764</w:t>
      </w:r>
    </w:p>
    <w:p>
      <w:r>
        <w:t xml:space="preserve">työlihakset</w:t>
      </w:r>
    </w:p>
    <w:p>
      <w:r>
        <w:rPr>
          <w:b/>
        </w:rPr>
        <w:t xml:space="preserve">Tulos</w:t>
      </w:r>
    </w:p>
    <w:p>
      <w:r>
        <w:t xml:space="preserve">hiilihydraatti</w:t>
      </w:r>
    </w:p>
    <w:p>
      <w:r>
        <w:rPr>
          <w:b/>
        </w:rPr>
        <w:t xml:space="preserve">Esimerkki 6.2765</w:t>
      </w:r>
    </w:p>
    <w:p>
      <w:r>
        <w:t xml:space="preserve">kaasufaasi</w:t>
      </w:r>
    </w:p>
    <w:p>
      <w:r>
        <w:rPr>
          <w:b/>
        </w:rPr>
        <w:t xml:space="preserve">Tulos</w:t>
      </w:r>
    </w:p>
    <w:p>
      <w:r>
        <w:t xml:space="preserve">ion</w:t>
      </w:r>
    </w:p>
    <w:p>
      <w:r>
        <w:rPr>
          <w:b/>
        </w:rPr>
        <w:t xml:space="preserve">Esimerkki 6.2766</w:t>
      </w:r>
    </w:p>
    <w:p>
      <w:r>
        <w:t xml:space="preserve">Mopsi</w:t>
      </w:r>
    </w:p>
    <w:p>
      <w:r>
        <w:rPr>
          <w:b/>
        </w:rPr>
        <w:t xml:space="preserve">Tulos</w:t>
      </w:r>
    </w:p>
    <w:p>
      <w:r>
        <w:t xml:space="preserve">virtsarakon</w:t>
      </w:r>
    </w:p>
    <w:p>
      <w:r>
        <w:rPr>
          <w:b/>
        </w:rPr>
        <w:t xml:space="preserve">Esimerkki 6.2767</w:t>
      </w:r>
    </w:p>
    <w:p>
      <w:r>
        <w:t xml:space="preserve">kivi</w:t>
      </w:r>
    </w:p>
    <w:p>
      <w:r>
        <w:rPr>
          <w:b/>
        </w:rPr>
        <w:t xml:space="preserve">Tulos</w:t>
      </w:r>
    </w:p>
    <w:p>
      <w:r>
        <w:t xml:space="preserve">bilirubiini ja kalsiumsuola</w:t>
      </w:r>
    </w:p>
    <w:p>
      <w:r>
        <w:rPr>
          <w:b/>
        </w:rPr>
        <w:t xml:space="preserve">Esimerkki 6.2768</w:t>
      </w:r>
    </w:p>
    <w:p>
      <w:r>
        <w:t xml:space="preserve">useita trooppisia kasveja</w:t>
      </w:r>
    </w:p>
    <w:p>
      <w:r>
        <w:rPr>
          <w:b/>
        </w:rPr>
        <w:t xml:space="preserve">Tulos</w:t>
      </w:r>
    </w:p>
    <w:p>
      <w:r>
        <w:t xml:space="preserve">rotenoni</w:t>
      </w:r>
    </w:p>
    <w:p>
      <w:r>
        <w:rPr>
          <w:b/>
        </w:rPr>
        <w:t xml:space="preserve">Esimerkki 6.2769</w:t>
      </w:r>
    </w:p>
    <w:p>
      <w:r>
        <w:t xml:space="preserve">bulimia</w:t>
      </w:r>
    </w:p>
    <w:p>
      <w:r>
        <w:rPr>
          <w:b/>
        </w:rPr>
        <w:t xml:space="preserve">Tulos</w:t>
      </w:r>
    </w:p>
    <w:p>
      <w:r>
        <w:t xml:space="preserve">haavauma</w:t>
      </w:r>
    </w:p>
    <w:p>
      <w:r>
        <w:rPr>
          <w:b/>
        </w:rPr>
        <w:t xml:space="preserve">Esimerkki 6.2770</w:t>
      </w:r>
    </w:p>
    <w:p>
      <w:r>
        <w:t xml:space="preserve">peccary</w:t>
      </w:r>
    </w:p>
    <w:p>
      <w:r>
        <w:rPr>
          <w:b/>
        </w:rPr>
        <w:t xml:space="preserve">Tulos</w:t>
      </w:r>
    </w:p>
    <w:p>
      <w:r>
        <w:t xml:space="preserve">kaula</w:t>
      </w:r>
    </w:p>
    <w:p>
      <w:r>
        <w:rPr>
          <w:b/>
        </w:rPr>
        <w:t xml:space="preserve">Esimerkki 6.2771</w:t>
      </w:r>
    </w:p>
    <w:p>
      <w:r>
        <w:t xml:space="preserve">nilkka tai jalka</w:t>
      </w:r>
    </w:p>
    <w:p>
      <w:r>
        <w:rPr>
          <w:b/>
        </w:rPr>
        <w:t xml:space="preserve">Tulos</w:t>
      </w:r>
    </w:p>
    <w:p>
      <w:r>
        <w:t xml:space="preserve">vaurio</w:t>
      </w:r>
    </w:p>
    <w:p>
      <w:r>
        <w:rPr>
          <w:b/>
        </w:rPr>
        <w:t xml:space="preserve">Esimerkki 6.2772</w:t>
      </w:r>
    </w:p>
    <w:p>
      <w:r>
        <w:t xml:space="preserve">pyriitti</w:t>
      </w:r>
    </w:p>
    <w:p>
      <w:r>
        <w:rPr>
          <w:b/>
        </w:rPr>
        <w:t xml:space="preserve">Tulos</w:t>
      </w:r>
    </w:p>
    <w:p>
      <w:r>
        <w:t xml:space="preserve">koboltti</w:t>
      </w:r>
    </w:p>
    <w:p>
      <w:r>
        <w:rPr>
          <w:b/>
        </w:rPr>
        <w:t xml:space="preserve">Esimerkki 6.2773</w:t>
      </w:r>
    </w:p>
    <w:p>
      <w:r>
        <w:t xml:space="preserve">jokisaukko</w:t>
      </w:r>
    </w:p>
    <w:p>
      <w:r>
        <w:rPr>
          <w:b/>
        </w:rPr>
        <w:t xml:space="preserve">Tulos</w:t>
      </w:r>
    </w:p>
    <w:p>
      <w:r>
        <w:t xml:space="preserve">nenäpehmuste</w:t>
      </w:r>
    </w:p>
    <w:p>
      <w:r>
        <w:rPr>
          <w:b/>
        </w:rPr>
        <w:t xml:space="preserve">Esimerkki 6.2774</w:t>
      </w:r>
    </w:p>
    <w:p>
      <w:r>
        <w:t xml:space="preserve">luumatriisi</w:t>
      </w:r>
    </w:p>
    <w:p>
      <w:r>
        <w:rPr>
          <w:b/>
        </w:rPr>
        <w:t xml:space="preserve">Tulos</w:t>
      </w:r>
    </w:p>
    <w:p>
      <w:r>
        <w:t xml:space="preserve">mineraaliesiintymä</w:t>
      </w:r>
    </w:p>
    <w:p>
      <w:r>
        <w:rPr>
          <w:b/>
        </w:rPr>
        <w:t xml:space="preserve">Esimerkki 6.2775</w:t>
      </w:r>
    </w:p>
    <w:p>
      <w:r>
        <w:t xml:space="preserve">ihottuma</w:t>
      </w:r>
    </w:p>
    <w:p>
      <w:r>
        <w:rPr>
          <w:b/>
        </w:rPr>
        <w:t xml:space="preserve">Tulos</w:t>
      </w:r>
    </w:p>
    <w:p>
      <w:r>
        <w:t xml:space="preserve">center</w:t>
      </w:r>
    </w:p>
    <w:p>
      <w:r>
        <w:rPr>
          <w:b/>
        </w:rPr>
        <w:t xml:space="preserve">Esimerkki 6.2776</w:t>
      </w:r>
    </w:p>
    <w:p>
      <w:r>
        <w:t xml:space="preserve">pyykinpesuaine</w:t>
      </w:r>
    </w:p>
    <w:p>
      <w:r>
        <w:rPr>
          <w:b/>
        </w:rPr>
        <w:t xml:space="preserve">Tulos</w:t>
      </w:r>
    </w:p>
    <w:p>
      <w:r>
        <w:t xml:space="preserve">happivalkaisuainetta</w:t>
      </w:r>
    </w:p>
    <w:p>
      <w:r>
        <w:rPr>
          <w:b/>
        </w:rPr>
        <w:t xml:space="preserve">Esimerkki 6.2777</w:t>
      </w:r>
    </w:p>
    <w:p>
      <w:r>
        <w:t xml:space="preserve">bowerbird</w:t>
      </w:r>
    </w:p>
    <w:p>
      <w:r>
        <w:rPr>
          <w:b/>
        </w:rPr>
        <w:t xml:space="preserve">Tulos</w:t>
      </w:r>
    </w:p>
    <w:p>
      <w:r>
        <w:t xml:space="preserve">siipi</w:t>
      </w:r>
    </w:p>
    <w:p>
      <w:r>
        <w:rPr>
          <w:b/>
        </w:rPr>
        <w:t xml:space="preserve">Esimerkki 6.2778</w:t>
      </w:r>
    </w:p>
    <w:p>
      <w:r>
        <w:t xml:space="preserve">haarautuva rakenne</w:t>
      </w:r>
    </w:p>
    <w:p>
      <w:r>
        <w:rPr>
          <w:b/>
        </w:rPr>
        <w:t xml:space="preserve">Tulos</w:t>
      </w:r>
    </w:p>
    <w:p>
      <w:r>
        <w:t xml:space="preserve">aragoniitti</w:t>
      </w:r>
    </w:p>
    <w:p>
      <w:r>
        <w:rPr>
          <w:b/>
        </w:rPr>
        <w:t xml:space="preserve">Esimerkki 6.2779</w:t>
      </w:r>
    </w:p>
    <w:p>
      <w:r>
        <w:t xml:space="preserve">kehon rasva</w:t>
      </w:r>
    </w:p>
    <w:p>
      <w:r>
        <w:rPr>
          <w:b/>
        </w:rPr>
        <w:t xml:space="preserve">Tulos</w:t>
      </w:r>
    </w:p>
    <w:p>
      <w:r>
        <w:t xml:space="preserve">vesi</w:t>
      </w:r>
    </w:p>
    <w:p>
      <w:r>
        <w:rPr>
          <w:b/>
        </w:rPr>
        <w:t xml:space="preserve">Esimerkki 6.2780</w:t>
      </w:r>
    </w:p>
    <w:p>
      <w:r>
        <w:t xml:space="preserve">hawk</w:t>
      </w:r>
    </w:p>
    <w:p>
      <w:r>
        <w:rPr>
          <w:b/>
        </w:rPr>
        <w:t xml:space="preserve">Tulos</w:t>
      </w:r>
    </w:p>
    <w:p>
      <w:r>
        <w:t xml:space="preserve">höyhen</w:t>
      </w:r>
    </w:p>
    <w:p>
      <w:r>
        <w:rPr>
          <w:b/>
        </w:rPr>
        <w:t xml:space="preserve">Esimerkki 6.2781</w:t>
      </w:r>
    </w:p>
    <w:p>
      <w:r>
        <w:t xml:space="preserve">karhu - sininen kukka</w:t>
      </w:r>
    </w:p>
    <w:p>
      <w:r>
        <w:rPr>
          <w:b/>
        </w:rPr>
        <w:t xml:space="preserve">Tulos</w:t>
      </w:r>
    </w:p>
    <w:p>
      <w:r>
        <w:t xml:space="preserve">pieni terälehti</w:t>
      </w:r>
    </w:p>
    <w:p>
      <w:r>
        <w:rPr>
          <w:b/>
        </w:rPr>
        <w:t xml:space="preserve">Esimerkki 6.2782</w:t>
      </w:r>
    </w:p>
    <w:p>
      <w:r>
        <w:t xml:space="preserve">rheas</w:t>
      </w:r>
    </w:p>
    <w:p>
      <w:r>
        <w:rPr>
          <w:b/>
        </w:rPr>
        <w:t xml:space="preserve">Tulos</w:t>
      </w:r>
    </w:p>
    <w:p>
      <w:r>
        <w:t xml:space="preserve">suuret, täyssulkasiipiset siivet</w:t>
      </w:r>
    </w:p>
    <w:p>
      <w:r>
        <w:rPr>
          <w:b/>
        </w:rPr>
        <w:t xml:space="preserve">Esimerkki 6.2783</w:t>
      </w:r>
    </w:p>
    <w:p>
      <w:r>
        <w:t xml:space="preserve">antilooppi</w:t>
      </w:r>
    </w:p>
    <w:p>
      <w:r>
        <w:rPr>
          <w:b/>
        </w:rPr>
        <w:t xml:space="preserve">Tulos</w:t>
      </w:r>
    </w:p>
    <w:p>
      <w:r>
        <w:t xml:space="preserve">sorkka</w:t>
      </w:r>
    </w:p>
    <w:p>
      <w:r>
        <w:rPr>
          <w:b/>
        </w:rPr>
        <w:t xml:space="preserve">Esimerkki 6.2784</w:t>
      </w:r>
    </w:p>
    <w:p>
      <w:r>
        <w:t xml:space="preserve">öljypoltin</w:t>
      </w:r>
    </w:p>
    <w:p>
      <w:r>
        <w:rPr>
          <w:b/>
        </w:rPr>
        <w:t xml:space="preserve">Tulos</w:t>
      </w:r>
    </w:p>
    <w:p>
      <w:r>
        <w:t xml:space="preserve">pumppu</w:t>
      </w:r>
    </w:p>
    <w:p>
      <w:r>
        <w:rPr>
          <w:b/>
        </w:rPr>
        <w:t xml:space="preserve">Esimerkki 6.2785</w:t>
      </w:r>
    </w:p>
    <w:p>
      <w:r>
        <w:t xml:space="preserve">p</w:t>
      </w:r>
    </w:p>
    <w:p>
      <w:r>
        <w:rPr>
          <w:b/>
        </w:rPr>
        <w:t xml:space="preserve">Tulos</w:t>
      </w:r>
    </w:p>
    <w:p>
      <w:r>
        <w:t xml:space="preserve">allasplasma</w:t>
      </w:r>
    </w:p>
    <w:p>
      <w:r>
        <w:rPr>
          <w:b/>
        </w:rPr>
        <w:t xml:space="preserve">Esimerkki 6.2786</w:t>
      </w:r>
    </w:p>
    <w:p>
      <w:r>
        <w:t xml:space="preserve">valtameren keskivaiheilla oleva selänne</w:t>
      </w:r>
    </w:p>
    <w:p>
      <w:r>
        <w:rPr>
          <w:b/>
        </w:rPr>
        <w:t xml:space="preserve">Tulos</w:t>
      </w:r>
    </w:p>
    <w:p>
      <w:r>
        <w:t xml:space="preserve">tuuletuskenttä</w:t>
      </w:r>
    </w:p>
    <w:p>
      <w:r>
        <w:rPr>
          <w:b/>
        </w:rPr>
        <w:t xml:space="preserve">Esimerkki 6.2787</w:t>
      </w:r>
    </w:p>
    <w:p>
      <w:r>
        <w:t xml:space="preserve">mg</w:t>
      </w:r>
    </w:p>
    <w:p>
      <w:r>
        <w:rPr>
          <w:b/>
        </w:rPr>
        <w:t xml:space="preserve">Tulos</w:t>
      </w:r>
    </w:p>
    <w:p>
      <w:r>
        <w:t xml:space="preserve">ion</w:t>
      </w:r>
    </w:p>
    <w:p>
      <w:r>
        <w:rPr>
          <w:b/>
        </w:rPr>
        <w:t xml:space="preserve">Esimerkki 6.2788</w:t>
      </w:r>
    </w:p>
    <w:p>
      <w:r>
        <w:t xml:space="preserve">purra midge</w:t>
      </w:r>
    </w:p>
    <w:p>
      <w:r>
        <w:rPr>
          <w:b/>
        </w:rPr>
        <w:t xml:space="preserve">Tulos</w:t>
      </w:r>
    </w:p>
    <w:p>
      <w:r>
        <w:t xml:space="preserve">siipi</w:t>
      </w:r>
    </w:p>
    <w:p>
      <w:r>
        <w:rPr>
          <w:b/>
        </w:rPr>
        <w:t xml:space="preserve">Esimerkki 6.2789</w:t>
      </w:r>
    </w:p>
    <w:p>
      <w:r>
        <w:t xml:space="preserve">tupakkavapaa</w:t>
      </w:r>
    </w:p>
    <w:p>
      <w:r>
        <w:rPr>
          <w:b/>
        </w:rPr>
        <w:t xml:space="preserve">Tulos</w:t>
      </w:r>
    </w:p>
    <w:p>
      <w:r>
        <w:t xml:space="preserve">nikotiini</w:t>
      </w:r>
    </w:p>
    <w:p>
      <w:r>
        <w:rPr>
          <w:b/>
        </w:rPr>
        <w:t xml:space="preserve">Esimerkki 6.2790</w:t>
      </w:r>
    </w:p>
    <w:p>
      <w:r>
        <w:t xml:space="preserve">kutoja</w:t>
      </w:r>
    </w:p>
    <w:p>
      <w:r>
        <w:rPr>
          <w:b/>
        </w:rPr>
        <w:t xml:space="preserve">Tulos</w:t>
      </w:r>
    </w:p>
    <w:p>
      <w:r>
        <w:t xml:space="preserve">kartio</w:t>
      </w:r>
    </w:p>
    <w:p>
      <w:r>
        <w:rPr>
          <w:b/>
        </w:rPr>
        <w:t xml:space="preserve">Esimerkki 6.2791</w:t>
      </w:r>
    </w:p>
    <w:p>
      <w:r>
        <w:t xml:space="preserve">vihreä tee</w:t>
      </w:r>
    </w:p>
    <w:p>
      <w:r>
        <w:rPr>
          <w:b/>
        </w:rPr>
        <w:t xml:space="preserve">Tulos</w:t>
      </w:r>
    </w:p>
    <w:p>
      <w:r>
        <w:t xml:space="preserve">E-vitamiini</w:t>
      </w:r>
    </w:p>
    <w:p>
      <w:r>
        <w:rPr>
          <w:b/>
        </w:rPr>
        <w:t xml:space="preserve">Esimerkki 6.2792</w:t>
      </w:r>
    </w:p>
    <w:p>
      <w:r>
        <w:t xml:space="preserve">trumpetisti</w:t>
      </w:r>
    </w:p>
    <w:p>
      <w:r>
        <w:rPr>
          <w:b/>
        </w:rPr>
        <w:t xml:space="preserve">Tulos</w:t>
      </w:r>
    </w:p>
    <w:p>
      <w:r>
        <w:t xml:space="preserve">pohja</w:t>
      </w:r>
    </w:p>
    <w:p>
      <w:r>
        <w:rPr>
          <w:b/>
        </w:rPr>
        <w:t xml:space="preserve">Esimerkki 6.2793</w:t>
      </w:r>
    </w:p>
    <w:p>
      <w:r>
        <w:t xml:space="preserve">woodland</w:t>
      </w:r>
    </w:p>
    <w:p>
      <w:r>
        <w:rPr>
          <w:b/>
        </w:rPr>
        <w:t xml:space="preserve">Tulos</w:t>
      </w:r>
    </w:p>
    <w:p>
      <w:r>
        <w:t xml:space="preserve">puu</w:t>
      </w:r>
    </w:p>
    <w:p>
      <w:r>
        <w:rPr>
          <w:b/>
        </w:rPr>
        <w:t xml:space="preserve">Esimerkki 6.2794</w:t>
      </w:r>
    </w:p>
    <w:p>
      <w:r>
        <w:t xml:space="preserve">tuntea maailmankaikkeus</w:t>
      </w:r>
    </w:p>
    <w:p>
      <w:r>
        <w:rPr>
          <w:b/>
        </w:rPr>
        <w:t xml:space="preserve">Tulos</w:t>
      </w:r>
    </w:p>
    <w:p>
      <w:r>
        <w:t xml:space="preserve">Rikki</w:t>
      </w:r>
    </w:p>
    <w:p>
      <w:r>
        <w:rPr>
          <w:b/>
        </w:rPr>
        <w:t xml:space="preserve">Esimerkki 6.2795</w:t>
      </w:r>
    </w:p>
    <w:p>
      <w:r>
        <w:t xml:space="preserve">keraaminen</w:t>
      </w:r>
    </w:p>
    <w:p>
      <w:r>
        <w:rPr>
          <w:b/>
        </w:rPr>
        <w:t xml:space="preserve">Tulos</w:t>
      </w:r>
    </w:p>
    <w:p>
      <w:r>
        <w:t xml:space="preserve">atomi</w:t>
      </w:r>
    </w:p>
    <w:p>
      <w:r>
        <w:rPr>
          <w:b/>
        </w:rPr>
        <w:t xml:space="preserve">Esimerkki 6.2796</w:t>
      </w:r>
    </w:p>
    <w:p>
      <w:r>
        <w:t xml:space="preserve">taivuttajalihas</w:t>
      </w:r>
    </w:p>
    <w:p>
      <w:r>
        <w:rPr>
          <w:b/>
        </w:rPr>
        <w:t xml:space="preserve">Tulos</w:t>
      </w:r>
    </w:p>
    <w:p>
      <w:r>
        <w:t xml:space="preserve">jännetuppi</w:t>
      </w:r>
    </w:p>
    <w:p>
      <w:r>
        <w:rPr>
          <w:b/>
        </w:rPr>
        <w:t xml:space="preserve">Esimerkki 6.2797</w:t>
      </w:r>
    </w:p>
    <w:p>
      <w:r>
        <w:t xml:space="preserve">sikari</w:t>
      </w:r>
    </w:p>
    <w:p>
      <w:r>
        <w:rPr>
          <w:b/>
        </w:rPr>
        <w:t xml:space="preserve">Tulos</w:t>
      </w:r>
    </w:p>
    <w:p>
      <w:r>
        <w:t xml:space="preserve">suu</w:t>
      </w:r>
    </w:p>
    <w:p>
      <w:r>
        <w:rPr>
          <w:b/>
        </w:rPr>
        <w:t xml:space="preserve">Esimerkki 6.2798</w:t>
      </w:r>
    </w:p>
    <w:p>
      <w:r>
        <w:t xml:space="preserve">dekantterilasi</w:t>
      </w:r>
    </w:p>
    <w:p>
      <w:r>
        <w:rPr>
          <w:b/>
        </w:rPr>
        <w:t xml:space="preserve">Tulos</w:t>
      </w:r>
    </w:p>
    <w:p>
      <w:r>
        <w:t xml:space="preserve">alkoholi</w:t>
      </w:r>
    </w:p>
    <w:p>
      <w:r>
        <w:rPr>
          <w:b/>
        </w:rPr>
        <w:t xml:space="preserve">Esimerkki 6.2799</w:t>
      </w:r>
    </w:p>
    <w:p>
      <w:r>
        <w:t xml:space="preserve">marmorikivi</w:t>
      </w:r>
    </w:p>
    <w:p>
      <w:r>
        <w:rPr>
          <w:b/>
        </w:rPr>
        <w:t xml:space="preserve">Tulos</w:t>
      </w:r>
    </w:p>
    <w:p>
      <w:r>
        <w:t xml:space="preserve">sedimentti</w:t>
      </w:r>
    </w:p>
    <w:p>
      <w:r>
        <w:rPr>
          <w:b/>
        </w:rPr>
        <w:t xml:space="preserve">Esimerkki 6.2800</w:t>
      </w:r>
    </w:p>
    <w:p>
      <w:r>
        <w:t xml:space="preserve">kahdenvälinen elin</w:t>
      </w:r>
    </w:p>
    <w:p>
      <w:r>
        <w:rPr>
          <w:b/>
        </w:rPr>
        <w:t xml:space="preserve">Tulos</w:t>
      </w:r>
    </w:p>
    <w:p>
      <w:r>
        <w:t xml:space="preserve">pää</w:t>
      </w:r>
    </w:p>
    <w:p>
      <w:r>
        <w:rPr>
          <w:b/>
        </w:rPr>
        <w:t xml:space="preserve">Esimerkki 6.2801</w:t>
      </w:r>
    </w:p>
    <w:p>
      <w:r>
        <w:t xml:space="preserve">vasarahai</w:t>
      </w:r>
    </w:p>
    <w:p>
      <w:r>
        <w:rPr>
          <w:b/>
        </w:rPr>
        <w:t xml:space="preserve">Tulos</w:t>
      </w:r>
    </w:p>
    <w:p>
      <w:r>
        <w:t xml:space="preserve">pää</w:t>
      </w:r>
    </w:p>
    <w:p>
      <w:r>
        <w:rPr>
          <w:b/>
        </w:rPr>
        <w:t xml:space="preserve">Esimerkki 6.2802</w:t>
      </w:r>
    </w:p>
    <w:p>
      <w:r>
        <w:t xml:space="preserve">galagos</w:t>
      </w:r>
    </w:p>
    <w:p>
      <w:r>
        <w:rPr>
          <w:b/>
        </w:rPr>
        <w:t xml:space="preserve">Tulos</w:t>
      </w:r>
    </w:p>
    <w:p>
      <w:r>
        <w:t xml:space="preserve">otsalohko</w:t>
      </w:r>
    </w:p>
    <w:p>
      <w:r>
        <w:rPr>
          <w:b/>
        </w:rPr>
        <w:t xml:space="preserve">Esimerkki 6.2803</w:t>
      </w:r>
    </w:p>
    <w:p>
      <w:r>
        <w:t xml:space="preserve">sammakkojärvi</w:t>
      </w:r>
    </w:p>
    <w:p>
      <w:r>
        <w:rPr>
          <w:b/>
        </w:rPr>
        <w:t xml:space="preserve">Tulos</w:t>
      </w:r>
    </w:p>
    <w:p>
      <w:r>
        <w:t xml:space="preserve">muck</w:t>
      </w:r>
    </w:p>
    <w:p>
      <w:r>
        <w:rPr>
          <w:b/>
        </w:rPr>
        <w:t xml:space="preserve">Esimerkki 6.2804</w:t>
      </w:r>
    </w:p>
    <w:p>
      <w:r>
        <w:t xml:space="preserve">lima</w:t>
      </w:r>
    </w:p>
    <w:p>
      <w:r>
        <w:rPr>
          <w:b/>
        </w:rPr>
        <w:t xml:space="preserve">Tulos</w:t>
      </w:r>
    </w:p>
    <w:p>
      <w:r>
        <w:t xml:space="preserve">glykoproteiinimusiini</w:t>
      </w:r>
    </w:p>
    <w:p>
      <w:r>
        <w:rPr>
          <w:b/>
        </w:rPr>
        <w:t xml:space="preserve">Esimerkki 6.2805</w:t>
      </w:r>
    </w:p>
    <w:p>
      <w:r>
        <w:t xml:space="preserve">kottarainen</w:t>
      </w:r>
    </w:p>
    <w:p>
      <w:r>
        <w:rPr>
          <w:b/>
        </w:rPr>
        <w:t xml:space="preserve">Tulos</w:t>
      </w:r>
    </w:p>
    <w:p>
      <w:r>
        <w:t xml:space="preserve">siipi</w:t>
      </w:r>
    </w:p>
    <w:p>
      <w:r>
        <w:rPr>
          <w:b/>
        </w:rPr>
        <w:t xml:space="preserve">Esimerkki 6.2806</w:t>
      </w:r>
    </w:p>
    <w:p>
      <w:r>
        <w:t xml:space="preserve">makean veden krokotiili</w:t>
      </w:r>
    </w:p>
    <w:p>
      <w:r>
        <w:rPr>
          <w:b/>
        </w:rPr>
        <w:t xml:space="preserve">Tulos</w:t>
      </w:r>
    </w:p>
    <w:p>
      <w:r>
        <w:t xml:space="preserve">Jalka</w:t>
      </w:r>
    </w:p>
    <w:p>
      <w:r>
        <w:rPr>
          <w:b/>
        </w:rPr>
        <w:t xml:space="preserve">Esimerkki 6.2807</w:t>
      </w:r>
    </w:p>
    <w:p>
      <w:r>
        <w:t xml:space="preserve">taistelukärki</w:t>
      </w:r>
    </w:p>
    <w:p>
      <w:r>
        <w:rPr>
          <w:b/>
        </w:rPr>
        <w:t xml:space="preserve">Tulos</w:t>
      </w:r>
    </w:p>
    <w:p>
      <w:r>
        <w:t xml:space="preserve">räjähdysaltis</w:t>
      </w:r>
    </w:p>
    <w:p>
      <w:r>
        <w:rPr>
          <w:b/>
        </w:rPr>
        <w:t xml:space="preserve">Esimerkki 6.2808</w:t>
      </w:r>
    </w:p>
    <w:p>
      <w:r>
        <w:t xml:space="preserve">ruoansulatusjärjestelmä</w:t>
      </w:r>
    </w:p>
    <w:p>
      <w:r>
        <w:rPr>
          <w:b/>
        </w:rPr>
        <w:t xml:space="preserve">Tulos</w:t>
      </w:r>
    </w:p>
    <w:p>
      <w:r>
        <w:t xml:space="preserve">aminohappo</w:t>
      </w:r>
    </w:p>
    <w:p>
      <w:r>
        <w:rPr>
          <w:b/>
        </w:rPr>
        <w:t xml:space="preserve">Esimerkki 6.2809</w:t>
      </w:r>
    </w:p>
    <w:p>
      <w:r>
        <w:t xml:space="preserve">kudosten luovutus</w:t>
      </w:r>
    </w:p>
    <w:p>
      <w:r>
        <w:rPr>
          <w:b/>
        </w:rPr>
        <w:t xml:space="preserve">Tulos</w:t>
      </w:r>
    </w:p>
    <w:p>
      <w:r>
        <w:t xml:space="preserve">sarveiskalvo</w:t>
      </w:r>
    </w:p>
    <w:p>
      <w:r>
        <w:rPr>
          <w:b/>
        </w:rPr>
        <w:t xml:space="preserve">Esimerkki 6.2810</w:t>
      </w:r>
    </w:p>
    <w:p>
      <w:r>
        <w:t xml:space="preserve">sappi</w:t>
      </w:r>
    </w:p>
    <w:p>
      <w:r>
        <w:rPr>
          <w:b/>
        </w:rPr>
        <w:t xml:space="preserve">Tulos</w:t>
      </w:r>
    </w:p>
    <w:p>
      <w:r>
        <w:t xml:space="preserve">kolesteroli</w:t>
      </w:r>
    </w:p>
    <w:p>
      <w:r>
        <w:rPr>
          <w:b/>
        </w:rPr>
        <w:t xml:space="preserve">Esimerkki 6.2811</w:t>
      </w:r>
    </w:p>
    <w:p>
      <w:r>
        <w:t xml:space="preserve">maan pinta</w:t>
      </w:r>
    </w:p>
    <w:p>
      <w:r>
        <w:rPr>
          <w:b/>
        </w:rPr>
        <w:t xml:space="preserve">Tulos</w:t>
      </w:r>
    </w:p>
    <w:p>
      <w:r>
        <w:t xml:space="preserve">viljan partikkeli</w:t>
      </w:r>
    </w:p>
    <w:p>
      <w:r>
        <w:rPr>
          <w:b/>
        </w:rPr>
        <w:t xml:space="preserve">Esimerkki 6.2812</w:t>
      </w:r>
    </w:p>
    <w:p>
      <w:r>
        <w:t xml:space="preserve">fissio</w:t>
      </w:r>
    </w:p>
    <w:p>
      <w:r>
        <w:rPr>
          <w:b/>
        </w:rPr>
        <w:t xml:space="preserve">Tulos</w:t>
      </w:r>
    </w:p>
    <w:p>
      <w:r>
        <w:t xml:space="preserve">hiukkanen</w:t>
      </w:r>
    </w:p>
    <w:p>
      <w:r>
        <w:rPr>
          <w:b/>
        </w:rPr>
        <w:t xml:space="preserve">Esimerkki 6.2813</w:t>
      </w:r>
    </w:p>
    <w:p>
      <w:r>
        <w:t xml:space="preserve">cocoon</w:t>
      </w:r>
    </w:p>
    <w:p>
      <w:r>
        <w:rPr>
          <w:b/>
        </w:rPr>
        <w:t xml:space="preserve">Tulos</w:t>
      </w:r>
    </w:p>
    <w:p>
      <w:r>
        <w:t xml:space="preserve">seinä</w:t>
      </w:r>
    </w:p>
    <w:p>
      <w:r>
        <w:rPr>
          <w:b/>
        </w:rPr>
        <w:t xml:space="preserve">Esimerkki 6.2814</w:t>
      </w:r>
    </w:p>
    <w:p>
      <w:r>
        <w:t xml:space="preserve">vesuvianite</w:t>
      </w:r>
    </w:p>
    <w:p>
      <w:r>
        <w:rPr>
          <w:b/>
        </w:rPr>
        <w:t xml:space="preserve">Tulos</w:t>
      </w:r>
    </w:p>
    <w:p>
      <w:r>
        <w:t xml:space="preserve">kupari</w:t>
      </w:r>
    </w:p>
    <w:p>
      <w:r>
        <w:rPr>
          <w:b/>
        </w:rPr>
        <w:t xml:space="preserve">Esimerkki 6.2815</w:t>
      </w:r>
    </w:p>
    <w:p>
      <w:r>
        <w:t xml:space="preserve">selkäkipu</w:t>
      </w:r>
    </w:p>
    <w:p>
      <w:r>
        <w:rPr>
          <w:b/>
        </w:rPr>
        <w:t xml:space="preserve">Tulos</w:t>
      </w:r>
    </w:p>
    <w:p>
      <w:r>
        <w:t xml:space="preserve">selkälihas</w:t>
      </w:r>
    </w:p>
    <w:p>
      <w:r>
        <w:rPr>
          <w:b/>
        </w:rPr>
        <w:t xml:space="preserve">Esimerkki 6.2816</w:t>
      </w:r>
    </w:p>
    <w:p>
      <w:r>
        <w:t xml:space="preserve">raitiovaunupalkkikisko</w:t>
      </w:r>
    </w:p>
    <w:p>
      <w:r>
        <w:rPr>
          <w:b/>
        </w:rPr>
        <w:t xml:space="preserve">Tulos</w:t>
      </w:r>
    </w:p>
    <w:p>
      <w:r>
        <w:t xml:space="preserve">päällystys</w:t>
      </w:r>
    </w:p>
    <w:p>
      <w:r>
        <w:rPr>
          <w:b/>
        </w:rPr>
        <w:t xml:space="preserve">Esimerkki 6.2817</w:t>
      </w:r>
    </w:p>
    <w:p>
      <w:r>
        <w:t xml:space="preserve">laiskiainen karhu</w:t>
      </w:r>
    </w:p>
    <w:p>
      <w:r>
        <w:rPr>
          <w:b/>
        </w:rPr>
        <w:t xml:space="preserve">Tulos</w:t>
      </w:r>
    </w:p>
    <w:p>
      <w:r>
        <w:t xml:space="preserve">musta turkki</w:t>
      </w:r>
    </w:p>
    <w:p>
      <w:r>
        <w:rPr>
          <w:b/>
        </w:rPr>
        <w:t xml:space="preserve">Esimerkki 6.2818</w:t>
      </w:r>
    </w:p>
    <w:p>
      <w:r>
        <w:t xml:space="preserve">markkinatalous</w:t>
      </w:r>
    </w:p>
    <w:p>
      <w:r>
        <w:rPr>
          <w:b/>
        </w:rPr>
        <w:t xml:space="preserve">Tulos</w:t>
      </w:r>
    </w:p>
    <w:p>
      <w:r>
        <w:t xml:space="preserve">pääoma</w:t>
      </w:r>
    </w:p>
    <w:p>
      <w:r>
        <w:rPr>
          <w:b/>
        </w:rPr>
        <w:t xml:space="preserve">Esimerkki 6.2819</w:t>
      </w:r>
    </w:p>
    <w:p>
      <w:r>
        <w:t xml:space="preserve">siittiöiden pää</w:t>
      </w:r>
    </w:p>
    <w:p>
      <w:r>
        <w:rPr>
          <w:b/>
        </w:rPr>
        <w:t xml:space="preserve">Tulos</w:t>
      </w:r>
    </w:p>
    <w:p>
      <w:r>
        <w:t xml:space="preserve">ydin</w:t>
      </w:r>
    </w:p>
    <w:p>
      <w:r>
        <w:rPr>
          <w:b/>
        </w:rPr>
        <w:t xml:space="preserve">Esimerkki 6.2820</w:t>
      </w:r>
    </w:p>
    <w:p>
      <w:r>
        <w:t xml:space="preserve">Gnat</w:t>
      </w:r>
    </w:p>
    <w:p>
      <w:r>
        <w:rPr>
          <w:b/>
        </w:rPr>
        <w:t xml:space="preserve">Tulos</w:t>
      </w:r>
    </w:p>
    <w:p>
      <w:r>
        <w:t xml:space="preserve">karvamaiset antennit</w:t>
      </w:r>
    </w:p>
    <w:p>
      <w:r>
        <w:rPr>
          <w:b/>
        </w:rPr>
        <w:t xml:space="preserve">Esimerkki 6.2821</w:t>
      </w:r>
    </w:p>
    <w:p>
      <w:r>
        <w:t xml:space="preserve">nuppi</w:t>
      </w:r>
    </w:p>
    <w:p>
      <w:r>
        <w:rPr>
          <w:b/>
        </w:rPr>
        <w:t xml:space="preserve">Tulos</w:t>
      </w:r>
    </w:p>
    <w:p>
      <w:r>
        <w:t xml:space="preserve">iho</w:t>
      </w:r>
    </w:p>
    <w:p>
      <w:r>
        <w:rPr>
          <w:b/>
        </w:rPr>
        <w:t xml:space="preserve">Esimerkki 6.2822</w:t>
      </w:r>
    </w:p>
    <w:p>
      <w:r>
        <w:t xml:space="preserve">joogaliike</w:t>
      </w:r>
    </w:p>
    <w:p>
      <w:r>
        <w:rPr>
          <w:b/>
        </w:rPr>
        <w:t xml:space="preserve">Tulos</w:t>
      </w:r>
    </w:p>
    <w:p>
      <w:r>
        <w:t xml:space="preserve">käsi</w:t>
      </w:r>
    </w:p>
    <w:p>
      <w:r>
        <w:rPr>
          <w:b/>
        </w:rPr>
        <w:t xml:space="preserve">Esimerkki 6.2823</w:t>
      </w:r>
    </w:p>
    <w:p>
      <w:r>
        <w:t xml:space="preserve">vesikasvi</w:t>
      </w:r>
    </w:p>
    <w:p>
      <w:r>
        <w:rPr>
          <w:b/>
        </w:rPr>
        <w:t xml:space="preserve">Tulos</w:t>
      </w:r>
    </w:p>
    <w:p>
      <w:r>
        <w:t xml:space="preserve">kukka</w:t>
      </w:r>
    </w:p>
    <w:p>
      <w:r>
        <w:rPr>
          <w:b/>
        </w:rPr>
        <w:t xml:space="preserve">Esimerkki 6.2824</w:t>
      </w:r>
    </w:p>
    <w:p>
      <w:r>
        <w:t xml:space="preserve">tiede</w:t>
      </w:r>
    </w:p>
    <w:p>
      <w:r>
        <w:rPr>
          <w:b/>
        </w:rPr>
        <w:t xml:space="preserve">Tulos</w:t>
      </w:r>
    </w:p>
    <w:p>
      <w:r>
        <w:t xml:space="preserve">atomi</w:t>
      </w:r>
    </w:p>
    <w:p>
      <w:r>
        <w:rPr>
          <w:b/>
        </w:rPr>
        <w:t xml:space="preserve">Esimerkki 6.2825</w:t>
      </w:r>
    </w:p>
    <w:p>
      <w:r>
        <w:t xml:space="preserve">bambumakrilli</w:t>
      </w:r>
    </w:p>
    <w:p>
      <w:r>
        <w:rPr>
          <w:b/>
        </w:rPr>
        <w:t xml:space="preserve">Tulos</w:t>
      </w:r>
    </w:p>
    <w:p>
      <w:r>
        <w:t xml:space="preserve">turkis</w:t>
      </w:r>
    </w:p>
    <w:p>
      <w:r>
        <w:rPr>
          <w:b/>
        </w:rPr>
        <w:t xml:space="preserve">Esimerkki 6.2826</w:t>
      </w:r>
    </w:p>
    <w:p>
      <w:r>
        <w:t xml:space="preserve">parenkyma</w:t>
      </w:r>
    </w:p>
    <w:p>
      <w:r>
        <w:rPr>
          <w:b/>
        </w:rPr>
        <w:t xml:space="preserve">Tulos</w:t>
      </w:r>
    </w:p>
    <w:p>
      <w:r>
        <w:t xml:space="preserve">kalkkiutuminen</w:t>
      </w:r>
    </w:p>
    <w:p>
      <w:r>
        <w:rPr>
          <w:b/>
        </w:rPr>
        <w:t xml:space="preserve">Esimerkki 6.2827</w:t>
      </w:r>
    </w:p>
    <w:p>
      <w:r>
        <w:t xml:space="preserve">magnoliapuu</w:t>
      </w:r>
    </w:p>
    <w:p>
      <w:r>
        <w:rPr>
          <w:b/>
        </w:rPr>
        <w:t xml:space="preserve">Tulos</w:t>
      </w:r>
    </w:p>
    <w:p>
      <w:r>
        <w:t xml:space="preserve">pistooli</w:t>
      </w:r>
    </w:p>
    <w:p>
      <w:r>
        <w:rPr>
          <w:b/>
        </w:rPr>
        <w:t xml:space="preserve">Esimerkki 6.2828</w:t>
      </w:r>
    </w:p>
    <w:p>
      <w:r>
        <w:t xml:space="preserve">lei</w:t>
      </w:r>
    </w:p>
    <w:p>
      <w:r>
        <w:rPr>
          <w:b/>
        </w:rPr>
        <w:t xml:space="preserve">Tulos</w:t>
      </w:r>
    </w:p>
    <w:p>
      <w:r>
        <w:t xml:space="preserve">kukka</w:t>
      </w:r>
    </w:p>
    <w:p>
      <w:r>
        <w:rPr>
          <w:b/>
        </w:rPr>
        <w:t xml:space="preserve">Esimerkki 6.2829</w:t>
      </w:r>
    </w:p>
    <w:p>
      <w:r>
        <w:t xml:space="preserve">lyhyt - hännällinen eläin</w:t>
      </w:r>
    </w:p>
    <w:p>
      <w:r>
        <w:rPr>
          <w:b/>
        </w:rPr>
        <w:t xml:space="preserve">Tulos</w:t>
      </w:r>
    </w:p>
    <w:p>
      <w:r>
        <w:t xml:space="preserve">korva</w:t>
      </w:r>
    </w:p>
    <w:p>
      <w:r>
        <w:rPr>
          <w:b/>
        </w:rPr>
        <w:t xml:space="preserve">Esimerkki 6.2830</w:t>
      </w:r>
    </w:p>
    <w:p>
      <w:r>
        <w:t xml:space="preserve">retard</w:t>
      </w:r>
    </w:p>
    <w:p>
      <w:r>
        <w:rPr>
          <w:b/>
        </w:rPr>
        <w:t xml:space="preserve">Tulos</w:t>
      </w:r>
    </w:p>
    <w:p>
      <w:r>
        <w:t xml:space="preserve">pää</w:t>
      </w:r>
    </w:p>
    <w:p>
      <w:r>
        <w:rPr>
          <w:b/>
        </w:rPr>
        <w:t xml:space="preserve">Esimerkki 6.2831</w:t>
      </w:r>
    </w:p>
    <w:p>
      <w:r>
        <w:t xml:space="preserve">kaksi meristemiä</w:t>
      </w:r>
    </w:p>
    <w:p>
      <w:r>
        <w:rPr>
          <w:b/>
        </w:rPr>
        <w:t xml:space="preserve">Tulos</w:t>
      </w:r>
    </w:p>
    <w:p>
      <w:r>
        <w:t xml:space="preserve">kudos</w:t>
      </w:r>
    </w:p>
    <w:p>
      <w:r>
        <w:rPr>
          <w:b/>
        </w:rPr>
        <w:t xml:space="preserve">Esimerkki 6.2832</w:t>
      </w:r>
    </w:p>
    <w:p>
      <w:r>
        <w:t xml:space="preserve">viljelykasvi</w:t>
      </w:r>
    </w:p>
    <w:p>
      <w:r>
        <w:rPr>
          <w:b/>
        </w:rPr>
        <w:t xml:space="preserve">Tulos</w:t>
      </w:r>
    </w:p>
    <w:p>
      <w:r>
        <w:t xml:space="preserve">siemen</w:t>
      </w:r>
    </w:p>
    <w:p>
      <w:r>
        <w:rPr>
          <w:b/>
        </w:rPr>
        <w:t xml:space="preserve">Esimerkki 6.2833</w:t>
      </w:r>
    </w:p>
    <w:p>
      <w:r>
        <w:t xml:space="preserve">keisari</w:t>
      </w:r>
    </w:p>
    <w:p>
      <w:r>
        <w:rPr>
          <w:b/>
        </w:rPr>
        <w:t xml:space="preserve">Tulos</w:t>
      </w:r>
    </w:p>
    <w:p>
      <w:r>
        <w:t xml:space="preserve">rintakehä</w:t>
      </w:r>
    </w:p>
    <w:p>
      <w:r>
        <w:rPr>
          <w:b/>
        </w:rPr>
        <w:t xml:space="preserve">Esimerkki 6.2834</w:t>
      </w:r>
    </w:p>
    <w:p>
      <w:r>
        <w:t xml:space="preserve">osterin kuori</w:t>
      </w:r>
    </w:p>
    <w:p>
      <w:r>
        <w:rPr>
          <w:b/>
        </w:rPr>
        <w:t xml:space="preserve">Tulos</w:t>
      </w:r>
    </w:p>
    <w:p>
      <w:r>
        <w:t xml:space="preserve">kalsium</w:t>
      </w:r>
    </w:p>
    <w:p>
      <w:r>
        <w:rPr>
          <w:b/>
        </w:rPr>
        <w:t xml:space="preserve">Esimerkki 6.2835</w:t>
      </w:r>
    </w:p>
    <w:p>
      <w:r>
        <w:t xml:space="preserve">purra</w:t>
      </w:r>
    </w:p>
    <w:p>
      <w:r>
        <w:rPr>
          <w:b/>
        </w:rPr>
        <w:t xml:space="preserve">Tulos</w:t>
      </w:r>
    </w:p>
    <w:p>
      <w:r>
        <w:t xml:space="preserve">puristaa nyrkkiä</w:t>
      </w:r>
    </w:p>
    <w:p>
      <w:r>
        <w:rPr>
          <w:b/>
        </w:rPr>
        <w:t xml:space="preserve">Esimerkki 6.2836</w:t>
      </w:r>
    </w:p>
    <w:p>
      <w:r>
        <w:t xml:space="preserve">männyn siemen</w:t>
      </w:r>
    </w:p>
    <w:p>
      <w:r>
        <w:rPr>
          <w:b/>
        </w:rPr>
        <w:t xml:space="preserve">Tulos</w:t>
      </w:r>
    </w:p>
    <w:p>
      <w:r>
        <w:t xml:space="preserve">siemenkuori</w:t>
      </w:r>
    </w:p>
    <w:p>
      <w:r>
        <w:rPr>
          <w:b/>
        </w:rPr>
        <w:t xml:space="preserve">Esimerkki 6.2837</w:t>
      </w:r>
    </w:p>
    <w:p>
      <w:r>
        <w:t xml:space="preserve">Ota yhteyttä</w:t>
      </w:r>
    </w:p>
    <w:p>
      <w:r>
        <w:rPr>
          <w:b/>
        </w:rPr>
        <w:t xml:space="preserve">Tulos</w:t>
      </w:r>
    </w:p>
    <w:p>
      <w:r>
        <w:t xml:space="preserve">ilma</w:t>
      </w:r>
    </w:p>
    <w:p>
      <w:r>
        <w:rPr>
          <w:b/>
        </w:rPr>
        <w:t xml:space="preserve">Esimerkki 6.2838</w:t>
      </w:r>
    </w:p>
    <w:p>
      <w:r>
        <w:t xml:space="preserve">megaspore</w:t>
      </w:r>
    </w:p>
    <w:p>
      <w:r>
        <w:rPr>
          <w:b/>
        </w:rPr>
        <w:t xml:space="preserve">Tulos</w:t>
      </w:r>
    </w:p>
    <w:p>
      <w:r>
        <w:t xml:space="preserve">megagametofyytti</w:t>
      </w:r>
    </w:p>
    <w:p>
      <w:r>
        <w:rPr>
          <w:b/>
        </w:rPr>
        <w:t xml:space="preserve">Esimerkki 6.2839</w:t>
      </w:r>
    </w:p>
    <w:p>
      <w:r>
        <w:t xml:space="preserve">riisileseet</w:t>
      </w:r>
    </w:p>
    <w:p>
      <w:r>
        <w:rPr>
          <w:b/>
        </w:rPr>
        <w:t xml:space="preserve">Tulos</w:t>
      </w:r>
    </w:p>
    <w:p>
      <w:r>
        <w:t xml:space="preserve">E-vitamiini</w:t>
      </w:r>
    </w:p>
    <w:p>
      <w:r>
        <w:rPr>
          <w:b/>
        </w:rPr>
        <w:t xml:space="preserve">Esimerkki 6.2840</w:t>
      </w:r>
    </w:p>
    <w:p>
      <w:r>
        <w:t xml:space="preserve">kelikantti</w:t>
      </w:r>
    </w:p>
    <w:p>
      <w:r>
        <w:rPr>
          <w:b/>
        </w:rPr>
        <w:t xml:space="preserve">Tulos</w:t>
      </w:r>
    </w:p>
    <w:p>
      <w:r>
        <w:t xml:space="preserve">rostral elin</w:t>
      </w:r>
    </w:p>
    <w:p>
      <w:r>
        <w:rPr>
          <w:b/>
        </w:rPr>
        <w:t xml:space="preserve">Esimerkki 6.2841</w:t>
      </w:r>
    </w:p>
    <w:p>
      <w:r>
        <w:t xml:space="preserve">eläimen suolisto</w:t>
      </w:r>
    </w:p>
    <w:p>
      <w:r>
        <w:rPr>
          <w:b/>
        </w:rPr>
        <w:t xml:space="preserve">Tulos</w:t>
      </w:r>
    </w:p>
    <w:p>
      <w:r>
        <w:t xml:space="preserve">valkuaisaine</w:t>
      </w:r>
    </w:p>
    <w:p>
      <w:r>
        <w:rPr>
          <w:b/>
        </w:rPr>
        <w:t xml:space="preserve">Esimerkki 6.2842</w:t>
      </w:r>
    </w:p>
    <w:p>
      <w:r>
        <w:t xml:space="preserve">mytologia</w:t>
      </w:r>
    </w:p>
    <w:p>
      <w:r>
        <w:rPr>
          <w:b/>
        </w:rPr>
        <w:t xml:space="preserve">Tulos</w:t>
      </w:r>
    </w:p>
    <w:p>
      <w:r>
        <w:t xml:space="preserve">torvi</w:t>
      </w:r>
    </w:p>
    <w:p>
      <w:r>
        <w:rPr>
          <w:b/>
        </w:rPr>
        <w:t xml:space="preserve">Esimerkki 6.2843</w:t>
      </w:r>
    </w:p>
    <w:p>
      <w:r>
        <w:t xml:space="preserve">jääkauden epätasainen</w:t>
      </w:r>
    </w:p>
    <w:p>
      <w:r>
        <w:rPr>
          <w:b/>
        </w:rPr>
        <w:t xml:space="preserve">Tulos</w:t>
      </w:r>
    </w:p>
    <w:p>
      <w:r>
        <w:t xml:space="preserve">dolostone</w:t>
      </w:r>
    </w:p>
    <w:p>
      <w:r>
        <w:rPr>
          <w:b/>
        </w:rPr>
        <w:t xml:space="preserve">Esimerkki 6.2844</w:t>
      </w:r>
    </w:p>
    <w:p>
      <w:r>
        <w:t xml:space="preserve">neula</w:t>
      </w:r>
    </w:p>
    <w:p>
      <w:r>
        <w:rPr>
          <w:b/>
        </w:rPr>
        <w:t xml:space="preserve">Tulos</w:t>
      </w:r>
    </w:p>
    <w:p>
      <w:r>
        <w:t xml:space="preserve">kollageeni</w:t>
      </w:r>
    </w:p>
    <w:p>
      <w:r>
        <w:rPr>
          <w:b/>
        </w:rPr>
        <w:t xml:space="preserve">Esimerkki 6.2845</w:t>
      </w:r>
    </w:p>
    <w:p>
      <w:r>
        <w:t xml:space="preserve">rypäleen kuori</w:t>
      </w:r>
    </w:p>
    <w:p>
      <w:r>
        <w:rPr>
          <w:b/>
        </w:rPr>
        <w:t xml:space="preserve">Tulos</w:t>
      </w:r>
    </w:p>
    <w:p>
      <w:r>
        <w:t xml:space="preserve">tanniini</w:t>
      </w:r>
    </w:p>
    <w:p>
      <w:r>
        <w:rPr>
          <w:b/>
        </w:rPr>
        <w:t xml:space="preserve">Esimerkki 6.2846</w:t>
      </w:r>
    </w:p>
    <w:p>
      <w:r>
        <w:t xml:space="preserve">tehdas</w:t>
      </w:r>
    </w:p>
    <w:p>
      <w:r>
        <w:rPr>
          <w:b/>
        </w:rPr>
        <w:t xml:space="preserve">Tulos</w:t>
      </w:r>
    </w:p>
    <w:p>
      <w:r>
        <w:t xml:space="preserve">proteiini</w:t>
      </w:r>
    </w:p>
    <w:p>
      <w:r>
        <w:rPr>
          <w:b/>
        </w:rPr>
        <w:t xml:space="preserve">Esimerkki 6.2847</w:t>
      </w:r>
    </w:p>
    <w:p>
      <w:r>
        <w:t xml:space="preserve">margariini</w:t>
      </w:r>
    </w:p>
    <w:p>
      <w:r>
        <w:rPr>
          <w:b/>
        </w:rPr>
        <w:t xml:space="preserve">Tulos</w:t>
      </w:r>
    </w:p>
    <w:p>
      <w:r>
        <w:t xml:space="preserve">proteiini</w:t>
      </w:r>
    </w:p>
    <w:p>
      <w:r>
        <w:rPr>
          <w:b/>
        </w:rPr>
        <w:t xml:space="preserve">Esimerkki 6.2848</w:t>
      </w:r>
    </w:p>
    <w:p>
      <w:r>
        <w:t xml:space="preserve">nilviäisen toukat</w:t>
      </w:r>
    </w:p>
    <w:p>
      <w:r>
        <w:rPr>
          <w:b/>
        </w:rPr>
        <w:t xml:space="preserve">Tulos</w:t>
      </w:r>
    </w:p>
    <w:p>
      <w:r>
        <w:t xml:space="preserve">notochord</w:t>
      </w:r>
    </w:p>
    <w:p>
      <w:r>
        <w:rPr>
          <w:b/>
        </w:rPr>
        <w:t xml:space="preserve">Esimerkki 6.2849</w:t>
      </w:r>
    </w:p>
    <w:p>
      <w:r>
        <w:t xml:space="preserve">eukaryoottinen geeni</w:t>
      </w:r>
    </w:p>
    <w:p>
      <w:r>
        <w:rPr>
          <w:b/>
        </w:rPr>
        <w:t xml:space="preserve">Tulos</w:t>
      </w:r>
    </w:p>
    <w:p>
      <w:r>
        <w:t xml:space="preserve">kaksi stop-kodonia</w:t>
      </w:r>
    </w:p>
    <w:p>
      <w:r>
        <w:rPr>
          <w:b/>
        </w:rPr>
        <w:t xml:space="preserve">Esimerkki 6.2850</w:t>
      </w:r>
    </w:p>
    <w:p>
      <w:r>
        <w:t xml:space="preserve">strategia</w:t>
      </w:r>
    </w:p>
    <w:p>
      <w:r>
        <w:rPr>
          <w:b/>
        </w:rPr>
        <w:t xml:space="preserve">Tulos</w:t>
      </w:r>
    </w:p>
    <w:p>
      <w:r>
        <w:t xml:space="preserve">tietotekniikka</w:t>
      </w:r>
    </w:p>
    <w:p>
      <w:r>
        <w:rPr>
          <w:b/>
        </w:rPr>
        <w:t xml:space="preserve">Esimerkki 6.2851</w:t>
      </w:r>
    </w:p>
    <w:p>
      <w:r>
        <w:t xml:space="preserve">harja</w:t>
      </w:r>
    </w:p>
    <w:p>
      <w:r>
        <w:rPr>
          <w:b/>
        </w:rPr>
        <w:t xml:space="preserve">Tulos</w:t>
      </w:r>
    </w:p>
    <w:p>
      <w:r>
        <w:t xml:space="preserve">maaperä</w:t>
      </w:r>
    </w:p>
    <w:p>
      <w:r>
        <w:rPr>
          <w:b/>
        </w:rPr>
        <w:t xml:space="preserve">Esimerkki 6.2852</w:t>
      </w:r>
    </w:p>
    <w:p>
      <w:r>
        <w:t xml:space="preserve">talletus</w:t>
      </w:r>
    </w:p>
    <w:p>
      <w:r>
        <w:rPr>
          <w:b/>
        </w:rPr>
        <w:t xml:space="preserve">Tulos</w:t>
      </w:r>
    </w:p>
    <w:p>
      <w:r>
        <w:t xml:space="preserve">lohkare</w:t>
      </w:r>
    </w:p>
    <w:p>
      <w:r>
        <w:rPr>
          <w:b/>
        </w:rPr>
        <w:t xml:space="preserve">Esimerkki 6.2853</w:t>
      </w:r>
    </w:p>
    <w:p>
      <w:r>
        <w:t xml:space="preserve">Sapsucker</w:t>
      </w:r>
    </w:p>
    <w:p>
      <w:r>
        <w:rPr>
          <w:b/>
        </w:rPr>
        <w:t xml:space="preserve">Tulos</w:t>
      </w:r>
    </w:p>
    <w:p>
      <w:r>
        <w:t xml:space="preserve">harja - kieli</w:t>
      </w:r>
    </w:p>
    <w:p>
      <w:r>
        <w:rPr>
          <w:b/>
        </w:rPr>
        <w:t xml:space="preserve">Esimerkki 6.2854</w:t>
      </w:r>
    </w:p>
    <w:p>
      <w:r>
        <w:t xml:space="preserve">kattohäkin lohko</w:t>
      </w:r>
    </w:p>
    <w:p>
      <w:r>
        <w:rPr>
          <w:b/>
        </w:rPr>
        <w:t xml:space="preserve">Tulos</w:t>
      </w:r>
    </w:p>
    <w:p>
      <w:r>
        <w:t xml:space="preserve">viisi häkkiä</w:t>
      </w:r>
    </w:p>
    <w:p>
      <w:r>
        <w:rPr>
          <w:b/>
        </w:rPr>
        <w:t xml:space="preserve">Esimerkki 6.2855</w:t>
      </w:r>
    </w:p>
    <w:p>
      <w:r>
        <w:t xml:space="preserve">säteittäinen arpi</w:t>
      </w:r>
    </w:p>
    <w:p>
      <w:r>
        <w:rPr>
          <w:b/>
        </w:rPr>
        <w:t xml:space="preserve">Tulos</w:t>
      </w:r>
    </w:p>
    <w:p>
      <w:r>
        <w:t xml:space="preserve">kudos</w:t>
      </w:r>
    </w:p>
    <w:p>
      <w:r>
        <w:rPr>
          <w:b/>
        </w:rPr>
        <w:t xml:space="preserve">Esimerkki 6.2856</w:t>
      </w:r>
    </w:p>
    <w:p>
      <w:r>
        <w:t xml:space="preserve">deodorantti</w:t>
      </w:r>
    </w:p>
    <w:p>
      <w:r>
        <w:rPr>
          <w:b/>
        </w:rPr>
        <w:t xml:space="preserve">Tulos</w:t>
      </w:r>
    </w:p>
    <w:p>
      <w:r>
        <w:t xml:space="preserve">alumiini</w:t>
      </w:r>
    </w:p>
    <w:p>
      <w:r>
        <w:rPr>
          <w:b/>
        </w:rPr>
        <w:t xml:space="preserve">Esimerkki 6.2857</w:t>
      </w:r>
    </w:p>
    <w:p>
      <w:r>
        <w:t xml:space="preserve">kaksisirkkaiset</w:t>
      </w:r>
    </w:p>
    <w:p>
      <w:r>
        <w:rPr>
          <w:b/>
        </w:rPr>
        <w:t xml:space="preserve">Tulos</w:t>
      </w:r>
    </w:p>
    <w:p>
      <w:r>
        <w:t xml:space="preserve">kukka</w:t>
      </w:r>
    </w:p>
    <w:p>
      <w:r>
        <w:rPr>
          <w:b/>
        </w:rPr>
        <w:t xml:space="preserve">Esimerkki 6.2858</w:t>
      </w:r>
    </w:p>
    <w:p>
      <w:r>
        <w:t xml:space="preserve">typensidonta puu</w:t>
      </w:r>
    </w:p>
    <w:p>
      <w:r>
        <w:rPr>
          <w:b/>
        </w:rPr>
        <w:t xml:space="preserve">Tulos</w:t>
      </w:r>
    </w:p>
    <w:p>
      <w:r>
        <w:t xml:space="preserve">Taproot</w:t>
      </w:r>
    </w:p>
    <w:p>
      <w:r>
        <w:rPr>
          <w:b/>
        </w:rPr>
        <w:t xml:space="preserve">Esimerkki 6.2859</w:t>
      </w:r>
    </w:p>
    <w:p>
      <w:r>
        <w:t xml:space="preserve">pesukone</w:t>
      </w:r>
    </w:p>
    <w:p>
      <w:r>
        <w:rPr>
          <w:b/>
        </w:rPr>
        <w:t xml:space="preserve">Tulos</w:t>
      </w:r>
    </w:p>
    <w:p>
      <w:r>
        <w:t xml:space="preserve">ja osa</w:t>
      </w:r>
    </w:p>
    <w:p>
      <w:r>
        <w:rPr>
          <w:b/>
        </w:rPr>
        <w:t xml:space="preserve">Esimerkki 6.2860</w:t>
      </w:r>
    </w:p>
    <w:p>
      <w:r>
        <w:t xml:space="preserve">kudus</w:t>
      </w:r>
    </w:p>
    <w:p>
      <w:r>
        <w:rPr>
          <w:b/>
        </w:rPr>
        <w:t xml:space="preserve">Tulos</w:t>
      </w:r>
    </w:p>
    <w:p>
      <w:r>
        <w:t xml:space="preserve">Jalka</w:t>
      </w:r>
    </w:p>
    <w:p>
      <w:r>
        <w:rPr>
          <w:b/>
        </w:rPr>
        <w:t xml:space="preserve">Esimerkki 6.2861</w:t>
      </w:r>
    </w:p>
    <w:p>
      <w:r>
        <w:t xml:space="preserve">selkärankaisten sukulinja</w:t>
      </w:r>
    </w:p>
    <w:p>
      <w:r>
        <w:rPr>
          <w:b/>
        </w:rPr>
        <w:t xml:space="preserve">Tulos</w:t>
      </w:r>
    </w:p>
    <w:p>
      <w:r>
        <w:t xml:space="preserve">fin</w:t>
      </w:r>
    </w:p>
    <w:p>
      <w:r>
        <w:rPr>
          <w:b/>
        </w:rPr>
        <w:t xml:space="preserve">Esimerkki 6.2862</w:t>
      </w:r>
    </w:p>
    <w:p>
      <w:r>
        <w:t xml:space="preserve">jääkuutio</w:t>
      </w:r>
    </w:p>
    <w:p>
      <w:r>
        <w:rPr>
          <w:b/>
        </w:rPr>
        <w:t xml:space="preserve">Tulos</w:t>
      </w:r>
    </w:p>
    <w:p>
      <w:r>
        <w:t xml:space="preserve">suola</w:t>
      </w:r>
    </w:p>
    <w:p>
      <w:r>
        <w:rPr>
          <w:b/>
        </w:rPr>
        <w:t xml:space="preserve">Esimerkki 6.2863</w:t>
      </w:r>
    </w:p>
    <w:p>
      <w:r>
        <w:t xml:space="preserve">silta</w:t>
      </w:r>
    </w:p>
    <w:p>
      <w:r>
        <w:rPr>
          <w:b/>
        </w:rPr>
        <w:t xml:space="preserve">Tulos</w:t>
      </w:r>
    </w:p>
    <w:p>
      <w:r>
        <w:t xml:space="preserve">luusolu</w:t>
      </w:r>
    </w:p>
    <w:p>
      <w:r>
        <w:rPr>
          <w:b/>
        </w:rPr>
        <w:t xml:space="preserve">Esimerkki 6.2864</w:t>
      </w:r>
    </w:p>
    <w:p>
      <w:r>
        <w:t xml:space="preserve">täysjyvä</w:t>
      </w:r>
    </w:p>
    <w:p>
      <w:r>
        <w:rPr>
          <w:b/>
        </w:rPr>
        <w:t xml:space="preserve">Tulos</w:t>
      </w:r>
    </w:p>
    <w:p>
      <w:r>
        <w:t xml:space="preserve">fytiinihappo</w:t>
      </w:r>
    </w:p>
    <w:p>
      <w:r>
        <w:rPr>
          <w:b/>
        </w:rPr>
        <w:t xml:space="preserve">Esimerkki 6.2865</w:t>
      </w:r>
    </w:p>
    <w:p>
      <w:r>
        <w:t xml:space="preserve">auringon säde</w:t>
      </w:r>
    </w:p>
    <w:p>
      <w:r>
        <w:rPr>
          <w:b/>
        </w:rPr>
        <w:t xml:space="preserve">Tulos</w:t>
      </w:r>
    </w:p>
    <w:p>
      <w:r>
        <w:t xml:space="preserve">energia</w:t>
      </w:r>
    </w:p>
    <w:p>
      <w:r>
        <w:rPr>
          <w:b/>
        </w:rPr>
        <w:t xml:space="preserve">Esimerkki 6.2866</w:t>
      </w:r>
    </w:p>
    <w:p>
      <w:r>
        <w:t xml:space="preserve">aktinomykeetti</w:t>
      </w:r>
    </w:p>
    <w:p>
      <w:r>
        <w:rPr>
          <w:b/>
        </w:rPr>
        <w:t xml:space="preserve">Tulos</w:t>
      </w:r>
    </w:p>
    <w:p>
      <w:r>
        <w:t xml:space="preserve">Hypha</w:t>
      </w:r>
    </w:p>
    <w:p>
      <w:r>
        <w:rPr>
          <w:b/>
        </w:rPr>
        <w:t xml:space="preserve">Esimerkki 6.2867</w:t>
      </w:r>
    </w:p>
    <w:p>
      <w:r>
        <w:t xml:space="preserve">polttomoottori</w:t>
      </w:r>
    </w:p>
    <w:p>
      <w:r>
        <w:rPr>
          <w:b/>
        </w:rPr>
        <w:t xml:space="preserve">Tulos</w:t>
      </w:r>
    </w:p>
    <w:p>
      <w:r>
        <w:t xml:space="preserve">imusarja</w:t>
      </w:r>
    </w:p>
    <w:p>
      <w:r>
        <w:rPr>
          <w:b/>
        </w:rPr>
        <w:t xml:space="preserve">Esimerkki 6.2868</w:t>
      </w:r>
    </w:p>
    <w:p>
      <w:r>
        <w:t xml:space="preserve">ruskea hyeena</w:t>
      </w:r>
    </w:p>
    <w:p>
      <w:r>
        <w:rPr>
          <w:b/>
        </w:rPr>
        <w:t xml:space="preserve">Tulos</w:t>
      </w:r>
    </w:p>
    <w:p>
      <w:r>
        <w:t xml:space="preserve">pörröiset hiukset</w:t>
      </w:r>
    </w:p>
    <w:p>
      <w:r>
        <w:rPr>
          <w:b/>
        </w:rPr>
        <w:t xml:space="preserve">Esimerkki 6.2869</w:t>
      </w:r>
    </w:p>
    <w:p>
      <w:r>
        <w:t xml:space="preserve">siivetön hyönteinen</w:t>
      </w:r>
    </w:p>
    <w:p>
      <w:r>
        <w:rPr>
          <w:b/>
        </w:rPr>
        <w:t xml:space="preserve">Tulos</w:t>
      </w:r>
    </w:p>
    <w:p>
      <w:r>
        <w:t xml:space="preserve">umpilisäke</w:t>
      </w:r>
    </w:p>
    <w:p>
      <w:r>
        <w:rPr>
          <w:b/>
        </w:rPr>
        <w:t xml:space="preserve">Esimerkki 6.2870</w:t>
      </w:r>
    </w:p>
    <w:p>
      <w:r>
        <w:t xml:space="preserve">plastidi</w:t>
      </w:r>
    </w:p>
    <w:p>
      <w:r>
        <w:rPr>
          <w:b/>
        </w:rPr>
        <w:t xml:space="preserve">Tulos</w:t>
      </w:r>
    </w:p>
    <w:p>
      <w:r>
        <w:t xml:space="preserve">vyötärölamelli</w:t>
      </w:r>
    </w:p>
    <w:p>
      <w:r>
        <w:rPr>
          <w:b/>
        </w:rPr>
        <w:t xml:space="preserve">Esimerkki 6.2871</w:t>
      </w:r>
    </w:p>
    <w:p>
      <w:r>
        <w:t xml:space="preserve">vaaleanpunaiset linnut</w:t>
      </w:r>
    </w:p>
    <w:p>
      <w:r>
        <w:rPr>
          <w:b/>
        </w:rPr>
        <w:t xml:space="preserve">Tulos</w:t>
      </w:r>
    </w:p>
    <w:p>
      <w:r>
        <w:t xml:space="preserve">yksi jalka</w:t>
      </w:r>
    </w:p>
    <w:p>
      <w:r>
        <w:rPr>
          <w:b/>
        </w:rPr>
        <w:t xml:space="preserve">Esimerkki 6.2872</w:t>
      </w:r>
    </w:p>
    <w:p>
      <w:r>
        <w:t xml:space="preserve">follikkelin seinämä</w:t>
      </w:r>
    </w:p>
    <w:p>
      <w:r>
        <w:rPr>
          <w:b/>
        </w:rPr>
        <w:t xml:space="preserve">Tulos</w:t>
      </w:r>
    </w:p>
    <w:p>
      <w:r>
        <w:t xml:space="preserve">hermosäie</w:t>
      </w:r>
    </w:p>
    <w:p>
      <w:r>
        <w:rPr>
          <w:b/>
        </w:rPr>
        <w:t xml:space="preserve">Esimerkki 6.2873</w:t>
      </w:r>
    </w:p>
    <w:p>
      <w:r>
        <w:t xml:space="preserve">matala lehtipinta</w:t>
      </w:r>
    </w:p>
    <w:p>
      <w:r>
        <w:rPr>
          <w:b/>
        </w:rPr>
        <w:t xml:space="preserve">Tulos</w:t>
      </w:r>
    </w:p>
    <w:p>
      <w:r>
        <w:t xml:space="preserve">stomata</w:t>
      </w:r>
    </w:p>
    <w:p>
      <w:r>
        <w:rPr>
          <w:b/>
        </w:rPr>
        <w:t xml:space="preserve">Esimerkki 6.2874</w:t>
      </w:r>
    </w:p>
    <w:p>
      <w:r>
        <w:t xml:space="preserve">globuliinit</w:t>
      </w:r>
    </w:p>
    <w:p>
      <w:r>
        <w:rPr>
          <w:b/>
        </w:rPr>
        <w:t xml:space="preserve">Tulos</w:t>
      </w:r>
    </w:p>
    <w:p>
      <w:r>
        <w:t xml:space="preserve">proteiini</w:t>
      </w:r>
    </w:p>
    <w:p>
      <w:r>
        <w:rPr>
          <w:b/>
        </w:rPr>
        <w:t xml:space="preserve">Esimerkki 6.2875</w:t>
      </w:r>
    </w:p>
    <w:p>
      <w:r>
        <w:t xml:space="preserve">rusina</w:t>
      </w:r>
    </w:p>
    <w:p>
      <w:r>
        <w:rPr>
          <w:b/>
        </w:rPr>
        <w:t xml:space="preserve">Tulos</w:t>
      </w:r>
    </w:p>
    <w:p>
      <w:r>
        <w:t xml:space="preserve">l - arginiini</w:t>
      </w:r>
    </w:p>
    <w:p>
      <w:r>
        <w:rPr>
          <w:b/>
        </w:rPr>
        <w:t xml:space="preserve">Esimerkki 6.2876</w:t>
      </w:r>
    </w:p>
    <w:p>
      <w:r>
        <w:t xml:space="preserve">Bract</w:t>
      </w:r>
    </w:p>
    <w:p>
      <w:r>
        <w:rPr>
          <w:b/>
        </w:rPr>
        <w:t xml:space="preserve">Tulos</w:t>
      </w:r>
    </w:p>
    <w:p>
      <w:r>
        <w:t xml:space="preserve">bulbil</w:t>
      </w:r>
    </w:p>
    <w:p>
      <w:r>
        <w:rPr>
          <w:b/>
        </w:rPr>
        <w:t xml:space="preserve">Esimerkki 6.2877</w:t>
      </w:r>
    </w:p>
    <w:p>
      <w:r>
        <w:t xml:space="preserve">päivämäärä</w:t>
      </w:r>
    </w:p>
    <w:p>
      <w:r>
        <w:rPr>
          <w:b/>
        </w:rPr>
        <w:t xml:space="preserve">Tulos</w:t>
      </w:r>
    </w:p>
    <w:p>
      <w:r>
        <w:t xml:space="preserve">kalium</w:t>
      </w:r>
    </w:p>
    <w:p>
      <w:r>
        <w:rPr>
          <w:b/>
        </w:rPr>
        <w:t xml:space="preserve">Esimerkki 6.2878</w:t>
      </w:r>
    </w:p>
    <w:p>
      <w:r>
        <w:t xml:space="preserve">valas</w:t>
      </w:r>
    </w:p>
    <w:p>
      <w:r>
        <w:rPr>
          <w:b/>
        </w:rPr>
        <w:t xml:space="preserve">Tulos</w:t>
      </w:r>
    </w:p>
    <w:p>
      <w:r>
        <w:t xml:space="preserve">pää</w:t>
      </w:r>
    </w:p>
    <w:p>
      <w:r>
        <w:rPr>
          <w:b/>
        </w:rPr>
        <w:t xml:space="preserve">Esimerkki 6.2879</w:t>
      </w:r>
    </w:p>
    <w:p>
      <w:r>
        <w:t xml:space="preserve">germanium</w:t>
      </w:r>
    </w:p>
    <w:p>
      <w:r>
        <w:rPr>
          <w:b/>
        </w:rPr>
        <w:t xml:space="preserve">Tulos</w:t>
      </w:r>
    </w:p>
    <w:p>
      <w:r>
        <w:t xml:space="preserve">neljä valenssielektronia</w:t>
      </w:r>
    </w:p>
    <w:p>
      <w:r>
        <w:rPr>
          <w:b/>
        </w:rPr>
        <w:t xml:space="preserve">Esimerkki 6.2880</w:t>
      </w:r>
    </w:p>
    <w:p>
      <w:r>
        <w:t xml:space="preserve">sappihappo</w:t>
      </w:r>
    </w:p>
    <w:p>
      <w:r>
        <w:rPr>
          <w:b/>
        </w:rPr>
        <w:t xml:space="preserve">Tulos</w:t>
      </w:r>
    </w:p>
    <w:p>
      <w:r>
        <w:t xml:space="preserve">kolesteroli</w:t>
      </w:r>
    </w:p>
    <w:p>
      <w:r>
        <w:rPr>
          <w:b/>
        </w:rPr>
        <w:t xml:space="preserve">Esimerkki 6.2881</w:t>
      </w:r>
    </w:p>
    <w:p>
      <w:r>
        <w:t xml:space="preserve">alkaloidi</w:t>
      </w:r>
    </w:p>
    <w:p>
      <w:r>
        <w:rPr>
          <w:b/>
        </w:rPr>
        <w:t xml:space="preserve">Tulos</w:t>
      </w:r>
    </w:p>
    <w:p>
      <w:r>
        <w:t xml:space="preserve">morfiini</w:t>
      </w:r>
    </w:p>
    <w:p>
      <w:r>
        <w:rPr>
          <w:b/>
        </w:rPr>
        <w:t xml:space="preserve">Esimerkki 6.2882</w:t>
      </w:r>
    </w:p>
    <w:p>
      <w:r>
        <w:t xml:space="preserve">ripuli</w:t>
      </w:r>
    </w:p>
    <w:p>
      <w:r>
        <w:rPr>
          <w:b/>
        </w:rPr>
        <w:t xml:space="preserve">Tulos</w:t>
      </w:r>
    </w:p>
    <w:p>
      <w:r>
        <w:t xml:space="preserve">jakkara</w:t>
      </w:r>
    </w:p>
    <w:p>
      <w:r>
        <w:rPr>
          <w:b/>
        </w:rPr>
        <w:t xml:space="preserve">Esimerkki 6.2883</w:t>
      </w:r>
    </w:p>
    <w:p>
      <w:r>
        <w:t xml:space="preserve">sulfaatti</w:t>
      </w:r>
    </w:p>
    <w:p>
      <w:r>
        <w:rPr>
          <w:b/>
        </w:rPr>
        <w:t xml:space="preserve">Tulos</w:t>
      </w:r>
    </w:p>
    <w:p>
      <w:r>
        <w:t xml:space="preserve">radium</w:t>
      </w:r>
    </w:p>
    <w:p>
      <w:r>
        <w:rPr>
          <w:b/>
        </w:rPr>
        <w:t xml:space="preserve">Esimerkki 6.2884</w:t>
      </w:r>
    </w:p>
    <w:p>
      <w:r>
        <w:t xml:space="preserve">cantaloupe</w:t>
      </w:r>
    </w:p>
    <w:p>
      <w:r>
        <w:rPr>
          <w:b/>
        </w:rPr>
        <w:t xml:space="preserve">Tulos</w:t>
      </w:r>
    </w:p>
    <w:p>
      <w:r>
        <w:t xml:space="preserve">karoteeni</w:t>
      </w:r>
    </w:p>
    <w:p>
      <w:r>
        <w:rPr>
          <w:b/>
        </w:rPr>
        <w:t xml:space="preserve">Esimerkki 6.2885</w:t>
      </w:r>
    </w:p>
    <w:p>
      <w:r>
        <w:t xml:space="preserve">vasarapää</w:t>
      </w:r>
    </w:p>
    <w:p>
      <w:r>
        <w:rPr>
          <w:b/>
        </w:rPr>
        <w:t xml:space="preserve">Tulos</w:t>
      </w:r>
    </w:p>
    <w:p>
      <w:r>
        <w:t xml:space="preserve">hammas</w:t>
      </w:r>
    </w:p>
    <w:p>
      <w:r>
        <w:rPr>
          <w:b/>
        </w:rPr>
        <w:t xml:space="preserve">Esimerkki 6.2886</w:t>
      </w:r>
    </w:p>
    <w:p>
      <w:r>
        <w:t xml:space="preserve">rantalintu</w:t>
      </w:r>
    </w:p>
    <w:p>
      <w:r>
        <w:rPr>
          <w:b/>
        </w:rPr>
        <w:t xml:space="preserve">Tulos</w:t>
      </w:r>
    </w:p>
    <w:p>
      <w:r>
        <w:t xml:space="preserve">ja jalka</w:t>
      </w:r>
    </w:p>
    <w:p>
      <w:r>
        <w:rPr>
          <w:b/>
        </w:rPr>
        <w:t xml:space="preserve">Esimerkki 6.2887</w:t>
      </w:r>
    </w:p>
    <w:p>
      <w:r>
        <w:t xml:space="preserve">keho ja hermosto</w:t>
      </w:r>
    </w:p>
    <w:p>
      <w:r>
        <w:rPr>
          <w:b/>
        </w:rPr>
        <w:t xml:space="preserve">Tulos</w:t>
      </w:r>
    </w:p>
    <w:p>
      <w:r>
        <w:t xml:space="preserve">hivenaine</w:t>
      </w:r>
    </w:p>
    <w:p>
      <w:r>
        <w:rPr>
          <w:b/>
        </w:rPr>
        <w:t xml:space="preserve">Esimerkki 6.2888</w:t>
      </w:r>
    </w:p>
    <w:p>
      <w:r>
        <w:t xml:space="preserve">ohjaus</w:t>
      </w:r>
    </w:p>
    <w:p>
      <w:r>
        <w:rPr>
          <w:b/>
        </w:rPr>
        <w:t xml:space="preserve">Tulos</w:t>
      </w:r>
    </w:p>
    <w:p>
      <w:r>
        <w:t xml:space="preserve">liha</w:t>
      </w:r>
    </w:p>
    <w:p>
      <w:r>
        <w:rPr>
          <w:b/>
        </w:rPr>
        <w:t xml:space="preserve">Esimerkki 6.2889</w:t>
      </w:r>
    </w:p>
    <w:p>
      <w:r>
        <w:t xml:space="preserve">makromolekyyli</w:t>
      </w:r>
    </w:p>
    <w:p>
      <w:r>
        <w:rPr>
          <w:b/>
        </w:rPr>
        <w:t xml:space="preserve">Tulos</w:t>
      </w:r>
    </w:p>
    <w:p>
      <w:r>
        <w:t xml:space="preserve">sub - yksikkö</w:t>
      </w:r>
    </w:p>
    <w:p>
      <w:r>
        <w:rPr>
          <w:b/>
        </w:rPr>
        <w:t xml:space="preserve">Esimerkki 6.2890</w:t>
      </w:r>
    </w:p>
    <w:p>
      <w:r>
        <w:t xml:space="preserve">vatsa</w:t>
      </w:r>
    </w:p>
    <w:p>
      <w:r>
        <w:rPr>
          <w:b/>
        </w:rPr>
        <w:t xml:space="preserve">Tulos</w:t>
      </w:r>
    </w:p>
    <w:p>
      <w:r>
        <w:t xml:space="preserve">energia</w:t>
      </w:r>
    </w:p>
    <w:p>
      <w:r>
        <w:rPr>
          <w:b/>
        </w:rPr>
        <w:t xml:space="preserve">Esimerkki 6.2891</w:t>
      </w:r>
    </w:p>
    <w:p>
      <w:r>
        <w:t xml:space="preserve">suklaakakku</w:t>
      </w:r>
    </w:p>
    <w:p>
      <w:r>
        <w:rPr>
          <w:b/>
        </w:rPr>
        <w:t xml:space="preserve">Tulos</w:t>
      </w:r>
    </w:p>
    <w:p>
      <w:r>
        <w:t xml:space="preserve">asia</w:t>
      </w:r>
    </w:p>
    <w:p>
      <w:r>
        <w:rPr>
          <w:b/>
        </w:rPr>
        <w:t xml:space="preserve">Esimerkki 6.2892</w:t>
      </w:r>
    </w:p>
    <w:p>
      <w:r>
        <w:t xml:space="preserve">sporofylli</w:t>
      </w:r>
    </w:p>
    <w:p>
      <w:r>
        <w:rPr>
          <w:b/>
        </w:rPr>
        <w:t xml:space="preserve">Tulos</w:t>
      </w:r>
    </w:p>
    <w:p>
      <w:r>
        <w:t xml:space="preserve">itiöt</w:t>
      </w:r>
    </w:p>
    <w:p>
      <w:r>
        <w:rPr>
          <w:b/>
        </w:rPr>
        <w:t xml:space="preserve">Esimerkki 6.2893</w:t>
      </w:r>
    </w:p>
    <w:p>
      <w:r>
        <w:t xml:space="preserve">orias syöttölaite</w:t>
      </w:r>
    </w:p>
    <w:p>
      <w:r>
        <w:rPr>
          <w:b/>
        </w:rPr>
        <w:t xml:space="preserve">Tulos</w:t>
      </w:r>
    </w:p>
    <w:p>
      <w:r>
        <w:t xml:space="preserve">syöttöaukko</w:t>
      </w:r>
    </w:p>
    <w:p>
      <w:r>
        <w:rPr>
          <w:b/>
        </w:rPr>
        <w:t xml:space="preserve">Esimerkki 6.2894</w:t>
      </w:r>
    </w:p>
    <w:p>
      <w:r>
        <w:t xml:space="preserve">magmakivi</w:t>
      </w:r>
    </w:p>
    <w:p>
      <w:r>
        <w:rPr>
          <w:b/>
        </w:rPr>
        <w:t xml:space="preserve">Tulos</w:t>
      </w:r>
    </w:p>
    <w:p>
      <w:r>
        <w:t xml:space="preserve">materiaali</w:t>
      </w:r>
    </w:p>
    <w:p>
      <w:r>
        <w:rPr>
          <w:b/>
        </w:rPr>
        <w:t xml:space="preserve">Esimerkki 6.2895</w:t>
      </w:r>
    </w:p>
    <w:p>
      <w:r>
        <w:t xml:space="preserve">fudge</w:t>
      </w:r>
    </w:p>
    <w:p>
      <w:r>
        <w:rPr>
          <w:b/>
        </w:rPr>
        <w:t xml:space="preserve">Tulos</w:t>
      </w:r>
    </w:p>
    <w:p>
      <w:r>
        <w:t xml:space="preserve">pekaanipähkinä</w:t>
      </w:r>
    </w:p>
    <w:p>
      <w:r>
        <w:rPr>
          <w:b/>
        </w:rPr>
        <w:t xml:space="preserve">Esimerkki 6.2896</w:t>
      </w:r>
    </w:p>
    <w:p>
      <w:r>
        <w:t xml:space="preserve">solulinja</w:t>
      </w:r>
    </w:p>
    <w:p>
      <w:r>
        <w:rPr>
          <w:b/>
        </w:rPr>
        <w:t xml:space="preserve">Tulos</w:t>
      </w:r>
    </w:p>
    <w:p>
      <w:r>
        <w:t xml:space="preserve">sukusolu</w:t>
      </w:r>
    </w:p>
    <w:p>
      <w:r>
        <w:rPr>
          <w:b/>
        </w:rPr>
        <w:t xml:space="preserve">Esimerkki 6.2897</w:t>
      </w:r>
    </w:p>
    <w:p>
      <w:r>
        <w:t xml:space="preserve">suotautuminen</w:t>
      </w:r>
    </w:p>
    <w:p>
      <w:r>
        <w:rPr>
          <w:b/>
        </w:rPr>
        <w:t xml:space="preserve">Tulos</w:t>
      </w:r>
    </w:p>
    <w:p>
      <w:r>
        <w:t xml:space="preserve">liuottaa rautaa</w:t>
      </w:r>
    </w:p>
    <w:p>
      <w:r>
        <w:rPr>
          <w:b/>
        </w:rPr>
        <w:t xml:space="preserve">Esimerkki 6.2898</w:t>
      </w:r>
    </w:p>
    <w:p>
      <w:r>
        <w:t xml:space="preserve">fenoliset</w:t>
      </w:r>
    </w:p>
    <w:p>
      <w:r>
        <w:rPr>
          <w:b/>
        </w:rPr>
        <w:t xml:space="preserve">Tulos</w:t>
      </w:r>
    </w:p>
    <w:p>
      <w:r>
        <w:t xml:space="preserve">katekiini</w:t>
      </w:r>
    </w:p>
    <w:p>
      <w:r>
        <w:rPr>
          <w:b/>
        </w:rPr>
        <w:t xml:space="preserve">Esimerkki 6.2899</w:t>
      </w:r>
    </w:p>
    <w:p>
      <w:r>
        <w:t xml:space="preserve">papaijahedelmä</w:t>
      </w:r>
    </w:p>
    <w:p>
      <w:r>
        <w:rPr>
          <w:b/>
        </w:rPr>
        <w:t xml:space="preserve">Tulos</w:t>
      </w:r>
    </w:p>
    <w:p>
      <w:r>
        <w:t xml:space="preserve">hiilihydraatti</w:t>
      </w:r>
    </w:p>
    <w:p>
      <w:r>
        <w:rPr>
          <w:b/>
        </w:rPr>
        <w:t xml:space="preserve">Esimerkki 6.2900</w:t>
      </w:r>
    </w:p>
    <w:p>
      <w:r>
        <w:t xml:space="preserve">muulipeura</w:t>
      </w:r>
    </w:p>
    <w:p>
      <w:r>
        <w:rPr>
          <w:b/>
        </w:rPr>
        <w:t xml:space="preserve">Tulos</w:t>
      </w:r>
    </w:p>
    <w:p>
      <w:r>
        <w:t xml:space="preserve">korva</w:t>
      </w:r>
    </w:p>
    <w:p>
      <w:r>
        <w:rPr>
          <w:b/>
        </w:rPr>
        <w:t xml:space="preserve">Esimerkki 6.2901</w:t>
      </w:r>
    </w:p>
    <w:p>
      <w:r>
        <w:t xml:space="preserve">vesimolekyyli</w:t>
      </w:r>
    </w:p>
    <w:p>
      <w:r>
        <w:rPr>
          <w:b/>
        </w:rPr>
        <w:t xml:space="preserve">Tulos</w:t>
      </w:r>
    </w:p>
    <w:p>
      <w:r>
        <w:t xml:space="preserve">vetyatomi</w:t>
      </w:r>
    </w:p>
    <w:p>
      <w:r>
        <w:rPr>
          <w:b/>
        </w:rPr>
        <w:t xml:space="preserve">Esimerkki 6.2902</w:t>
      </w:r>
    </w:p>
    <w:p>
      <w:r>
        <w:t xml:space="preserve">pallo</w:t>
      </w:r>
    </w:p>
    <w:p>
      <w:r>
        <w:rPr>
          <w:b/>
        </w:rPr>
        <w:t xml:space="preserve">Tulos</w:t>
      </w:r>
    </w:p>
    <w:p>
      <w:r>
        <w:t xml:space="preserve">kupla</w:t>
      </w:r>
    </w:p>
    <w:p>
      <w:r>
        <w:rPr>
          <w:b/>
        </w:rPr>
        <w:t xml:space="preserve">Esimerkki 6.2903</w:t>
      </w:r>
    </w:p>
    <w:p>
      <w:r>
        <w:t xml:space="preserve">Kotka</w:t>
      </w:r>
    </w:p>
    <w:p>
      <w:r>
        <w:rPr>
          <w:b/>
        </w:rPr>
        <w:t xml:space="preserve">Tulos</w:t>
      </w:r>
    </w:p>
    <w:p>
      <w:r>
        <w:t xml:space="preserve">munahammas</w:t>
      </w:r>
    </w:p>
    <w:p>
      <w:r>
        <w:rPr>
          <w:b/>
        </w:rPr>
        <w:t xml:space="preserve">Esimerkki 6.2904</w:t>
      </w:r>
    </w:p>
    <w:p>
      <w:r>
        <w:t xml:space="preserve">hammaspyörä</w:t>
      </w:r>
    </w:p>
    <w:p>
      <w:r>
        <w:rPr>
          <w:b/>
        </w:rPr>
        <w:t xml:space="preserve">Tulos</w:t>
      </w:r>
    </w:p>
    <w:p>
      <w:r>
        <w:t xml:space="preserve">akseli</w:t>
      </w:r>
    </w:p>
    <w:p>
      <w:r>
        <w:rPr>
          <w:b/>
        </w:rPr>
        <w:t xml:space="preserve">Esimerkki 6.2905</w:t>
      </w:r>
    </w:p>
    <w:p>
      <w:r>
        <w:t xml:space="preserve">lory</w:t>
      </w:r>
    </w:p>
    <w:p>
      <w:r>
        <w:rPr>
          <w:b/>
        </w:rPr>
        <w:t xml:space="preserve">Tulos</w:t>
      </w:r>
    </w:p>
    <w:p>
      <w:r>
        <w:t xml:space="preserve">hännän</w:t>
      </w:r>
    </w:p>
    <w:p>
      <w:r>
        <w:rPr>
          <w:b/>
        </w:rPr>
        <w:t xml:space="preserve">Esimerkki 6.2906</w:t>
      </w:r>
    </w:p>
    <w:p>
      <w:r>
        <w:t xml:space="preserve">rintojen muoto</w:t>
      </w:r>
    </w:p>
    <w:p>
      <w:r>
        <w:rPr>
          <w:b/>
        </w:rPr>
        <w:t xml:space="preserve">Tulos</w:t>
      </w:r>
    </w:p>
    <w:p>
      <w:r>
        <w:t xml:space="preserve">rintojen tilavuus</w:t>
      </w:r>
    </w:p>
    <w:p>
      <w:r>
        <w:rPr>
          <w:b/>
        </w:rPr>
        <w:t xml:space="preserve">Esimerkki 6.2907</w:t>
      </w:r>
    </w:p>
    <w:p>
      <w:r>
        <w:t xml:space="preserve">kontti</w:t>
      </w:r>
    </w:p>
    <w:p>
      <w:r>
        <w:rPr>
          <w:b/>
        </w:rPr>
        <w:t xml:space="preserve">Tulos</w:t>
      </w:r>
    </w:p>
    <w:p>
      <w:r>
        <w:t xml:space="preserve">kaasumolekyyli</w:t>
      </w:r>
    </w:p>
    <w:p>
      <w:r>
        <w:rPr>
          <w:b/>
        </w:rPr>
        <w:t xml:space="preserve">Esimerkki 6.2908</w:t>
      </w:r>
    </w:p>
    <w:p>
      <w:r>
        <w:t xml:space="preserve">mukulakukka</w:t>
      </w:r>
    </w:p>
    <w:p>
      <w:r>
        <w:rPr>
          <w:b/>
        </w:rPr>
        <w:t xml:space="preserve">Tulos</w:t>
      </w:r>
    </w:p>
    <w:p>
      <w:r>
        <w:t xml:space="preserve">juurakko</w:t>
      </w:r>
    </w:p>
    <w:p>
      <w:r>
        <w:rPr>
          <w:b/>
        </w:rPr>
        <w:t xml:space="preserve">Esimerkki 6.2909</w:t>
      </w:r>
    </w:p>
    <w:p>
      <w:r>
        <w:t xml:space="preserve">metallinen</w:t>
      </w:r>
    </w:p>
    <w:p>
      <w:r>
        <w:rPr>
          <w:b/>
        </w:rPr>
        <w:t xml:space="preserve">Tulos</w:t>
      </w:r>
    </w:p>
    <w:p>
      <w:r>
        <w:t xml:space="preserve">alumiinihiukkanen</w:t>
      </w:r>
    </w:p>
    <w:p>
      <w:r>
        <w:rPr>
          <w:b/>
        </w:rPr>
        <w:t xml:space="preserve">Esimerkki 6.2910</w:t>
      </w:r>
    </w:p>
    <w:p>
      <w:r>
        <w:t xml:space="preserve">vetykuoren lähde</w:t>
      </w:r>
    </w:p>
    <w:p>
      <w:r>
        <w:rPr>
          <w:b/>
        </w:rPr>
        <w:t xml:space="preserve">Tulos</w:t>
      </w:r>
    </w:p>
    <w:p>
      <w:r>
        <w:t xml:space="preserve">reaktio</w:t>
      </w:r>
    </w:p>
    <w:p>
      <w:r>
        <w:rPr>
          <w:b/>
        </w:rPr>
        <w:t xml:space="preserve">Esimerkki 6.2911</w:t>
      </w:r>
    </w:p>
    <w:p>
      <w:r>
        <w:t xml:space="preserve">kalvomatriisi</w:t>
      </w:r>
    </w:p>
    <w:p>
      <w:r>
        <w:rPr>
          <w:b/>
        </w:rPr>
        <w:t xml:space="preserve">Tulos</w:t>
      </w:r>
    </w:p>
    <w:p>
      <w:r>
        <w:t xml:space="preserve">vesimolekyyli</w:t>
      </w:r>
    </w:p>
    <w:p>
      <w:r>
        <w:rPr>
          <w:b/>
        </w:rPr>
        <w:t xml:space="preserve">Esimerkki 6.2912</w:t>
      </w:r>
    </w:p>
    <w:p>
      <w:r>
        <w:t xml:space="preserve">kromatiinin purkautuminen</w:t>
      </w:r>
    </w:p>
    <w:p>
      <w:r>
        <w:rPr>
          <w:b/>
        </w:rPr>
        <w:t xml:space="preserve">Tulos</w:t>
      </w:r>
    </w:p>
    <w:p>
      <w:r>
        <w:t xml:space="preserve">asetyloi histonia</w:t>
      </w:r>
    </w:p>
    <w:p>
      <w:r>
        <w:rPr>
          <w:b/>
        </w:rPr>
        <w:t xml:space="preserve">Esimerkki 6.2913</w:t>
      </w:r>
    </w:p>
    <w:p>
      <w:r>
        <w:t xml:space="preserve">chelonit</w:t>
      </w:r>
    </w:p>
    <w:p>
      <w:r>
        <w:rPr>
          <w:b/>
        </w:rPr>
        <w:t xml:space="preserve">Tulos</w:t>
      </w:r>
    </w:p>
    <w:p>
      <w:r>
        <w:t xml:space="preserve">reuna</w:t>
      </w:r>
    </w:p>
    <w:p>
      <w:r>
        <w:rPr>
          <w:b/>
        </w:rPr>
        <w:t xml:space="preserve">Esimerkki 6.2914</w:t>
      </w:r>
    </w:p>
    <w:p>
      <w:r>
        <w:t xml:space="preserve">verenkierto</w:t>
      </w:r>
    </w:p>
    <w:p>
      <w:r>
        <w:rPr>
          <w:b/>
        </w:rPr>
        <w:t xml:space="preserve">Tulos</w:t>
      </w:r>
    </w:p>
    <w:p>
      <w:r>
        <w:t xml:space="preserve">aine</w:t>
      </w:r>
    </w:p>
    <w:p>
      <w:r>
        <w:rPr>
          <w:b/>
        </w:rPr>
        <w:t xml:space="preserve">Esimerkki 6.2915</w:t>
      </w:r>
    </w:p>
    <w:p>
      <w:r>
        <w:t xml:space="preserve">toiminto</w:t>
      </w:r>
    </w:p>
    <w:p>
      <w:r>
        <w:rPr>
          <w:b/>
        </w:rPr>
        <w:t xml:space="preserve">Tulos</w:t>
      </w:r>
    </w:p>
    <w:p>
      <w:r>
        <w:t xml:space="preserve">proteiini</w:t>
      </w:r>
    </w:p>
    <w:p>
      <w:r>
        <w:rPr>
          <w:b/>
        </w:rPr>
        <w:t xml:space="preserve">Esimerkki 6.2916</w:t>
      </w:r>
    </w:p>
    <w:p>
      <w:r>
        <w:t xml:space="preserve">dogwood</w:t>
      </w:r>
    </w:p>
    <w:p>
      <w:r>
        <w:rPr>
          <w:b/>
        </w:rPr>
        <w:t xml:space="preserve">Tulos</w:t>
      </w:r>
    </w:p>
    <w:p>
      <w:r>
        <w:t xml:space="preserve">juuriverso</w:t>
      </w:r>
    </w:p>
    <w:p>
      <w:r>
        <w:rPr>
          <w:b/>
        </w:rPr>
        <w:t xml:space="preserve">Esimerkki 6.2917</w:t>
      </w:r>
    </w:p>
    <w:p>
      <w:r>
        <w:t xml:space="preserve">seksuaalinen lisääntyminen</w:t>
      </w:r>
    </w:p>
    <w:p>
      <w:r>
        <w:rPr>
          <w:b/>
        </w:rPr>
        <w:t xml:space="preserve">Tulos</w:t>
      </w:r>
    </w:p>
    <w:p>
      <w:r>
        <w:t xml:space="preserve">basidiospore</w:t>
      </w:r>
    </w:p>
    <w:p>
      <w:r>
        <w:rPr>
          <w:b/>
        </w:rPr>
        <w:t xml:space="preserve">Esimerkki 6.2918</w:t>
      </w:r>
    </w:p>
    <w:p>
      <w:r>
        <w:t xml:space="preserve">rakennustelineet</w:t>
      </w:r>
    </w:p>
    <w:p>
      <w:r>
        <w:rPr>
          <w:b/>
        </w:rPr>
        <w:t xml:space="preserve">Tulos</w:t>
      </w:r>
    </w:p>
    <w:p>
      <w:r>
        <w:t xml:space="preserve">insert</w:t>
      </w:r>
    </w:p>
    <w:p>
      <w:r>
        <w:rPr>
          <w:b/>
        </w:rPr>
        <w:t xml:space="preserve">Esimerkki 6.2919</w:t>
      </w:r>
    </w:p>
    <w:p>
      <w:r>
        <w:t xml:space="preserve">salmonella</w:t>
      </w:r>
    </w:p>
    <w:p>
      <w:r>
        <w:rPr>
          <w:b/>
        </w:rPr>
        <w:t xml:space="preserve">Tulos</w:t>
      </w:r>
    </w:p>
    <w:p>
      <w:r>
        <w:t xml:space="preserve">lippulaput</w:t>
      </w:r>
    </w:p>
    <w:p>
      <w:r>
        <w:rPr>
          <w:b/>
        </w:rPr>
        <w:t xml:space="preserve">Esimerkki 6.2920</w:t>
      </w:r>
    </w:p>
    <w:p>
      <w:r>
        <w:t xml:space="preserve">Maan ilmakehä</w:t>
      </w:r>
    </w:p>
    <w:p>
      <w:r>
        <w:rPr>
          <w:b/>
        </w:rPr>
        <w:t xml:space="preserve">Tulos</w:t>
      </w:r>
    </w:p>
    <w:p>
      <w:r>
        <w:t xml:space="preserve">vesihöyry</w:t>
      </w:r>
    </w:p>
    <w:p>
      <w:r>
        <w:rPr>
          <w:b/>
        </w:rPr>
        <w:t xml:space="preserve">Esimerkki 6.2921</w:t>
      </w:r>
    </w:p>
    <w:p>
      <w:r>
        <w:t xml:space="preserve">Biisonit</w:t>
      </w:r>
    </w:p>
    <w:p>
      <w:r>
        <w:rPr>
          <w:b/>
        </w:rPr>
        <w:t xml:space="preserve">Tulos</w:t>
      </w:r>
    </w:p>
    <w:p>
      <w:r>
        <w:t xml:space="preserve">turkis</w:t>
      </w:r>
    </w:p>
    <w:p>
      <w:r>
        <w:rPr>
          <w:b/>
        </w:rPr>
        <w:t xml:space="preserve">Esimerkki 6.2922</w:t>
      </w:r>
    </w:p>
    <w:p>
      <w:r>
        <w:t xml:space="preserve">lipidikalvo</w:t>
      </w:r>
    </w:p>
    <w:p>
      <w:r>
        <w:rPr>
          <w:b/>
        </w:rPr>
        <w:t xml:space="preserve">Tulos</w:t>
      </w:r>
    </w:p>
    <w:p>
      <w:r>
        <w:t xml:space="preserve">rasvahappo</w:t>
      </w:r>
    </w:p>
    <w:p>
      <w:r>
        <w:rPr>
          <w:b/>
        </w:rPr>
        <w:t xml:space="preserve">Esimerkki 6.2923</w:t>
      </w:r>
    </w:p>
    <w:p>
      <w:r>
        <w:t xml:space="preserve">otsoni</w:t>
      </w:r>
    </w:p>
    <w:p>
      <w:r>
        <w:rPr>
          <w:b/>
        </w:rPr>
        <w:t xml:space="preserve">Tulos</w:t>
      </w:r>
    </w:p>
    <w:p>
      <w:r>
        <w:t xml:space="preserve">typen oksidit</w:t>
      </w:r>
    </w:p>
    <w:p>
      <w:r>
        <w:rPr>
          <w:b/>
        </w:rPr>
        <w:t xml:space="preserve">Esimerkki 6.2924</w:t>
      </w:r>
    </w:p>
    <w:p>
      <w:r>
        <w:t xml:space="preserve">jättiläissolu</w:t>
      </w:r>
    </w:p>
    <w:p>
      <w:r>
        <w:rPr>
          <w:b/>
        </w:rPr>
        <w:t xml:space="preserve">Tulos</w:t>
      </w:r>
    </w:p>
    <w:p>
      <w:r>
        <w:t xml:space="preserve">organismi</w:t>
      </w:r>
    </w:p>
    <w:p>
      <w:r>
        <w:rPr>
          <w:b/>
        </w:rPr>
        <w:t xml:space="preserve">Esimerkki 6.2925</w:t>
      </w:r>
    </w:p>
    <w:p>
      <w:r>
        <w:t xml:space="preserve">vuorijalava</w:t>
      </w:r>
    </w:p>
    <w:p>
      <w:r>
        <w:rPr>
          <w:b/>
        </w:rPr>
        <w:t xml:space="preserve">Tulos</w:t>
      </w:r>
    </w:p>
    <w:p>
      <w:r>
        <w:t xml:space="preserve">siipi</w:t>
      </w:r>
    </w:p>
    <w:p>
      <w:r>
        <w:rPr>
          <w:b/>
        </w:rPr>
        <w:t xml:space="preserve">Esimerkki 6.2926</w:t>
      </w:r>
    </w:p>
    <w:p>
      <w:r>
        <w:t xml:space="preserve">taimi</w:t>
      </w:r>
    </w:p>
    <w:p>
      <w:r>
        <w:rPr>
          <w:b/>
        </w:rPr>
        <w:t xml:space="preserve">Tulos</w:t>
      </w:r>
    </w:p>
    <w:p>
      <w:r>
        <w:t xml:space="preserve">yksi siemenlehti</w:t>
      </w:r>
    </w:p>
    <w:p>
      <w:r>
        <w:rPr>
          <w:b/>
        </w:rPr>
        <w:t xml:space="preserve">Esimerkki 6.2927</w:t>
      </w:r>
    </w:p>
    <w:p>
      <w:r>
        <w:t xml:space="preserve">lisämunuaisen ydin</w:t>
      </w:r>
    </w:p>
    <w:p>
      <w:r>
        <w:rPr>
          <w:b/>
        </w:rPr>
        <w:t xml:space="preserve">Tulos</w:t>
      </w:r>
    </w:p>
    <w:p>
      <w:r>
        <w:t xml:space="preserve">noradrenaliini</w:t>
      </w:r>
    </w:p>
    <w:p>
      <w:r>
        <w:rPr>
          <w:b/>
        </w:rPr>
        <w:t xml:space="preserve">Esimerkki 6.2928</w:t>
      </w:r>
    </w:p>
    <w:p>
      <w:r>
        <w:t xml:space="preserve">herne</w:t>
      </w:r>
    </w:p>
    <w:p>
      <w:r>
        <w:rPr>
          <w:b/>
        </w:rPr>
        <w:t xml:space="preserve">Tulos</w:t>
      </w:r>
    </w:p>
    <w:p>
      <w:r>
        <w:t xml:space="preserve">tiamiini</w:t>
      </w:r>
    </w:p>
    <w:p>
      <w:r>
        <w:rPr>
          <w:b/>
        </w:rPr>
        <w:t xml:space="preserve">Esimerkki 6.2929</w:t>
      </w:r>
    </w:p>
    <w:p>
      <w:r>
        <w:t xml:space="preserve">johtaja</w:t>
      </w:r>
    </w:p>
    <w:p>
      <w:r>
        <w:rPr>
          <w:b/>
        </w:rPr>
        <w:t xml:space="preserve">Tulos</w:t>
      </w:r>
    </w:p>
    <w:p>
      <w:r>
        <w:t xml:space="preserve">kuori</w:t>
      </w:r>
    </w:p>
    <w:p>
      <w:r>
        <w:rPr>
          <w:b/>
        </w:rPr>
        <w:t xml:space="preserve">Esimerkki 6.2930</w:t>
      </w:r>
    </w:p>
    <w:p>
      <w:r>
        <w:t xml:space="preserve">kaimanilisko</w:t>
      </w:r>
    </w:p>
    <w:p>
      <w:r>
        <w:rPr>
          <w:b/>
        </w:rPr>
        <w:t xml:space="preserve">Tulos</w:t>
      </w:r>
    </w:p>
    <w:p>
      <w:r>
        <w:t xml:space="preserve">pää</w:t>
      </w:r>
    </w:p>
    <w:p>
      <w:r>
        <w:rPr>
          <w:b/>
        </w:rPr>
        <w:t xml:space="preserve">Esimerkki 6.2931</w:t>
      </w:r>
    </w:p>
    <w:p>
      <w:r>
        <w:t xml:space="preserve">luonnonmateriaali</w:t>
      </w:r>
    </w:p>
    <w:p>
      <w:r>
        <w:rPr>
          <w:b/>
        </w:rPr>
        <w:t xml:space="preserve">Tulos</w:t>
      </w:r>
    </w:p>
    <w:p>
      <w:r>
        <w:t xml:space="preserve">suola</w:t>
      </w:r>
    </w:p>
    <w:p>
      <w:r>
        <w:rPr>
          <w:b/>
        </w:rPr>
        <w:t xml:space="preserve">Esimerkki 6.2932</w:t>
      </w:r>
    </w:p>
    <w:p>
      <w:r>
        <w:t xml:space="preserve">paramecium</w:t>
      </w:r>
    </w:p>
    <w:p>
      <w:r>
        <w:rPr>
          <w:b/>
        </w:rPr>
        <w:t xml:space="preserve">Tulos</w:t>
      </w:r>
    </w:p>
    <w:p>
      <w:r>
        <w:t xml:space="preserve">Tikka</w:t>
      </w:r>
    </w:p>
    <w:p>
      <w:r>
        <w:rPr>
          <w:b/>
        </w:rPr>
        <w:t xml:space="preserve">Esimerkki 6.2933</w:t>
      </w:r>
    </w:p>
    <w:p>
      <w:r>
        <w:t xml:space="preserve">alkueläimet</w:t>
      </w:r>
    </w:p>
    <w:p>
      <w:r>
        <w:rPr>
          <w:b/>
        </w:rPr>
        <w:t xml:space="preserve">Tulos</w:t>
      </w:r>
    </w:p>
    <w:p>
      <w:r>
        <w:t xml:space="preserve">halkaisu</w:t>
      </w:r>
    </w:p>
    <w:p>
      <w:r>
        <w:rPr>
          <w:b/>
        </w:rPr>
        <w:t xml:space="preserve">Esimerkki 6.2934</w:t>
      </w:r>
    </w:p>
    <w:p>
      <w:r>
        <w:t xml:space="preserve">erakkorapu</w:t>
      </w:r>
    </w:p>
    <w:p>
      <w:r>
        <w:rPr>
          <w:b/>
        </w:rPr>
        <w:t xml:space="preserve">Tulos</w:t>
      </w:r>
    </w:p>
    <w:p>
      <w:r>
        <w:t xml:space="preserve">abdoman</w:t>
      </w:r>
    </w:p>
    <w:p>
      <w:r>
        <w:rPr>
          <w:b/>
        </w:rPr>
        <w:t xml:space="preserve">Esimerkki 6.2935</w:t>
      </w:r>
    </w:p>
    <w:p>
      <w:r>
        <w:t xml:space="preserve">mannermainen kuori</w:t>
      </w:r>
    </w:p>
    <w:p>
      <w:r>
        <w:rPr>
          <w:b/>
        </w:rPr>
        <w:t xml:space="preserve">Tulos</w:t>
      </w:r>
    </w:p>
    <w:p>
      <w:r>
        <w:t xml:space="preserve">kaari</w:t>
      </w:r>
    </w:p>
    <w:p>
      <w:r>
        <w:rPr>
          <w:b/>
        </w:rPr>
        <w:t xml:space="preserve">Esimerkki 6.2936</w:t>
      </w:r>
    </w:p>
    <w:p>
      <w:r>
        <w:t xml:space="preserve">hiilihydraattimolekyyli</w:t>
      </w:r>
    </w:p>
    <w:p>
      <w:r>
        <w:rPr>
          <w:b/>
        </w:rPr>
        <w:t xml:space="preserve">Tulos</w:t>
      </w:r>
    </w:p>
    <w:p>
      <w:r>
        <w:t xml:space="preserve">alkoholi</w:t>
      </w:r>
    </w:p>
    <w:p>
      <w:r>
        <w:rPr>
          <w:b/>
        </w:rPr>
        <w:t xml:space="preserve">Esimerkki 6.2937</w:t>
      </w:r>
    </w:p>
    <w:p>
      <w:r>
        <w:t xml:space="preserve">kissanpentu</w:t>
      </w:r>
    </w:p>
    <w:p>
      <w:r>
        <w:rPr>
          <w:b/>
        </w:rPr>
        <w:t xml:space="preserve">Tulos</w:t>
      </w:r>
    </w:p>
    <w:p>
      <w:r>
        <w:t xml:space="preserve">hammas</w:t>
      </w:r>
    </w:p>
    <w:p>
      <w:r>
        <w:rPr>
          <w:b/>
        </w:rPr>
        <w:t xml:space="preserve">Esimerkki 6.2938</w:t>
      </w:r>
    </w:p>
    <w:p>
      <w:r>
        <w:t xml:space="preserve">vesisimpukka</w:t>
      </w:r>
    </w:p>
    <w:p>
      <w:r>
        <w:rPr>
          <w:b/>
        </w:rPr>
        <w:t xml:space="preserve">Tulos</w:t>
      </w:r>
    </w:p>
    <w:p>
      <w:r>
        <w:t xml:space="preserve">Kouru</w:t>
      </w:r>
    </w:p>
    <w:p>
      <w:r>
        <w:rPr>
          <w:b/>
        </w:rPr>
        <w:t xml:space="preserve">Esimerkki 6.2939</w:t>
      </w:r>
    </w:p>
    <w:p>
      <w:r>
        <w:t xml:space="preserve">kaalikankasvi</w:t>
      </w:r>
    </w:p>
    <w:p>
      <w:r>
        <w:rPr>
          <w:b/>
        </w:rPr>
        <w:t xml:space="preserve">Tulos</w:t>
      </w:r>
    </w:p>
    <w:p>
      <w:r>
        <w:t xml:space="preserve">varsi</w:t>
      </w:r>
    </w:p>
    <w:p>
      <w:r>
        <w:rPr>
          <w:b/>
        </w:rPr>
        <w:t xml:space="preserve">Esimerkki 6.2940</w:t>
      </w:r>
    </w:p>
    <w:p>
      <w:r>
        <w:t xml:space="preserve">corona</w:t>
      </w:r>
    </w:p>
    <w:p>
      <w:r>
        <w:rPr>
          <w:b/>
        </w:rPr>
        <w:t xml:space="preserve">Tulos</w:t>
      </w:r>
    </w:p>
    <w:p>
      <w:r>
        <w:t xml:space="preserve">harja</w:t>
      </w:r>
    </w:p>
    <w:p>
      <w:r>
        <w:rPr>
          <w:b/>
        </w:rPr>
        <w:t xml:space="preserve">Esimerkki 6.2941</w:t>
      </w:r>
    </w:p>
    <w:p>
      <w:r>
        <w:t xml:space="preserve">tsetse</w:t>
      </w:r>
    </w:p>
    <w:p>
      <w:r>
        <w:rPr>
          <w:b/>
        </w:rPr>
        <w:t xml:space="preserve">Tulos</w:t>
      </w:r>
    </w:p>
    <w:p>
      <w:r>
        <w:t xml:space="preserve">erillinen silmä</w:t>
      </w:r>
    </w:p>
    <w:p>
      <w:r>
        <w:rPr>
          <w:b/>
        </w:rPr>
        <w:t xml:space="preserve">Esimerkki 6.2942</w:t>
      </w:r>
    </w:p>
    <w:p>
      <w:r>
        <w:t xml:space="preserve">muuttaa lomaa</w:t>
      </w:r>
    </w:p>
    <w:p>
      <w:r>
        <w:rPr>
          <w:b/>
        </w:rPr>
        <w:t xml:space="preserve">Tulos</w:t>
      </w:r>
    </w:p>
    <w:p>
      <w:r>
        <w:t xml:space="preserve">Sepal</w:t>
      </w:r>
    </w:p>
    <w:p>
      <w:r>
        <w:rPr>
          <w:b/>
        </w:rPr>
        <w:t xml:space="preserve">Esimerkki 6.2943</w:t>
      </w:r>
    </w:p>
    <w:p>
      <w:r>
        <w:t xml:space="preserve">lyijykynän lyijy</w:t>
      </w:r>
    </w:p>
    <w:p>
      <w:r>
        <w:rPr>
          <w:b/>
        </w:rPr>
        <w:t xml:space="preserve">Tulos</w:t>
      </w:r>
    </w:p>
    <w:p>
      <w:r>
        <w:t xml:space="preserve">grafiitti</w:t>
      </w:r>
    </w:p>
    <w:p>
      <w:r>
        <w:rPr>
          <w:b/>
        </w:rPr>
        <w:t xml:space="preserve">Esimerkki 6.2944</w:t>
      </w:r>
    </w:p>
    <w:p>
      <w:r>
        <w:t xml:space="preserve">toukka</w:t>
      </w:r>
    </w:p>
    <w:p>
      <w:r>
        <w:rPr>
          <w:b/>
        </w:rPr>
        <w:t xml:space="preserve">Tulos</w:t>
      </w:r>
    </w:p>
    <w:p>
      <w:r>
        <w:t xml:space="preserve">Kouru</w:t>
      </w:r>
    </w:p>
    <w:p>
      <w:r>
        <w:rPr>
          <w:b/>
        </w:rPr>
        <w:t xml:space="preserve">Esimerkki 6.2945</w:t>
      </w:r>
    </w:p>
    <w:p>
      <w:r>
        <w:t xml:space="preserve">haitallinen rikkaruoho</w:t>
      </w:r>
    </w:p>
    <w:p>
      <w:r>
        <w:rPr>
          <w:b/>
        </w:rPr>
        <w:t xml:space="preserve">Tulos</w:t>
      </w:r>
    </w:p>
    <w:p>
      <w:r>
        <w:t xml:space="preserve">siemen</w:t>
      </w:r>
    </w:p>
    <w:p>
      <w:r>
        <w:rPr>
          <w:b/>
        </w:rPr>
        <w:t xml:space="preserve">Esimerkki 6.2946</w:t>
      </w:r>
    </w:p>
    <w:p>
      <w:r>
        <w:t xml:space="preserve">syysruusukukka</w:t>
      </w:r>
    </w:p>
    <w:p>
      <w:r>
        <w:rPr>
          <w:b/>
        </w:rPr>
        <w:t xml:space="preserve">Tulos</w:t>
      </w:r>
    </w:p>
    <w:p>
      <w:r>
        <w:t xml:space="preserve">kolkisiini</w:t>
      </w:r>
    </w:p>
    <w:p>
      <w:r>
        <w:rPr>
          <w:b/>
        </w:rPr>
        <w:t xml:space="preserve">Esimerkki 6.2947</w:t>
      </w:r>
    </w:p>
    <w:p>
      <w:r>
        <w:t xml:space="preserve">kookoskerma</w:t>
      </w:r>
    </w:p>
    <w:p>
      <w:r>
        <w:rPr>
          <w:b/>
        </w:rPr>
        <w:t xml:space="preserve">Tulos</w:t>
      </w:r>
    </w:p>
    <w:p>
      <w:r>
        <w:t xml:space="preserve">neste</w:t>
      </w:r>
    </w:p>
    <w:p>
      <w:r>
        <w:rPr>
          <w:b/>
        </w:rPr>
        <w:t xml:space="preserve">Esimerkki 6.2948</w:t>
      </w:r>
    </w:p>
    <w:p>
      <w:r>
        <w:t xml:space="preserve">suuontelo</w:t>
      </w:r>
    </w:p>
    <w:p>
      <w:r>
        <w:rPr>
          <w:b/>
        </w:rPr>
        <w:t xml:space="preserve">Tulos</w:t>
      </w:r>
    </w:p>
    <w:p>
      <w:r>
        <w:t xml:space="preserve">kieli</w:t>
      </w:r>
    </w:p>
    <w:p>
      <w:r>
        <w:rPr>
          <w:b/>
        </w:rPr>
        <w:t xml:space="preserve">Esimerkki 6.2949</w:t>
      </w:r>
    </w:p>
    <w:p>
      <w:r>
        <w:t xml:space="preserve">altistuminen</w:t>
      </w:r>
    </w:p>
    <w:p>
      <w:r>
        <w:rPr>
          <w:b/>
        </w:rPr>
        <w:t xml:space="preserve">Tulos</w:t>
      </w:r>
    </w:p>
    <w:p>
      <w:r>
        <w:t xml:space="preserve">rikkidioksidi</w:t>
      </w:r>
    </w:p>
    <w:p>
      <w:r>
        <w:rPr>
          <w:b/>
        </w:rPr>
        <w:t xml:space="preserve">Esimerkki 6.2950</w:t>
      </w:r>
    </w:p>
    <w:p>
      <w:r>
        <w:t xml:space="preserve">delta</w:t>
      </w:r>
    </w:p>
    <w:p>
      <w:r>
        <w:rPr>
          <w:b/>
        </w:rPr>
        <w:t xml:space="preserve">Tulos</w:t>
      </w:r>
    </w:p>
    <w:p>
      <w:r>
        <w:t xml:space="preserve">sänky</w:t>
      </w:r>
    </w:p>
    <w:p>
      <w:r>
        <w:rPr>
          <w:b/>
        </w:rPr>
        <w:t xml:space="preserve">Esimerkki 6.2951</w:t>
      </w:r>
    </w:p>
    <w:p>
      <w:r>
        <w:t xml:space="preserve">midge</w:t>
      </w:r>
    </w:p>
    <w:p>
      <w:r>
        <w:rPr>
          <w:b/>
        </w:rPr>
        <w:t xml:space="preserve">Tulos</w:t>
      </w:r>
    </w:p>
    <w:p>
      <w:r>
        <w:t xml:space="preserve">Jalka</w:t>
      </w:r>
    </w:p>
    <w:p>
      <w:r>
        <w:rPr>
          <w:b/>
        </w:rPr>
        <w:t xml:space="preserve">Esimerkki 6.2952</w:t>
      </w:r>
    </w:p>
    <w:p>
      <w:r>
        <w:t xml:space="preserve">blackbird</w:t>
      </w:r>
    </w:p>
    <w:p>
      <w:r>
        <w:rPr>
          <w:b/>
        </w:rPr>
        <w:t xml:space="preserve">Tulos</w:t>
      </w:r>
    </w:p>
    <w:p>
      <w:r>
        <w:t xml:space="preserve">jalka</w:t>
      </w:r>
    </w:p>
    <w:p>
      <w:r>
        <w:rPr>
          <w:b/>
        </w:rPr>
        <w:t xml:space="preserve">Esimerkki 6.2953</w:t>
      </w:r>
    </w:p>
    <w:p>
      <w:r>
        <w:t xml:space="preserve">lastenhoitaja vuohi</w:t>
      </w:r>
    </w:p>
    <w:p>
      <w:r>
        <w:rPr>
          <w:b/>
        </w:rPr>
        <w:t xml:space="preserve">Tulos</w:t>
      </w:r>
    </w:p>
    <w:p>
      <w:r>
        <w:t xml:space="preserve">torvi</w:t>
      </w:r>
    </w:p>
    <w:p>
      <w:r>
        <w:rPr>
          <w:b/>
        </w:rPr>
        <w:t xml:space="preserve">Esimerkki 6.2954</w:t>
      </w:r>
    </w:p>
    <w:p>
      <w:r>
        <w:t xml:space="preserve">rikkaruoho</w:t>
      </w:r>
    </w:p>
    <w:p>
      <w:r>
        <w:rPr>
          <w:b/>
        </w:rPr>
        <w:t xml:space="preserve">Tulos</w:t>
      </w:r>
    </w:p>
    <w:p>
      <w:r>
        <w:t xml:space="preserve">juoksija</w:t>
      </w:r>
    </w:p>
    <w:p>
      <w:r>
        <w:rPr>
          <w:b/>
        </w:rPr>
        <w:t xml:space="preserve">Esimerkki 6.2955</w:t>
      </w:r>
    </w:p>
    <w:p>
      <w:r>
        <w:t xml:space="preserve">mynas</w:t>
      </w:r>
    </w:p>
    <w:p>
      <w:r>
        <w:rPr>
          <w:b/>
        </w:rPr>
        <w:t xml:space="preserve">Tulos</w:t>
      </w:r>
    </w:p>
    <w:p>
      <w:r>
        <w:t xml:space="preserve">olkapää</w:t>
      </w:r>
    </w:p>
    <w:p>
      <w:r>
        <w:rPr>
          <w:b/>
        </w:rPr>
        <w:t xml:space="preserve">Esimerkki 6.2956</w:t>
      </w:r>
    </w:p>
    <w:p>
      <w:r>
        <w:t xml:space="preserve">reaktio</w:t>
      </w:r>
    </w:p>
    <w:p>
      <w:r>
        <w:rPr>
          <w:b/>
        </w:rPr>
        <w:t xml:space="preserve">Tulos</w:t>
      </w:r>
    </w:p>
    <w:p>
      <w:r>
        <w:t xml:space="preserve">energia</w:t>
      </w:r>
    </w:p>
    <w:p>
      <w:r>
        <w:rPr>
          <w:b/>
        </w:rPr>
        <w:t xml:space="preserve">Esimerkki 6.2957</w:t>
      </w:r>
    </w:p>
    <w:p>
      <w:r>
        <w:t xml:space="preserve">ribosomi</w:t>
      </w:r>
    </w:p>
    <w:p>
      <w:r>
        <w:rPr>
          <w:b/>
        </w:rPr>
        <w:t xml:space="preserve">Tulos</w:t>
      </w:r>
    </w:p>
    <w:p>
      <w:r>
        <w:t xml:space="preserve">nukleiinihappo</w:t>
      </w:r>
    </w:p>
    <w:p>
      <w:r>
        <w:rPr>
          <w:b/>
        </w:rPr>
        <w:t xml:space="preserve">Esimerkki 6.2958</w:t>
      </w:r>
    </w:p>
    <w:p>
      <w:r>
        <w:t xml:space="preserve">karbonaattivesi</w:t>
      </w:r>
    </w:p>
    <w:p>
      <w:r>
        <w:rPr>
          <w:b/>
        </w:rPr>
        <w:t xml:space="preserve">Tulos</w:t>
      </w:r>
    </w:p>
    <w:p>
      <w:r>
        <w:t xml:space="preserve">dioksidi</w:t>
      </w:r>
    </w:p>
    <w:p>
      <w:r>
        <w:rPr>
          <w:b/>
        </w:rPr>
        <w:t xml:space="preserve">Esimerkki 6.2959</w:t>
      </w:r>
    </w:p>
    <w:p>
      <w:r>
        <w:t xml:space="preserve">hirvi</w:t>
      </w:r>
    </w:p>
    <w:p>
      <w:r>
        <w:rPr>
          <w:b/>
        </w:rPr>
        <w:t xml:space="preserve">Tulos</w:t>
      </w:r>
    </w:p>
    <w:p>
      <w:r>
        <w:t xml:space="preserve">takki</w:t>
      </w:r>
    </w:p>
    <w:p>
      <w:r>
        <w:rPr>
          <w:b/>
        </w:rPr>
        <w:t xml:space="preserve">Esimerkki 6.2960</w:t>
      </w:r>
    </w:p>
    <w:p>
      <w:r>
        <w:t xml:space="preserve">paperiteippi</w:t>
      </w:r>
    </w:p>
    <w:p>
      <w:r>
        <w:rPr>
          <w:b/>
        </w:rPr>
        <w:t xml:space="preserve">Tulos</w:t>
      </w:r>
    </w:p>
    <w:p>
      <w:r>
        <w:t xml:space="preserve">paperikuitu</w:t>
      </w:r>
    </w:p>
    <w:p>
      <w:r>
        <w:rPr>
          <w:b/>
        </w:rPr>
        <w:t xml:space="preserve">Esimerkki 6.2961</w:t>
      </w:r>
    </w:p>
    <w:p>
      <w:r>
        <w:t xml:space="preserve">kävelykepit</w:t>
      </w:r>
    </w:p>
    <w:p>
      <w:r>
        <w:rPr>
          <w:b/>
        </w:rPr>
        <w:t xml:space="preserve">Tulos</w:t>
      </w:r>
    </w:p>
    <w:p>
      <w:r>
        <w:t xml:space="preserve">piikikäs - iho</w:t>
      </w:r>
    </w:p>
    <w:p>
      <w:r>
        <w:rPr>
          <w:b/>
        </w:rPr>
        <w:t xml:space="preserve">Esimerkki 6.2962</w:t>
      </w:r>
    </w:p>
    <w:p>
      <w:r>
        <w:t xml:space="preserve">telium</w:t>
      </w:r>
    </w:p>
    <w:p>
      <w:r>
        <w:rPr>
          <w:b/>
        </w:rPr>
        <w:t xml:space="preserve">Tulos</w:t>
      </w:r>
    </w:p>
    <w:p>
      <w:r>
        <w:t xml:space="preserve">teliosporat</w:t>
      </w:r>
    </w:p>
    <w:p>
      <w:r>
        <w:rPr>
          <w:b/>
        </w:rPr>
        <w:t xml:space="preserve">Esimerkki 6.2963</w:t>
      </w:r>
    </w:p>
    <w:p>
      <w:r>
        <w:t xml:space="preserve">vaha</w:t>
      </w:r>
    </w:p>
    <w:p>
      <w:r>
        <w:rPr>
          <w:b/>
        </w:rPr>
        <w:t xml:space="preserve">Tulos</w:t>
      </w:r>
    </w:p>
    <w:p>
      <w:r>
        <w:t xml:space="preserve">ainesosa</w:t>
      </w:r>
    </w:p>
    <w:p>
      <w:r>
        <w:rPr>
          <w:b/>
        </w:rPr>
        <w:t xml:space="preserve">Esimerkki 6.2964</w:t>
      </w:r>
    </w:p>
    <w:p>
      <w:r>
        <w:t xml:space="preserve">laiduntaa eläintä</w:t>
      </w:r>
    </w:p>
    <w:p>
      <w:r>
        <w:rPr>
          <w:b/>
        </w:rPr>
        <w:t xml:space="preserve">Tulos</w:t>
      </w:r>
    </w:p>
    <w:p>
      <w:r>
        <w:t xml:space="preserve">typpiyhdiste</w:t>
      </w:r>
    </w:p>
    <w:p>
      <w:r>
        <w:rPr>
          <w:b/>
        </w:rPr>
        <w:t xml:space="preserve">Esimerkki 6.2965</w:t>
      </w:r>
    </w:p>
    <w:p>
      <w:r>
        <w:t xml:space="preserve">kalium</w:t>
      </w:r>
    </w:p>
    <w:p>
      <w:r>
        <w:rPr>
          <w:b/>
        </w:rPr>
        <w:t xml:space="preserve">Tulos</w:t>
      </w:r>
    </w:p>
    <w:p>
      <w:r>
        <w:t xml:space="preserve">liila liekki</w:t>
      </w:r>
    </w:p>
    <w:p>
      <w:r>
        <w:rPr>
          <w:b/>
        </w:rPr>
        <w:t xml:space="preserve">Esimerkki 6.2966</w:t>
      </w:r>
    </w:p>
    <w:p>
      <w:r>
        <w:t xml:space="preserve">nori merilevää</w:t>
      </w:r>
    </w:p>
    <w:p>
      <w:r>
        <w:rPr>
          <w:b/>
        </w:rPr>
        <w:t xml:space="preserve">Tulos</w:t>
      </w:r>
    </w:p>
    <w:p>
      <w:r>
        <w:t xml:space="preserve">kuitu</w:t>
      </w:r>
    </w:p>
    <w:p>
      <w:r>
        <w:rPr>
          <w:b/>
        </w:rPr>
        <w:t xml:space="preserve">Esimerkki 6.2967</w:t>
      </w:r>
    </w:p>
    <w:p>
      <w:r>
        <w:t xml:space="preserve">hoatzin</w:t>
      </w:r>
    </w:p>
    <w:p>
      <w:r>
        <w:rPr>
          <w:b/>
        </w:rPr>
        <w:t xml:space="preserve">Tulos</w:t>
      </w:r>
    </w:p>
    <w:p>
      <w:r>
        <w:t xml:space="preserve">koukku</w:t>
      </w:r>
    </w:p>
    <w:p>
      <w:r>
        <w:rPr>
          <w:b/>
        </w:rPr>
        <w:t xml:space="preserve">Esimerkki 6.2968</w:t>
      </w:r>
    </w:p>
    <w:p>
      <w:r>
        <w:t xml:space="preserve">kuva</w:t>
      </w:r>
    </w:p>
    <w:p>
      <w:r>
        <w:rPr>
          <w:b/>
        </w:rPr>
        <w:t xml:space="preserve">Tulos</w:t>
      </w:r>
    </w:p>
    <w:p>
      <w:r>
        <w:t xml:space="preserve">lipidit</w:t>
      </w:r>
    </w:p>
    <w:p>
      <w:r>
        <w:rPr>
          <w:b/>
        </w:rPr>
        <w:t xml:space="preserve">Esimerkki 6.2969</w:t>
      </w:r>
    </w:p>
    <w:p>
      <w:r>
        <w:t xml:space="preserve">kesäkurpitsa</w:t>
      </w:r>
    </w:p>
    <w:p>
      <w:r>
        <w:rPr>
          <w:b/>
        </w:rPr>
        <w:t xml:space="preserve">Tulos</w:t>
      </w:r>
    </w:p>
    <w:p>
      <w:r>
        <w:t xml:space="preserve">siemen</w:t>
      </w:r>
    </w:p>
    <w:p>
      <w:r>
        <w:rPr>
          <w:b/>
        </w:rPr>
        <w:t xml:space="preserve">Esimerkki 6.2970</w:t>
      </w:r>
    </w:p>
    <w:p>
      <w:r>
        <w:t xml:space="preserve">Baobab-puu</w:t>
      </w:r>
    </w:p>
    <w:p>
      <w:r>
        <w:rPr>
          <w:b/>
        </w:rPr>
        <w:t xml:space="preserve">Tulos</w:t>
      </w:r>
    </w:p>
    <w:p>
      <w:r>
        <w:t xml:space="preserve">aromaattinen kukka</w:t>
      </w:r>
    </w:p>
    <w:p>
      <w:r>
        <w:rPr>
          <w:b/>
        </w:rPr>
        <w:t xml:space="preserve">Esimerkki 6.2971</w:t>
      </w:r>
    </w:p>
    <w:p>
      <w:r>
        <w:t xml:space="preserve">kastroida</w:t>
      </w:r>
    </w:p>
    <w:p>
      <w:r>
        <w:rPr>
          <w:b/>
        </w:rPr>
        <w:t xml:space="preserve">Tulos</w:t>
      </w:r>
    </w:p>
    <w:p>
      <w:r>
        <w:t xml:space="preserve">miehen kives</w:t>
      </w:r>
    </w:p>
    <w:p>
      <w:r>
        <w:rPr>
          <w:b/>
        </w:rPr>
        <w:t xml:space="preserve">Esimerkki 6.2972</w:t>
      </w:r>
    </w:p>
    <w:p>
      <w:r>
        <w:t xml:space="preserve">Opossumi</w:t>
      </w:r>
    </w:p>
    <w:p>
      <w:r>
        <w:rPr>
          <w:b/>
        </w:rPr>
        <w:t xml:space="preserve">Tulos</w:t>
      </w:r>
    </w:p>
    <w:p>
      <w:r>
        <w:t xml:space="preserve">vetäytyvä häntä</w:t>
      </w:r>
    </w:p>
    <w:p>
      <w:r>
        <w:rPr>
          <w:b/>
        </w:rPr>
        <w:t xml:space="preserve">Esimerkki 6.2973</w:t>
      </w:r>
    </w:p>
    <w:p>
      <w:r>
        <w:t xml:space="preserve">periosteaalinen akupunktio</w:t>
      </w:r>
    </w:p>
    <w:p>
      <w:r>
        <w:rPr>
          <w:b/>
        </w:rPr>
        <w:t xml:space="preserve">Tulos</w:t>
      </w:r>
    </w:p>
    <w:p>
      <w:r>
        <w:t xml:space="preserve">luu</w:t>
      </w:r>
    </w:p>
    <w:p>
      <w:r>
        <w:rPr>
          <w:b/>
        </w:rPr>
        <w:t xml:space="preserve">Esimerkki 6.2974</w:t>
      </w:r>
    </w:p>
    <w:p>
      <w:r>
        <w:t xml:space="preserve">mykkä joutsen</w:t>
      </w:r>
    </w:p>
    <w:p>
      <w:r>
        <w:rPr>
          <w:b/>
        </w:rPr>
        <w:t xml:space="preserve">Tulos</w:t>
      </w:r>
    </w:p>
    <w:p>
      <w:r>
        <w:t xml:space="preserve">kasvot</w:t>
      </w:r>
    </w:p>
    <w:p>
      <w:r>
        <w:rPr>
          <w:b/>
        </w:rPr>
        <w:t xml:space="preserve">Esimerkki 6.2975</w:t>
      </w:r>
    </w:p>
    <w:p>
      <w:r>
        <w:t xml:space="preserve">sorkka</w:t>
      </w:r>
    </w:p>
    <w:p>
      <w:r>
        <w:rPr>
          <w:b/>
        </w:rPr>
        <w:t xml:space="preserve">Tulos</w:t>
      </w:r>
    </w:p>
    <w:p>
      <w:r>
        <w:t xml:space="preserve">neljä varvasta</w:t>
      </w:r>
    </w:p>
    <w:p>
      <w:r>
        <w:rPr>
          <w:b/>
        </w:rPr>
        <w:t xml:space="preserve">Esimerkki 6.2976</w:t>
      </w:r>
    </w:p>
    <w:p>
      <w:r>
        <w:t xml:space="preserve">merinisäkäs</w:t>
      </w:r>
    </w:p>
    <w:p>
      <w:r>
        <w:rPr>
          <w:b/>
        </w:rPr>
        <w:t xml:space="preserve">Tulos</w:t>
      </w:r>
    </w:p>
    <w:p>
      <w:r>
        <w:t xml:space="preserve">torpedo - muoto , käytännössä , runko</w:t>
      </w:r>
    </w:p>
    <w:p>
      <w:r>
        <w:rPr>
          <w:b/>
        </w:rPr>
        <w:t xml:space="preserve">Esimerkki 6.2977</w:t>
      </w:r>
    </w:p>
    <w:p>
      <w:r>
        <w:t xml:space="preserve">kantaja</w:t>
      </w:r>
    </w:p>
    <w:p>
      <w:r>
        <w:rPr>
          <w:b/>
        </w:rPr>
        <w:t xml:space="preserve">Tulos</w:t>
      </w:r>
    </w:p>
    <w:p>
      <w:r>
        <w:t xml:space="preserve">kalvo</w:t>
      </w:r>
    </w:p>
    <w:p>
      <w:r>
        <w:rPr>
          <w:b/>
        </w:rPr>
        <w:t xml:space="preserve">Esimerkki 6.2978</w:t>
      </w:r>
    </w:p>
    <w:p>
      <w:r>
        <w:t xml:space="preserve">teollisuusprosessi</w:t>
      </w:r>
    </w:p>
    <w:p>
      <w:r>
        <w:rPr>
          <w:b/>
        </w:rPr>
        <w:t xml:space="preserve">Tulos</w:t>
      </w:r>
    </w:p>
    <w:p>
      <w:r>
        <w:t xml:space="preserve">höyry</w:t>
      </w:r>
    </w:p>
    <w:p>
      <w:r>
        <w:rPr>
          <w:b/>
        </w:rPr>
        <w:t xml:space="preserve">Esimerkki 6.2979</w:t>
      </w:r>
    </w:p>
    <w:p>
      <w:r>
        <w:t xml:space="preserve">tuntea elämä</w:t>
      </w:r>
    </w:p>
    <w:p>
      <w:r>
        <w:rPr>
          <w:b/>
        </w:rPr>
        <w:t xml:space="preserve">Tulos</w:t>
      </w:r>
    </w:p>
    <w:p>
      <w:r>
        <w:t xml:space="preserve">hiili</w:t>
      </w:r>
    </w:p>
    <w:p>
      <w:r>
        <w:rPr>
          <w:b/>
        </w:rPr>
        <w:t xml:space="preserve">Esimerkki 6.2980</w:t>
      </w:r>
    </w:p>
    <w:p>
      <w:r>
        <w:t xml:space="preserve">ayurvedinen lääketiede</w:t>
      </w:r>
    </w:p>
    <w:p>
      <w:r>
        <w:rPr>
          <w:b/>
        </w:rPr>
        <w:t xml:space="preserve">Tulos</w:t>
      </w:r>
    </w:p>
    <w:p>
      <w:r>
        <w:t xml:space="preserve">Yhdiste</w:t>
      </w:r>
    </w:p>
    <w:p>
      <w:r>
        <w:rPr>
          <w:b/>
        </w:rPr>
        <w:t xml:space="preserve">Esimerkki 6.2981</w:t>
      </w:r>
    </w:p>
    <w:p>
      <w:r>
        <w:t xml:space="preserve">tenrecs</w:t>
      </w:r>
    </w:p>
    <w:p>
      <w:r>
        <w:rPr>
          <w:b/>
        </w:rPr>
        <w:t xml:space="preserve">Tulos</w:t>
      </w:r>
    </w:p>
    <w:p>
      <w:r>
        <w:t xml:space="preserve">kuono</w:t>
      </w:r>
    </w:p>
    <w:p>
      <w:r>
        <w:rPr>
          <w:b/>
        </w:rPr>
        <w:t xml:space="preserve">Esimerkki 6.2982</w:t>
      </w:r>
    </w:p>
    <w:p>
      <w:r>
        <w:t xml:space="preserve">piparminttukapseli</w:t>
      </w:r>
    </w:p>
    <w:p>
      <w:r>
        <w:rPr>
          <w:b/>
        </w:rPr>
        <w:t xml:space="preserve">Tulos</w:t>
      </w:r>
    </w:p>
    <w:p>
      <w:r>
        <w:t xml:space="preserve">mentoli ja metyylisalisylaatti</w:t>
      </w:r>
    </w:p>
    <w:p>
      <w:r>
        <w:rPr>
          <w:b/>
        </w:rPr>
        <w:t xml:space="preserve">Esimerkki 6.2983</w:t>
      </w:r>
    </w:p>
    <w:p>
      <w:r>
        <w:t xml:space="preserve">piirilevy</w:t>
      </w:r>
    </w:p>
    <w:p>
      <w:r>
        <w:rPr>
          <w:b/>
        </w:rPr>
        <w:t xml:space="preserve">Tulos</w:t>
      </w:r>
    </w:p>
    <w:p>
      <w:r>
        <w:t xml:space="preserve">vastus</w:t>
      </w:r>
    </w:p>
    <w:p>
      <w:r>
        <w:rPr>
          <w:b/>
        </w:rPr>
        <w:t xml:space="preserve">Esimerkki 6.2984</w:t>
      </w:r>
    </w:p>
    <w:p>
      <w:r>
        <w:t xml:space="preserve">vihreä anemoni</w:t>
      </w:r>
    </w:p>
    <w:p>
      <w:r>
        <w:rPr>
          <w:b/>
        </w:rPr>
        <w:t xml:space="preserve">Tulos</w:t>
      </w:r>
    </w:p>
    <w:p>
      <w:r>
        <w:t xml:space="preserve">levy</w:t>
      </w:r>
    </w:p>
    <w:p>
      <w:r>
        <w:rPr>
          <w:b/>
        </w:rPr>
        <w:t xml:space="preserve">Esimerkki 6.2985</w:t>
      </w:r>
    </w:p>
    <w:p>
      <w:r>
        <w:t xml:space="preserve">potilas</w:t>
      </w:r>
    </w:p>
    <w:p>
      <w:r>
        <w:rPr>
          <w:b/>
        </w:rPr>
        <w:t xml:space="preserve">Tulos</w:t>
      </w:r>
    </w:p>
    <w:p>
      <w:r>
        <w:t xml:space="preserve">etäpesäke</w:t>
      </w:r>
    </w:p>
    <w:p>
      <w:r>
        <w:rPr>
          <w:b/>
        </w:rPr>
        <w:t xml:space="preserve">Esimerkki 6.2986</w:t>
      </w:r>
    </w:p>
    <w:p>
      <w:r>
        <w:t xml:space="preserve">suo</w:t>
      </w:r>
    </w:p>
    <w:p>
      <w:r>
        <w:rPr>
          <w:b/>
        </w:rPr>
        <w:t xml:space="preserve">Tulos</w:t>
      </w:r>
    </w:p>
    <w:p>
      <w:r>
        <w:t xml:space="preserve">vesi</w:t>
      </w:r>
    </w:p>
    <w:p>
      <w:r>
        <w:rPr>
          <w:b/>
        </w:rPr>
        <w:t xml:space="preserve">Esimerkki 6.2987</w:t>
      </w:r>
    </w:p>
    <w:p>
      <w:r>
        <w:t xml:space="preserve">kuppimainen rakenne</w:t>
      </w:r>
    </w:p>
    <w:p>
      <w:r>
        <w:rPr>
          <w:b/>
        </w:rPr>
        <w:t xml:space="preserve">Tulos</w:t>
      </w:r>
    </w:p>
    <w:p>
      <w:r>
        <w:t xml:space="preserve">veri</w:t>
      </w:r>
    </w:p>
    <w:p>
      <w:r>
        <w:rPr>
          <w:b/>
        </w:rPr>
        <w:t xml:space="preserve">Esimerkki 6.2988</w:t>
      </w:r>
    </w:p>
    <w:p>
      <w:r>
        <w:t xml:space="preserve">ydinräjähde</w:t>
      </w:r>
    </w:p>
    <w:p>
      <w:r>
        <w:rPr>
          <w:b/>
        </w:rPr>
        <w:t xml:space="preserve">Tulos</w:t>
      </w:r>
    </w:p>
    <w:p>
      <w:r>
        <w:t xml:space="preserve">atomiydin</w:t>
      </w:r>
    </w:p>
    <w:p>
      <w:r>
        <w:rPr>
          <w:b/>
        </w:rPr>
        <w:t xml:space="preserve">Esimerkki 6.2989</w:t>
      </w:r>
    </w:p>
    <w:p>
      <w:r>
        <w:t xml:space="preserve">lehtisolu</w:t>
      </w:r>
    </w:p>
    <w:p>
      <w:r>
        <w:rPr>
          <w:b/>
        </w:rPr>
        <w:t xml:space="preserve">Tulos</w:t>
      </w:r>
    </w:p>
    <w:p>
      <w:r>
        <w:t xml:space="preserve">papillae</w:t>
      </w:r>
    </w:p>
    <w:p>
      <w:r>
        <w:rPr>
          <w:b/>
        </w:rPr>
        <w:t xml:space="preserve">Esimerkki 6.2990</w:t>
      </w:r>
    </w:p>
    <w:p>
      <w:r>
        <w:t xml:space="preserve">sydämen kaksi kammiota</w:t>
      </w:r>
    </w:p>
    <w:p>
      <w:r>
        <w:rPr>
          <w:b/>
        </w:rPr>
        <w:t xml:space="preserve">Tulos</w:t>
      </w:r>
    </w:p>
    <w:p>
      <w:r>
        <w:t xml:space="preserve">kammio</w:t>
      </w:r>
    </w:p>
    <w:p>
      <w:r>
        <w:rPr>
          <w:b/>
        </w:rPr>
        <w:t xml:space="preserve">Esimerkki 6.2991</w:t>
      </w:r>
    </w:p>
    <w:p>
      <w:r>
        <w:t xml:space="preserve">areola</w:t>
      </w:r>
    </w:p>
    <w:p>
      <w:r>
        <w:rPr>
          <w:b/>
        </w:rPr>
        <w:t xml:space="preserve">Tulos</w:t>
      </w:r>
    </w:p>
    <w:p>
      <w:r>
        <w:t xml:space="preserve">nänni</w:t>
      </w:r>
    </w:p>
    <w:p>
      <w:r>
        <w:rPr>
          <w:b/>
        </w:rPr>
        <w:t xml:space="preserve">Esimerkki 6.2992</w:t>
      </w:r>
    </w:p>
    <w:p>
      <w:r>
        <w:t xml:space="preserve">neutronitähti</w:t>
      </w:r>
    </w:p>
    <w:p>
      <w:r>
        <w:rPr>
          <w:b/>
        </w:rPr>
        <w:t xml:space="preserve">Tulos</w:t>
      </w:r>
    </w:p>
    <w:p>
      <w:r>
        <w:t xml:space="preserve">magneettikenttä</w:t>
      </w:r>
    </w:p>
    <w:p>
      <w:r>
        <w:rPr>
          <w:b/>
        </w:rPr>
        <w:t xml:space="preserve">Esimerkki 6.2993</w:t>
      </w:r>
    </w:p>
    <w:p>
      <w:r>
        <w:t xml:space="preserve">hoitotyö</w:t>
      </w:r>
    </w:p>
    <w:p>
      <w:r>
        <w:rPr>
          <w:b/>
        </w:rPr>
        <w:t xml:space="preserve">Tulos</w:t>
      </w:r>
    </w:p>
    <w:p>
      <w:r>
        <w:t xml:space="preserve">vauvan suu</w:t>
      </w:r>
    </w:p>
    <w:p>
      <w:r>
        <w:rPr>
          <w:b/>
        </w:rPr>
        <w:t xml:space="preserve">Esimerkki 6.2994</w:t>
      </w:r>
    </w:p>
    <w:p>
      <w:r>
        <w:t xml:space="preserve">hevoslaji</w:t>
      </w:r>
    </w:p>
    <w:p>
      <w:r>
        <w:rPr>
          <w:b/>
        </w:rPr>
        <w:t xml:space="preserve">Tulos</w:t>
      </w:r>
    </w:p>
    <w:p>
      <w:r>
        <w:t xml:space="preserve">tai raita</w:t>
      </w:r>
    </w:p>
    <w:p>
      <w:r>
        <w:rPr>
          <w:b/>
        </w:rPr>
        <w:t xml:space="preserve">Esimerkki 6.2995</w:t>
      </w:r>
    </w:p>
    <w:p>
      <w:r>
        <w:t xml:space="preserve">aamiaisruoka</w:t>
      </w:r>
    </w:p>
    <w:p>
      <w:r>
        <w:rPr>
          <w:b/>
        </w:rPr>
        <w:t xml:space="preserve">Tulos</w:t>
      </w:r>
    </w:p>
    <w:p>
      <w:r>
        <w:t xml:space="preserve">rauta</w:t>
      </w:r>
    </w:p>
    <w:p>
      <w:r>
        <w:rPr>
          <w:b/>
        </w:rPr>
        <w:t xml:space="preserve">Esimerkki 6.2996</w:t>
      </w:r>
    </w:p>
    <w:p>
      <w:r>
        <w:t xml:space="preserve">jättiläissaukko</w:t>
      </w:r>
    </w:p>
    <w:p>
      <w:r>
        <w:rPr>
          <w:b/>
        </w:rPr>
        <w:t xml:space="preserve">Tulos</w:t>
      </w:r>
    </w:p>
    <w:p>
      <w:r>
        <w:t xml:space="preserve">numero</w:t>
      </w:r>
    </w:p>
    <w:p>
      <w:r>
        <w:rPr>
          <w:b/>
        </w:rPr>
        <w:t xml:space="preserve">Esimerkki 6.2997</w:t>
      </w:r>
    </w:p>
    <w:p>
      <w:r>
        <w:t xml:space="preserve">morsian</w:t>
      </w:r>
    </w:p>
    <w:p>
      <w:r>
        <w:rPr>
          <w:b/>
        </w:rPr>
        <w:t xml:space="preserve">Tulos</w:t>
      </w:r>
    </w:p>
    <w:p>
      <w:r>
        <w:t xml:space="preserve">rakkaus</w:t>
      </w:r>
    </w:p>
    <w:p>
      <w:r>
        <w:rPr>
          <w:b/>
        </w:rPr>
        <w:t xml:space="preserve">Esimerkki 6.2998</w:t>
      </w:r>
    </w:p>
    <w:p>
      <w:r>
        <w:t xml:space="preserve">luonnonkumi</w:t>
      </w:r>
    </w:p>
    <w:p>
      <w:r>
        <w:rPr>
          <w:b/>
        </w:rPr>
        <w:t xml:space="preserve">Tulos</w:t>
      </w:r>
    </w:p>
    <w:p>
      <w:r>
        <w:t xml:space="preserve">isopreeni</w:t>
      </w:r>
    </w:p>
    <w:p>
      <w:r>
        <w:rPr>
          <w:b/>
        </w:rPr>
        <w:t xml:space="preserve">Esimerkki 6.2999</w:t>
      </w:r>
    </w:p>
    <w:p>
      <w:r>
        <w:t xml:space="preserve">rintakehä</w:t>
      </w:r>
    </w:p>
    <w:p>
      <w:r>
        <w:rPr>
          <w:b/>
        </w:rPr>
        <w:t xml:space="preserve">Tulos</w:t>
      </w:r>
    </w:p>
    <w:p>
      <w:r>
        <w:t xml:space="preserve">luu</w:t>
      </w:r>
    </w:p>
    <w:p>
      <w:r>
        <w:rPr>
          <w:b/>
        </w:rPr>
        <w:t xml:space="preserve">Esimerkki 6.3000</w:t>
      </w:r>
    </w:p>
    <w:p>
      <w:r>
        <w:t xml:space="preserve">Crotalidae-myrkky</w:t>
      </w:r>
    </w:p>
    <w:p>
      <w:r>
        <w:rPr>
          <w:b/>
        </w:rPr>
        <w:t xml:space="preserve">Tulos</w:t>
      </w:r>
    </w:p>
    <w:p>
      <w:r>
        <w:t xml:space="preserve">asetyylikoliiniesteraasi</w:t>
      </w:r>
    </w:p>
    <w:p>
      <w:r>
        <w:rPr>
          <w:b/>
        </w:rPr>
        <w:t xml:space="preserve">Esimerkki 6.3001</w:t>
      </w:r>
    </w:p>
    <w:p>
      <w:r>
        <w:t xml:space="preserve">cocklebur</w:t>
      </w:r>
    </w:p>
    <w:p>
      <w:r>
        <w:rPr>
          <w:b/>
        </w:rPr>
        <w:t xml:space="preserve">Tulos</w:t>
      </w:r>
    </w:p>
    <w:p>
      <w:r>
        <w:t xml:space="preserve">kukka</w:t>
      </w:r>
    </w:p>
    <w:p>
      <w:r>
        <w:rPr>
          <w:b/>
        </w:rPr>
        <w:t xml:space="preserve">Esimerkki 6.3002</w:t>
      </w:r>
    </w:p>
    <w:p>
      <w:r>
        <w:t xml:space="preserve">sinikuusi</w:t>
      </w:r>
    </w:p>
    <w:p>
      <w:r>
        <w:rPr>
          <w:b/>
        </w:rPr>
        <w:t xml:space="preserve">Tulos</w:t>
      </w:r>
    </w:p>
    <w:p>
      <w:r>
        <w:t xml:space="preserve">neula</w:t>
      </w:r>
    </w:p>
    <w:p>
      <w:r>
        <w:rPr>
          <w:b/>
        </w:rPr>
        <w:t xml:space="preserve">Esimerkki 6.3003</w:t>
      </w:r>
    </w:p>
    <w:p>
      <w:r>
        <w:t xml:space="preserve">ryömii juurakko</w:t>
      </w:r>
    </w:p>
    <w:p>
      <w:r>
        <w:rPr>
          <w:b/>
        </w:rPr>
        <w:t xml:space="preserve">Tulos</w:t>
      </w:r>
    </w:p>
    <w:p>
      <w:r>
        <w:t xml:space="preserve">root</w:t>
      </w:r>
    </w:p>
    <w:p>
      <w:r>
        <w:rPr>
          <w:b/>
        </w:rPr>
        <w:t xml:space="preserve">Esimerkki 6.3004</w:t>
      </w:r>
    </w:p>
    <w:p>
      <w:r>
        <w:t xml:space="preserve">shokki</w:t>
      </w:r>
    </w:p>
    <w:p>
      <w:r>
        <w:rPr>
          <w:b/>
        </w:rPr>
        <w:t xml:space="preserve">Tulos</w:t>
      </w:r>
    </w:p>
    <w:p>
      <w:r>
        <w:t xml:space="preserve">iho</w:t>
      </w:r>
    </w:p>
    <w:p>
      <w:r>
        <w:rPr>
          <w:b/>
        </w:rPr>
        <w:t xml:space="preserve">Esimerkki 6.3005</w:t>
      </w:r>
    </w:p>
    <w:p>
      <w:r>
        <w:t xml:space="preserve">savanninnorsu</w:t>
      </w:r>
    </w:p>
    <w:p>
      <w:r>
        <w:rPr>
          <w:b/>
        </w:rPr>
        <w:t xml:space="preserve">Tulos</w:t>
      </w:r>
    </w:p>
    <w:p>
      <w:r>
        <w:t xml:space="preserve">aivot</w:t>
      </w:r>
    </w:p>
    <w:p>
      <w:r>
        <w:rPr>
          <w:b/>
        </w:rPr>
        <w:t xml:space="preserve">Esimerkki 6.3006</w:t>
      </w:r>
    </w:p>
    <w:p>
      <w:r>
        <w:t xml:space="preserve">kuusi</w:t>
      </w:r>
    </w:p>
    <w:p>
      <w:r>
        <w:rPr>
          <w:b/>
        </w:rPr>
        <w:t xml:space="preserve">Tulos</w:t>
      </w:r>
    </w:p>
    <w:p>
      <w:r>
        <w:t xml:space="preserve">peg</w:t>
      </w:r>
    </w:p>
    <w:p>
      <w:r>
        <w:rPr>
          <w:b/>
        </w:rPr>
        <w:t xml:space="preserve">Esimerkki 6.3007</w:t>
      </w:r>
    </w:p>
    <w:p>
      <w:r>
        <w:t xml:space="preserve">länsimainen rupikonna</w:t>
      </w:r>
    </w:p>
    <w:p>
      <w:r>
        <w:rPr>
          <w:b/>
        </w:rPr>
        <w:t xml:space="preserve">Tulos</w:t>
      </w:r>
    </w:p>
    <w:p>
      <w:r>
        <w:t xml:space="preserve">iho</w:t>
      </w:r>
    </w:p>
    <w:p>
      <w:r>
        <w:rPr>
          <w:b/>
        </w:rPr>
        <w:t xml:space="preserve">Esimerkki 6.3008</w:t>
      </w:r>
    </w:p>
    <w:p>
      <w:r>
        <w:t xml:space="preserve">lohko</w:t>
      </w:r>
    </w:p>
    <w:p>
      <w:r>
        <w:rPr>
          <w:b/>
        </w:rPr>
        <w:t xml:space="preserve">Tulos</w:t>
      </w:r>
    </w:p>
    <w:p>
      <w:r>
        <w:t xml:space="preserve">hermo</w:t>
      </w:r>
    </w:p>
    <w:p>
      <w:r>
        <w:rPr>
          <w:b/>
        </w:rPr>
        <w:t xml:space="preserve">Esimerkki 6.3009</w:t>
      </w:r>
    </w:p>
    <w:p>
      <w:r>
        <w:t xml:space="preserve">suoli</w:t>
      </w:r>
    </w:p>
    <w:p>
      <w:r>
        <w:rPr>
          <w:b/>
        </w:rPr>
        <w:t xml:space="preserve">Tulos</w:t>
      </w:r>
    </w:p>
    <w:p>
      <w:r>
        <w:t xml:space="preserve">läpikäynti</w:t>
      </w:r>
    </w:p>
    <w:p>
      <w:r>
        <w:rPr>
          <w:b/>
        </w:rPr>
        <w:t xml:space="preserve">Esimerkki 6.3010</w:t>
      </w:r>
    </w:p>
    <w:p>
      <w:r>
        <w:t xml:space="preserve">veren syöttölaite</w:t>
      </w:r>
    </w:p>
    <w:p>
      <w:r>
        <w:rPr>
          <w:b/>
        </w:rPr>
        <w:t xml:space="preserve">Tulos</w:t>
      </w:r>
    </w:p>
    <w:p>
      <w:r>
        <w:t xml:space="preserve">hammas</w:t>
      </w:r>
    </w:p>
    <w:p>
      <w:r>
        <w:rPr>
          <w:b/>
        </w:rPr>
        <w:t xml:space="preserve">Esimerkki 6.3011</w:t>
      </w:r>
    </w:p>
    <w:p>
      <w:r>
        <w:t xml:space="preserve">kaikki lämminveriset eläimet</w:t>
      </w:r>
    </w:p>
    <w:p>
      <w:r>
        <w:rPr>
          <w:b/>
        </w:rPr>
        <w:t xml:space="preserve">Tulos</w:t>
      </w:r>
    </w:p>
    <w:p>
      <w:r>
        <w:t xml:space="preserve">hilse</w:t>
      </w:r>
    </w:p>
    <w:p>
      <w:r>
        <w:rPr>
          <w:b/>
        </w:rPr>
        <w:t xml:space="preserve">Esimerkki 6.3012</w:t>
      </w:r>
    </w:p>
    <w:p>
      <w:r>
        <w:t xml:space="preserve">kalvo sitoo hiukkasen</w:t>
      </w:r>
    </w:p>
    <w:p>
      <w:r>
        <w:rPr>
          <w:b/>
        </w:rPr>
        <w:t xml:space="preserve">Tulos</w:t>
      </w:r>
    </w:p>
    <w:p>
      <w:r>
        <w:t xml:space="preserve">hajottava entsyymi</w:t>
      </w:r>
    </w:p>
    <w:p>
      <w:r>
        <w:rPr>
          <w:b/>
        </w:rPr>
        <w:t xml:space="preserve">Esimerkki 6.3013</w:t>
      </w:r>
    </w:p>
    <w:p>
      <w:r>
        <w:t xml:space="preserve">lompakkokortti</w:t>
      </w:r>
    </w:p>
    <w:p>
      <w:r>
        <w:rPr>
          <w:b/>
        </w:rPr>
        <w:t xml:space="preserve">Tulos</w:t>
      </w:r>
    </w:p>
    <w:p>
      <w:r>
        <w:t xml:space="preserve">tietokonesiru</w:t>
      </w:r>
    </w:p>
    <w:p>
      <w:r>
        <w:rPr>
          <w:b/>
        </w:rPr>
        <w:t xml:space="preserve">Esimerkki 6.3014</w:t>
      </w:r>
    </w:p>
    <w:p>
      <w:r>
        <w:t xml:space="preserve">kasviperäinen ruokavalio</w:t>
      </w:r>
    </w:p>
    <w:p>
      <w:r>
        <w:rPr>
          <w:b/>
        </w:rPr>
        <w:t xml:space="preserve">Tulos</w:t>
      </w:r>
    </w:p>
    <w:p>
      <w:r>
        <w:t xml:space="preserve">kuitu</w:t>
      </w:r>
    </w:p>
    <w:p>
      <w:r>
        <w:rPr>
          <w:b/>
        </w:rPr>
        <w:t xml:space="preserve">Esimerkki 6.3015</w:t>
      </w:r>
    </w:p>
    <w:p>
      <w:r>
        <w:t xml:space="preserve">hopeaselkä</w:t>
      </w:r>
    </w:p>
    <w:p>
      <w:r>
        <w:rPr>
          <w:b/>
        </w:rPr>
        <w:t xml:space="preserve">Tulos</w:t>
      </w:r>
    </w:p>
    <w:p>
      <w:r>
        <w:t xml:space="preserve">kulmahammas</w:t>
      </w:r>
    </w:p>
    <w:p>
      <w:r>
        <w:rPr>
          <w:b/>
        </w:rPr>
        <w:t xml:space="preserve">Esimerkki 6.3016</w:t>
      </w:r>
    </w:p>
    <w:p>
      <w:r>
        <w:t xml:space="preserve">vesiputous</w:t>
      </w:r>
    </w:p>
    <w:p>
      <w:r>
        <w:rPr>
          <w:b/>
        </w:rPr>
        <w:t xml:space="preserve">Tulos</w:t>
      </w:r>
    </w:p>
    <w:p>
      <w:r>
        <w:t xml:space="preserve">sadepisara</w:t>
      </w:r>
    </w:p>
    <w:p>
      <w:r>
        <w:rPr>
          <w:b/>
        </w:rPr>
        <w:t xml:space="preserve">Esimerkki 6.3017</w:t>
      </w:r>
    </w:p>
    <w:p>
      <w:r>
        <w:t xml:space="preserve">corpora cavernosa penis</w:t>
      </w:r>
    </w:p>
    <w:p>
      <w:r>
        <w:rPr>
          <w:b/>
        </w:rPr>
        <w:t xml:space="preserve">Tulos</w:t>
      </w:r>
    </w:p>
    <w:p>
      <w:r>
        <w:t xml:space="preserve">sylinteri</w:t>
      </w:r>
    </w:p>
    <w:p>
      <w:r>
        <w:rPr>
          <w:b/>
        </w:rPr>
        <w:t xml:space="preserve">Esimerkki 6.3018</w:t>
      </w:r>
    </w:p>
    <w:p>
      <w:r>
        <w:t xml:space="preserve">eubakteerit</w:t>
      </w:r>
    </w:p>
    <w:p>
      <w:r>
        <w:rPr>
          <w:b/>
        </w:rPr>
        <w:t xml:space="preserve">Tulos</w:t>
      </w:r>
    </w:p>
    <w:p>
      <w:r>
        <w:t xml:space="preserve">glykoproteiini</w:t>
      </w:r>
    </w:p>
    <w:p>
      <w:r>
        <w:rPr>
          <w:b/>
        </w:rPr>
        <w:t xml:space="preserve">Esimerkki 6.3019</w:t>
      </w:r>
    </w:p>
    <w:p>
      <w:r>
        <w:t xml:space="preserve">garcinia cambogia</w:t>
      </w:r>
    </w:p>
    <w:p>
      <w:r>
        <w:rPr>
          <w:b/>
        </w:rPr>
        <w:t xml:space="preserve">Tulos</w:t>
      </w:r>
    </w:p>
    <w:p>
      <w:r>
        <w:t xml:space="preserve">perikarppi</w:t>
      </w:r>
    </w:p>
    <w:p>
      <w:r>
        <w:rPr>
          <w:b/>
        </w:rPr>
        <w:t xml:space="preserve">Esimerkki 6.3020</w:t>
      </w:r>
    </w:p>
    <w:p>
      <w:r>
        <w:t xml:space="preserve">keuhkokala</w:t>
      </w:r>
    </w:p>
    <w:p>
      <w:r>
        <w:rPr>
          <w:b/>
        </w:rPr>
        <w:t xml:space="preserve">Tulos</w:t>
      </w:r>
    </w:p>
    <w:p>
      <w:r>
        <w:t xml:space="preserve">fin</w:t>
      </w:r>
    </w:p>
    <w:p>
      <w:r>
        <w:rPr>
          <w:b/>
        </w:rPr>
        <w:t xml:space="preserve">Esimerkki 6.3021</w:t>
      </w:r>
    </w:p>
    <w:p>
      <w:r>
        <w:t xml:space="preserve">paikka</w:t>
      </w:r>
    </w:p>
    <w:p>
      <w:r>
        <w:rPr>
          <w:b/>
        </w:rPr>
        <w:t xml:space="preserve">Tulos</w:t>
      </w:r>
    </w:p>
    <w:p>
      <w:r>
        <w:t xml:space="preserve">lihas</w:t>
      </w:r>
    </w:p>
    <w:p>
      <w:r>
        <w:rPr>
          <w:b/>
        </w:rPr>
        <w:t xml:space="preserve">Esimerkki 6.3022</w:t>
      </w:r>
    </w:p>
    <w:p>
      <w:r>
        <w:t xml:space="preserve">viuhkakämmen</w:t>
      </w:r>
    </w:p>
    <w:p>
      <w:r>
        <w:rPr>
          <w:b/>
        </w:rPr>
        <w:t xml:space="preserve">Tulos</w:t>
      </w:r>
    </w:p>
    <w:p>
      <w:r>
        <w:t xml:space="preserve">jätä</w:t>
      </w:r>
    </w:p>
    <w:p>
      <w:r>
        <w:rPr>
          <w:b/>
        </w:rPr>
        <w:t xml:space="preserve">Esimerkki 6.3023</w:t>
      </w:r>
    </w:p>
    <w:p>
      <w:r>
        <w:t xml:space="preserve">vanne</w:t>
      </w:r>
    </w:p>
    <w:p>
      <w:r>
        <w:rPr>
          <w:b/>
        </w:rPr>
        <w:t xml:space="preserve">Tulos</w:t>
      </w:r>
    </w:p>
    <w:p>
      <w:r>
        <w:t xml:space="preserve">kalvo</w:t>
      </w:r>
    </w:p>
    <w:p>
      <w:r>
        <w:rPr>
          <w:b/>
        </w:rPr>
        <w:t xml:space="preserve">Esimerkki 6.3024</w:t>
      </w:r>
    </w:p>
    <w:p>
      <w:r>
        <w:t xml:space="preserve">merijääpeite</w:t>
      </w:r>
    </w:p>
    <w:p>
      <w:r>
        <w:rPr>
          <w:b/>
        </w:rPr>
        <w:t xml:space="preserve">Tulos</w:t>
      </w:r>
    </w:p>
    <w:p>
      <w:r>
        <w:t xml:space="preserve">jääharju</w:t>
      </w:r>
    </w:p>
    <w:p>
      <w:r>
        <w:rPr>
          <w:b/>
        </w:rPr>
        <w:t xml:space="preserve">Esimerkki 6.3025</w:t>
      </w:r>
    </w:p>
    <w:p>
      <w:r>
        <w:t xml:space="preserve">munasolu</w:t>
      </w:r>
    </w:p>
    <w:p>
      <w:r>
        <w:rPr>
          <w:b/>
        </w:rPr>
        <w:t xml:space="preserve">Tulos</w:t>
      </w:r>
    </w:p>
    <w:p>
      <w:r>
        <w:t xml:space="preserve">munasolu</w:t>
      </w:r>
    </w:p>
    <w:p>
      <w:r>
        <w:rPr>
          <w:b/>
        </w:rPr>
        <w:t xml:space="preserve">Esimerkki 6.3026</w:t>
      </w:r>
    </w:p>
    <w:p>
      <w:r>
        <w:t xml:space="preserve">jackrabbit</w:t>
      </w:r>
    </w:p>
    <w:p>
      <w:r>
        <w:rPr>
          <w:b/>
        </w:rPr>
        <w:t xml:space="preserve">Tulos</w:t>
      </w:r>
    </w:p>
    <w:p>
      <w:r>
        <w:t xml:space="preserve">korva</w:t>
      </w:r>
    </w:p>
    <w:p>
      <w:r>
        <w:rPr>
          <w:b/>
        </w:rPr>
        <w:t xml:space="preserve">Esimerkki 6.3027</w:t>
      </w:r>
    </w:p>
    <w:p>
      <w:r>
        <w:t xml:space="preserve">Kimpale</w:t>
      </w:r>
    </w:p>
    <w:p>
      <w:r>
        <w:rPr>
          <w:b/>
        </w:rPr>
        <w:t xml:space="preserve">Tulos</w:t>
      </w:r>
    </w:p>
    <w:p>
      <w:r>
        <w:t xml:space="preserve">tai materiaalia</w:t>
      </w:r>
    </w:p>
    <w:p>
      <w:r>
        <w:rPr>
          <w:b/>
        </w:rPr>
        <w:t xml:space="preserve">Esimerkki 6.3028</w:t>
      </w:r>
    </w:p>
    <w:p>
      <w:r>
        <w:t xml:space="preserve">leipä</w:t>
      </w:r>
    </w:p>
    <w:p>
      <w:r>
        <w:rPr>
          <w:b/>
        </w:rPr>
        <w:t xml:space="preserve">Tulos</w:t>
      </w:r>
    </w:p>
    <w:p>
      <w:r>
        <w:t xml:space="preserve">juusto</w:t>
      </w:r>
    </w:p>
    <w:p>
      <w:r>
        <w:rPr>
          <w:b/>
        </w:rPr>
        <w:t xml:space="preserve">Esimerkki 6.3029</w:t>
      </w:r>
    </w:p>
    <w:p>
      <w:r>
        <w:t xml:space="preserve">impala</w:t>
      </w:r>
    </w:p>
    <w:p>
      <w:r>
        <w:rPr>
          <w:b/>
        </w:rPr>
        <w:t xml:space="preserve">Tulos</w:t>
      </w:r>
    </w:p>
    <w:p>
      <w:r>
        <w:t xml:space="preserve">vatsa</w:t>
      </w:r>
    </w:p>
    <w:p>
      <w:r>
        <w:rPr>
          <w:b/>
        </w:rPr>
        <w:t xml:space="preserve">Esimerkki 6.3030</w:t>
      </w:r>
    </w:p>
    <w:p>
      <w:r>
        <w:t xml:space="preserve">hämähäkkilaskimo</w:t>
      </w:r>
    </w:p>
    <w:p>
      <w:r>
        <w:rPr>
          <w:b/>
        </w:rPr>
        <w:t xml:space="preserve">Tulos</w:t>
      </w:r>
    </w:p>
    <w:p>
      <w:r>
        <w:t xml:space="preserve">kapillaari</w:t>
      </w:r>
    </w:p>
    <w:p>
      <w:r>
        <w:rPr>
          <w:b/>
        </w:rPr>
        <w:t xml:space="preserve">Esimerkki 6.3031</w:t>
      </w:r>
    </w:p>
    <w:p>
      <w:r>
        <w:t xml:space="preserve">isomeeri</w:t>
      </w:r>
    </w:p>
    <w:p>
      <w:r>
        <w:rPr>
          <w:b/>
        </w:rPr>
        <w:t xml:space="preserve">Tulos</w:t>
      </w:r>
    </w:p>
    <w:p>
      <w:r>
        <w:t xml:space="preserve">toiminta</w:t>
      </w:r>
    </w:p>
    <w:p>
      <w:r>
        <w:rPr>
          <w:b/>
        </w:rPr>
        <w:t xml:space="preserve">Esimerkki 6.3032</w:t>
      </w:r>
    </w:p>
    <w:p>
      <w:r>
        <w:t xml:space="preserve">pasta</w:t>
      </w:r>
    </w:p>
    <w:p>
      <w:r>
        <w:rPr>
          <w:b/>
        </w:rPr>
        <w:t xml:space="preserve">Tulos</w:t>
      </w:r>
    </w:p>
    <w:p>
      <w:r>
        <w:t xml:space="preserve">mineraali</w:t>
      </w:r>
    </w:p>
    <w:p>
      <w:r>
        <w:rPr>
          <w:b/>
        </w:rPr>
        <w:t xml:space="preserve">Esimerkki 6.3033</w:t>
      </w:r>
    </w:p>
    <w:p>
      <w:r>
        <w:t xml:space="preserve">lahopuu</w:t>
      </w:r>
    </w:p>
    <w:p>
      <w:r>
        <w:rPr>
          <w:b/>
        </w:rPr>
        <w:t xml:space="preserve">Tulos</w:t>
      </w:r>
    </w:p>
    <w:p>
      <w:r>
        <w:t xml:space="preserve">myseeli</w:t>
      </w:r>
    </w:p>
    <w:p>
      <w:r>
        <w:rPr>
          <w:b/>
        </w:rPr>
        <w:t xml:space="preserve">Esimerkki 6.3034</w:t>
      </w:r>
    </w:p>
    <w:p>
      <w:r>
        <w:t xml:space="preserve">hiekkasimppu</w:t>
      </w:r>
    </w:p>
    <w:p>
      <w:r>
        <w:rPr>
          <w:b/>
        </w:rPr>
        <w:t xml:space="preserve">Tulos</w:t>
      </w:r>
    </w:p>
    <w:p>
      <w:r>
        <w:t xml:space="preserve">raaja</w:t>
      </w:r>
    </w:p>
    <w:p>
      <w:r>
        <w:rPr>
          <w:b/>
        </w:rPr>
        <w:t xml:space="preserve">Esimerkki 6.3035</w:t>
      </w:r>
    </w:p>
    <w:p>
      <w:r>
        <w:t xml:space="preserve">jäkälät</w:t>
      </w:r>
    </w:p>
    <w:p>
      <w:r>
        <w:rPr>
          <w:b/>
        </w:rPr>
        <w:t xml:space="preserve">Tulos</w:t>
      </w:r>
    </w:p>
    <w:p>
      <w:r>
        <w:t xml:space="preserve">sieni</w:t>
      </w:r>
    </w:p>
    <w:p>
      <w:r>
        <w:rPr>
          <w:b/>
        </w:rPr>
        <w:t xml:space="preserve">Esimerkki 6.3036</w:t>
      </w:r>
    </w:p>
    <w:p>
      <w:r>
        <w:t xml:space="preserve">uskomus</w:t>
      </w:r>
    </w:p>
    <w:p>
      <w:r>
        <w:rPr>
          <w:b/>
        </w:rPr>
        <w:t xml:space="preserve">Tulos</w:t>
      </w:r>
    </w:p>
    <w:p>
      <w:r>
        <w:t xml:space="preserve">uskomus</w:t>
      </w:r>
    </w:p>
    <w:p>
      <w:r>
        <w:rPr>
          <w:b/>
        </w:rPr>
        <w:t xml:space="preserve">Esimerkki 6.3037</w:t>
      </w:r>
    </w:p>
    <w:p>
      <w:r>
        <w:t xml:space="preserve">haukan muoto</w:t>
      </w:r>
    </w:p>
    <w:p>
      <w:r>
        <w:rPr>
          <w:b/>
        </w:rPr>
        <w:t xml:space="preserve">Tulos</w:t>
      </w:r>
    </w:p>
    <w:p>
      <w:r>
        <w:t xml:space="preserve">kaula</w:t>
      </w:r>
    </w:p>
    <w:p>
      <w:r>
        <w:rPr>
          <w:b/>
        </w:rPr>
        <w:t xml:space="preserve">Esimerkki 6.3038</w:t>
      </w:r>
    </w:p>
    <w:p>
      <w:r>
        <w:t xml:space="preserve">wyvern</w:t>
      </w:r>
    </w:p>
    <w:p>
      <w:r>
        <w:rPr>
          <w:b/>
        </w:rPr>
        <w:t xml:space="preserve">Tulos</w:t>
      </w:r>
    </w:p>
    <w:p>
      <w:r>
        <w:t xml:space="preserve">kaula</w:t>
      </w:r>
    </w:p>
    <w:p>
      <w:r>
        <w:rPr>
          <w:b/>
        </w:rPr>
        <w:t xml:space="preserve">Esimerkki 6.3039</w:t>
      </w:r>
    </w:p>
    <w:p>
      <w:r>
        <w:t xml:space="preserve">litosfääri</w:t>
      </w:r>
    </w:p>
    <w:p>
      <w:r>
        <w:rPr>
          <w:b/>
        </w:rPr>
        <w:t xml:space="preserve">Tulos</w:t>
      </w:r>
    </w:p>
    <w:p>
      <w:r>
        <w:t xml:space="preserve">kuori</w:t>
      </w:r>
    </w:p>
    <w:p>
      <w:r>
        <w:rPr>
          <w:b/>
        </w:rPr>
        <w:t xml:space="preserve">Esimerkki 6.3040</w:t>
      </w:r>
    </w:p>
    <w:p>
      <w:r>
        <w:t xml:space="preserve">redcap</w:t>
      </w:r>
    </w:p>
    <w:p>
      <w:r>
        <w:rPr>
          <w:b/>
        </w:rPr>
        <w:t xml:space="preserve">Tulos</w:t>
      </w:r>
    </w:p>
    <w:p>
      <w:r>
        <w:t xml:space="preserve">kotkan kynsi</w:t>
      </w:r>
    </w:p>
    <w:p>
      <w:r>
        <w:rPr>
          <w:b/>
        </w:rPr>
        <w:t xml:space="preserve">Esimerkki 6.3041</w:t>
      </w:r>
    </w:p>
    <w:p>
      <w:r>
        <w:t xml:space="preserve">vaikuttaa alueeseen</w:t>
      </w:r>
    </w:p>
    <w:p>
      <w:r>
        <w:rPr>
          <w:b/>
        </w:rPr>
        <w:t xml:space="preserve">Tulos</w:t>
      </w:r>
    </w:p>
    <w:p>
      <w:r>
        <w:t xml:space="preserve">kudos</w:t>
      </w:r>
    </w:p>
    <w:p>
      <w:r>
        <w:rPr>
          <w:b/>
        </w:rPr>
        <w:t xml:space="preserve">Esimerkki 6.3042</w:t>
      </w:r>
    </w:p>
    <w:p>
      <w:r>
        <w:t xml:space="preserve">ympäristö</w:t>
      </w:r>
    </w:p>
    <w:p>
      <w:r>
        <w:rPr>
          <w:b/>
        </w:rPr>
        <w:t xml:space="preserve">Tulos</w:t>
      </w:r>
    </w:p>
    <w:p>
      <w:r>
        <w:t xml:space="preserve">orgaaninen yhdiste</w:t>
      </w:r>
    </w:p>
    <w:p>
      <w:r>
        <w:rPr>
          <w:b/>
        </w:rPr>
        <w:t xml:space="preserve">Esimerkki 6.3043</w:t>
      </w:r>
    </w:p>
    <w:p>
      <w:r>
        <w:t xml:space="preserve">sierain</w:t>
      </w:r>
    </w:p>
    <w:p>
      <w:r>
        <w:rPr>
          <w:b/>
        </w:rPr>
        <w:t xml:space="preserve">Tulos</w:t>
      </w:r>
    </w:p>
    <w:p>
      <w:r>
        <w:t xml:space="preserve">solu</w:t>
      </w:r>
    </w:p>
    <w:p>
      <w:r>
        <w:rPr>
          <w:b/>
        </w:rPr>
        <w:t xml:space="preserve">Esimerkki 6.3044</w:t>
      </w:r>
    </w:p>
    <w:p>
      <w:r>
        <w:t xml:space="preserve">pyöriäinen</w:t>
      </w:r>
    </w:p>
    <w:p>
      <w:r>
        <w:rPr>
          <w:b/>
        </w:rPr>
        <w:t xml:space="preserve">Tulos</w:t>
      </w:r>
    </w:p>
    <w:p>
      <w:r>
        <w:t xml:space="preserve">nokka</w:t>
      </w:r>
    </w:p>
    <w:p>
      <w:r>
        <w:rPr>
          <w:b/>
        </w:rPr>
        <w:t xml:space="preserve">Esimerkki 6.3045</w:t>
      </w:r>
    </w:p>
    <w:p>
      <w:r>
        <w:t xml:space="preserve">hyvin - kehittää pään</w:t>
      </w:r>
    </w:p>
    <w:p>
      <w:r>
        <w:rPr>
          <w:b/>
        </w:rPr>
        <w:t xml:space="preserve">Tulos</w:t>
      </w:r>
    </w:p>
    <w:p>
      <w:r>
        <w:t xml:space="preserve">hermo</w:t>
      </w:r>
    </w:p>
    <w:p>
      <w:r>
        <w:rPr>
          <w:b/>
        </w:rPr>
        <w:t xml:space="preserve">Esimerkki 6.3046</w:t>
      </w:r>
    </w:p>
    <w:p>
      <w:r>
        <w:t xml:space="preserve">areoles</w:t>
      </w:r>
    </w:p>
    <w:p>
      <w:r>
        <w:rPr>
          <w:b/>
        </w:rPr>
        <w:t xml:space="preserve">Tulos</w:t>
      </w:r>
    </w:p>
    <w:p>
      <w:r>
        <w:t xml:space="preserve">selkäranka</w:t>
      </w:r>
    </w:p>
    <w:p>
      <w:r>
        <w:rPr>
          <w:b/>
        </w:rPr>
        <w:t xml:space="preserve">Esimerkki 6.3047</w:t>
      </w:r>
    </w:p>
    <w:p>
      <w:r>
        <w:t xml:space="preserve">munuaissinus</w:t>
      </w:r>
    </w:p>
    <w:p>
      <w:r>
        <w:rPr>
          <w:b/>
        </w:rPr>
        <w:t xml:space="preserve">Tulos</w:t>
      </w:r>
    </w:p>
    <w:p>
      <w:r>
        <w:t xml:space="preserve">pehmytkudos</w:t>
      </w:r>
    </w:p>
    <w:p>
      <w:r>
        <w:rPr>
          <w:b/>
        </w:rPr>
        <w:t xml:space="preserve">Esimerkki 6.3048</w:t>
      </w:r>
    </w:p>
    <w:p>
      <w:r>
        <w:t xml:space="preserve">mikrotubulukset</w:t>
      </w:r>
    </w:p>
    <w:p>
      <w:r>
        <w:rPr>
          <w:b/>
        </w:rPr>
        <w:t xml:space="preserve">Tulos</w:t>
      </w:r>
    </w:p>
    <w:p>
      <w:r>
        <w:t xml:space="preserve">siemen</w:t>
      </w:r>
    </w:p>
    <w:p>
      <w:r>
        <w:rPr>
          <w:b/>
        </w:rPr>
        <w:t xml:space="preserve">Esimerkki 6.3049</w:t>
      </w:r>
    </w:p>
    <w:p>
      <w:r>
        <w:t xml:space="preserve">ihosyöpä</w:t>
      </w:r>
    </w:p>
    <w:p>
      <w:r>
        <w:rPr>
          <w:b/>
        </w:rPr>
        <w:t xml:space="preserve">Tulos</w:t>
      </w:r>
    </w:p>
    <w:p>
      <w:r>
        <w:t xml:space="preserve">solu</w:t>
      </w:r>
    </w:p>
    <w:p>
      <w:r>
        <w:rPr>
          <w:b/>
        </w:rPr>
        <w:t xml:space="preserve">Esimerkki 6.3050</w:t>
      </w:r>
    </w:p>
    <w:p>
      <w:r>
        <w:t xml:space="preserve">mauste</w:t>
      </w:r>
    </w:p>
    <w:p>
      <w:r>
        <w:rPr>
          <w:b/>
        </w:rPr>
        <w:t xml:space="preserve">Tulos</w:t>
      </w:r>
    </w:p>
    <w:p>
      <w:r>
        <w:t xml:space="preserve">hiilihydraatti</w:t>
      </w:r>
    </w:p>
    <w:p>
      <w:r>
        <w:rPr>
          <w:b/>
        </w:rPr>
        <w:t xml:space="preserve">Esimerkki 6.3051</w:t>
      </w:r>
    </w:p>
    <w:p>
      <w:r>
        <w:t xml:space="preserve">härkäpapu</w:t>
      </w:r>
    </w:p>
    <w:p>
      <w:r>
        <w:rPr>
          <w:b/>
        </w:rPr>
        <w:t xml:space="preserve">Tulos</w:t>
      </w:r>
    </w:p>
    <w:p>
      <w:r>
        <w:t xml:space="preserve">lektiini</w:t>
      </w:r>
    </w:p>
    <w:p>
      <w:r>
        <w:rPr>
          <w:b/>
        </w:rPr>
        <w:t xml:space="preserve">Esimerkki 6.3052</w:t>
      </w:r>
    </w:p>
    <w:p>
      <w:r>
        <w:t xml:space="preserve">suuri , pyöreä pää</w:t>
      </w:r>
    </w:p>
    <w:p>
      <w:r>
        <w:rPr>
          <w:b/>
        </w:rPr>
        <w:t xml:space="preserve">Tulos</w:t>
      </w:r>
    </w:p>
    <w:p>
      <w:r>
        <w:t xml:space="preserve">silmä</w:t>
      </w:r>
    </w:p>
    <w:p>
      <w:r>
        <w:rPr>
          <w:b/>
        </w:rPr>
        <w:t xml:space="preserve">Esimerkki 6.3053</w:t>
      </w:r>
    </w:p>
    <w:p>
      <w:r>
        <w:t xml:space="preserve">metacarpal</w:t>
      </w:r>
    </w:p>
    <w:p>
      <w:r>
        <w:rPr>
          <w:b/>
        </w:rPr>
        <w:t xml:space="preserve">Tulos</w:t>
      </w:r>
    </w:p>
    <w:p>
      <w:r>
        <w:t xml:space="preserve">pää</w:t>
      </w:r>
    </w:p>
    <w:p>
      <w:r>
        <w:rPr>
          <w:b/>
        </w:rPr>
        <w:t xml:space="preserve">Esimerkki 6.3054</w:t>
      </w:r>
    </w:p>
    <w:p>
      <w:r>
        <w:t xml:space="preserve">ontelo</w:t>
      </w:r>
    </w:p>
    <w:p>
      <w:r>
        <w:rPr>
          <w:b/>
        </w:rPr>
        <w:t xml:space="preserve">Tulos</w:t>
      </w:r>
    </w:p>
    <w:p>
      <w:r>
        <w:t xml:space="preserve">lihasseinämä</w:t>
      </w:r>
    </w:p>
    <w:p>
      <w:r>
        <w:rPr>
          <w:b/>
        </w:rPr>
        <w:t xml:space="preserve">Esimerkki 6.3055</w:t>
      </w:r>
    </w:p>
    <w:p>
      <w:r>
        <w:t xml:space="preserve">veden kovuus</w:t>
      </w:r>
    </w:p>
    <w:p>
      <w:r>
        <w:rPr>
          <w:b/>
        </w:rPr>
        <w:t xml:space="preserve">Tulos</w:t>
      </w:r>
    </w:p>
    <w:p>
      <w:r>
        <w:t xml:space="preserve">kalsium- ja magnesiumsuola</w:t>
      </w:r>
    </w:p>
    <w:p>
      <w:r>
        <w:rPr>
          <w:b/>
        </w:rPr>
        <w:t xml:space="preserve">Esimerkki 6.3056</w:t>
      </w:r>
    </w:p>
    <w:p>
      <w:r>
        <w:t xml:space="preserve">laiva</w:t>
      </w:r>
    </w:p>
    <w:p>
      <w:r>
        <w:rPr>
          <w:b/>
        </w:rPr>
        <w:t xml:space="preserve">Tulos</w:t>
      </w:r>
    </w:p>
    <w:p>
      <w:r>
        <w:t xml:space="preserve">hiekka</w:t>
      </w:r>
    </w:p>
    <w:p>
      <w:r>
        <w:rPr>
          <w:b/>
        </w:rPr>
        <w:t xml:space="preserve">Esimerkki 6.3057</w:t>
      </w:r>
    </w:p>
    <w:p>
      <w:r>
        <w:t xml:space="preserve">tuppeen</w:t>
      </w:r>
    </w:p>
    <w:p>
      <w:r>
        <w:rPr>
          <w:b/>
        </w:rPr>
        <w:t xml:space="preserve">Tulos</w:t>
      </w:r>
    </w:p>
    <w:p>
      <w:r>
        <w:t xml:space="preserve">glukoosi</w:t>
      </w:r>
    </w:p>
    <w:p>
      <w:r>
        <w:rPr>
          <w:b/>
        </w:rPr>
        <w:t xml:space="preserve">Esimerkki 6.3058</w:t>
      </w:r>
    </w:p>
    <w:p>
      <w:r>
        <w:t xml:space="preserve">katso pää</w:t>
      </w:r>
    </w:p>
    <w:p>
      <w:r>
        <w:rPr>
          <w:b/>
        </w:rPr>
        <w:t xml:space="preserve">Tulos</w:t>
      </w:r>
    </w:p>
    <w:p>
      <w:r>
        <w:t xml:space="preserve">viikset</w:t>
      </w:r>
    </w:p>
    <w:p>
      <w:r>
        <w:rPr>
          <w:b/>
        </w:rPr>
        <w:t xml:space="preserve">Esimerkki 6.3059</w:t>
      </w:r>
    </w:p>
    <w:p>
      <w:r>
        <w:t xml:space="preserve">erakko</w:t>
      </w:r>
    </w:p>
    <w:p>
      <w:r>
        <w:rPr>
          <w:b/>
        </w:rPr>
        <w:t xml:space="preserve">Tulos</w:t>
      </w:r>
    </w:p>
    <w:p>
      <w:r>
        <w:t xml:space="preserve">vatsa</w:t>
      </w:r>
    </w:p>
    <w:p>
      <w:r>
        <w:rPr>
          <w:b/>
        </w:rPr>
        <w:t xml:space="preserve">Esimerkki 6.3060</w:t>
      </w:r>
    </w:p>
    <w:p>
      <w:r>
        <w:t xml:space="preserve">goral</w:t>
      </w:r>
    </w:p>
    <w:p>
      <w:r>
        <w:rPr>
          <w:b/>
        </w:rPr>
        <w:t xml:space="preserve">Tulos</w:t>
      </w:r>
    </w:p>
    <w:p>
      <w:r>
        <w:t xml:space="preserve">suojahiukset</w:t>
      </w:r>
    </w:p>
    <w:p>
      <w:r>
        <w:rPr>
          <w:b/>
        </w:rPr>
        <w:t xml:space="preserve">Esimerkki 6.3061</w:t>
      </w:r>
    </w:p>
    <w:p>
      <w:r>
        <w:t xml:space="preserve">niveljalkaisten luuranko</w:t>
      </w:r>
    </w:p>
    <w:p>
      <w:r>
        <w:rPr>
          <w:b/>
        </w:rPr>
        <w:t xml:space="preserve">Tulos</w:t>
      </w:r>
    </w:p>
    <w:p>
      <w:r>
        <w:t xml:space="preserve">kerros</w:t>
      </w:r>
    </w:p>
    <w:p>
      <w:r>
        <w:rPr>
          <w:b/>
        </w:rPr>
        <w:t xml:space="preserve">Esimerkki 6.3062</w:t>
      </w:r>
    </w:p>
    <w:p>
      <w:r>
        <w:t xml:space="preserve">hallusinogeeni</w:t>
      </w:r>
    </w:p>
    <w:p>
      <w:r>
        <w:rPr>
          <w:b/>
        </w:rPr>
        <w:t xml:space="preserve">Tulos</w:t>
      </w:r>
    </w:p>
    <w:p>
      <w:r>
        <w:t xml:space="preserve">suola</w:t>
      </w:r>
    </w:p>
    <w:p>
      <w:r>
        <w:rPr>
          <w:b/>
        </w:rPr>
        <w:t xml:space="preserve">Esimerkki 6.3063</w:t>
      </w:r>
    </w:p>
    <w:p>
      <w:r>
        <w:t xml:space="preserve">raakarauta</w:t>
      </w:r>
    </w:p>
    <w:p>
      <w:r>
        <w:rPr>
          <w:b/>
        </w:rPr>
        <w:t xml:space="preserve">Tulos</w:t>
      </w:r>
    </w:p>
    <w:p>
      <w:r>
        <w:t xml:space="preserve">hiili</w:t>
      </w:r>
    </w:p>
    <w:p>
      <w:r>
        <w:rPr>
          <w:b/>
        </w:rPr>
        <w:t xml:space="preserve">Esimerkki 6.3064</w:t>
      </w:r>
    </w:p>
    <w:p>
      <w:r>
        <w:t xml:space="preserve">iilimato</w:t>
      </w:r>
    </w:p>
    <w:p>
      <w:r>
        <w:rPr>
          <w:b/>
        </w:rPr>
        <w:t xml:space="preserve">Tulos</w:t>
      </w:r>
    </w:p>
    <w:p>
      <w:r>
        <w:t xml:space="preserve">hännän</w:t>
      </w:r>
    </w:p>
    <w:p>
      <w:r>
        <w:rPr>
          <w:b/>
        </w:rPr>
        <w:t xml:space="preserve">Esimerkki 6.3065</w:t>
      </w:r>
    </w:p>
    <w:p>
      <w:r>
        <w:t xml:space="preserve">syntymä</w:t>
      </w:r>
    </w:p>
    <w:p>
      <w:r>
        <w:rPr>
          <w:b/>
        </w:rPr>
        <w:t xml:space="preserve">Tulos</w:t>
      </w:r>
    </w:p>
    <w:p>
      <w:r>
        <w:t xml:space="preserve">istukka</w:t>
      </w:r>
    </w:p>
    <w:p>
      <w:r>
        <w:rPr>
          <w:b/>
        </w:rPr>
        <w:t xml:space="preserve">Esimerkki 6.3066</w:t>
      </w:r>
    </w:p>
    <w:p>
      <w:r>
        <w:t xml:space="preserve">Kryokirurgia</w:t>
      </w:r>
    </w:p>
    <w:p>
      <w:r>
        <w:rPr>
          <w:b/>
        </w:rPr>
        <w:t xml:space="preserve">Tulos</w:t>
      </w:r>
    </w:p>
    <w:p>
      <w:r>
        <w:t xml:space="preserve">syöpä</w:t>
      </w:r>
    </w:p>
    <w:p>
      <w:r>
        <w:rPr>
          <w:b/>
        </w:rPr>
        <w:t xml:space="preserve">Esimerkki 6.3067</w:t>
      </w:r>
    </w:p>
    <w:p>
      <w:r>
        <w:t xml:space="preserve">...</w:t>
      </w:r>
    </w:p>
    <w:p>
      <w:r>
        <w:rPr>
          <w:b/>
        </w:rPr>
        <w:t xml:space="preserve">Tulos</w:t>
      </w:r>
    </w:p>
    <w:p>
      <w:r>
        <w:t xml:space="preserve">liha</w:t>
      </w:r>
    </w:p>
    <w:p>
      <w:r>
        <w:rPr>
          <w:b/>
        </w:rPr>
        <w:t xml:space="preserve">Esimerkki 6.3068</w:t>
      </w:r>
    </w:p>
    <w:p>
      <w:r>
        <w:t xml:space="preserve">deltat</w:t>
      </w:r>
    </w:p>
    <w:p>
      <w:r>
        <w:rPr>
          <w:b/>
        </w:rPr>
        <w:t xml:space="preserve">Tulos</w:t>
      </w:r>
    </w:p>
    <w:p>
      <w:r>
        <w:t xml:space="preserve">ravinteet</w:t>
      </w:r>
    </w:p>
    <w:p>
      <w:r>
        <w:rPr>
          <w:b/>
        </w:rPr>
        <w:t xml:space="preserve">Esimerkki 6.3069</w:t>
      </w:r>
    </w:p>
    <w:p>
      <w:r>
        <w:t xml:space="preserve">sytoskeletti</w:t>
      </w:r>
    </w:p>
    <w:p>
      <w:r>
        <w:rPr>
          <w:b/>
        </w:rPr>
        <w:t xml:space="preserve">Tulos</w:t>
      </w:r>
    </w:p>
    <w:p>
      <w:r>
        <w:t xml:space="preserve">hehkulanka</w:t>
      </w:r>
    </w:p>
    <w:p>
      <w:r>
        <w:rPr>
          <w:b/>
        </w:rPr>
        <w:t xml:space="preserve">Esimerkki 6.3070</w:t>
      </w:r>
    </w:p>
    <w:p>
      <w:r>
        <w:t xml:space="preserve">jauhe</w:t>
      </w:r>
    </w:p>
    <w:p>
      <w:r>
        <w:rPr>
          <w:b/>
        </w:rPr>
        <w:t xml:space="preserve">Tulos</w:t>
      </w:r>
    </w:p>
    <w:p>
      <w:r>
        <w:t xml:space="preserve">polyesteri</w:t>
      </w:r>
    </w:p>
    <w:p>
      <w:r>
        <w:rPr>
          <w:b/>
        </w:rPr>
        <w:t xml:space="preserve">Esimerkki 6.3071</w:t>
      </w:r>
    </w:p>
    <w:p>
      <w:r>
        <w:t xml:space="preserve">fawn</w:t>
      </w:r>
    </w:p>
    <w:p>
      <w:r>
        <w:rPr>
          <w:b/>
        </w:rPr>
        <w:t xml:space="preserve">Tulos</w:t>
      </w:r>
    </w:p>
    <w:p>
      <w:r>
        <w:t xml:space="preserve">syöttösolu</w:t>
      </w:r>
    </w:p>
    <w:p>
      <w:r>
        <w:rPr>
          <w:b/>
        </w:rPr>
        <w:t xml:space="preserve">Esimerkki 6.3072</w:t>
      </w:r>
    </w:p>
    <w:p>
      <w:r>
        <w:t xml:space="preserve">hiilen poltto</w:t>
      </w:r>
    </w:p>
    <w:p>
      <w:r>
        <w:rPr>
          <w:b/>
        </w:rPr>
        <w:t xml:space="preserve">Tulos</w:t>
      </w:r>
    </w:p>
    <w:p>
      <w:r>
        <w:t xml:space="preserve">hiili</w:t>
      </w:r>
    </w:p>
    <w:p>
      <w:r>
        <w:rPr>
          <w:b/>
        </w:rPr>
        <w:t xml:space="preserve">Esimerkki 6.3073</w:t>
      </w:r>
    </w:p>
    <w:p>
      <w:r>
        <w:t xml:space="preserve">hollandaise</w:t>
      </w:r>
    </w:p>
    <w:p>
      <w:r>
        <w:rPr>
          <w:b/>
        </w:rPr>
        <w:t xml:space="preserve">Tulos</w:t>
      </w:r>
    </w:p>
    <w:p>
      <w:r>
        <w:t xml:space="preserve">muna</w:t>
      </w:r>
    </w:p>
    <w:p>
      <w:r>
        <w:rPr>
          <w:b/>
        </w:rPr>
        <w:t xml:space="preserve">Esimerkki 6.3074</w:t>
      </w:r>
    </w:p>
    <w:p>
      <w:r>
        <w:t xml:space="preserve">itää siemeniä</w:t>
      </w:r>
    </w:p>
    <w:p>
      <w:r>
        <w:rPr>
          <w:b/>
        </w:rPr>
        <w:t xml:space="preserve">Tulos</w:t>
      </w:r>
    </w:p>
    <w:p>
      <w:r>
        <w:t xml:space="preserve">katalaasi</w:t>
      </w:r>
    </w:p>
    <w:p>
      <w:r>
        <w:rPr>
          <w:b/>
        </w:rPr>
        <w:t xml:space="preserve">Esimerkki 6.3075</w:t>
      </w:r>
    </w:p>
    <w:p>
      <w:r>
        <w:t xml:space="preserve">bensiini</w:t>
      </w:r>
    </w:p>
    <w:p>
      <w:r>
        <w:rPr>
          <w:b/>
        </w:rPr>
        <w:t xml:space="preserve">Tulos</w:t>
      </w:r>
    </w:p>
    <w:p>
      <w:r>
        <w:t xml:space="preserve">kaasu</w:t>
      </w:r>
    </w:p>
    <w:p>
      <w:r>
        <w:rPr>
          <w:b/>
        </w:rPr>
        <w:t xml:space="preserve">Esimerkki 6.3076</w:t>
      </w:r>
    </w:p>
    <w:p>
      <w:r>
        <w:t xml:space="preserve">vesihöyry</w:t>
      </w:r>
    </w:p>
    <w:p>
      <w:r>
        <w:rPr>
          <w:b/>
        </w:rPr>
        <w:t xml:space="preserve">Tulos</w:t>
      </w:r>
    </w:p>
    <w:p>
      <w:r>
        <w:t xml:space="preserve">vesimolekyyli</w:t>
      </w:r>
    </w:p>
    <w:p>
      <w:r>
        <w:rPr>
          <w:b/>
        </w:rPr>
        <w:t xml:space="preserve">Esimerkki 6.3077</w:t>
      </w:r>
    </w:p>
    <w:p>
      <w:r>
        <w:t xml:space="preserve">afrikansiivi</w:t>
      </w:r>
    </w:p>
    <w:p>
      <w:r>
        <w:rPr>
          <w:b/>
        </w:rPr>
        <w:t xml:space="preserve">Tulos</w:t>
      </w:r>
    </w:p>
    <w:p>
      <w:r>
        <w:t xml:space="preserve">kynnet</w:t>
      </w:r>
    </w:p>
    <w:p>
      <w:r>
        <w:rPr>
          <w:b/>
        </w:rPr>
        <w:t xml:space="preserve">Esimerkki 6.3078</w:t>
      </w:r>
    </w:p>
    <w:p>
      <w:r>
        <w:t xml:space="preserve">etuaivot</w:t>
      </w:r>
    </w:p>
    <w:p>
      <w:r>
        <w:rPr>
          <w:b/>
        </w:rPr>
        <w:t xml:space="preserve">Tulos</w:t>
      </w:r>
    </w:p>
    <w:p>
      <w:r>
        <w:t xml:space="preserve">hajuhermo</w:t>
      </w:r>
    </w:p>
    <w:p>
      <w:r>
        <w:rPr>
          <w:b/>
        </w:rPr>
        <w:t xml:space="preserve">Esimerkki 6.3079</w:t>
      </w:r>
    </w:p>
    <w:p>
      <w:r>
        <w:t xml:space="preserve">Saponiini</w:t>
      </w:r>
    </w:p>
    <w:p>
      <w:r>
        <w:rPr>
          <w:b/>
        </w:rPr>
        <w:t xml:space="preserve">Tulos</w:t>
      </w:r>
    </w:p>
    <w:p>
      <w:r>
        <w:t xml:space="preserve">sokeriryhmä</w:t>
      </w:r>
    </w:p>
    <w:p>
      <w:r>
        <w:rPr>
          <w:b/>
        </w:rPr>
        <w:t xml:space="preserve">Esimerkki 6.3080</w:t>
      </w:r>
    </w:p>
    <w:p>
      <w:r>
        <w:t xml:space="preserve">neocortex</w:t>
      </w:r>
    </w:p>
    <w:p>
      <w:r>
        <w:rPr>
          <w:b/>
        </w:rPr>
        <w:t xml:space="preserve">Tulos</w:t>
      </w:r>
    </w:p>
    <w:p>
      <w:r>
        <w:t xml:space="preserve">pyramidisolu</w:t>
      </w:r>
    </w:p>
    <w:p>
      <w:r>
        <w:rPr>
          <w:b/>
        </w:rPr>
        <w:t xml:space="preserve">Esimerkki 6.3081</w:t>
      </w:r>
    </w:p>
    <w:p>
      <w:r>
        <w:t xml:space="preserve">varjo</w:t>
      </w:r>
    </w:p>
    <w:p>
      <w:r>
        <w:rPr>
          <w:b/>
        </w:rPr>
        <w:t xml:space="preserve">Tulos</w:t>
      </w:r>
    </w:p>
    <w:p>
      <w:r>
        <w:t xml:space="preserve">Penumbra</w:t>
      </w:r>
    </w:p>
    <w:p>
      <w:r>
        <w:rPr>
          <w:b/>
        </w:rPr>
        <w:t xml:space="preserve">Esimerkki 6.3082</w:t>
      </w:r>
    </w:p>
    <w:p>
      <w:r>
        <w:t xml:space="preserve">imusuu</w:t>
      </w:r>
    </w:p>
    <w:p>
      <w:r>
        <w:rPr>
          <w:b/>
        </w:rPr>
        <w:t xml:space="preserve">Tulos</w:t>
      </w:r>
    </w:p>
    <w:p>
      <w:r>
        <w:t xml:space="preserve">seitsemän kidusaukkoa</w:t>
      </w:r>
    </w:p>
    <w:p>
      <w:r>
        <w:rPr>
          <w:b/>
        </w:rPr>
        <w:t xml:space="preserve">Esimerkki 6.3083</w:t>
      </w:r>
    </w:p>
    <w:p>
      <w:r>
        <w:t xml:space="preserve">bulbil</w:t>
      </w:r>
    </w:p>
    <w:p>
      <w:r>
        <w:rPr>
          <w:b/>
        </w:rPr>
        <w:t xml:space="preserve">Tulos</w:t>
      </w:r>
    </w:p>
    <w:p>
      <w:r>
        <w:t xml:space="preserve">asteikkovapaa</w:t>
      </w:r>
    </w:p>
    <w:p>
      <w:r>
        <w:rPr>
          <w:b/>
        </w:rPr>
        <w:t xml:space="preserve">Esimerkki 6.3084</w:t>
      </w:r>
    </w:p>
    <w:p>
      <w:r>
        <w:t xml:space="preserve">eukaryoottiset levät</w:t>
      </w:r>
    </w:p>
    <w:p>
      <w:r>
        <w:rPr>
          <w:b/>
        </w:rPr>
        <w:t xml:space="preserve">Tulos</w:t>
      </w:r>
    </w:p>
    <w:p>
      <w:r>
        <w:t xml:space="preserve">soluseinämä</w:t>
      </w:r>
    </w:p>
    <w:p>
      <w:r>
        <w:rPr>
          <w:b/>
        </w:rPr>
        <w:t xml:space="preserve">Esimerkki 6.3085</w:t>
      </w:r>
    </w:p>
    <w:p>
      <w:r>
        <w:t xml:space="preserve">katon yksityiskohta</w:t>
      </w:r>
    </w:p>
    <w:p>
      <w:r>
        <w:rPr>
          <w:b/>
        </w:rPr>
        <w:t xml:space="preserve">Tulos</w:t>
      </w:r>
    </w:p>
    <w:p>
      <w:r>
        <w:t xml:space="preserve">laatikkokouru</w:t>
      </w:r>
    </w:p>
    <w:p>
      <w:r>
        <w:rPr>
          <w:b/>
        </w:rPr>
        <w:t xml:space="preserve">Esimerkki 6.3086</w:t>
      </w:r>
    </w:p>
    <w:p>
      <w:r>
        <w:t xml:space="preserve">kuningatar</w:t>
      </w:r>
    </w:p>
    <w:p>
      <w:r>
        <w:rPr>
          <w:b/>
        </w:rPr>
        <w:t xml:space="preserve">Tulos</w:t>
      </w:r>
    </w:p>
    <w:p>
      <w:r>
        <w:t xml:space="preserve">siipi</w:t>
      </w:r>
    </w:p>
    <w:p>
      <w:r>
        <w:rPr>
          <w:b/>
        </w:rPr>
        <w:t xml:space="preserve">Esimerkki 6.3087</w:t>
      </w:r>
    </w:p>
    <w:p>
      <w:r>
        <w:t xml:space="preserve">savanni</w:t>
      </w:r>
    </w:p>
    <w:p>
      <w:r>
        <w:rPr>
          <w:b/>
        </w:rPr>
        <w:t xml:space="preserve">Tulos</w:t>
      </w:r>
    </w:p>
    <w:p>
      <w:r>
        <w:t xml:space="preserve">puu</w:t>
      </w:r>
    </w:p>
    <w:p>
      <w:r>
        <w:rPr>
          <w:b/>
        </w:rPr>
        <w:t xml:space="preserve">Esimerkki 6.3088</w:t>
      </w:r>
    </w:p>
    <w:p>
      <w:r>
        <w:t xml:space="preserve">meren väri</w:t>
      </w:r>
    </w:p>
    <w:p>
      <w:r>
        <w:rPr>
          <w:b/>
        </w:rPr>
        <w:t xml:space="preserve">Tulos</w:t>
      </w:r>
    </w:p>
    <w:p>
      <w:r>
        <w:t xml:space="preserve">kasviplankton</w:t>
      </w:r>
    </w:p>
    <w:p>
      <w:r>
        <w:rPr>
          <w:b/>
        </w:rPr>
        <w:t xml:space="preserve">Esimerkki 6.3089</w:t>
      </w:r>
    </w:p>
    <w:p>
      <w:r>
        <w:t xml:space="preserve">kasvainsolu</w:t>
      </w:r>
    </w:p>
    <w:p>
      <w:r>
        <w:rPr>
          <w:b/>
        </w:rPr>
        <w:t xml:space="preserve">Tulos</w:t>
      </w:r>
    </w:p>
    <w:p>
      <w:r>
        <w:t xml:space="preserve">pyöreä ydin</w:t>
      </w:r>
    </w:p>
    <w:p>
      <w:r>
        <w:rPr>
          <w:b/>
        </w:rPr>
        <w:t xml:space="preserve">Esimerkki 6.3090</w:t>
      </w:r>
    </w:p>
    <w:p>
      <w:r>
        <w:t xml:space="preserve">metalliseos</w:t>
      </w:r>
    </w:p>
    <w:p>
      <w:r>
        <w:rPr>
          <w:b/>
        </w:rPr>
        <w:t xml:space="preserve">Tulos</w:t>
      </w:r>
    </w:p>
    <w:p>
      <w:r>
        <w:t xml:space="preserve">rauta</w:t>
      </w:r>
    </w:p>
    <w:p>
      <w:r>
        <w:rPr>
          <w:b/>
        </w:rPr>
        <w:t xml:space="preserve">Esimerkki 6.3091</w:t>
      </w:r>
    </w:p>
    <w:p>
      <w:r>
        <w:t xml:space="preserve">pesäkotelo</w:t>
      </w:r>
    </w:p>
    <w:p>
      <w:r>
        <w:rPr>
          <w:b/>
        </w:rPr>
        <w:t xml:space="preserve">Tulos</w:t>
      </w:r>
    </w:p>
    <w:p>
      <w:r>
        <w:t xml:space="preserve">höyhen</w:t>
      </w:r>
    </w:p>
    <w:p>
      <w:r>
        <w:rPr>
          <w:b/>
        </w:rPr>
        <w:t xml:space="preserve">Esimerkki 6.3092</w:t>
      </w:r>
    </w:p>
    <w:p>
      <w:r>
        <w:t xml:space="preserve">kanto</w:t>
      </w:r>
    </w:p>
    <w:p>
      <w:r>
        <w:rPr>
          <w:b/>
        </w:rPr>
        <w:t xml:space="preserve">Tulos</w:t>
      </w:r>
    </w:p>
    <w:p>
      <w:r>
        <w:t xml:space="preserve">kalluskudos</w:t>
      </w:r>
    </w:p>
    <w:p>
      <w:r>
        <w:rPr>
          <w:b/>
        </w:rPr>
        <w:t xml:space="preserve">Esimerkki 6.3093</w:t>
      </w:r>
    </w:p>
    <w:p>
      <w:r>
        <w:t xml:space="preserve">lämminveriset eläimet</w:t>
      </w:r>
    </w:p>
    <w:p>
      <w:r>
        <w:rPr>
          <w:b/>
        </w:rPr>
        <w:t xml:space="preserve">Tulos</w:t>
      </w:r>
    </w:p>
    <w:p>
      <w:r>
        <w:t xml:space="preserve">siipi</w:t>
      </w:r>
    </w:p>
    <w:p>
      <w:r>
        <w:rPr>
          <w:b/>
        </w:rPr>
        <w:t xml:space="preserve">Esimerkki 6.3094</w:t>
      </w:r>
    </w:p>
    <w:p>
      <w:r>
        <w:t xml:space="preserve">aasialainen norsu</w:t>
      </w:r>
    </w:p>
    <w:p>
      <w:r>
        <w:rPr>
          <w:b/>
        </w:rPr>
        <w:t xml:space="preserve">Tulos</w:t>
      </w:r>
    </w:p>
    <w:p>
      <w:r>
        <w:t xml:space="preserve">runko</w:t>
      </w:r>
    </w:p>
    <w:p>
      <w:r>
        <w:rPr>
          <w:b/>
          <w:u w:val="single"/>
        </w:rPr>
        <w:t xml:space="preserve">Tehtävä numero 7</w:t>
      </w:r>
    </w:p>
    <w:p>
      <w:r>
        <w:t xml:space="preserve">Tässä tehtävässä sinulle annetaan asiakkaan ja lennonvarausagentin välinen vuoropuhelu, jossa on aukko keskustelussa. Tehtävänäsi on löytää edellisen dialogin vastaus. Vältä epäolennaisten lisätietojen käyttöä vastausta laatiessasi. Vastauksen tulee olla merkityksellinen aukkoa edeltävän kysymyksen kannalta. Jos täytät tyhjän kohdan kysymyksellä, siihen pitäisi löytyä vastaus agentilta kyseisessä vuoropuhelussa. Täytä alleviivauksella merkitty aukko.</w:t>
      </w:r>
    </w:p>
    <w:p>
      <w:r>
        <w:rPr>
          <w:b/>
        </w:rPr>
        <w:t xml:space="preserve">Esimerkki 7.0</w:t>
      </w:r>
    </w:p>
    <w:p>
      <w:r>
        <w:t xml:space="preserve">asiakas: Asiakas: Hei: Olen Rebecca Parker. Haluan matkustaa AUS:sta DCA:han. Voisitteko auttaa minua lentolippujen varaamisessa? agentti: Asiakas: Toki, kertokaa minulle suunnitellut matkapäivänne? asiakas: Kyllä: Asiamies: Suunnitellut matkapäiväni ovat 13. huhtikuuta - 15. huhtikuuta: Asiakas: Saanko tietää liityntäkorkeutenne? Agentti: Tarvitsen jatkolennon matkani välissä. agentti: Tarvitsen jatkolennon matkani välissä: Asiakas: Odottakaa hetki: Toki, minä odotan.  __ asiakas: Se on täydellistä, jatkakaa varauksen tekemistä. agentti: Jatkanko varauksen tekemistä? Lentolippunne on varattu. asiakas: Kiitos, että autoitte minua . agentti: Asiakas: Kiitos, että vierailitte luonamme, hyvää matkaa.</w:t>
      </w:r>
    </w:p>
    <w:p>
      <w:r>
        <w:rPr>
          <w:b/>
        </w:rPr>
        <w:t xml:space="preserve">Tulos</w:t>
      </w:r>
    </w:p>
    <w:p>
      <w:r>
        <w:t xml:space="preserve">agentti: Löysin jatkolennon 1003 lentoyhtiö Frontierilta, hinta on 100 ja luokka on economy.</w:t>
      </w:r>
    </w:p>
    <w:p>
      <w:r>
        <w:rPr>
          <w:b/>
        </w:rPr>
        <w:t xml:space="preserve">Esimerkki 7.1</w:t>
      </w:r>
    </w:p>
    <w:p>
      <w:r>
        <w:t xml:space="preserve">asiakas: Asiakas: Hei. asiamies: Päivää, miten voin auttaa teitä tänään? asiakas: Hei: Agentti: Voisitteko peruuttaa äskettäisen varaukseni terveysongelmani vuoksi? agentti: Voisitteko peruuttaa äskettäisen varaukseni? Asiakas: Toki, saanko tietää nimenne peruutusprosessia varten: Asiamies: Nimeni on Janet Anderson: Asiakas: Kiitos, odottakaa hetki: Asiakas: Toki: Anteeksi, emme löytäneet nimellänne olevaa varausta peruutettavaksi.  __ agentti: Asiakas: Tervetuloa, kiitos, että tavoititte meidät.</w:t>
      </w:r>
    </w:p>
    <w:p>
      <w:r>
        <w:rPr>
          <w:b/>
        </w:rPr>
        <w:t xml:space="preserve">Tulos</w:t>
      </w:r>
    </w:p>
    <w:p>
      <w:r>
        <w:t xml:space="preserve">asiakas: Kiitos tiedosta.</w:t>
      </w:r>
    </w:p>
    <w:p>
      <w:r>
        <w:rPr>
          <w:b/>
        </w:rPr>
        <w:t xml:space="preserve">Esimerkki 7.2</w:t>
      </w:r>
    </w:p>
    <w:p>
      <w:r>
        <w:t xml:space="preserve">asiakas: Asiakas: Hei, olen Janet Moore. asiamies: Hei, miten voin auttaa teitä? Asiamies: Minun täytyy lentää Seattleen, voisitteko auttaa minua varaamaan lentolippuni AUS:sta SEA:han? asiamies: Voisitteko auttaa minua varaamaan lentolipun AUS:sta SEA:han? Asiakas: Toki, antakaa matkapäivänne: Matkapäiväni ovat 19.12. ja 21.12.  __ asiakas: Asiamies: Tarvitsen pysähdyksen matkallani. agentti: Mihin mennessä? Jatkolento: Löysimme suoran lennon tiedoillanne. Jatkanko matkaa? asiakas: Agentti: Ei, tarvitsen jatkolennon. agentti: Ei, tarvitsen jatkolennon: Asiakas: Hyvä on: Älkää jatkako. Kiitos palvelustanne. agentti: Kiitos, että valitsitte meidät.</w:t>
      </w:r>
    </w:p>
    <w:p>
      <w:r>
        <w:rPr>
          <w:b/>
        </w:rPr>
        <w:t xml:space="preserve">Tulos</w:t>
      </w:r>
    </w:p>
    <w:p>
      <w:r>
        <w:t xml:space="preserve">agentti: Kerro minulle tekniset tiedot?</w:t>
      </w:r>
    </w:p>
    <w:p>
      <w:r>
        <w:rPr>
          <w:b/>
        </w:rPr>
        <w:t xml:space="preserve">Esimerkki 7.3</w:t>
      </w:r>
    </w:p>
    <w:p>
      <w:r>
        <w:t xml:space="preserve">asiakas: Hei. Nimeni on Catherine Green. agentti: Päivää, miten voin auttaa teitä tänään?  __ agentti: Asiakas: Toki, olen täällä auttamassa teitä: Kiitos: Asiakas: Voisitteko ilmoittaa matkustuspäivämääränne? Asiakas: Voisitteko ilmoittaa matkustuspäivämääränne? Asiamies: Matkan haluamani päivämäärät ovat 02.09.-04.09: Haluatteko pysähtyä matkanne välissä? asiakas: Asiamies: Tarvitsen pysähdyksen matkani välissä: Asiakas: Onko teillä muita tarkennuksia? Asiamies: Haluan matkustaa bisnesluokassa ja minulla on varaa 5000 euroon asti. asiamies: Haluan matkustaa bisnesluokassa: Asiakas: Odottakaa hetki. Asiakas: Voitteko odottaa hetken? Asiakas: Toki: Asiakas: Valitan, ei löytynyt lentoa antamillanne tiedoilla. asiakas: Agentti: Ei hätää, otan vaihtoehtoisen lennon: Asiakas: Kiitos, että valitsitte meidät: Asiakas: Kiitos tiedoistanne.</w:t>
      </w:r>
    </w:p>
    <w:p>
      <w:r>
        <w:rPr>
          <w:b/>
        </w:rPr>
        <w:t xml:space="preserve">Tulos</w:t>
      </w:r>
    </w:p>
    <w:p>
      <w:r>
        <w:t xml:space="preserve">asiakas: JFK:lle. Auttakaa minua lentolipun varaamisessa.</w:t>
      </w:r>
    </w:p>
    <w:p>
      <w:r>
        <w:rPr>
          <w:b/>
        </w:rPr>
        <w:t xml:space="preserve">Esimerkki 7.4</w:t>
      </w:r>
    </w:p>
    <w:p>
      <w:r>
        <w:t xml:space="preserve">asiakas: Asiakas: Hei: Agentti: Miten voin auttaa teitä tänään? asiakas: Olen Frank Gonzalez: Haluan peruuttaa äskettäisen varaukseni, koska matkani peruuntui. Voitteko auttaa minua tässä asiassa? asiamies: Voisitteko auttaa minua tässä asiassa? Asiakas: Totta kai, olen täällä auttamassa teitä. asiakas: Voisitteko peruuttaa peruutuksen? Asiakas: Kiitos: Asiakas: Odottakaa hetki, jotta voimme tarkistaa varauksen tiedot.  __ agentti: Asiakas: Kiitos kärsivällisyydestänne, en löytänyt yhtään varausta, jossa olisi teidän nimenne. asiakas: Asiamies: Hyvä on, kiitos tiedoistanne. asiamies: Asiakas: Ilo on minun puolellani, hyvää päivänjatkoa.</w:t>
      </w:r>
    </w:p>
    <w:p>
      <w:r>
        <w:rPr>
          <w:b/>
        </w:rPr>
        <w:t xml:space="preserve">Tulos</w:t>
      </w:r>
    </w:p>
    <w:p>
      <w:r>
        <w:t xml:space="preserve">asiakas: Asiakas: Toki, kaikessa rauhassa.</w:t>
      </w:r>
    </w:p>
    <w:p>
      <w:r>
        <w:rPr>
          <w:b/>
        </w:rPr>
        <w:t xml:space="preserve">Esimerkki 7.5</w:t>
      </w:r>
    </w:p>
    <w:p>
      <w:r>
        <w:t xml:space="preserve">asiakas: Asiakas: Päivää. asiamies: Päivää, miten voin auttaa? MSP:stä matkakohteeseeni haastatteluun osallistumista varten. Voitteko auttaa minua varaamaan lennon MCO:lle? agentti: Voisitteko auttaa minua varaamaan lennon MCO:lle? Asiakas: Toki, Saanko tietää matkustuspäivämääränne? asiakas: Kyllä: Asiamies: Toki, haluaisin matkustaa 18. lokakuuta ja palata 20. lokakuuta. agentti: Missä matkakohteessa? Asiakas: Onko teillä jokin yhteysrajoitus? Tarvitsen jatkolennon.  __ asiakas: Asiamies: Ei: Saanko tietää nimenne? asiakas: Amy Gonzalez on nimeni. agentti: Teillä on jatkolento 1016 UA airlinesilla ja hinta 200, jatkanko? asiakas: Asiakas: Okei, jatkakaa varauksen tekemistä. agentti: Asiakas: Lippunne on käsitelty ja se lähetetään pian sähköpostiosoitteeseenne. asiakas: Asiakas: Ok, kiitos avustanne: Kiitos.</w:t>
      </w:r>
    </w:p>
    <w:p>
      <w:r>
        <w:rPr>
          <w:b/>
        </w:rPr>
        <w:t xml:space="preserve">Tulos</w:t>
      </w:r>
    </w:p>
    <w:p>
      <w:r>
        <w:t xml:space="preserve">agentti: Onko muita mieltymyksiä?</w:t>
      </w:r>
    </w:p>
    <w:p>
      <w:r>
        <w:rPr>
          <w:b/>
        </w:rPr>
        <w:t xml:space="preserve">Esimerkki 7.6</w:t>
      </w:r>
    </w:p>
    <w:p>
      <w:r>
        <w:t xml:space="preserve">asiakas: Asiakas: Päivää. asiamies: Päivää, miten voin auttaa teitä? Christopher Smith -nimiselle henkilölle lentolippu Oaklandiin, OAK:iin? asiamies: Voisitteko varata lentolipun nimellä Christopher Smith Oaklandiin, OAK? Asiakas: Kyllä, kiitos: Asiakas: Kiitos: Mille päiville voin varata teille paikan?  __ agentti: A: Okei. Kertokaa lähtöpaikka. asiakas: Asiamies: Washington, IAD on lähtöpaikkani. agentti: Asiakas: Okei, odottakaa, otan yhteyttä uudelleen. asiakas: Asiakas: Toki: Asiakas: Kiitos arvokkaasta ajastanne, hakusanalla ei löytynyt lentoja. asiakas: Ei se mitään, ei ongelmaa. Kiitos tiedoistanne. agentti: Kiitos.</w:t>
      </w:r>
    </w:p>
    <w:p>
      <w:r>
        <w:rPr>
          <w:b/>
        </w:rPr>
        <w:t xml:space="preserve">Tulos</w:t>
      </w:r>
    </w:p>
    <w:p>
      <w:r>
        <w:t xml:space="preserve">asiakas: Lähden matkaan 25.05. ja palaan 27.05. takaisin.</w:t>
      </w:r>
    </w:p>
    <w:p>
      <w:r>
        <w:rPr>
          <w:b/>
        </w:rPr>
        <w:t xml:space="preserve">Esimerkki 7.7</w:t>
      </w:r>
    </w:p>
    <w:p>
      <w:r>
        <w:t xml:space="preserve">asiakas: Asiakas: Hei: Agentti: Miten voin auttaa teitä tänään? asiakas: Nimeni on Michael Rodriguez: Voitteko auttaa minua lentolipun varaamisessa?  __ asiakas: Asiamies: Matkapäiväni ovat 10.03.-12.03. agentti: Mihin aikaan? Asiakas: Okei, saanko tietää lentokenttäkoodinne? asiakas: Voisitteko kertoa minulle lentokenttäkoodinne? Lentokenttäkoodini ovat LAX:stä JFK:hon. asiamies: Lento 1014 JetBlue airlinesilla on käytettävissäsi 1 jatkoyhteydellä ja hinta on 200. Jatkanko matkaa? asiakas: Asiamies: Okei, jatkakaa varauksen tekemistä: Varaus on tehty. asiakas: Kiitos varauksesta. agentti: Asiakas: Tervetuloa, turvallista lentoa.</w:t>
      </w:r>
    </w:p>
    <w:p>
      <w:r>
        <w:rPr>
          <w:b/>
        </w:rPr>
        <w:t xml:space="preserve">Tulos</w:t>
      </w:r>
    </w:p>
    <w:p>
      <w:r>
        <w:t xml:space="preserve">agentti: Voisitteko kertoa matkapäivänne?</w:t>
      </w:r>
    </w:p>
    <w:p>
      <w:r>
        <w:rPr>
          <w:b/>
        </w:rPr>
        <w:t xml:space="preserve">Esimerkki 7.8</w:t>
      </w:r>
    </w:p>
    <w:p>
      <w:r>
        <w:t xml:space="preserve">asiakas: Asiakas: Päivää. asiamies: Päivää, miten voin auttaa teitä? Agentti: Haluaisin osallistua Women's Fashion Week -tapahtumaan Chicagossa - ORD, voisitteko auttaa minua varaamaan lennon LAX:stä: Asiakas: Totta kai, olemme täällä auttamassa teitä. asiakas: Kiitos: Asiakas: Milloin olette valmis matkustamaan? Agentti: Matkapäiväni ovat 8. ja 10. maaliskuuta: Onko teillä jokin haluamanne jatkoyhteys? Minulle kelpaa jatkolento. agentti: Asiakas: Okei, saisinko nimenne, kiitos: Asiakas: Nimeni on Jennifer Perez: Asiakas: Antakaa minulle hetki aikaa tarkistaa lentojen saatavuus reitillänne. asiakas: Asiakas: Toki: Jatkakaa varauksen tekemistä. agentti: Asiakas: Varauksenne on tehty onnistuneesti: Kiitos avustanne varauksen tekemisessä. agentti: Kiitos, että valitsitte palvelumme.</w:t>
      </w:r>
    </w:p>
    <w:p>
      <w:r>
        <w:rPr>
          <w:b/>
        </w:rPr>
        <w:t xml:space="preserve">Tulos</w:t>
      </w:r>
    </w:p>
    <w:p>
      <w:r>
        <w:t xml:space="preserve">agentti: Jennifer Perez, löysimme jatkolennon American Airlinesilta hintaan 100 turistiluokassa. Jatkanko varauksen tekemistä?</w:t>
      </w:r>
    </w:p>
    <w:p>
      <w:r>
        <w:rPr>
          <w:b/>
        </w:rPr>
        <w:t xml:space="preserve">Esimerkki 7.9</w:t>
      </w:r>
    </w:p>
    <w:p>
      <w:r>
        <w:t xml:space="preserve">asiakas: Agentti: Hei. Miten voin auttaa teitä? Agentti: Haluan varata lipun MCO:sta DEN:hen, voitteko auttaa minua? agentti: Haluan varata lipun MCO:sta DEN:hen: Totta kai, olemme täällä auttamassa teitä. Saanko tietää matkapäivänne? asiakas: Matkapäiväni ovat 14.10. ja 16.10.  __ asiakas: Kyllä, tarvitsen tauon. Olen Jerry Garcia: Asiakas: Onko muita vaatimuksia? Asiamies: Haluan matkustaa turistiluokassa. asiamies: Missä matkustajat ovat? Asiakas: Voisitteko odottaa hetken? Asiakas: Toki: Löysimme jatkolennon UA-lentoyhtiön lennolla, lennon numero: 1026. asiakas: Agentti: Voitte varata sen: Lentolippunne on varattu turistiluokkaan. asiakas: Kiitos varauksesta. agentti: Kiitos, että tavoititte meidät.</w:t>
      </w:r>
    </w:p>
    <w:p>
      <w:r>
        <w:rPr>
          <w:b/>
        </w:rPr>
        <w:t xml:space="preserve">Tulos</w:t>
      </w:r>
    </w:p>
    <w:p>
      <w:r>
        <w:t xml:space="preserve">agentti: Tarvitsetko taukoa? Saanko tietää nimenne?</w:t>
      </w:r>
    </w:p>
    <w:p>
      <w:r>
        <w:rPr>
          <w:b/>
        </w:rPr>
        <w:t xml:space="preserve">Esimerkki 7.10</w:t>
      </w:r>
    </w:p>
    <w:p>
      <w:r>
        <w:t xml:space="preserve">asiakas: Asiakas: Hei: Haluaisin peruuttaa varaukseni jonkin ongelman vuoksi. Nimeni on Stephen Nelson.  __ asiakas: Nelson: Selvä: Asiakas: Olen pahoillani, nimellänne ei löydy varausta. asiakas: Ei ongelmia. Kiitos tiedoistanne. agentti: Asiakas: Kiitos ja hyvää päivänjatkoa.</w:t>
      </w:r>
    </w:p>
    <w:p>
      <w:r>
        <w:rPr>
          <w:b/>
        </w:rPr>
        <w:t xml:space="preserve">Tulos</w:t>
      </w:r>
    </w:p>
    <w:p>
      <w:r>
        <w:t xml:space="preserve">agentti: Odottakaa hetki.</w:t>
      </w:r>
    </w:p>
    <w:p>
      <w:r>
        <w:rPr>
          <w:b/>
        </w:rPr>
        <w:t xml:space="preserve">Esimerkki 7.11</w:t>
      </w:r>
    </w:p>
    <w:p>
      <w:r>
        <w:t xml:space="preserve">asiakas: Hei. Olen John Hall. agentti: Päivää Hall, miten voin auttaa? asiakas: Olen John Hall: LAX:stä OAK:iin. Voitteko auttaa minua varaamaan minulle lipun? agentti: - Voisitteko auttaa minua varaamaan lipun? agentti: - Voisitteko auttaa minua varaamaan lipun? Totta kai, mainitkaa minulle matkapäivänne.  __ agentti: 20.12. vapaita lentoja. Vaatimustenne mukaisesti JetBlue airlinesin lento numero 1006 on käytettävissä, voinko jatkaa lippuvarausta? asiakas: Agentti: Kyllä, voitte jatkaa varausta. agentti: Kyllä, voitte jatkaa varausta: Toki, lippunne on vahvistettu onnistuneesti. asiakas: Kiitos: Kiitos yhteydenotostanne, turvallista lentoa.</w:t>
      </w:r>
    </w:p>
    <w:p>
      <w:r>
        <w:rPr>
          <w:b/>
        </w:rPr>
        <w:t xml:space="preserve">Tulos</w:t>
      </w:r>
    </w:p>
    <w:p>
      <w:r>
        <w:t xml:space="preserve">asiakas: Matkustan 20.12.-22.12. Varmista, että yhteysrajani on 1.</w:t>
      </w:r>
    </w:p>
    <w:p>
      <w:r>
        <w:rPr>
          <w:b/>
        </w:rPr>
        <w:t xml:space="preserve">Esimerkki 7.12</w:t>
      </w:r>
    </w:p>
    <w:p>
      <w:r>
        <w:t xml:space="preserve">asiakas: Agentti: Päivää, miten voin auttaa?  __ agentti: Asiakas: Voisitteko ilmoittaa matkapäivänne? asiakas: Voisitteko ilmoittaa matkapäivänne? Asiamies: Matkapäivät ovat 20.03.-22.03: Asiakas: Onko teillä mitään tarkennuksia? Asiakkaan nimi: Hintaraja on 1000. Liittymien raja on 1. agentti: Asiakas: Kiitos, että annoitte tietonne, löysimme tietoihinne lennon lentoyhtiö JetBlue:lla, lennon numero: 1027. asiakas: Varatkaa lippu. agentti: Asiakas: Lippunne on varattu: Kiitos: Kiitos, että valitsitte meidät.</w:t>
      </w:r>
    </w:p>
    <w:p>
      <w:r>
        <w:rPr>
          <w:b/>
        </w:rPr>
        <w:t xml:space="preserve">Tulos</w:t>
      </w:r>
    </w:p>
    <w:p>
      <w:r>
        <w:t xml:space="preserve">asiakas: Anthony Lewis. Tarvitsen lipun Washington DC-IAD - New York, NY-LGA - New York, NY-LGA, autonäyttelyyn.</w:t>
      </w:r>
    </w:p>
    <w:p>
      <w:r>
        <w:rPr>
          <w:b/>
        </w:rPr>
        <w:t xml:space="preserve">Esimerkki 7.13</w:t>
      </w:r>
    </w:p>
    <w:p>
      <w:r>
        <w:t xml:space="preserve">asiakas: Hei. Jacob Taylor täällä. asiamies: Päivää, miten voin auttaa teitä tänään? asiakas: Mitä haluatte? Asiakas: Aion varata lentolippua IAD:stä HOU:iin, voitteko auttaa minua? agentti: Asiakas: Totta kai, olen täällä auttamassa teitä. asiakas: Asiakas: Kiitos: Asiakas: Saanko tietää suunnitellut matkustuspäivämääränne? asiakas: Saanko kysyä, milloin aiotte matkustaa? Asiamies: Toki, suunnitellut matkapäiväni ovat 28.01. ja 30.01. agentti: Asiakas: Tarvitsetteko lomaa matkanne välissä? Agentti: Kyllä, tarvitsen 1 jatkolennon. agentti: Kyllä, tarvitsen 1 jatkolennon: Asiakas: Hyvä on, odottakaa hetki. asiakas: Odottakaa hetki: Asiakas: Hyvä on, ei kiirettä: Asiakas: Löysimme teille jatkolennon, lennon tiedot ovat Spirit lentoyhtiö, hinta 100 ja lennon numero 1002. Asiakas: Asiakas: Okei, vahvistakaa varaukseni: Varaus on vahvistettu.  __ agentti: Kiitos, että valitsitte meidät.</w:t>
      </w:r>
    </w:p>
    <w:p>
      <w:r>
        <w:rPr>
          <w:b/>
        </w:rPr>
        <w:t xml:space="preserve">Tulos</w:t>
      </w:r>
    </w:p>
    <w:p>
      <w:r>
        <w:t xml:space="preserve">asiakas: Kiitos avusta.</w:t>
      </w:r>
    </w:p>
    <w:p>
      <w:r>
        <w:rPr>
          <w:b/>
        </w:rPr>
        <w:t xml:space="preserve">Esimerkki 7.14</w:t>
      </w:r>
    </w:p>
    <w:p>
      <w:r>
        <w:t xml:space="preserve">asiakas: Hei.  __ asiakas: Rebecca Hall tässä. Haluaisin varata lipun DCA:sta IAH:hen, voisitteko auttaa minua siinä? asiamies: Asiakas: Voisitteko kertoa, minä päivinä olette valmis matkustamaan? asiakas: Voisitteko kertoa, minä päivinä haluatte matkustaa? Asiamies: Matkapäivät ovat 24.01.-26.01: Asiakas: Antakaa minulle hetki aikaa, tarkistan lentojen saatavuuden tällä reitillä. asiakas: Asiakas: Selvä: UA airlinesilla on lento lipun hinnalla 200, jossa on välilasku. Sopiiko se teille? asiakas: - Onko se teille sopiva? Asiakas: Olkaa hyvä ja jatkakaa: Varaus on vahvistettu lennolle numero 1012. asiakas: Kiitos avusta. agentti: Kiitos yhteydenotosta, hyvää päivänjatkoa.</w:t>
      </w:r>
    </w:p>
    <w:p>
      <w:r>
        <w:rPr>
          <w:b/>
        </w:rPr>
        <w:t xml:space="preserve">Tulos</w:t>
      </w:r>
    </w:p>
    <w:p>
      <w:r>
        <w:t xml:space="preserve">agentti: Päivää, miten voin opastaa teitä tänään?</w:t>
      </w:r>
    </w:p>
    <w:p>
      <w:r>
        <w:rPr>
          <w:b/>
        </w:rPr>
        <w:t xml:space="preserve">Esimerkki 7.15</w:t>
      </w:r>
    </w:p>
    <w:p>
      <w:r>
        <w:t xml:space="preserve">asiakas: Agentti: Hei. Miten voin auttaa teitä tänään? Asiakas: Haluaisin, että varaatte minulle lentoliput. agentti: Voitte varata minulle lentoliput: Voisitteko mainita haluamanne matkustuspäivämäärät?  __ agentti: Asiakas: Saanko tietää haluamanne lentokentän koodinimen? asiakas: Saanko kysyä haluamanne lentokentän koodinimen: Agentti: OAK ja PHX ovat tulo- ja lähtölentoasemieni koodit. agentti: OAK ja PHX ovat tulo- ja lähtölentoasemieni koodit: Asiakas: Käykö teille jatkolento vai tarvitsetteko suoran lennon? asiakas: Mihin lennolle menette? Agentti: Tarvitsen jatkolennon: Asiakas: Onko teillä toiveita matkanne ajankohdista? asiakas: Onko teillä toiveita matkanne ajankohdista? Asiamies: Olen valmis lentämään mihin aikaan tahansa. agentti: Olen valmis lentämään mihin aikaan tahansa. agentti: Olen valmis lentämään mihin aikaan tahansa: Asiakas: Onko teillä muita tarkennuksia? Asiamies: Haluan lentää normaalihintaisella lentoyhtiöllä. asiamies: Haluan lentää normaalihintaisella lentoyhtiöllä: Asiakas: Selvä, odottakaa hetki. asiakas: Ei, kiitos: Asiakas: Toki, odotan: UA-lentoyhtiön lento saatavilla, yhteysraja 1 ja hinta 300, vahvistanko tämän turistiluokan lennon? asiakas: Agentti: Varatkaa lippu: Asiakas: Saanko tietää nimenne jatkokäsittelyä varten: Asiakas: Olen Christine Martin: Lentolippunne on varattu onnistuneesti, lennon numero on 1021. asiakas: Asiakas: Kiitos avusta: Christine Martin.</w:t>
      </w:r>
    </w:p>
    <w:p>
      <w:r>
        <w:rPr>
          <w:b/>
        </w:rPr>
        <w:t xml:space="preserve">Tulos</w:t>
      </w:r>
    </w:p>
    <w:p>
      <w:r>
        <w:t xml:space="preserve">asiakas: Toukokuun 13. ja 15. toukokuuta ovat suunnitellut matkapäiväni.</w:t>
      </w:r>
    </w:p>
    <w:p>
      <w:r>
        <w:rPr>
          <w:b/>
        </w:rPr>
        <w:t xml:space="preserve">Esimerkki 7.16</w:t>
      </w:r>
    </w:p>
    <w:p>
      <w:r>
        <w:t xml:space="preserve">asiakas: Agentti: Hei. Miten voin auttaa teitä? asiakas: Haluan varata lentoliput tapaamaan ystävääni Detroitissa 17.01. ja 19.01. välisenä aikana.  __ asiakas: Agentti: Selvä, lähtevän lentoaseman koodi on CLT ja määräpaikan lentoaseman koodi on DTW. agentti: Kiitos tiedoistanne. Löysin lennon, jossa on yhden jatkoyhteyden rajoitus ja joka maksaa 100. Jatkanko matkaa? asiakas: Asiakas: Kyllä, jatkakaa. agentti: Kyllä, jatkakaa: Okei, lippuvarauksen yhteydessä on tehty 1007 lento Hawaiian airlines -yhtiön lennolle alueellesi. Hyvää matkaa. asiakas: Kiitos, että varasitte lentolippuni Havaijin lentoyhtiölle matkalleni. agentti: Tervetuloa.</w:t>
      </w:r>
    </w:p>
    <w:p>
      <w:r>
        <w:rPr>
          <w:b/>
        </w:rPr>
        <w:t xml:space="preserve">Tulos</w:t>
      </w:r>
    </w:p>
    <w:p>
      <w:r>
        <w:t xml:space="preserve">agentti: Lentokenttäkoodit varausta varten.</w:t>
      </w:r>
    </w:p>
    <w:p>
      <w:r>
        <w:rPr>
          <w:b/>
        </w:rPr>
        <w:t xml:space="preserve">Esimerkki 7.17</w:t>
      </w:r>
    </w:p>
    <w:p>
      <w:r>
        <w:t xml:space="preserve">asiakas: Hei.  __ asiakas: Asiakas: Olen Stephen Adams. asiamies: Miten voin auttaa? asiakas: Olen Stephen Adams: Asiamies: Suunnittelen matkaa ATL:stä JFK:hon, auttakaa minua lennon varaamisessa: Totta kai, olen täällä auttamassa teitä. Saanko tietää matkapäivänne? asiakas: Asiamies: Matkapäiväni ovat 26.05.-28.05.05: Asiakas: Odottakaa hetki: Asiakas: Selvä: Frontier airlines on saatavilla reitillenne lipun hinnalla 200, jatkanko varausta? asiakas: Agentti: Jatkakaa varausta: Lippunne on varattu lennolle 1022. asiakas: Kiitos: Asiakas: Kiitos, että otitte yhteyttä.</w:t>
      </w:r>
    </w:p>
    <w:p>
      <w:r>
        <w:rPr>
          <w:b/>
        </w:rPr>
        <w:t xml:space="preserve">Tulos</w:t>
      </w:r>
    </w:p>
    <w:p>
      <w:r>
        <w:t xml:space="preserve">agentti: Hei.</w:t>
      </w:r>
    </w:p>
    <w:p>
      <w:r>
        <w:rPr>
          <w:b/>
        </w:rPr>
        <w:t xml:space="preserve">Esimerkki 7.18</w:t>
      </w:r>
    </w:p>
    <w:p>
      <w:r>
        <w:t xml:space="preserve">asiakas: Asiakas: Hei. asiamies: Hei, miten voin palvella teitä tänään? Asiakas: Auttakaa minua varaamaan lippu JFK:sta DCA:han. asiamies: Auttakaa minua varaamaan lippu JFK:sta DCA:han: Totta kai, kertokaa minulle matkapäivänne?  __ agentti: Asiakas: Haluaisitteko mitään umpikujaa matkallanne? Asiakas: Tarvitsen jatkolennon: Onko teillä jokin luokkaetusi? asiakas: Onko teillä jokin luokkaetusi? asiakas: Onko teillä jokin luokkaetusi? Asiakas: Ei: Onko teillä erityisiä aikavaatimuksia? asiakas: Asiakas: Ei: Saanko tietää lentoyhtiönne mieltymyksen? asiakas: Asiakas: Ei: Asiakas: Hyvä on, voisitteko mainita nimenne jatkaakseni eteenpäin? asiakas: Ei: Asiakas: Nimeni on Stephanie Campbell: Delta Airlinesilla on jatkolento numerolla 1008 hintaan 100, jatkanko? asiakas: Asiakas: Jatkakaa, olkaa hyvä: Asiakas: Teidän lippunne on varattu turistiluokkaan. asiakas: Kiitos: Kiitos, että valitsitte meidät.</w:t>
      </w:r>
    </w:p>
    <w:p>
      <w:r>
        <w:rPr>
          <w:b/>
        </w:rPr>
        <w:t xml:space="preserve">Tulos</w:t>
      </w:r>
    </w:p>
    <w:p>
      <w:r>
        <w:t xml:space="preserve">asiakas: Matkapäiväni ovat 1.-3. joulukuuta.</w:t>
      </w:r>
    </w:p>
    <w:p>
      <w:r>
        <w:rPr>
          <w:b/>
        </w:rPr>
        <w:t xml:space="preserve">Esimerkki 7.19</w:t>
      </w:r>
    </w:p>
    <w:p>
      <w:r>
        <w:t xml:space="preserve">asiakas: Asiakas: Hei. asiamies: Hei, voinko kysyä, miten voin parhaiten auttaa teitä tänään? asiakas: Hei: Voitteko auttaa minua varaamaan lentoliput JFK:sta? agentti: Minun on osallistuttava Smithsonian Institutionin seminaariin Charlottessa: JFK:sta: Kyllä, yritän varmasti parhaani mukaan auttaa teitä lentolippujen varaamisessa. Voisitteko ilmoittaa suunnitellut matkapäivänne? asiakas: Voisitteko ilmoittaa suunnitellut matkapäivänne? asiakas: Marraskuun 23. ja 25. päivä.  __ asiakas: Asiamies: Tarvitsen jatkolennon: Asiakas: Onko muita toivomuksia, joita haluatte lisätä ennen varausta? asiakas: Jos haluatte, että lennon varauksenne on voimassa, pyydän teitä ilmoittamaan, mitä haluatte tehdä ennen varausta: Asiamies: Ei, kiitos kysymästä: Asiakas: Voisitteko kertoa nimenne, jotta voisimme edetä pidemmälle? Asiakas: Nimeni on Nicole Martin: Asiakas: Kiitos, että annoitte matkatietonne, odottakaa hetki, etsin teille parhaan lennon. asiakas: Asiamies: Asiakas: Kiitos ajastanne, Hawaiian Airlines tarjoaa jatkolennon ja lentohinta on noin 100 lennolla 1017. Asiakas: Kiitos ajastanne, Hawaiian Airlines tarjoaa jatkolennon ja lentohinta on noin 100 lennolla 1017. Asiakas: Kiitos ajastanne: Asiamies: Voitte jatkaa varauksen tekemistä: Asiakas: Toki, lippunne on varattu turistiluokassa. asiakas: Kiitos avusta. asiamies: Kiitos, että tavoititte meidät, hyvää päivänjatkoa.</w:t>
      </w:r>
    </w:p>
    <w:p>
      <w:r>
        <w:rPr>
          <w:b/>
        </w:rPr>
        <w:t xml:space="preserve">Tulos</w:t>
      </w:r>
    </w:p>
    <w:p>
      <w:r>
        <w:t xml:space="preserve">agentti: Haluatteko matkustaa jatkolennolla vai suoralla lennolla?</w:t>
      </w:r>
    </w:p>
    <w:p>
      <w:r>
        <w:rPr>
          <w:b/>
        </w:rPr>
        <w:t xml:space="preserve">Esimerkki 7.20</w:t>
      </w:r>
    </w:p>
    <w:p>
      <w:r>
        <w:t xml:space="preserve">asiakas: Asiakas: Hei: Olen Christine Carter. Suunnittelen matkaa SEA:sta PHL:ään. asiamies: Miten voin auttaa teitä? Okei, saanko tietää matkapäivänne? asiakas: Asiamies: Matkapäiväni on 12/02-12/04. Asiamies: Mihin aikaan matkustatte? Valitettavasti ei löytynyt lentoja haluamillenne päivämäärille.  __ agentti: Asiakas: Kiitos, että otitte yhteyttä.</w:t>
      </w:r>
    </w:p>
    <w:p>
      <w:r>
        <w:rPr>
          <w:b/>
        </w:rPr>
        <w:t xml:space="preserve">Tulos</w:t>
      </w:r>
    </w:p>
    <w:p>
      <w:r>
        <w:t xml:space="preserve">asiakas: Ei se mitään. Kiitos.</w:t>
      </w:r>
    </w:p>
    <w:p>
      <w:r>
        <w:rPr>
          <w:b/>
        </w:rPr>
        <w:t xml:space="preserve">Esimerkki 7.21</w:t>
      </w:r>
    </w:p>
    <w:p>
      <w:r>
        <w:t xml:space="preserve">asiakas: Agentti: Hei. Miten voin auttaa teitä tänään? Agentti: Nimeni on George Hill, haluan varata lentoliput HOU:sta SEA:han, voitteko auttaa minua? agentti: Nimeni on George Hill, haluan varata lentoliput HOU:sta SEA:han: Totta kai, olen täällä auttaakseni teitä. Saanko tietää matkapäivänne? asiakas: Agentti: Matkapäiväni ovat 09.8. ja 11.8: Asiakas: Okei, onko teillä muita tarkennuksia? asiakas: Kyllä: Asiamies: Paluuaikani on iltapäivällä: Odottakaa hetki. Tarkistan teille parhaan saatavilla olevan lennon. asiakas: Totta kai, tarvitsen jatkolennon.  __ asiakas: Hyvä on, ei ongelmaa. Kiitos: Asiakas: Tervetuloa, kiitos, että valitsitte meidät. Hyvää päivänjatkoa.</w:t>
      </w:r>
    </w:p>
    <w:p>
      <w:r>
        <w:rPr>
          <w:b/>
        </w:rPr>
        <w:t xml:space="preserve">Tulos</w:t>
      </w:r>
    </w:p>
    <w:p>
      <w:r>
        <w:t xml:space="preserve">agentti: George Hill, ei ole saatavilla lentoja haluamillesi päivämäärille: Valitettavasti George Hill, ei ole saatavilla lentoja haluamillesi päivämäärille.</w:t>
      </w:r>
    </w:p>
    <w:p>
      <w:r>
        <w:rPr>
          <w:b/>
        </w:rPr>
        <w:t xml:space="preserve">Esimerkki 7.22</w:t>
      </w:r>
    </w:p>
    <w:p>
      <w:r>
        <w:t xml:space="preserve">asiakas: Agentti: Päivää, miten voin palvella teitä?  __ agentti: Asiakas: Toki, odottakaa hetki: Asiakas: Okei,: Asiakas: Anteeksi, nimellänne ei ole olemassa olevaa varausta. asiakas: Asiakas: Selvä, ei ongelmaa. Kiitos: Kiitos, hyvää päivänjatkoa.</w:t>
      </w:r>
    </w:p>
    <w:p>
      <w:r>
        <w:rPr>
          <w:b/>
        </w:rPr>
        <w:t xml:space="preserve">Tulos</w:t>
      </w:r>
    </w:p>
    <w:p>
      <w:r>
        <w:t xml:space="preserve">asiakas: Justin Young -nimellä olevan varaukseni: Haluan muuttaa olemassa olevaa varaustani. Auttakaa minua.</w:t>
      </w:r>
    </w:p>
    <w:p>
      <w:r>
        <w:rPr>
          <w:b/>
        </w:rPr>
        <w:t xml:space="preserve">Esimerkki 7.23</w:t>
      </w:r>
    </w:p>
    <w:p>
      <w:r>
        <w:t xml:space="preserve">asiakas: Asiakas: Hei: Agentti: Miten voin auttaa teitä tänään? asiakas: Nimeni on William Collins: Collins: Minulla on liiketapaaminen Los Angelesissa. Voitteko auttaa minua lennon varaamisessa? asiamies: Asiakas: Toki, voisitteko kertoa matkapäivänne? asiak: Asiamies: Matkapäiväni ovat 22.2.-24.2. agentti: Mihin aikaan? Asiakas: Saanko tietää lentokenttäkoodinne? Asiakas: Voisitteko kertoa minulle lentokenttäkoodinne? Lentokenttäkoodini ovat DCA:sta LAX:iin.  __ asiakas: Asiamies: Ei se mitään, kiitos tiedoista. agentti: Asiakas: Tervetuloa, hyvää päivänjatkoa.</w:t>
      </w:r>
    </w:p>
    <w:p>
      <w:r>
        <w:rPr>
          <w:b/>
        </w:rPr>
        <w:t xml:space="preserve">Tulos</w:t>
      </w:r>
    </w:p>
    <w:p>
      <w:r>
        <w:t xml:space="preserve">agentti: Valitettavasti reitillesi ei ole saatavilla lentoja.</w:t>
      </w:r>
    </w:p>
    <w:p>
      <w:r>
        <w:rPr>
          <w:b/>
        </w:rPr>
        <w:t xml:space="preserve">Esimerkki 7.24</w:t>
      </w:r>
    </w:p>
    <w:p>
      <w:r>
        <w:t xml:space="preserve">asiakas: Asiakas: Päivää. asiamies: Päivää, miten voin auttaa teitä tänään? asiakas: Päivää: DTW:hen osallistuakseni seminaariin. Voisitteko auttaa minua varauksen tekemisessä ATL:stä? agentti: Asiakas: Toki, kertokaa minulle matkanne päivämäärät. asiak: Asiamies: Matkapäiväni ovat 25. ja 27. elokuuta: Asiakas: Tarvitsetteko suoran lennon vai jatkolennon? Agentti: Tarvitsen jatkolennon: Tarvitsemme varauksen tekemistä varten teidän hyvän nimenne. Mainitsettehan sen. asiakas: George Turner. asiamies: Saanko tietää luokkatoiveenne?  __ agentti: Löysimme AA-lentoyhtiön ja 1006 on lennon numero, jonka hinta on 100. Jatkanko matkaa? asiakas: Agentti: Hyvä on, jatkakaa varauksen tekemistä. agentti: Asiakas: Lippunne on vahvistettu turistiluokassa. asiakas: Kiitos: Kiitos, että valitsitte meidät.</w:t>
      </w:r>
    </w:p>
    <w:p>
      <w:r>
        <w:rPr>
          <w:b/>
        </w:rPr>
        <w:t xml:space="preserve">Tulos</w:t>
      </w:r>
    </w:p>
    <w:p>
      <w:r>
        <w:t xml:space="preserve">asiakas: Minulle kelpaa mikä tahansa luokka.</w:t>
      </w:r>
    </w:p>
    <w:p>
      <w:r>
        <w:rPr>
          <w:b/>
        </w:rPr>
        <w:t xml:space="preserve">Esimerkki 7.25</w:t>
      </w:r>
    </w:p>
    <w:p>
      <w:r>
        <w:t xml:space="preserve">asiakas: Hei.  __ asiakas: Agentti: Olen Pamela Hernandez, voisitteko auttaa minua varaamaan lentolippuni DCA:han BOS:sta tapaamaan serkkuani? Asiakas: Toki, voisitteko ilmoittaa matkanne päivämäärät? asiakas: Voisitteko kertoa matkanne päivämäärät? Asiamies: Toki, matkapäiväni ovat 25. ja 27. joulukuuta: Asiakas: Onko teillä mitään tarkempia tietoja? Asiamies: Kyllä, tarvitsen pysähdyksen matkani välissä. agentti: Lentoyhtiö JetBlue tarjoaa jatkolennon numerolla 1008, hinta on 100 turistiluokassa. Voinko varata sen? Asiamies: Kyllä, jatka varausta. agentti: Kyllä, jatka varausta: Asiakas: Lippunne on varattu: Kiitos ystävällisestä palvelustanne. agentti: Kiitos, että tavoititte meidät.</w:t>
      </w:r>
    </w:p>
    <w:p>
      <w:r>
        <w:rPr>
          <w:b/>
        </w:rPr>
        <w:t xml:space="preserve">Tulos</w:t>
      </w:r>
    </w:p>
    <w:p>
      <w:r>
        <w:t xml:space="preserve">agentti: Päivää, miten voin auttaa teitä?</w:t>
      </w:r>
    </w:p>
    <w:p>
      <w:r>
        <w:rPr>
          <w:b/>
        </w:rPr>
        <w:t xml:space="preserve">Esimerkki 7.26</w:t>
      </w:r>
    </w:p>
    <w:p>
      <w:r>
        <w:t xml:space="preserve">asiakas: Asiakas: Päivää. asiamies: Päivää, miten voin auttaa? Agentti: Voitteko auttaa minua varaamaan lentolippua ORD:stä DEN:iin? Asiakas: Toki, saanko tietää matkustuspäivämäärät? asiak: Agentti: Matkapäiväni ovat 4. ja 6. maaliskuuta: Asiakas: Onko teillä jokin yhteysrajoitus? Asiamies: Minulle kelpaisi yksi yhteys:  Onko muita erittelyjä? Asiakas: Ei: Asiakas: Saanko tietää nimenne? Robert Taylor.  __ asiakas: Asiamies: Ei ongelmia, kiitos tiedoista. agentti: Ei mitään ongelmia, kiitos tiedoista: Kiitos, että valitsitte meidät.</w:t>
      </w:r>
    </w:p>
    <w:p>
      <w:r>
        <w:rPr>
          <w:b/>
        </w:rPr>
        <w:t xml:space="preserve">Tulos</w:t>
      </w:r>
    </w:p>
    <w:p>
      <w:r>
        <w:t xml:space="preserve">agentti: Valitettavasti tällä hetkellä ei ole lentoja kyseisiin paikkoihin epänormaalien sääolosuhteiden vuoksi.</w:t>
      </w:r>
    </w:p>
    <w:p>
      <w:r>
        <w:rPr>
          <w:b/>
        </w:rPr>
        <w:t xml:space="preserve">Esimerkki 7.27</w:t>
      </w:r>
    </w:p>
    <w:p>
      <w:r>
        <w:t xml:space="preserve">asiakas: Asiakas: Päivää. asiamies: Päivää, miten voin auttaa teitä? Olen Justin Lee. Voitteko auttaa varaamaan lentoliput LGA:sta ATL:ään? agentti: Asiakas: Toki, voinko saada tietää suunnitellut matkapäivänne? asiakas: Voisitteko kertoa minulle matkapäivänne? Asiamies: Lähden 01/03 ja palaan 01/05. Agentti: Mihin aikaan? Asiakas: Haluaisitteko matkustaa jatkolennolla vai suoralla lennolla? asiakas: Mihin matkustatte? Agentti: Minulle sopii mikä tahansa lento: Onko teillä muita tarkennuksia?  __ agentti: Asiakas: Olen pahoillani, mutta haluamillenne päiville ei ole saatavilla lentoa. asiakas: Asiamies: Ei mitään ongelmaa, kiitos tiedoista. agentti: Asiakkaan nimi: Ei mitään ongelmaa, kiitos tiedoista: Asiakas: Kiitos, että otitte yhteyttä.</w:t>
      </w:r>
    </w:p>
    <w:p>
      <w:r>
        <w:rPr>
          <w:b/>
        </w:rPr>
        <w:t xml:space="preserve">Tulos</w:t>
      </w:r>
    </w:p>
    <w:p>
      <w:r>
        <w:t xml:space="preserve">asiakas: Asiakas: Minun on lähdettävä aamulla.</w:t>
      </w:r>
    </w:p>
    <w:p>
      <w:r>
        <w:rPr>
          <w:b/>
        </w:rPr>
        <w:t xml:space="preserve">Esimerkki 7.28</w:t>
      </w:r>
    </w:p>
    <w:p>
      <w:r>
        <w:t xml:space="preserve">asiakas: Hei.  __ asiakas: Haluan muuttaa olemassa olevaa varaustani, koska tenttini lykkääntyivät. Voitteko auttaa minua siinä? agentti: Voisitteko auttaa minua siinä? Asiakas: Saanko tietää nimenne? Asiakas: Toki, nimeni on Joseph Miller. agentti: Asiakas: Olen pahoillani, että joudumme ilmoittamaan, mutta nimellänne ei löydy varausta: Asiakas: Okei, ei se ole suuri ongelma. Joka tapauksessa, kiitos tiedoista. agentti: Asiakas: Kiitos, että tavoititte meidät.</w:t>
      </w:r>
    </w:p>
    <w:p>
      <w:r>
        <w:rPr>
          <w:b/>
        </w:rPr>
        <w:t xml:space="preserve">Tulos</w:t>
      </w:r>
    </w:p>
    <w:p>
      <w:r>
        <w:t xml:space="preserve">agentti: Päivää, miten voin auttaa teitä?</w:t>
      </w:r>
    </w:p>
    <w:p>
      <w:r>
        <w:rPr>
          <w:b/>
        </w:rPr>
        <w:t xml:space="preserve">Esimerkki 7.29</w:t>
      </w:r>
    </w:p>
    <w:p>
      <w:r>
        <w:t xml:space="preserve">asiakas: Hei.  __ asiakas: Agentti: Haluan peruuttaa lippuni kotikaupungissani vallitsevan lumimyrskyn vuoksi: Olen täällä auttaakseni teitä siinä. Saanko tietää hyvän nimenne? asiakas: Richard Martinez: Martinez: Odottakaa hetki: Asiakas: Toki: Valitettavasti tietokannastamme ei löydy varausta nimellänne. asiakas: Asiakas: Ei se mitään, kiitos: Kiitos, että lähestyitte meitä.</w:t>
      </w:r>
    </w:p>
    <w:p>
      <w:r>
        <w:rPr>
          <w:b/>
        </w:rPr>
        <w:t xml:space="preserve">Tulos</w:t>
      </w:r>
    </w:p>
    <w:p>
      <w:r>
        <w:t xml:space="preserve">agentti: Hei. Miten voin auttaa teitä tänään?</w:t>
      </w:r>
    </w:p>
    <w:p>
      <w:r>
        <w:rPr>
          <w:b/>
        </w:rPr>
        <w:t xml:space="preserve">Esimerkki 7.30</w:t>
      </w:r>
    </w:p>
    <w:p>
      <w:r>
        <w:t xml:space="preserve">asiakas: Asiakas: Hei. asiamies: Päivää, miten voin auttaa teitä tänään? asiakas: Hei: Olen Jessica Jones. Haluan peruuttaa äskettäisen varaukseni matkani peruuntumisen vuoksi. Voitteko auttaa minua? Asiakas: Toki, olemme täällä auttaaksemme teitä. asiakas: Kiitos: Asiakas: Odottakaa hetki: Asiakas: Hyvä on: Asiakas: Kiitos ajastanne, valitettavasti varausta ei löytynyt annetulla nimellä.  __ agentti: Asiakas: Kiitos, että käytitte meitä.</w:t>
      </w:r>
    </w:p>
    <w:p>
      <w:r>
        <w:rPr>
          <w:b/>
        </w:rPr>
        <w:t xml:space="preserve">Tulos</w:t>
      </w:r>
    </w:p>
    <w:p>
      <w:r>
        <w:t xml:space="preserve">asiakas: Asiakas: Ei ongelmaa. Kiitos.</w:t>
      </w:r>
    </w:p>
    <w:p>
      <w:r>
        <w:rPr>
          <w:b/>
        </w:rPr>
        <w:t xml:space="preserve">Esimerkki 7.31</w:t>
      </w:r>
    </w:p>
    <w:p>
      <w:r>
        <w:t xml:space="preserve">asiakas: Asiakas: Päivää, olen George White. agentti: Päivää, miten voin auttaa teitä tänään? asiakas: Hei, olen George White: Agentti: Järjestän kulttuuritapahtumaa Charlottessa, voisitteko varata lentolipun: Asiakas: Toki, saanko tietää lentokenttäkoodinne? asiak: Agentti: Lentokenttäkoodini ovat GA-ATL:stä NC-CLT:hen: Asiakas: Ilmoittakaa matkapäivänne: Haluan matkustaa 03/08 ja palata 03/10. Varmistakaa, että haluan suoran lennon. agentti: Asiakas: Selvä. Odottakaa hetki. asiakas: Asiakas: Selvä.  __ asiakas: Asiakas: Selvä, ei ongelmaa: Asiakas: Kiitos, että valitsitte meidät, hyvää päivänjatkoa. asiakas: Kiitos, että valitsitte meidät: Kiitos.</w:t>
      </w:r>
    </w:p>
    <w:p>
      <w:r>
        <w:rPr>
          <w:b/>
        </w:rPr>
        <w:t xml:space="preserve">Tulos</w:t>
      </w:r>
    </w:p>
    <w:p>
      <w:r>
        <w:t xml:space="preserve">agentti: Tietojesi perusteella ei ollut saatavilla lentoja.</w:t>
      </w:r>
    </w:p>
    <w:p>
      <w:r>
        <w:rPr>
          <w:b/>
        </w:rPr>
        <w:t xml:space="preserve">Esimerkki 7.32</w:t>
      </w:r>
    </w:p>
    <w:p>
      <w:r>
        <w:t xml:space="preserve">asiakas: Agentti: Hei. Miten voin auttaa teitä? Musiikkikonserttini lykättiin. Voitteko auttaa minua siinä? agentti: Asiakas: Toki, kertokaa nimenne, jotta voin tarkistaa varauksenne tiedot. asiakas: Voitte tehdä varauksenne: Asiamies: Kiitos, että hyväksyitte pyyntöni, olen tehnyt varaukseni nimellä Gregory Williams. asiamies: Kiitos, että hyväksyitte pyyntöni, olen tehnyt varaukseni nimellä Gregory Williams: Gregory Williams: Kiitos. Odottakaa hetki, niin tarkistan varauksenne tilan. asiakas: Asiamies: Toki, kaikessa rauhassa: Asiakas: Olen pahoillani, mutta tietokannastamme ei löydy varausta teidän nimellänne: Voi! Luulen, että lippua ei varattu oikein, kun olen tekemässä varausta. Joka tapauksessa, kiitos tarkistamisesta.  __ asiakas: Asiakas: Tervetuloa.</w:t>
      </w:r>
    </w:p>
    <w:p>
      <w:r>
        <w:rPr>
          <w:b/>
        </w:rPr>
        <w:t xml:space="preserve">Tulos</w:t>
      </w:r>
    </w:p>
    <w:p>
      <w:r>
        <w:t xml:space="preserve">agentti: Kiitos, että otitte yhteyttä.</w:t>
      </w:r>
    </w:p>
    <w:p>
      <w:r>
        <w:rPr>
          <w:b/>
        </w:rPr>
        <w:t xml:space="preserve">Esimerkki 7.33</w:t>
      </w:r>
    </w:p>
    <w:p>
      <w:r>
        <w:t xml:space="preserve">asiakas: Asiakas: Päivää. asiamies: Päivää, miten voin auttaa teitä tänään? asiakas: Päivää: DFW:stä PHX:ään?  __ asiakas: Asiamies: Matkapäiväni ovat 14. ja 16. marraskuuta: Asiakas: Onko teillä jokin yhteysraja? Agentti: Kyllä, tarvitsen välilaskun matkan välissä. agentti: Kyllä, tarvitsen välilaskun matkan välissä: Asiakas: Onko muita tarkennuksia? Asiamies: Ei, minulla ei ole muita määrittelyjä. agentti: Asiakas: Saanko tietää nimenne? Asiakas: Nimeni on Donna Lewis: Lentoyhtiö on Hawaiian, hinta 100 ja yhden vaihdon hinta. Jatkanko varauksen tekemistä? asiakas: Asiakas: Kyllä, jatkakaa varausta: Asiakas: Varauksenne on tehty ja lennon numero on 1019 turistiluokassa. asiakas: Asiamies: Kiitos avusta: Kiitos, että tavoititte meidät.</w:t>
      </w:r>
    </w:p>
    <w:p>
      <w:r>
        <w:rPr>
          <w:b/>
        </w:rPr>
        <w:t xml:space="preserve">Tulos</w:t>
      </w:r>
    </w:p>
    <w:p>
      <w:r>
        <w:t xml:space="preserve">agentti: Olemme täällä auttamassa sinua. Voisitteko kertoa matkapäivänne?</w:t>
      </w:r>
    </w:p>
    <w:p>
      <w:r>
        <w:rPr>
          <w:b/>
        </w:rPr>
        <w:t xml:space="preserve">Esimerkki 7.34</w:t>
      </w:r>
    </w:p>
    <w:p>
      <w:r>
        <w:t xml:space="preserve">asiakas: Asiakas: Hei: Asiakas: Richard Jones täällä. asiamies: Miten voin auttaa teitä tänään, Jones? asiakas: Richard Jones täällä: Voitteko auttaa minua varaukseni muuttamisessa? agentti: Voisitteko auttaa minua varaukseni muuttamisessa? Asiakas: Toki, odottakaa hetki: Asiakas: Selvä.  __ asiakas: Asiamies: Ei se mitään, kiitos avusta. agentti: Kiitos, että tavoititte palvelumme.</w:t>
      </w:r>
    </w:p>
    <w:p>
      <w:r>
        <w:rPr>
          <w:b/>
        </w:rPr>
        <w:t xml:space="preserve">Tulos</w:t>
      </w:r>
    </w:p>
    <w:p>
      <w:r>
        <w:t xml:space="preserve">agentti: Valitettavasti ei ole aktiivisia varauksia nimelläsi.</w:t>
      </w:r>
    </w:p>
    <w:p>
      <w:r>
        <w:rPr>
          <w:b/>
        </w:rPr>
        <w:t xml:space="preserve">Esimerkki 7.35</w:t>
      </w:r>
    </w:p>
    <w:p>
      <w:r>
        <w:t xml:space="preserve">asiakas: Hei, Timothy Mitchell täällä. agentti: Hei. Hyvää huomenta, miten voin auttaa teitä tänään? asiakas: Voisitteko varata lentoliput PHX:stä? agentti: Voisitteko varata lentoliput PHX:sta? Asiakas: Toki, milloin aiotte lentää? Asiakas: Asiamies: Suunnittelin lähteväni 29.05. ja palaavani 31.05. takaisin: Asiakas: Toki, odottakaa hetki: Asiakas: Hyvä on, ei kiirettä: Asiakas: On olemassa lento 1016, se maksaa vain 100. Asiakas: Missä on lento 1016? Agentti: Varmistakaa, että yhteys on 1. Agentti: Varmistakaa, että yhteys on 1. Agentti: Varmistakaa, että yhteys on 1: Jatkanko lipun varaamista 2 yhteydellä. asiakas: Agentti: Ei, en halua varata lippua. agentti: Ei, en halua varata lippua. agentti: Ei, en halua varata lippua: Asiakas: Kyllä on lento, jossa on 1 yhteys, voinko jatkaa varaamista? asiakas: Asiamies: Saanko tietää tämän lennon hinnan? agentti: Toki. se maksaa vain 100.  __ agentti: Asiakas: Varauksenne on vahvistettu AA airlinesin kanssa ja 1024 on lennon numero. asiakas: Asiamies: Hyvää matkaa. Kiitos, että tavoititte meidät.</w:t>
      </w:r>
    </w:p>
    <w:p>
      <w:r>
        <w:rPr>
          <w:b/>
        </w:rPr>
        <w:t xml:space="preserve">Tulos</w:t>
      </w:r>
    </w:p>
    <w:p>
      <w:r>
        <w:t xml:space="preserve">asiakas: Vahvistakaa lippuni.</w:t>
      </w:r>
    </w:p>
    <w:p>
      <w:r>
        <w:rPr>
          <w:b/>
        </w:rPr>
        <w:t xml:space="preserve">Esimerkki 7.36</w:t>
      </w:r>
    </w:p>
    <w:p>
      <w:r>
        <w:t xml:space="preserve">asiakas: Asiakas: Hei, olen Anthony Turner. agentti: Hei, miten voin auttaa teitä tänään? asiakas: Hei, olen Anthony Turner: Agentti: Haluaisin aloittaa matkani Chicagosta, IL-ORD, osallistuakseni perheeni kokoukseen Dallasissa, TX-DFW, voisitteko auttaa minua varauksen tekemisessä: Totta kai, olen täällä auttamassa teitä.  __ agentti: Asiakas: Mille päivämäärille haluatte minun varaavan teille lentoliput? asiakas: Mihin päivämääriin haluatte minun varaavan lentoliput? Asiamies: Haluaisin lähteä 27.02. ja paluupäiväni on 29.02. agentti: Tarvitsetteko välilaskua matkanne välissä? asiakas: Agentti: Tarvitsen välilaskun matkani välissä. agentti: Tarvitsen välilaskun matkani välissä: OK, odottakaa hetki. asiakas: Asiamies: Okei: Thanks for waiting, we found 1007 flight in UA airline with single connection and fare of 100.  customer: Asiakas: Okei, olkaa hyvä ja varatkaa lippuni: Lippunne on varattu nimellänne. asiakas: Kiitos, että autoitte varauksen tekemisessä. agentti: Kiitos, että tavoititte meidät, turvallista matkaa.</w:t>
      </w:r>
    </w:p>
    <w:p>
      <w:r>
        <w:rPr>
          <w:b/>
        </w:rPr>
        <w:t xml:space="preserve">Tulos</w:t>
      </w:r>
    </w:p>
    <w:p>
      <w:r>
        <w:t xml:space="preserve">asiakas: Kiitos.</w:t>
      </w:r>
    </w:p>
    <w:p>
      <w:r>
        <w:rPr>
          <w:b/>
        </w:rPr>
        <w:t xml:space="preserve">Esimerkki 7.37</w:t>
      </w:r>
    </w:p>
    <w:p>
      <w:r>
        <w:t xml:space="preserve">asiakas: Asiakas: Hei. asiamies: Hei, miten voin auttaa teitä tänään? asiakas: Hei: Olen Patrick White. Varatkaa lentolippu päivämäärille 12/09 ja 12/11.  __ asiakas: Asiamies: Lentokenttäkoodini ovat NY-LGA ja DC-DCA. asiamies: Lentokenttäkoodini ovat NY-LGA ja DC-DCA: lentoyhtiö on Hawaiian, hinta 100 ja yhdensuuntainen yhteys. asiakas:   Kyllä, kiitos. Jatkakaa varauksen tekemistä. agentti: Asiakas: Varauksenne on tehty: Kiitos. agentti: Asiakas: Kiitos, että tavoititte meidät.</w:t>
      </w:r>
    </w:p>
    <w:p>
      <w:r>
        <w:rPr>
          <w:b/>
        </w:rPr>
        <w:t xml:space="preserve">Tulos</w:t>
      </w:r>
    </w:p>
    <w:p>
      <w:r>
        <w:t xml:space="preserve">agentti: Lentokenttäkoodit: Toki, mainitkaa ystävällisesti lentokenttäkoodinne.</w:t>
      </w:r>
    </w:p>
    <w:p>
      <w:r>
        <w:rPr>
          <w:b/>
        </w:rPr>
        <w:t xml:space="preserve">Esimerkki 7.38</w:t>
      </w:r>
    </w:p>
    <w:p>
      <w:r>
        <w:t xml:space="preserve">asiakas: Hei.  __ asiakas: Voitteko auttaa minua varaamaan lennon LGA:sta? agentti: Haluan päästä LAS:lle: Asiakas: Totta kai, olemme täällä auttamassa teitä varauksen tekemisessä. asiakas: Kiitos: Kerro suunnitellut matkapäivämäärät, jotta voimme jatkaa. asiakas: Asiamies: Haluaisin lähteä 11. kesäkuuta ja palata 13. kesäkuuta. agentti: Asiakas: Tarvitsetteko taukoa matkanne välissä? Asiakas: Kyllä: Agentti: Kyllä, haluan yhden jatkolennon. agentti: Kyllä, haluan yhden jatkolennon: Asiakas: Saanko kysyä, onko teillä muita mukavuuksia matkanne välissä? asiakas: Mihin aikaan? Asiamies: Minulla ei ole mitään muita erittelyjä. agentti: Asiakas: Voisitteko kertoa nimenne, jotta voisimme jatkaa? Asiakas: Nimeni on Lisa Harris: Asiakas: Kiitos, että kerroitte matkanne yksityiskohdat, odottakaa hetki. asiakas: Selvä, toki. Odotan vastaustanne. agentti: Kiitos odotuksesta, löysimme suoran lennon tällä hetkellä. Sopiiko tämä teille? asiakas: Se sopii minulle. Olkaa hyvä ja jatkakaa: AA-lentoyhtiön tarjoamalla lennolla numero 1024 on varattu teille paikka. asiakas: Kiitos palvelusta: Asiakas: On ilo palvella teitä.</w:t>
      </w:r>
    </w:p>
    <w:p>
      <w:r>
        <w:rPr>
          <w:b/>
        </w:rPr>
        <w:t xml:space="preserve">Tulos</w:t>
      </w:r>
    </w:p>
    <w:p>
      <w:r>
        <w:t xml:space="preserve">agentti: Hei. Miten voin olla avuksi?</w:t>
      </w:r>
    </w:p>
    <w:p>
      <w:r>
        <w:rPr>
          <w:b/>
        </w:rPr>
        <w:t xml:space="preserve">Esimerkki 7.39</w:t>
      </w:r>
    </w:p>
    <w:p>
      <w:r>
        <w:t xml:space="preserve">asiakas: Asiakas: Päivää, miten voin palvella teitä tänään? asiakas: Hei: Olen Debra Davis. Aion käydä perheeni kanssa Niagaran putouksilla New Yorkissa. Voitteko varata lentolippuni yhdellä jatkolennolla? agentti: Asiakas: Toki, saanko tietää matkapäivänne? Agentti: Toki, matkani aikataulu on 20.12.-22.12. agentti: Kyllä, matkani aikataulu on 20.12.12: Asiakas: Kertokaa lentokenttäkoodinne: Lentoaseman koodi: Määränpääni koodi: LGA. Lähtöpaikkani on DFW. asiamies: Kiitos. Odottakaa, tarkistan saatavuuden.  __ agentti: Löysimme Frontier-lentoyhtiön numerolla 1002 ja hinnalla 100, jossa on yksi yhteys, joka vastaa tietojasi. Jatkanko varauksen tekemistä? asiakas: Jatkakaa varauksen tekemistä. agentti: Ok, varauksenne on tehty,. Kiitos, että käytitte meitä. asiakas: Kiitos laadukkaasta palvelustanne.</w:t>
      </w:r>
    </w:p>
    <w:p>
      <w:r>
        <w:rPr>
          <w:b/>
        </w:rPr>
        <w:t xml:space="preserve">Tulos</w:t>
      </w:r>
    </w:p>
    <w:p>
      <w:r>
        <w:t xml:space="preserve">asiakas: Asiakas: Toki.</w:t>
      </w:r>
    </w:p>
    <w:p>
      <w:r>
        <w:rPr>
          <w:b/>
        </w:rPr>
        <w:t xml:space="preserve">Esimerkki 7.40</w:t>
      </w:r>
    </w:p>
    <w:p>
      <w:r>
        <w:t xml:space="preserve">asiakas: Asiakas: Hei. asiamies: Hei, miten saan puhutella teitä? asiakas: Hei: Katherine Edwards. Minun täytyy varata lentolippu DFW:stä AUS:iin, Voitteko auttaa minua varauksen tekemisessä? agentti: Asiakas: Toki, minä päivinä haluatte matkustaa? asiakas: Mihin päivämääriin? Asiamies: Haluaisin matkustaa 19.08. 08.21: Asiakas: Onko teillä jokin luokka mieltymys? Agentti: Paljonko haluatte matkustaa? asiakas: Mihin hintaan? Agentti: Voin maksaa enintään 500: Asiakas: Hyvä on, olkaa hyvä ja odottakaa.  __ agentti: Asiakas: Kiitos, että odotitte, joudun valitettavasti ilmoittamaan, että matkapäivinäsi ei ole saatu lentoja, jotta voisitte varata lentolippua. asiakas: Asiakas: Selvä, ei ongelmaa. Kiitos tiedoistanne. agentti: Kiitos, että valitsitte meidät.</w:t>
      </w:r>
    </w:p>
    <w:p>
      <w:r>
        <w:rPr>
          <w:b/>
        </w:rPr>
        <w:t xml:space="preserve">Tulos</w:t>
      </w:r>
    </w:p>
    <w:p>
      <w:r>
        <w:t xml:space="preserve">asiakas: Asiakas: Toki.</w:t>
      </w:r>
    </w:p>
    <w:p>
      <w:r>
        <w:rPr>
          <w:b/>
        </w:rPr>
        <w:t xml:space="preserve">Esimerkki 7.41</w:t>
      </w:r>
    </w:p>
    <w:p>
      <w:r>
        <w:t xml:space="preserve">asiakas: Agentti: Hei. Miten voin palvella teitä? Agentti: Olen George Brown, haluan varata lentoliput IAD:hen tavatakseni lapsuudenystäväni DCA:sta. agentti: Olen George Brown, haluan varata lentoliput IAD:hen tavatakseni lapsuudenystäväni DCA:sta: Asiakas: Voin auttaa teitä, jos haluatte: Agentti: Voitteko auttaa minua varauksen tekemisessä? Saanko tietää matkanne päivämäärät?  __ agentti: Asiakas: Odottakaa, olkaa hyvä: Asiakas: Toki: Lentoyhtiöllä on lento: Frontier, lennon numero:1021, hinta 200, 1 yhteys. Jatkanko? asiakas: Agentti: Okei, voitte jatkaa varauksen tekemistä. agentti: Lippunne on vahvistettu. asiakas: Kiitos avustanne. agentti: Kiitos, että autoitte: Kiitos.</w:t>
      </w:r>
    </w:p>
    <w:p>
      <w:r>
        <w:rPr>
          <w:b/>
        </w:rPr>
        <w:t xml:space="preserve">Tulos</w:t>
      </w:r>
    </w:p>
    <w:p>
      <w:r>
        <w:t xml:space="preserve">asiakas: Matkapäiväni ovat 16.05.-18.05.</w:t>
      </w:r>
    </w:p>
    <w:p>
      <w:r>
        <w:rPr>
          <w:b/>
        </w:rPr>
        <w:t xml:space="preserve">Esimerkki 7.42</w:t>
      </w:r>
    </w:p>
    <w:p>
      <w:r>
        <w:t xml:space="preserve">asiakas: Asiakas: Päivää. asiamies: Päivää, miten voin auttaa teitä tänään?Asiakas: Päivää: Agentti: Voitteko auttaa minua lentolippujen varausprosessissa OAK:sta SFO:han? agentti: Voisitteko auttaa minua OAK:sta SFO:hon? OFO: Toki, lähetäthän matkasi päivämäärät eteenpäin.  __ agentti: Asiakas: Onko jokin luokka mieleinen? Asiakas: Ei: Onko muita vaatimuksia? asiakas: Asiakas: Haluan mieluiten suoran lennon: Asiakas: Voisitteko kertoa nimenne, jotta voimme edetä? Asiakas: Toki, nimeni on Steven Davis. asiamies: Nimeni on Steven Davis: Asiakas: Olen pahoillani, ei löytynyt toiveittenne mukaisia lentoja. asiakas: Ei se mitään, ei mitään ongelmaa. Kiitos tiedoistanne. asiamies: Agentti: Kiitos, että otitte meihin yhteyttä.</w:t>
      </w:r>
    </w:p>
    <w:p>
      <w:r>
        <w:rPr>
          <w:b/>
        </w:rPr>
        <w:t xml:space="preserve">Tulos</w:t>
      </w:r>
    </w:p>
    <w:p>
      <w:r>
        <w:t xml:space="preserve">asiakas: Haluan lähteä 27. elokuuta ja varata paluulippuni myös 29. elokuuta.</w:t>
      </w:r>
    </w:p>
    <w:p>
      <w:r>
        <w:rPr>
          <w:b/>
        </w:rPr>
        <w:t xml:space="preserve">Esimerkki 7.43</w:t>
      </w:r>
    </w:p>
    <w:p>
      <w:r>
        <w:t xml:space="preserve">asiakas: Asiakas: Päivää. asiamies: Päivää, miten voin auttaa teitä tänään? asiakas: Päivää: Olen Laura Rodriguez.  __ asiakas: Asiamies: Haluan mennä mieheni kanssa temppeliin rukousten saavuttamiseksi Philadelphiassa, PA-PHL:ssä. asiamies: Missä olet? Asiakas: Mieheni on täällä: Agentti: Voisitteko auttaa minua varaamaan lentolipun 07/08? agentti: Voisitteko auttaa minua varaamaan lentolipun 07/08: Totta kai, olen täällä auttamassa teitä. Saanko tietää lähtöpisteenne? asiakas: Dallasin ja Fort Worthin, TX-DFW. agentti: Haluan aloittaa lennon Dallasista ja Fort Worthista, TX-DFW. agentti: Asiakas: Voisitteko auttaa minua paluupäivän kanssa? asiak: Asiamies: Toki, aion palata 07/10. agentti: Asiakas: Okei, odottakaa hetki. asiakas: Okei, odottakaa hetki. asiakas: Okei, odottakaa hetki: Asiakas: Toki: Lentoyhtiö Southwest 1011, jonka hinta on 300 ja joka pysähtyy matkan välissä. Jatkanko varauksen tekemistä? asiakas: Agentti: Kyllä, jatkakaa: Varauksenne on vahvistettu nimellä Laura Rodriguez. asiakas: Kiitos avusta. agentti: Kiitos, että lähestyitte meitä, hyvää päivänjatkoa.</w:t>
      </w:r>
    </w:p>
    <w:p>
      <w:r>
        <w:rPr>
          <w:b/>
        </w:rPr>
        <w:t xml:space="preserve">Tulos</w:t>
      </w:r>
    </w:p>
    <w:p>
      <w:r>
        <w:t xml:space="preserve">agentti: Selvä.</w:t>
      </w:r>
    </w:p>
    <w:p>
      <w:r>
        <w:rPr>
          <w:b/>
        </w:rPr>
        <w:t xml:space="preserve">Esimerkki 7.44</w:t>
      </w:r>
    </w:p>
    <w:p>
      <w:r>
        <w:t xml:space="preserve">asiakas: Asiakas: Hei: LGA:sta IAD:hen. Voisitteko auttaa minua varauksen tekemisessä?  __ asiakas: Asiamies: Matkapäiväni ovat 20.-22. syyskuuta: Asiakas: Millä nimellä varaan lentoliput? asiakas: Millä nimellä varaan lentoliput? Benjamin Carter: Asiakas: Tarvitsetteko mitään tarkennuksia? Asiamies: Haluan jatkolennon: Southwest Airlinesilla on lento, jossa on yksi jatkoyhteys ja hinta on 200. Voinko jatkaa varausta? asiakas: Asiamies: Kyllä, jatkakaa: Asiakas: Lippunne on varattu lennon numerolla 1026. Asiakas: Kiitos: Kiitos, että valitsitte palvelumme.</w:t>
      </w:r>
    </w:p>
    <w:p>
      <w:r>
        <w:rPr>
          <w:b/>
        </w:rPr>
        <w:t xml:space="preserve">Tulos</w:t>
      </w:r>
    </w:p>
    <w:p>
      <w:r>
        <w:t xml:space="preserve">agentti: Saanko tietää matkapäivänne?</w:t>
      </w:r>
    </w:p>
    <w:p>
      <w:r>
        <w:rPr>
          <w:b/>
        </w:rPr>
        <w:t xml:space="preserve">Esimerkki 7.45</w:t>
      </w:r>
    </w:p>
    <w:p>
      <w:r>
        <w:t xml:space="preserve">asiakas: Asiakas: Hei, olen John Hernandez. asiamies: Päivää, miten voin auttaa? asiakas: Hei, olen John Hernandez: Asiamies: Haluan osallistua konferenssikokoukseen Washington DC-IAD New York NY-EWR:stä New York NY-EWR:ään: Asiakas: Hyvä on, voinko saada tietää matkapäivänne? asiakas: Ei: Lähtöpäiväni on 27.01. ja paluupäiväni 29.01. Voisitteko tarkistaa sen.  __ asiakas: Asiakas: OK: Kiitos, että odotitte. Havaijilaisen lentoyhtiön lento numero 1007 ja hinta 100 vastaa pyyntöäsi. Voinko jatkaa varausta? asiakas: Asiamies: OK, voitte: OK, varauksenne on käsitelty. asiakas: Kiitos. agentti: Kiitos, että tavoititte meidät.</w:t>
      </w:r>
    </w:p>
    <w:p>
      <w:r>
        <w:rPr>
          <w:b/>
        </w:rPr>
        <w:t xml:space="preserve">Tulos</w:t>
      </w:r>
    </w:p>
    <w:p>
      <w:r>
        <w:t xml:space="preserve">agentti: Odottakaa hetki. Tarkistan asian ja palaan asiaan.</w:t>
      </w:r>
    </w:p>
    <w:p>
      <w:r>
        <w:rPr>
          <w:b/>
        </w:rPr>
        <w:t xml:space="preserve">Esimerkki 7.46</w:t>
      </w:r>
    </w:p>
    <w:p>
      <w:r>
        <w:t xml:space="preserve">asiakas: Hei.  __ asiakas: Agentti: Hätätilanteen vuoksi minun on peruutettava äskettäinen varaukseni, voisitteko auttaa minua siinä? asiamies: Voisitteko auttaa minua siinä? Asiakas: Toki, saanko tietää nimenne? asiak: Karen Campbell: Asiakas: Olkaa hyvä ja odottakaa hetki: Asiakas: Toki: Asiakas: Anteeksi, ei löydy varausta annetulla nimellä. asiakas: Olen pahoillani, ei löydy varausta annetulla nimellä: Asiakas: Selvä, ei ongelmaa. Kiitos tiedoistanne. agentti: Asiakas: Kiitos, että otitte yhteyttä.</w:t>
      </w:r>
    </w:p>
    <w:p>
      <w:r>
        <w:rPr>
          <w:b/>
        </w:rPr>
        <w:t xml:space="preserve">Tulos</w:t>
      </w:r>
    </w:p>
    <w:p>
      <w:r>
        <w:t xml:space="preserve">agentti: Päivää, miten voin auttaa?</w:t>
      </w:r>
    </w:p>
    <w:p>
      <w:r>
        <w:rPr>
          <w:b/>
        </w:rPr>
        <w:t xml:space="preserve">Esimerkki 7.47</w:t>
      </w:r>
    </w:p>
    <w:p>
      <w:r>
        <w:t xml:space="preserve">asiakas: Asiakas: Päivää. asiamies: Päivää, voinko kysyä, miten voin parhaiten auttaa teitä tänään? asiakas: Päivää: Asiakas: Hätätilanteen vuoksi haluan muuttaa varaustani. Voitteko auttaa minua siinä?  __ asiakas: Asiamies: Nimeni on Emily Davis: Asiakas: Odottakaa hetki: Asiakas: Okei: Asiakas: Olen pahoillani, mutta nimellänne ei löytynyt varausta. asiakas: Kiitos palvelusta. agentti: Asiakas: Kiitos, että tavoititte meidät.</w:t>
      </w:r>
    </w:p>
    <w:p>
      <w:r>
        <w:rPr>
          <w:b/>
        </w:rPr>
        <w:t xml:space="preserve">Tulos</w:t>
      </w:r>
    </w:p>
    <w:p>
      <w:r>
        <w:t xml:space="preserve">agentti: Agentti: Toki, saanko tietää nimenne?</w:t>
      </w:r>
    </w:p>
    <w:p>
      <w:r>
        <w:rPr>
          <w:b/>
        </w:rPr>
        <w:t xml:space="preserve">Esimerkki 7.48</w:t>
      </w:r>
    </w:p>
    <w:p>
      <w:r>
        <w:t xml:space="preserve">asiakas: Hei.  __ asiakas: Haluan lentää DFW:stä MSP:hen. Voitteko varata lipun kyseiseltä reitiltä? agentti: Totta kai, autan sinua mielelläni. Saanko tietää suunnitellut matkapäivänne? asiakas: Asiamies: Suunnitellut matkapäiväni ovat 25.05. ja 27.05. agentti: Minulla ei ole aikaa matkustaa: Tarvitsetteko välilaskua matkanne välissä? asiakas: Haluan lennon yhdellä jatkoyhteydellä. asiamies: Haluan, että lento on vain yksi: Asiakas: Kertokaa, jos teillä on muita tarkennuksia. asiakas: Jos teillä on muita tarkennuksia, kertokaa minulle: Asiakas: Ei muuta, kiitos: Asiakas: Saanko tietää hyvän nimenne? asiakas: Voisitteko kertoa minulle nimenne? Margaret Davis tässä. agentti: AA tarjoaa yhden jatkoyhteyden lennon, jonka lipun hinta on 100. Jatkanko varauksen tekemistä? asiakas: Agentti: Kyllä, voitte jatkaa: Olen onnistuneesti varannut teille turistiluokan lipun lennolle 1012, turvallista matkaa. asiakas: Asiamies: Kiitos varauksesta: Asiakas: Kiitos, että valitsitte meidät, hyvää päivänjatkoa.</w:t>
      </w:r>
    </w:p>
    <w:p>
      <w:r>
        <w:rPr>
          <w:b/>
        </w:rPr>
        <w:t xml:space="preserve">Tulos</w:t>
      </w:r>
    </w:p>
    <w:p>
      <w:r>
        <w:t xml:space="preserve">agentti: Päivää, miten voin auttaa teitä tänään?</w:t>
      </w:r>
    </w:p>
    <w:p>
      <w:r>
        <w:rPr>
          <w:b/>
        </w:rPr>
        <w:t xml:space="preserve">Esimerkki 7.49</w:t>
      </w:r>
    </w:p>
    <w:p>
      <w:r>
        <w:t xml:space="preserve">asiakas: Agentti: Hei. Miten voin auttaa teitä nyt? Olen Rachel Carter. Aion varata lipun IAH:sta MSP:hen. Voisitteko auttaa minua? agentti: Asiakas: Toki, voisitteko mainita matkanne päivämäärät? asiakas: Voisitteko mainita matkanne päivämäärät? asiakas: Asiamies: Haluaisin matkustaa 24.4. ja palata takaisin 26.4. agentti: Haluaisin matkustaa 24.4. ja palata 26.4: Asiakas: Hyvä on, odottakaa hetki.  __ agentti: Asiakas: Olen pahoillani, mutta toivomillenne päivämäärille ei löytynyt lentoja. asiakas: Olen pahoillani: Agentti: Ei se mitään: Asiakas: Kiitos, että lähestyitte meitä, hyvää päivänjatkoa. asiakas: Kiitos palvelustanne. agentti: Asiakas: Olkaa hyvä.</w:t>
      </w:r>
    </w:p>
    <w:p>
      <w:r>
        <w:rPr>
          <w:b/>
        </w:rPr>
        <w:t xml:space="preserve">Tulos</w:t>
      </w:r>
    </w:p>
    <w:p>
      <w:r>
        <w:t xml:space="preserve">asiakas: Asiakas: Toki.</w:t>
      </w:r>
    </w:p>
    <w:p>
      <w:r>
        <w:rPr>
          <w:b/>
        </w:rPr>
        <w:t xml:space="preserve">Esimerkki 7.50</w:t>
      </w:r>
    </w:p>
    <w:p>
      <w:r>
        <w:t xml:space="preserve">asiakas: Tarvitsetteko meiltä apua? asiakas: Hei: Haluan muuttaa olemassa olevaa varaustani. Voisitteko auttaa minua? asiamies: Voisitteko auttaa minua? Asiakas: Toki, saisinko nimenne, kiitos: Karen Hernandez.  __ asiakas: Lentokenttäkoodini ovat ORD ja LAX. agentti: Asiakas: Okei, voinko saada tietää matkanne päivämäärät? asiakas: Asiakas: Matkapäiväni ovat 25.12. ja 27.12. Agentti: Mihin aikaan? UA-lentoyhtiön lento numero 1001 on saatavilla, jonka hinta on 100 ja yhteys 1, sopiiko se teille? asiakas: Asiamies: Kyllä, varaa lippuni: Asiakas: Ok, varauksenne on vahvistettu: Kiitos: Asiakas: Olkaa hyvä.</w:t>
      </w:r>
    </w:p>
    <w:p>
      <w:r>
        <w:rPr>
          <w:b/>
        </w:rPr>
        <w:t xml:space="preserve">Tulos</w:t>
      </w:r>
    </w:p>
    <w:p>
      <w:r>
        <w:t xml:space="preserve">agentti: Voisitteko kertoa meille lentokenttäkoodinne?</w:t>
      </w:r>
    </w:p>
    <w:p>
      <w:r>
        <w:rPr>
          <w:b/>
        </w:rPr>
        <w:t xml:space="preserve">Esimerkki 7.51</w:t>
      </w:r>
    </w:p>
    <w:p>
      <w:r>
        <w:t xml:space="preserve">asiakas: Asiakas: Päivää, miten voin auttaa? asiakas: Donna Robinson tässä: Asiamies: Haluan varata lipun MSP:stä SEA:han, voitteko auttaa minua? agentti: Voisitteko auttaa minua? Joo, olen täällä auttaakseni teitä. Voitteko auttaa minua päivämäärien kanssa?  __ agentti: Asiakas: Odottakaa hetki: Asiakas: Kyllä, kiitos: Kiitos, että odotitte. Delta airlinesin lento 1015, voinko jatkaa? asiakas: Asiakas: Kyllä, olkaa hyvä ja jatkakaa: Selvä. Lippunne on vahvistettu, turvallista matkaa. asiakas: Asiakas: Kiitos palvelustanne: Asiakas: Tervetuloa.</w:t>
      </w:r>
    </w:p>
    <w:p>
      <w:r>
        <w:rPr>
          <w:b/>
        </w:rPr>
        <w:t xml:space="preserve">Tulos</w:t>
      </w:r>
    </w:p>
    <w:p>
      <w:r>
        <w:t xml:space="preserve">asiakas: Haluan varata lipun päivämäärille 20.03.-22.03.</w:t>
      </w:r>
    </w:p>
    <w:p>
      <w:r>
        <w:rPr>
          <w:b/>
        </w:rPr>
        <w:t xml:space="preserve">Esimerkki 7.52</w:t>
      </w:r>
    </w:p>
    <w:p>
      <w:r>
        <w:t xml:space="preserve">asiakas: Asiakas: Päivää. asiamies: Päivää, miten voin auttaa? Asiamies: Haluaisin matkustaa DFW:stä DTW:hen osallistuakseni juhliin. agentti: Haluaisin matkustaa DFW:stä DTW:hen: Asiakas: Se on siistiä: Etsikää kaikki saatavilla olevat lennot. agentti: Totta kai, antakaa minulle matkanne päivämäärät.  __ agentti: Asiakas: Antakaa minulle muutama sekunti, tarkistan lentojen saatavuuden. asiakas: Agentti: Tietenkin: Valitettavasti kyseisinä päivinä ei ole saatavilla lentoja. Saanko tietää nimenne? asiakas: Nimeni on Andrew Hill. Se sopii hyvin. Kiitos tiedoista. agentti: Hyvää päivänjatkoa, Andrew Hill. Kiitos, että valitsitte meidät.</w:t>
      </w:r>
    </w:p>
    <w:p>
      <w:r>
        <w:rPr>
          <w:b/>
        </w:rPr>
        <w:t xml:space="preserve">Tulos</w:t>
      </w:r>
    </w:p>
    <w:p>
      <w:r>
        <w:t xml:space="preserve">asiakas: Matkustan 26.12. ja 28.12.</w:t>
      </w:r>
    </w:p>
    <w:p>
      <w:r>
        <w:rPr>
          <w:b/>
        </w:rPr>
        <w:t xml:space="preserve">Esimerkki 7.53</w:t>
      </w:r>
    </w:p>
    <w:p>
      <w:r>
        <w:t xml:space="preserve">asiakas: Asiakas: Päivää. asiamies: Päivää, miten voin auttaa teitä tänään? asiakas: Päivää: Aion varata lipun DTW:stä ATL:ään. Voitteko auttaa minua lentolippuvarauksen kanssa? agentti: Asiakas: Toki, kertokaa minulle matkapäivänne, olkaa hyvä? Asiamies: Suunnitellut matkapäiväni ovat 29.5.-31.5. agentti: Mihin aikaan? Asiakas: Okei, onko jokin luokka mieleinen? asiakas: Mihin luokkaan haluatte matkustaa? Agentti: Ei, minulle kelpaa mikä tahansa luokka: Asiakas: Saanko tietää liityntärajanne? Tarvitsen lennon, jonka yhteysraja on 1.  __ asiakas: Agentti: Ei, minulla ei ole muita mieltymyksiä. agentti: Ei, minulla ei ole muita mieltymyksiä: Asiakas: Saanko tietää nimenne, jotta voisin jatkaa? Asiamies: Toki, nimeni on Betty Allen. asiamies: Nimeni on Betty Allen: Southwest Airlines tarjoaa jatkolennon, jonka lipun hinta on 100 ja lähtöaika on klo 14:00, saapumisaika on klo 14:00. Jatkanko matkaa? asiakas: Asiamies: Se on täydellinen, jatkakaa tuon lentolippuvarauksen tekemistä. agentti: Lippunne on vahvistettu lennolle numero 1003 ja turistiluokkaan. asiakas: Asiamies: Kiitos paljon, kun varasitte lippuni lennolle 1003. asiamies: Kiitos, että varasitte lippuni lennolle 1003: Kiitos, että valitsitte meidät.</w:t>
      </w:r>
    </w:p>
    <w:p>
      <w:r>
        <w:rPr>
          <w:b/>
        </w:rPr>
        <w:t xml:space="preserve">Tulos</w:t>
      </w:r>
    </w:p>
    <w:p>
      <w:r>
        <w:t xml:space="preserve">agentti: Onko teillä muita mieltymyksiä?</w:t>
      </w:r>
    </w:p>
    <w:p>
      <w:r>
        <w:rPr>
          <w:b/>
        </w:rPr>
        <w:t xml:space="preserve">Esimerkki 7.54</w:t>
      </w:r>
    </w:p>
    <w:p>
      <w:r>
        <w:t xml:space="preserve">asiakas: Asiakas: Päivää. asiamies: Päivää, miten voin auttaa teitä? Harris. Haluan varata lentolipun New Yorkiin, jonka hintaraja on 5000. agentti: Haluan varata lentolipun New Yorkiin: Asiakas: Toki, autan teitä. Milloin aiotte muuttaa? asiakas: Asiamies: Haluaisin lentää 10.12. ja paluupäivä 12.12. Agentti: Ilmoittakaa matkakohteenne lentokenttäkoodit. asiakas: NY - EWR ja lähteeni DC - IAD.  __ asiakas: Agentti: Voitte jatkaa varauksen tekemistä: Lippuvarauksenne on vahvistettu. Kiitos, että valitsitte meidät. asiakas: Kiitos palvelustanne.</w:t>
      </w:r>
    </w:p>
    <w:p>
      <w:r>
        <w:rPr>
          <w:b/>
        </w:rPr>
        <w:t xml:space="preserve">Tulos</w:t>
      </w:r>
    </w:p>
    <w:p>
      <w:r>
        <w:t xml:space="preserve">agentti: Odottakaa hetki. Delta airlines yhdellä yhteydellä ja hinta on 100 1010 lennosta. Jatkanko varauksen tekemistä?</w:t>
      </w:r>
    </w:p>
    <w:p>
      <w:r>
        <w:rPr>
          <w:b/>
        </w:rPr>
        <w:t xml:space="preserve">Esimerkki 7.55</w:t>
      </w:r>
    </w:p>
    <w:p>
      <w:r>
        <w:t xml:space="preserve">asiakas: Miten voin auttaa teitä tänään?  __ agentti: Asiakas: Toki, odottakaa hetki: Asiakas: Okei: Asiakas: Anteeksi, emme löytäneet varausta nimellänne. asiakas: Ei mitään ongelmaa. Kiitos: Asiakas: Kiitos, että tavoititte meidät.</w:t>
      </w:r>
    </w:p>
    <w:p>
      <w:r>
        <w:rPr>
          <w:b/>
        </w:rPr>
        <w:t xml:space="preserve">Tulos</w:t>
      </w:r>
    </w:p>
    <w:p>
      <w:r>
        <w:t xml:space="preserve">asiakas: Nancy Hill. Terveysongelmani vuoksi haluan muuttaa varaustani, voitteko auttaa minua siinä?</w:t>
      </w:r>
    </w:p>
    <w:p>
      <w:r>
        <w:rPr>
          <w:b/>
        </w:rPr>
        <w:t xml:space="preserve">Esimerkki 7.56</w:t>
      </w:r>
    </w:p>
    <w:p>
      <w:r>
        <w:t xml:space="preserve">asiakas: Asiakas: Päivää, täällä Alexander Evans. asiamies: Päivää, miten voin auttaa teitä? Agentti: Haluaisin käydä Denverin kasvitieteellisessä puutarhassa, voisitteko auttaa minua varaamaan lipun SEA:sta DEN:iin: Asiakas: Saisinko suunnitellut päivämääränne? Asiamies: Toivomukseni matkapäiviksi ovat 11/03 ja 11/05. Agentti: Mihin päivämäärään haluatte matkustaa? UA airlines: Löysin teille lennon, jonka hinta on 100. Voinko varata lippunne?  __ agentti: Asiakas: Okei, lippunne on varattu lennolla numero 1000. Asiakas: Asiakas: Kiitos palvelustanne: Kiitos, että valitsitte meidät.</w:t>
      </w:r>
    </w:p>
    <w:p>
      <w:r>
        <w:rPr>
          <w:b/>
        </w:rPr>
        <w:t xml:space="preserve">Tulos</w:t>
      </w:r>
    </w:p>
    <w:p>
      <w:r>
        <w:t xml:space="preserve">asiakas: Varaa lippu.</w:t>
      </w:r>
    </w:p>
    <w:p>
      <w:r>
        <w:rPr>
          <w:b/>
        </w:rPr>
        <w:t xml:space="preserve">Esimerkki 7.57</w:t>
      </w:r>
    </w:p>
    <w:p>
      <w:r>
        <w:t xml:space="preserve">asiakas: Hei. Margaret Harris tässä. agentti: Hei. Miten voin auttaa teitä tänään? Asiamies: Voisitteko varata lentoliput SFO:sta IAD:hen liiketapaamistani varten: Asiakas: Toki, saisinko tietää matkapäivänne, kiitos: Agentti: Kiitos, nousuni lennolle on 28. kesäkuuta, ja varatkaa myös paluulippuni 30. kesäkuuta. agentti: Kiitos, mutta en voi tehdä mitään: Asiakas: Onko jokin lentoyhtiö mieluisin? Agentti: Kyllä, haluan matkalleni normaalihintaisen lentoyhtiön. agentti: Kyllä, haluan matkalleni normaalihintaisen lentoyhtiön: Asiakas: Onko teillä muita tarkennuksia? Asiamies: Haluaisin palata ilta-aikaan. agentti: Asiakas: Tällä reitillä ei löydy lentoja matkapäivienne mukaisesti.  __ agentti: Asiakas: Kiitos yhteydenotostanne, hyvää päivänjatkoa.</w:t>
      </w:r>
    </w:p>
    <w:p>
      <w:r>
        <w:rPr>
          <w:b/>
        </w:rPr>
        <w:t xml:space="preserve">Tulos</w:t>
      </w:r>
    </w:p>
    <w:p>
      <w:r>
        <w:t xml:space="preserve">asiakas: Se ei ole ongelma. Otan yhteyttä toiseen varaustoimistoon. Kiitos tiedoista.</w:t>
      </w:r>
    </w:p>
    <w:p>
      <w:r>
        <w:rPr>
          <w:b/>
        </w:rPr>
        <w:t xml:space="preserve">Esimerkki 7.58</w:t>
      </w:r>
    </w:p>
    <w:p>
      <w:r>
        <w:t xml:space="preserve">asiakas: Asiakas: Hei. asiamies: Hei, miten voin olla avuksi tänään? asiakas: Hei: Haluan peruuttaa äskettäisen varaukseni, koska matkaani lykättiin terveysongelmieni vuoksi. Voitteko auttaa minua peruutuksessa? asiamies: Voisitteko auttaa minua peruutuksessa? Totta kai, olemme täällä auttamassa teitä. Voisitteko antaa nimenne, jotta voimme tarkistaa edellisen varauksenne tilan?  __ agentti: Asiakas: Odottakaa hetki: Asiakas: Odottakaa hetki: Löysimme varauksen, jossa on teidän nimenne. Jatkanko peruutusta? asiakas: Kyllä, voitte peruuttaa lipun. agentti: Lippunne on peruutettu onnistuneesti, ja summa hyvitetään takaisin tilillenne neljän arkipäivän kuluessa. asiakas: Kiitos avusta peruutuksessa. agentti: Kiitos, että tavoititte meidät.</w:t>
      </w:r>
    </w:p>
    <w:p>
      <w:r>
        <w:rPr>
          <w:b/>
        </w:rPr>
        <w:t xml:space="preserve">Tulos</w:t>
      </w:r>
    </w:p>
    <w:p>
      <w:r>
        <w:t xml:space="preserve">asiakas: Kenneth Garcia.</w:t>
      </w:r>
    </w:p>
    <w:p>
      <w:r>
        <w:rPr>
          <w:b/>
        </w:rPr>
        <w:t xml:space="preserve">Esimerkki 7.59</w:t>
      </w:r>
    </w:p>
    <w:p>
      <w:r>
        <w:t xml:space="preserve">asiakas: Olen Robert Collins.  __ asiakas: Haluaisin osallistua rockyhtyeen tilaisuuteen Carnegie Hallissa New Yorkissa, JFK:lla. agentti: Asiakas: Hyvä: Agentti: Voitteko auttaa minua varaamaan lipun? Auttakaa minua lipun varaamisessa. asiakas: Detroit, MI - DTW on minun nousupaikkani. agentti: Onko teillä mitään tarkennuksia? asiakas: - Onko teillä mitään tarkennuksia? asiakas: - Onko teillä mitään tarkennuksia? Tarkistakaa 1000 hinnan kohdalta. agentti: Mihin hintaan? Asiakas: Ilmoittakaa minulle matkapäivänne. asiakas: Asiamies: Matkapäiväni ovat 07/09 ja 07/11. Asiamies: Matkustan seuraavina päivinä: Asiakas: Kiitos tiedoistanne: Asiakas: OK: Teillä on Delta-lentoyhtiön hinta 100 ja 1 yhteys 1024 lennolla. Laitanko sen varaukseen? asiakas: Agentti: Kyllä, varaa se: Varaus on tehty. asiakas: Kiitos: Kiitos, että valitsitte meidät.</w:t>
      </w:r>
    </w:p>
    <w:p>
      <w:r>
        <w:rPr>
          <w:b/>
        </w:rPr>
        <w:t xml:space="preserve">Tulos</w:t>
      </w:r>
    </w:p>
    <w:p>
      <w:r>
        <w:t xml:space="preserve">agentti: Hei, Robert Collins. Kuinka voin olla auttava kätenne?</w:t>
      </w:r>
    </w:p>
    <w:p>
      <w:r>
        <w:rPr>
          <w:b/>
        </w:rPr>
        <w:t xml:space="preserve">Esimerkki 7.60</w:t>
      </w:r>
    </w:p>
    <w:p>
      <w:r>
        <w:t xml:space="preserve">asiakas: Agentti: Hei.  __ agentti: Asiakas: Mitä palvelua odotatte toimistoltamme? asiakas: Haluan muuttaa varaustani työhöni liittyvien haittojen vuoksi. Voisitteko auttaa minua siinä? agentti: Asiakas: Toki, autan teitä mielelläni siinä. asiakas: Asiakas: Kiitos: Odottakaa hetki, jotta voimme tarkistaa edellisen varauksenne tilan. asiakas: Asiamies: Hyvä on, odotan: Asiakas: Valitettavasti joudumme ilmoittamaan teille, että kun tarkistin varauksenne, tietokannassamme ei näy varausta nimellänne. asiakas: Asiamies: Joka tapauksessa, kiitos tiedosta. asiamies: Asiakas: Kiitos, että käytätte palveluitamme, hyvää päivänjatkoa.</w:t>
      </w:r>
    </w:p>
    <w:p>
      <w:r>
        <w:rPr>
          <w:b/>
        </w:rPr>
        <w:t xml:space="preserve">Tulos</w:t>
      </w:r>
    </w:p>
    <w:p>
      <w:r>
        <w:t xml:space="preserve">asiakas: Stephen Young täällä.</w:t>
      </w:r>
    </w:p>
    <w:p>
      <w:r>
        <w:rPr>
          <w:b/>
        </w:rPr>
        <w:t xml:space="preserve">Esimerkki 7.61</w:t>
      </w:r>
    </w:p>
    <w:p>
      <w:r>
        <w:t xml:space="preserve">asiakas: Asiakas: Hei, olen Betty Walker. agentti: Hei, miten voin auttaa teitä tänään? asiakas: Hei, olen Betty Walker: Voitteko auttaa minua varaamaan lentoliput? Varmistakaa, että hintarajani on 1000. agentti: Asiakas: Toki, voisitteko ilmoittaa matkanne päivämäärät? asiakas: Voisitteko kertoa matkanne päivämäärät? Asiakas: Kuinka monta jatkoyhteyttä tarvitset matkan välissä? asiakas: Matkapäiväni ovat 21.06. - 23.06. Agentti: Kuinka monta jatkoyhteyttä tarvitset matkan välissä? asiakas: Kuinka monta jatkoyhteyttä tarvitset matkan aikana? Agentti: Tarvitsen lennon, jossa on yksi jatkoyhteys. agentti: Tarvitsen lennon, jossa on yksi jatkoyhteys: Asiakas: Ilmoittakaa lähtö- ja kohdelentokentän koodit. asiakas: Ilmoittakaa lähtö- ja kohdelentokentän koodi: Matkustan NV - LAS - GA - ATL. agentti: Matkustan NV - LAS - GA - ATL: Asiakas: Hyvä on, odottakaa pari minuuttia. asiakas: Voisitteko odottaa hetken? Asiakas: Selvä: Asiakas: Meillä on ilo ilmoittaa teille, että, löysimme lennon Delta airlines, lennon numero 1000, hinta on 100. Asiakas: Asiakas: Ok, voitte jatkaa varaustani. agentti: Ok, lippunne on varattu. asiakas: Kiitos palvelustanne.  __ asiakas: Asiakas: Kiitos.</w:t>
      </w:r>
    </w:p>
    <w:p>
      <w:r>
        <w:rPr>
          <w:b/>
        </w:rPr>
        <w:t xml:space="preserve">Tulos</w:t>
      </w:r>
    </w:p>
    <w:p>
      <w:r>
        <w:t xml:space="preserve">agentti: Kiitos, että otitte yhteyttä.</w:t>
      </w:r>
    </w:p>
    <w:p>
      <w:r>
        <w:rPr>
          <w:b/>
        </w:rPr>
        <w:t xml:space="preserve">Esimerkki 7.62</w:t>
      </w:r>
    </w:p>
    <w:p>
      <w:r>
        <w:t xml:space="preserve">asiakas: Asiakas: Hei: Asiakas: Miten voin auttaa? asiakas: Olen Samantha Baker: Voitteko auttaa minua varaamaan lentolipun ORD:stä? asiamies: Voitteko auttaa minua varaamaan lentolipun ORD:stä: Asiakas: Hyvä on, saanko tietää matkapäivänne? asiakas: Saanko kysyä, milloin matkustatte? Haluan matkustaa 08/09 ja 08/11. Tarvitsen suoran lennon: Päivämäärillenne ei valitettavasti löytynyt lentoja.  __ agentti: Asiakas: Ei kestä.</w:t>
      </w:r>
    </w:p>
    <w:p>
      <w:r>
        <w:rPr>
          <w:b/>
        </w:rPr>
        <w:t xml:space="preserve">Tulos</w:t>
      </w:r>
    </w:p>
    <w:p>
      <w:r>
        <w:t xml:space="preserve">asiakas: Asiakas: Selvä, ei ongelmaa. Kiitos.</w:t>
      </w:r>
    </w:p>
    <w:p>
      <w:r>
        <w:rPr>
          <w:b/>
        </w:rPr>
        <w:t xml:space="preserve">Esimerkki 7.63</w:t>
      </w:r>
    </w:p>
    <w:p>
      <w:r>
        <w:t xml:space="preserve">asiakas: Asiakas: Hei. agentti: Hei, miten voin auttaa teitä tänään? asiakas: Hei: Asiamies: Koska liiketapaamiseni muuttui äkillisesti jonkin teknisen ongelman vuoksi, minun on muutettava varaustani, joten voisitteko auttaa minua siinä? asiamies: Voisitteko auttaa minua siinä? asiamies: Voisitteko auttaa minua siinä?  Asiakas: Kertokaa minulle nimenne, jotta voin tarkistaa varauksenne? asiak: Olen Patrick Carter.  __ asiakas: Agentti: Ei mitään ongelmaa, kiitos tiedoista: Kiitos, että valitsitte meidät.</w:t>
      </w:r>
    </w:p>
    <w:p>
      <w:r>
        <w:rPr>
          <w:b/>
        </w:rPr>
        <w:t xml:space="preserve">Tulos</w:t>
      </w:r>
    </w:p>
    <w:p>
      <w:r>
        <w:t xml:space="preserve">agentti: Valitettavasti emme löytäneet varausta etunimellesi.</w:t>
      </w:r>
    </w:p>
    <w:p>
      <w:r>
        <w:rPr>
          <w:b/>
        </w:rPr>
        <w:t xml:space="preserve">Esimerkki 7.64</w:t>
      </w:r>
    </w:p>
    <w:p>
      <w:r>
        <w:t xml:space="preserve">asiakas: Asiakas: Päivää. asiamies: Päivää, miten voin auttaa teitä? Kenneth Jackson tässä. Haluan varata lennon PHL:stä BOS:iin, olkaa hyvä ja auttakaa minua. agentti: Asiakas: Toki, voisitteko antaa matkapäivänne lentoa etsiessänne? asiakas: Voisitteko antaa matkapäivänne: Agentti: Toki, matkapäiväni ovat 23.09. ja 25.09. agentti: Kyllä, matkani päivämäärät ovat 23.09. ja 25.09: Asiakas: Antakaa minulle hetki aikaa tarkistaa parhaat saatavilla olevat lennot reitillenne. asiakas: Asiakas: Selvä.  __ asiakas: Okei, jatka. agentti: Ok, varauksenne on vahvistettu ja lennon numero on 1024. asiakas: Kiitos tiedoistanne. agentti: Asiakas: Olkaa hyvä.</w:t>
      </w:r>
    </w:p>
    <w:p>
      <w:r>
        <w:rPr>
          <w:b/>
        </w:rPr>
        <w:t xml:space="preserve">Tulos</w:t>
      </w:r>
    </w:p>
    <w:p>
      <w:r>
        <w:t xml:space="preserve">agentti: Havaiian Airlines tarjoaa tietojesi mukaan lennon, jolla on yksi välilasku matkallasi ja jonka minimihinta on 200. Jatkanko tämän kanssa?</w:t>
      </w:r>
    </w:p>
    <w:p>
      <w:r>
        <w:rPr>
          <w:b/>
        </w:rPr>
        <w:t xml:space="preserve">Esimerkki 7.65</w:t>
      </w:r>
    </w:p>
    <w:p>
      <w:r>
        <w:t xml:space="preserve">asiakas: Asiakas: Päivää. asiamies: Päivää, miten voin auttaa? Voitteko varata lipun ATl:stä? asiamies: Haluaisin käydä Metropolitan Museum of Artissa New Yorkissa: Voitteko antaa minulle kohdelentokentän koodin?  __ agentti: Asiakas: Voisitteko tarkistaa uudelleen nousukentän koodin. asiakas: Voisitteko tarkistaa uudelleen nousukentän koodin? Asiamies: Anteeksi, nousukentän koodi on ATL. agentti: Asiakas: Onko liittymää rajoitettu? Etsin lentoa, jossa on 1 yhteys. agentti: Ei, ei, ei, ei, ei, ei, ei, ei, ei, ei, ei, ei: Asiakas: Saanko tietää luokkapreferenssinne? asiakas: Saanko kysyä, mikä on luokkapreferenssi? Agentti: Minulle sopii mikä tahansa luokka: Saanko tietää matkustuspäivämäärät? asiakas: Agentti: Matkapäiväni ovat 20. ja 22. toukokuuta: Onko muita mieltymyksiä? Asiamies: Ei: Asiakas: Saanko tietää nimenne? Asiakas: Nimeni on Margaret Lewis: Lewis Lewis: Odottakaa hetki: Asiakas: Toki: Olemme löytäneet lennon turistiluokassa yhdellä jatkoyhteydellä Spirit airlinesin lennolla 1000, ja lentonne hinta on 100. Haluatteko, että jatkan varaustanne tällä lennolla? asiakas: Agentti: Kyllä, jatka: Lippunne on varattu. asiakas: Kiitos: Asiakas: Kiitos, että lähestyitte meitä.</w:t>
      </w:r>
    </w:p>
    <w:p>
      <w:r>
        <w:rPr>
          <w:b/>
        </w:rPr>
        <w:t xml:space="preserve">Tulos</w:t>
      </w:r>
    </w:p>
    <w:p>
      <w:r>
        <w:t xml:space="preserve">asiakas: Lentoaseman koodi on EWR.</w:t>
      </w:r>
    </w:p>
    <w:p>
      <w:r>
        <w:rPr>
          <w:b/>
        </w:rPr>
        <w:t xml:space="preserve">Esimerkki 7.66</w:t>
      </w:r>
    </w:p>
    <w:p>
      <w:r>
        <w:t xml:space="preserve">asiakas: Asiakas: Hei:  Asiakas: Miten voin auttaa teitä tänään? asiakas: Olen Amanda Adams: Haluan tavata sukulaiseni PA-PHL:ssä 23.02. Voisitteko auttaa minua lentolippujen varaamisessa? agentti: - Voisitteko auttaa minua lentolippujen varaamisessa? Asiakas: Toki, milloin haluaisitte palata? asiak: Aikomukseni on palata 25.02.  __ asiakas: Lentokenttäkoodini on Atlanta, GA-ATL. asiamies: Lentoyhtiö Spiritin numerolla 1001, jolla on yksi yhteys. Varaanko lennon? asiakas: Voitte varata lennon: Asiakas: Kyllä, jatkakaa: Lentolippunne on varattu. asiakas: Kiitos avusta. agentti: Asiakas: Kiitos, että valitsitte meidät.</w:t>
      </w:r>
    </w:p>
    <w:p>
      <w:r>
        <w:rPr>
          <w:b/>
        </w:rPr>
        <w:t xml:space="preserve">Tulos</w:t>
      </w:r>
    </w:p>
    <w:p>
      <w:r>
        <w:t xml:space="preserve">agentti: Auttakaa minua lähdekoodin kanssa?</w:t>
      </w:r>
    </w:p>
    <w:p>
      <w:r>
        <w:rPr>
          <w:b/>
        </w:rPr>
        <w:t xml:space="preserve">Esimerkki 7.67</w:t>
      </w:r>
    </w:p>
    <w:p>
      <w:r>
        <w:t xml:space="preserve">asiakas: Agentti: Hei. Miten voin auttaa? Olen Michael Carter. Suunnittelen edestakaista matkaa, voisitteko auttaa minua varaamaan lentoliput SFO:sta? agentti: Asiakas: Saanko tietää haluamanne matkustuspäivämäärät, kiitos? Asiamies: Haluaisin lähteä 5. maaliskuuta ja palata 7. maaliskuuta. asiamies: Haluaisin lähteä 5. maaliskuuta ja palata 7. maaliskuuta: Asiakas: Onko teillä jokin luokkatoive? Agentti: Minulle sopii mikä tahansa luokka: Asiakas: On olemassa lento, jonka yhteysraja on 1 ja hinta 100. Jatkanko varauksen tekemistä? Asiakas: Voitte tehdä varauksen: Agentti: Kyllä, vahvistakaa varaus: Lippunne on varattu, lento numero 1009.  __ agentti: Kiitos, että valitsitte meidät.</w:t>
      </w:r>
    </w:p>
    <w:p>
      <w:r>
        <w:rPr>
          <w:b/>
        </w:rPr>
        <w:t xml:space="preserve">Tulos</w:t>
      </w:r>
    </w:p>
    <w:p>
      <w:r>
        <w:t xml:space="preserve">asiakas: Kiitos palvelustanne.</w:t>
      </w:r>
    </w:p>
    <w:p>
      <w:r>
        <w:rPr>
          <w:b/>
        </w:rPr>
        <w:t xml:space="preserve">Esimerkki 7.68</w:t>
      </w:r>
    </w:p>
    <w:p>
      <w:r>
        <w:t xml:space="preserve">asiakas: Asiakas: Hei, nimeni on Gregory Jackson. agentti: Hei. Mitä voin tehdä, jotta kokemuksenne kanssamme olisi parempi? asiakas: Haluaisin varata jatkolennon edestakaista matkaani Oaklandiin osallistuakseni elokuvafestivaaleille.  __ asiakas: Asiamies: Olen jo maininnut siitä edellä: Kertokaa suunnitellut matkapäivänne. asiakas: Agentti: Minun on lähdettävä 21.9. ja palattava 23.9. Agentti: Minun on lähdettävä 21.9. ja palattava 23.9: Asiakas: Voisitteko ilmoittaa tarkat lentokenttäattribuutit? Agentti: Lähin lentokenttäni on OAK. agentti: Asiakas: Saanko tietää hintapreferenssinne? Asiakas: Saanko tietää, mitä haluatte? Agentti: Jos haluatte, että hinta on 500 euron sisällä: Asiakas: Kiitos yksityiskohtien antamisesta, hetki vain, tarkistan asian ja palaan asiaan. asiakas: Asiakas: Toki: Löysimme Southwest-lentoyhtiön, joka vastaa pyyntöänne yhdellä yhteydellä ja hinnalla 200. asiakas: Asiakas: Hyvä on, jatka varausta. agentti: Mene vain: Asiakas: Lippunne on vahvistettu lennon numerolla 1026. Asiakas: Kiitos avusta. agentti: Asiakas: Kiitos, että lähestyitte meitä. Hyvää matkaa.</w:t>
      </w:r>
    </w:p>
    <w:p>
      <w:r>
        <w:rPr>
          <w:b/>
        </w:rPr>
        <w:t xml:space="preserve">Tulos</w:t>
      </w:r>
    </w:p>
    <w:p>
      <w:r>
        <w:t xml:space="preserve">agentti: Agentti: Saanko tietää nimenne?</w:t>
      </w:r>
    </w:p>
    <w:p>
      <w:r>
        <w:rPr>
          <w:b/>
        </w:rPr>
        <w:t xml:space="preserve">Esimerkki 7.69</w:t>
      </w:r>
    </w:p>
    <w:p>
      <w:r>
        <w:t xml:space="preserve">asiakas: Asiakas: Päivää. asiamies: Päivää, miten voin parhaiten auttaa teitä nyt? asiakas: Päivää: Olen Donna Young ja haluan peruuttaa varaukseni, koska voin huonosti. Voisitteko auttaa minua tässä? Asiakas: Toki, odottakaa hetki: Kiitos.  __ asiakas: Asiakas: Kyllä, kiitos: Asiakas: Matkalippunne on peruutettu. asiakas: Agentti: Kiitos tuestanne: Kiitos yhteydenotosta ja hyvää päivänjatkoa.</w:t>
      </w:r>
    </w:p>
    <w:p>
      <w:r>
        <w:rPr>
          <w:b/>
        </w:rPr>
        <w:t xml:space="preserve">Tulos</w:t>
      </w:r>
    </w:p>
    <w:p>
      <w:r>
        <w:t xml:space="preserve">agentti: Varauksenne on löydetty nimellänne, peruuttanko sen?</w:t>
      </w:r>
    </w:p>
    <w:p>
      <w:r>
        <w:rPr>
          <w:b/>
        </w:rPr>
        <w:t xml:space="preserve">Esimerkki 7.70</w:t>
      </w:r>
    </w:p>
    <w:p>
      <w:r>
        <w:t xml:space="preserve">asiakas: Asiakas: Päivää. asiamies: Päivää, miten voin auttaa teitä tällä hetkellä? asiakas: Päivää: Agentti: Voisitteko peruuttaa varaukseni, koska vauvakutsut, joihin haluan osallistua, lykättiin: Varauksen peruuttamista varten: Toki, ilmoittakaa nimenne.  __ agentti: Asiakas: Hyvä on, odottakaa: Asiakas: Toki: Asiakkaan nimi: Olemme pahoillamme, että täsmentää, ei löydy aktiivista varausta nimellänne, jotta voisimme peruuttaa sen. asiakas: Asiakas: Okei, kiitos avusta. agentti: Asiakas: Kiitos, että valitsitte meidät, toivotan teille hyvää päivänjatkoa.</w:t>
      </w:r>
    </w:p>
    <w:p>
      <w:r>
        <w:rPr>
          <w:b/>
        </w:rPr>
        <w:t xml:space="preserve">Tulos</w:t>
      </w:r>
    </w:p>
    <w:p>
      <w:r>
        <w:t xml:space="preserve">asiakas: Miller.</w:t>
      </w:r>
    </w:p>
    <w:p>
      <w:r>
        <w:rPr>
          <w:b/>
        </w:rPr>
        <w:t xml:space="preserve">Esimerkki 7.71</w:t>
      </w:r>
    </w:p>
    <w:p>
      <w:r>
        <w:t xml:space="preserve">asiakas: Asiakas: Hei. asiamies: Hei, miten voin opastaa teitä? asiakas: Hei: Asiakas: Olen Patrick Wilson: Wilson: Agentti: Haluan varata lippuni CLT:stä IAD:hen, voisitteko auttaa minua tässä? agentti: Patrick Wilson, saanko tietää matkustuspäivänne? asiakas: Agentti: Toki, haluamani matkustuspäivämäärät ovat 17.02.-19.02. agentti: Lento-1008 on saatavilla sinulle 1 jatkoyhteydellä hintaan 200, voinko jatkaa varausta?  __ agentti: Asiakas: Lippunne on onnistuneesti tehty, kiitos, että valitsitte meidät. asiakas: Agentti: Hyvää matkaa, nauttikaa matkastanne.</w:t>
      </w:r>
    </w:p>
    <w:p>
      <w:r>
        <w:rPr>
          <w:b/>
        </w:rPr>
        <w:t xml:space="preserve">Tulos</w:t>
      </w:r>
    </w:p>
    <w:p>
      <w:r>
        <w:t xml:space="preserve">asiakas: Asiakas: Okei, voitte varata sen.</w:t>
      </w:r>
    </w:p>
    <w:p>
      <w:r>
        <w:rPr>
          <w:b/>
        </w:rPr>
        <w:t xml:space="preserve">Esimerkki 7.72</w:t>
      </w:r>
    </w:p>
    <w:p>
      <w:r>
        <w:t xml:space="preserve">asiakas: Hei. Olen Pamela Anderson. agentti: Hei. Miten voin auttaa? IL-ORD.  __ asiakas: Agentti: Toki, Matkapäiväni ovat 10.12.-12.12. ja varmistakaa myös, että hintarajan tulisi olla 500:n sisällä yhdellä yhteydellä. agentti: Kyllä, matkustuspäiväni ovat 10.12.-12.12: Asiakas: Selvä, odottakaa hetki. Tarkistan saatavuuden ja ilmoitan teille. asiakas: Toki: Kiitos kärsivällisyydestäsi, löysimme kriteerejäsi vastaavan lennon. Lennon tiedot ovat seuraavat: Lennon numero : 1013, lentoyhtiö : AA ja hinta on 100. Jatkanko varauksen tekemistä ? asiakas: Asiakas: OK: Varaus on vahvistettu. Kiitos, että valitsitte meidät. asiakas: Asiakas: Kiitos tiedoistanne.</w:t>
      </w:r>
    </w:p>
    <w:p>
      <w:r>
        <w:rPr>
          <w:b/>
        </w:rPr>
        <w:t xml:space="preserve">Tulos</w:t>
      </w:r>
    </w:p>
    <w:p>
      <w:r>
        <w:t xml:space="preserve">agentti: Olemme täällä auttamassa sinua. Saanko tietää matkapäivänne?</w:t>
      </w:r>
    </w:p>
    <w:p>
      <w:r>
        <w:rPr>
          <w:b/>
        </w:rPr>
        <w:t xml:space="preserve">Esimerkki 7.73</w:t>
      </w:r>
    </w:p>
    <w:p>
      <w:r>
        <w:t xml:space="preserve">asiakas: Asiakas: Päivää. asiamies: Päivää, miten voin auttaa? Agentti: Aion osallistua työpajaan Detroitissa, voisitteko tehdä varauksen BOS:stä DTW:hen? Asiakas: Toki, Ilmoittakaa minulle suunnitellut matkapäivät. asiakas: Matkani alkaa 10. syyskuuta ja saavun 12. syyskuuta.  __ asiakas: Asiamies: Haluan jatkolennon: Asiakas: Haluatteko käyttää muita toivomuksia? asiakas: Jos haluatte, että minulla on jokin muu toivomus, pyydän, että otan sen huomioon: Asiamies: Minulla ei ole muita mieltymyksiä. agentti: Saanko tietää nimenne? asiakas: Asiakas: Nimeni on Paul Mitchell: Mitchell: Odottakaa hetki: Asiamies: Kyllä, kiitos: Paul Mitchell. Southwest Airlines lennolla 1014 tarjoaa palvelua reitillenne jatkolennolla ja hinta on 100. Asiakas: Asiamies: Hyvä on, jatka varauksen tekemistä: Lipunne on varattu, jossa lähtö BOS 22:00 10.9. ja saapuminen DTW 14:00 12.9. Asiakas: Asiakas: Kiitos avusta: Kiitos, että tavoititte meidät.</w:t>
      </w:r>
    </w:p>
    <w:p>
      <w:r>
        <w:rPr>
          <w:b/>
        </w:rPr>
        <w:t xml:space="preserve">Tulos</w:t>
      </w:r>
    </w:p>
    <w:p>
      <w:r>
        <w:t xml:space="preserve">agentti: Haluatteko jatkolennon vai suoran lennon?</w:t>
      </w:r>
    </w:p>
    <w:p>
      <w:r>
        <w:rPr>
          <w:b/>
        </w:rPr>
        <w:t xml:space="preserve">Esimerkki 7.74</w:t>
      </w:r>
    </w:p>
    <w:p>
      <w:r>
        <w:t xml:space="preserve">asiakas: Hei. Olen Jessica Young. agentti: Päivää, miten voin auttaa? Voitteko varata lipun reitiltä CA - SFO kohteeseen NC - CLT? agentti: Voitte varata lipun reitiltä CA - SFO kohteeseen NC - CLT: Asiakas: Saanko tietää matkapäivänne? Haluan lähteä 03/07 ja palata 03/09. Yhteysraja on 1. __ asiakas: Asiamies: Hyvä on, voinko tietää hinnan? agentti: Toki, hintaraja on 100. Voinko jatkaa? asiakas: Okei, jatka varausta. agentti: Asiakas: Varauksenne on vahvistettu. Kiitos, että tavoititte meidät. asiakas: Agentti: Turvallista matkaa, Jessica.</w:t>
      </w:r>
    </w:p>
    <w:p>
      <w:r>
        <w:rPr>
          <w:b/>
        </w:rPr>
        <w:t xml:space="preserve">Tulos</w:t>
      </w:r>
    </w:p>
    <w:p>
      <w:r>
        <w:t xml:space="preserve">agentti: Löysin lennon, joka vastaa vaatimuksiasi: Löysin lennon, joka vastaa vaatimuksiasi. Lennon numero on 1005 ja lentoyhtiö on Frontier.</w:t>
      </w:r>
    </w:p>
    <w:p>
      <w:r>
        <w:rPr>
          <w:b/>
        </w:rPr>
        <w:t xml:space="preserve">Esimerkki 7.75</w:t>
      </w:r>
    </w:p>
    <w:p>
      <w:r>
        <w:t xml:space="preserve">asiakas: Asiakas: Hei. asiamies: Päivää, miten voin auttaa? asiakas: Hei: Haluan varata lipun Atlantasta Phoenixiin. Voisitteko varata lipun? agentti: Voisitteko varata lipun? Asiakas: Antakaa matkanne päivämäärät: Asiamies: Lähtöpäivä on 3. toukokuuta ja paluu 5. toukokuuta mennessä. agentti: Asiakas: Tarvitsetteko mitään yhteysrajoitusta? Haluaisin mieluiten jatkolennon. agentti: Jos haluatte, että minulla on jatkolento, niin pyydän, että se on rajoitettu: Asiakas: Tarvitsetteko muita tarkennuksia? Asiakas: Ei, kiitos kysymästä: Saanko tietää nimenne?  __ agentti: Asiakas: Spirit Airlines tarjoaa jatkolennon tällä reitillä lipun hinnalla 200 ja lento lähtee klo 0:00 ja saapuu klo 0:00, varaanko lippunne tälle lennolle? asiakas: Voitte varata lippunne tälle lennolle: Agentti: Varatkaa lento: Asiakas: Varatkaa lippunne lennolle 1027. Asiakas: Varatkaa lippunne lennolle 1027: Kiitos: Kiitos, että valitsitte meidät.</w:t>
      </w:r>
    </w:p>
    <w:p>
      <w:r>
        <w:rPr>
          <w:b/>
        </w:rPr>
        <w:t xml:space="preserve">Tulos</w:t>
      </w:r>
    </w:p>
    <w:p>
      <w:r>
        <w:t xml:space="preserve">asiakas: Clark.</w:t>
      </w:r>
    </w:p>
    <w:p>
      <w:r>
        <w:rPr>
          <w:b/>
        </w:rPr>
        <w:t xml:space="preserve">Esimerkki 7.76</w:t>
      </w:r>
    </w:p>
    <w:p>
      <w:r>
        <w:t xml:space="preserve">asiakas: Hei. Olen Jack Robinson. asiamies: Päivää, miten voin auttaa teitä? Robinson Robinson: Haluan varata lentoliput MA-BOSista CO-DENiin. Voitteko auttaa minua tässä varauksessa? agentti: Voin pyytää teitä auttamaan minua: Totta kai, olen täällä auttaakseni teitä. Saanko tietää matkapäivänne?  __ agentti: Asiakas: Onko teillä jokin yhteysrajoitus? Asiakas: Tarvitsen välilaskun: Asiakas: Kiitos tiedoistanne, odottakaa hetki. asiakas: Kiitos: Asiakas: Selvä: Asiakas: Kiitos, että odotitte. Tietoistanne ei löytynyt lentoja. asiakas: Ei mitään ongelmaa. Kiitos. agentti: Kiitos.</w:t>
      </w:r>
    </w:p>
    <w:p>
      <w:r>
        <w:rPr>
          <w:b/>
        </w:rPr>
        <w:t xml:space="preserve">Tulos</w:t>
      </w:r>
    </w:p>
    <w:p>
      <w:r>
        <w:t xml:space="preserve">asiakas: Matkapäiväni ovat 04/12 ja 04/14.</w:t>
      </w:r>
    </w:p>
    <w:p>
      <w:r>
        <w:rPr>
          <w:b/>
        </w:rPr>
        <w:t xml:space="preserve">Esimerkki 7.77</w:t>
      </w:r>
    </w:p>
    <w:p>
      <w:r>
        <w:t xml:space="preserve">asiakas: Agentti: Hei. Miten voin auttaa? DFW:stä ATL:ään.  Minne olen menossa tapaamaan opiskelukavereitani. agentti: Voitteko kertoa matkapäivänne?  __ agentti: Asiakas: Onko teillä toiveita? Asiamies: Haluaisin yhden jatkolennon, jonka luokan tulisi olla business-luokka. asiamies: Haluaisin lentää yhdellä jatkolennolla: Asiakas: Odottakaa hetki: Asiamies: Ja lähtöaika olisi iltapäivällä. asiamies: Kyllä, kiitos: Asiakas: Valitettavasti emme löydä lentoja haluamillanne päivämäärillä. asiakas: Olen pahoillani, mutta emme löydä yhtään lentoa haluamillanne päivämäärillä: Asiamies: Ei se mitään, kiitos tiedoista. agentti: Ei se mitään, kiitos tiedoista: Asiakas: Saanko tietää nimenne? Jennifer Smith: Smith: Kiitos, että otitte yhteyttä.</w:t>
      </w:r>
    </w:p>
    <w:p>
      <w:r>
        <w:rPr>
          <w:b/>
        </w:rPr>
        <w:t xml:space="preserve">Tulos</w:t>
      </w:r>
    </w:p>
    <w:p>
      <w:r>
        <w:t xml:space="preserve">asiakas: 18. ja 20. marraskuuta.</w:t>
      </w:r>
    </w:p>
    <w:p>
      <w:r>
        <w:rPr>
          <w:b/>
        </w:rPr>
        <w:t xml:space="preserve">Esimerkki 7.78</w:t>
      </w:r>
    </w:p>
    <w:p>
      <w:r>
        <w:t xml:space="preserve">asiakas: Asiakas: Päivää. asiamies: Päivää, miten voin auttaa teitä? John Martin. Haluan vain vierailla pyhissä paikoissa OAK:ssa PHX:stä, voisitteko varata minulle lipun? agentti: Asiakas: Toki, voisitteko kertoa minulle matkapäivänne? asiakas: Voisitteko kertoa minulle matkapäivänne? Matkapäiväni ovat 2. lokakuuta ja 4. lokakuuta: Onko teillä mitään vaatimuksia?  __ agentti: Asiakas: On olemassa Frontier airlinesin jatkolento 1010, voinko jatkaa? asiak: Asiakas: Toki, jatkakaa sillä. agentti: Voitte jatkaa: Asiakas: Varauksenne on tehty, turvallista matkaa. asiakas: Asiakas: Kiitos ystävällisestä palvelustanne: Asiakas: Tervetuloa.</w:t>
      </w:r>
    </w:p>
    <w:p>
      <w:r>
        <w:rPr>
          <w:b/>
        </w:rPr>
        <w:t xml:space="preserve">Tulos</w:t>
      </w:r>
    </w:p>
    <w:p>
      <w:r>
        <w:t xml:space="preserve">asiakas: Minulla on varaa 5000 tai vähemmän.</w:t>
      </w:r>
    </w:p>
    <w:p>
      <w:r>
        <w:rPr>
          <w:b/>
        </w:rPr>
        <w:t xml:space="preserve">Esimerkki 7.79</w:t>
      </w:r>
    </w:p>
    <w:p>
      <w:r>
        <w:t xml:space="preserve">asiakas: Asiakas: Päivää. asiamies: Päivää, miten voin auttaa? Ronald Carter. Suunnittelen katsovani urheilutapahtumia livenä Detroitissa, voitteko auttaa minua lentolippujen varaamisessa 500 euron hintarajalla? agentti: Asiakas: Toki, voinko saada tietää matkustuspäivänne? asiakas: Kyllä: Asiamies: Lähden 26.12. ja palaan 28.12. agentti: Mihin aikaan? Asiakas: Okei, auttakaa minua lähtö- ja kohdelentokentän koodeilla? asiakas: Kyllä, kiitos: Asiamies: Lähtö- ja kohdelentokenttäni koodit ovat DC - DCA, MI - DTW. agentti: Missä on lähtö- ja kohdelentokenttäni? Delta-lentoyhtiö on käytettävissä yhdellä yhteydellä ja hinta on 100. Jatkanko matkaa? asiakas: Voit jatkaa varauksen tekemistä.  __ asiakas: Asiakas: Kiitos: Kiitos, että tavoititte meidät.</w:t>
      </w:r>
    </w:p>
    <w:p>
      <w:r>
        <w:rPr>
          <w:b/>
        </w:rPr>
        <w:t xml:space="preserve">Tulos</w:t>
      </w:r>
    </w:p>
    <w:p>
      <w:r>
        <w:t xml:space="preserve">agentti: Lentolippu on varattu lennon numerolla 1002 turistiluokkaan.</w:t>
      </w:r>
    </w:p>
    <w:p>
      <w:r>
        <w:rPr>
          <w:b/>
        </w:rPr>
        <w:t xml:space="preserve">Esimerkki 7.80</w:t>
      </w:r>
    </w:p>
    <w:p>
      <w:r>
        <w:t xml:space="preserve">asiakas: Agentti: Hei. Miten voin auttaa? Martinez. Haluan varata lennon PHX:stä MSP:hen tapaamaan lukiokavereitani. Voitteko varata jatkolennon puolestani? agentti: Asiakas: Toki, saanko tietää matkanne päivämäärät? Asiamies: Olen suunnitellut matkustavani 2. heinäkuuta ja palaavani 4. heinäkuuta. agentti: Asiakas: Tarvitsetteko turistiluokkaa? Ei: Asiakas: Saanko tietää vaatimuksenne? Haluaisin lähteä ilta-aikaan.  __ asiakas: Asiakas: Selvä: Asiakas: Valitan, ei ole saatavilla lentoja. asiakas: Asiakas: Selvä, ei ongelmaa. Kiitos: Asiakas: Kiitos, että valitsitte meidät.</w:t>
      </w:r>
    </w:p>
    <w:p>
      <w:r>
        <w:rPr>
          <w:b/>
        </w:rPr>
        <w:t xml:space="preserve">Tulos</w:t>
      </w:r>
    </w:p>
    <w:p>
      <w:r>
        <w:t xml:space="preserve">agentti: Odota hetki.</w:t>
      </w:r>
    </w:p>
    <w:p>
      <w:r>
        <w:rPr>
          <w:b/>
        </w:rPr>
        <w:t xml:space="preserve">Esimerkki 7.81</w:t>
      </w:r>
    </w:p>
    <w:p>
      <w:r>
        <w:t xml:space="preserve">asiakas: Agentti: Hei. Miten voin auttaa teitä tänään? Agentti: Voitteko auttaa minua varaamaan lentoliput ATL:stä MSP:hen? Voitteko kertoa minulle matkapäivänne?  __ agentti: Asiakas: Onko teillä jokin yhteysrajoitus? Asiakas: Kyllä, yhteysrajani on 1. agentti: Kyllä, yhteysrajani on 1. agentti: Kyllä: Asiakas: Onko teillä jokin lentoyhtiön mieltymys? Agentti: Haluaisin valita normaalihintaisen lentoyhtiön. agentti: Haluaisin valita normaalihintaisen lentoyhtiön: Asiakas: Haluaisin tietää nimenne lentolippuvarausta varten: Agentti: Nimeni on Samantha Carter: United Airlines on saatavilla hintaan 200, jossa on yksi jatkoyhteys ja turistiluokka. Voinko jatkaa varausta? asiakas: Asiamies: Olkaa hyvä ja jatkakaa: Asiakas: Lentolippunne on varattu lennolle 1008. asiakas: Asiakas: Kiitos: Asiakas: Kiitos, että tavoititte meidät.</w:t>
      </w:r>
    </w:p>
    <w:p>
      <w:r>
        <w:rPr>
          <w:b/>
        </w:rPr>
        <w:t xml:space="preserve">Tulos</w:t>
      </w:r>
    </w:p>
    <w:p>
      <w:r>
        <w:t xml:space="preserve">asiakas: Marraskuun 28. ja 30. marraskuuta.</w:t>
      </w:r>
    </w:p>
    <w:p>
      <w:r>
        <w:rPr>
          <w:b/>
        </w:rPr>
        <w:t xml:space="preserve">Esimerkki 7.82</w:t>
      </w:r>
    </w:p>
    <w:p>
      <w:r>
        <w:t xml:space="preserve">asiakas: Agentti: Päivää. Miten voin auttaa, Robert?  __ agentti: Asiakas: Okei, kertokaa minulle matkapäivänne? Asiakas: 04/23 ja paluu olisi 04/25. Varmista, että lennon pitäisi olla yhdensuuntainen. agentti: Asiakas: Kyllä, löysimme lennon-1005, jossa on yhden jatkoyhteyden rajoitus, varaanko sen? asiakas: Kyllä, löysimme lennon-1005, jossa on yhden jatkoyhteyden rajoitus: Agentti: Varatkaa se: Varaus on vahvistettu. asiakas: Kiitos varauksesta. agentti: Kiitos jatkoyhteydestä. Hyvää päivänjatkoa.</w:t>
      </w:r>
    </w:p>
    <w:p>
      <w:r>
        <w:rPr>
          <w:b/>
        </w:rPr>
        <w:t xml:space="preserve">Tulos</w:t>
      </w:r>
    </w:p>
    <w:p>
      <w:r>
        <w:t xml:space="preserve">asiakas: Voisitteko auttaa minua varaamaan lennon ATL:stä LAX:iin?</w:t>
      </w:r>
    </w:p>
    <w:p>
      <w:r>
        <w:rPr>
          <w:b/>
        </w:rPr>
        <w:t xml:space="preserve">Esimerkki 7.83</w:t>
      </w:r>
    </w:p>
    <w:p>
      <w:r>
        <w:t xml:space="preserve">asiakas: Agentti: Hei. Miten voin auttaa teitä? Agentti: Haluaisin varata lipun SEA:sta MSP:hen, voisitteko auttaa minua? agentti: Haluaisin varata lipun SEA:sta MSP:hen: Totta kai, saanko tietää suunnitellut matkapäivänne?  __ agentti: Asiakas: Onko teillä mitään tarkempia tietoja? Asiamies: Haluan matkustaa normaalihintaisella lentoyhtiöllä. agentti: Haluan matkustaa normaalihintaisella lentoyhtiöllä: Asiakas: Saanko tietää liityntämääränne? Asiakas: Tarvitsen jatkolennon, joka lähtee illalla. agentti: Tarvitsen jatkolennon, joka lähtee illalla: Asiakas: Onko teillä muita vaatimuksia? Asiakas: Ei: Asiakas: Ilmoittakaa lippua varataksenne. asiakasta: Jos haluatte varata lipun, pyydän, että annatte sen: Asiamies: Olen Emma Clark: Asiakas: Olen pahoillani, haluamallenne aikomukselle ei ole saatavilla lentoja. asiakas: Emma Emma: Asiamies: Ei ongelmaa, kiitos tarkistuksesta: Asiakas: Kiitos, että otitte yhteyttä.</w:t>
      </w:r>
    </w:p>
    <w:p>
      <w:r>
        <w:rPr>
          <w:b/>
        </w:rPr>
        <w:t xml:space="preserve">Tulos</w:t>
      </w:r>
    </w:p>
    <w:p>
      <w:r>
        <w:t xml:space="preserve">asiakas: Helmikuu 06 ja 08.</w:t>
      </w:r>
    </w:p>
    <w:p>
      <w:r>
        <w:rPr>
          <w:b/>
        </w:rPr>
        <w:t xml:space="preserve">Esimerkki 7.84</w:t>
      </w:r>
    </w:p>
    <w:p>
      <w:r>
        <w:t xml:space="preserve">asiakas: Hei. Olen Brain White. agentti: Päivää, miten voin auttaa? Asiamies: Voitteko auttaa minua varaamaan lentolipun hintaan 500 osallistuakseni konferenssin kokoukseen Phoenixissa, AZ-PHX? agentti: Voitteko auttaa minua varaamaan lentolipun hintaan 500 osallistuakseni konferenssin kokoukseen Phoenixissa, AZ-PHX? Asiakas: Toki, saanko tietää lähdelentokenttänne? asiakas: Kyllä, kiitos: Asiamies: Lähdölentokenttäni on New York, NY-JFK. agentti: Asiakas: Okei, mitkä ovat suunnitellut matkapäivänne? asiakas: Mikä on matkan ajankohta? Agentti: Matkapäiväni ovat 18.03.-20.03. agentti: Mihin aikaan haluatte matkustaa? Asiakas: Okei, odottakaa hetki. asiakas: Okei, odottakaa hetki. asiakas: Okei, odottakaa hetki: Asiakas: Toki: Ok, voitte jatkaa varauksen tekemistä. agentti: Asiakas: Lentolippunne on vahvistettu: Kiitos palvelustanne. agentti: Kiitos, että valitsitte meidät.</w:t>
      </w:r>
    </w:p>
    <w:p>
      <w:r>
        <w:rPr>
          <w:b/>
        </w:rPr>
        <w:t xml:space="preserve">Tulos</w:t>
      </w:r>
    </w:p>
    <w:p>
      <w:r>
        <w:t xml:space="preserve">agentti: Lento numero: 1003, hinta: 200 ja yksi yhteys.</w:t>
      </w:r>
    </w:p>
    <w:p>
      <w:r>
        <w:rPr>
          <w:b/>
        </w:rPr>
        <w:t xml:space="preserve">Esimerkki 7.85</w:t>
      </w:r>
    </w:p>
    <w:p>
      <w:r>
        <w:t xml:space="preserve">asiakas: Asiakas: Päivää. asiamies: Päivää, miten voin auttaa teitä? Jerry Scott tässä. Hätätilanteen vuoksi pyydän teitä peruuttamaan varaukseni. Voisitteko auttaa minua siinä? agentti: Asiakas: Totta kai, olen täällä auttamassa teitä siinä: Asiakas: Kiitos: Antakaa minulle hetki aikaa tarkistaa varauksenne tila.  __ agentti: Asiakas: Olen pahoillani Scott, tiedoissamme ei ole nimellänne olevaa varausta, jonka voisimme perua: Voi! Luulen, että isäni on saattanut peruuttaa lippuni. Joka tapauksessa, kiitos tiedosta. agentti: Asiakas: Kiitos, että kysyitte neuvoa: Tervetuloa.</w:t>
      </w:r>
    </w:p>
    <w:p>
      <w:r>
        <w:rPr>
          <w:b/>
        </w:rPr>
        <w:t xml:space="preserve">Tulos</w:t>
      </w:r>
    </w:p>
    <w:p>
      <w:r>
        <w:t xml:space="preserve">asiakas: Asiakas: Toki, kaikessa rauhassa.</w:t>
      </w:r>
    </w:p>
    <w:p>
      <w:r>
        <w:rPr>
          <w:b/>
        </w:rPr>
        <w:t xml:space="preserve">Esimerkki 7.86</w:t>
      </w:r>
    </w:p>
    <w:p>
      <w:r>
        <w:t xml:space="preserve">asiakas: Agentti: Hei. Miten voin palvella teitä tänään? Budjettini on 500 euroa, joten etsin halvinta mahdollista lentoa. Voitteko auttaa minua sellaisen löytämisessä? agentti: Totta kai, olemme iloisia voidessamme auttaa teitä. Voisitteko kertoa, tarvitsetteko jatkolentoa? asiakas: Agentti: Kyllä, tarvitsen jatkoyhteyden reitilleni: Asiakas: Saanko tietää matkan hintarajanne? Agentti: Voin maksaa enintään 500: Asiakas: Saanko tietää nousu- ja laskeutumispaikkanne, jotta voin jatkaa matkaa? asiakas: Voisitteko kertoa minulle, mitä haluatte? SFO, CA - SFO.  __ asiakas: Asiamies: Minun on päästävä perille viimeistään 11/03, koska minun on jätettävä projektiraporttini ja palaan takaisin 11/05. Asiamies: Minulla ei ole aikaa: Kiitos, että kerroit matkan yksityiskohdat. Löysimme pyyntöäsi vastaavan Southwest-lentoyhtiön, jolla on yksi yhteys ja lennon numero-1013. asiakas: ok, jatkakaa tämän lentoyhtiön kanssa. agentti: Varaus on vahvistettu ja lentolippujen hinta on 200. asiakas: Kiitos tuestanne. agentti: Kiitos, että tavoititte meidät.</w:t>
      </w:r>
    </w:p>
    <w:p>
      <w:r>
        <w:rPr>
          <w:b/>
        </w:rPr>
        <w:t xml:space="preserve">Tulos</w:t>
      </w:r>
    </w:p>
    <w:p>
      <w:r>
        <w:t xml:space="preserve">agentti: Mainitse ystävällisesti suunnitellut matkapäivänne.</w:t>
      </w:r>
    </w:p>
    <w:p>
      <w:r>
        <w:rPr>
          <w:b/>
        </w:rPr>
        <w:t xml:space="preserve">Esimerkki 7.87</w:t>
      </w:r>
    </w:p>
    <w:p>
      <w:r>
        <w:t xml:space="preserve">asiakas: Hei. Olen Brandon Evans. asiamies: Päivää, miten voin auttaa teitä? asiakas: Agentti: Voitteko auttaa minua varaamaan lentolippua OAK:sta PHX:n paikkakunnalle: Asiakas: Toki, voisitteko kertoa minulle matkanne päivämäärät? asiakas: Voisitteko kertoa minulle matkanne päivämäärät? Agentti: Matkapäiväni ovat 12.10. ja 14.10. välisenä aikana: UA-lentoyhtiön lennon numero 1024 on saatavilla, ja sen hinta on 100 ja yhteys 1. asiakas: Asiakas: Olkaa hyvä ja jatkakaa sen kanssa.  __ asiakas: Asiamies: Kiitos paljon: Asiakas: Kiitos, että valitsitte meidät, hyvää päivänjatkoa.</w:t>
      </w:r>
    </w:p>
    <w:p>
      <w:r>
        <w:rPr>
          <w:b/>
        </w:rPr>
        <w:t xml:space="preserve">Tulos</w:t>
      </w:r>
    </w:p>
    <w:p>
      <w:r>
        <w:t xml:space="preserve">agentti: Varauksenne on tehty.</w:t>
      </w:r>
    </w:p>
    <w:p>
      <w:r>
        <w:rPr>
          <w:b/>
        </w:rPr>
        <w:t xml:space="preserve">Esimerkki 7.88</w:t>
      </w:r>
    </w:p>
    <w:p>
      <w:r>
        <w:t xml:space="preserve">asiakas: Asiakas: Hei: Agentti: Miten voin auttaa teitä, Daniel?  __ agentti: Asiakas: Kertokaa minulle haluamanne päivämäärät: Matkapäivät ovat 02.02.-04.02. Ja haluan suoran lennon. asiamies: Asiakas: Hyvä on, odottakaa hetki: Asiakas: Selvä: On saatavilla lento, jossa on 2 jatkoyhteyttä. Haluaisitteko jatkaa? asiakas: Ei, ei tarvitse. Kiitos avusta. agentti: Kiitos, hyvää päivänjatkoa. asiakas: Olkaa hyvä.</w:t>
      </w:r>
    </w:p>
    <w:p>
      <w:r>
        <w:rPr>
          <w:b/>
        </w:rPr>
        <w:t xml:space="preserve">Tulos</w:t>
      </w:r>
    </w:p>
    <w:p>
      <w:r>
        <w:t xml:space="preserve">asiakas: PHX: Haluaisin edestakaisen lennon PHX:stä PHX:ään.</w:t>
      </w:r>
    </w:p>
    <w:p>
      <w:r>
        <w:rPr>
          <w:b/>
        </w:rPr>
        <w:t xml:space="preserve">Esimerkki 7.89</w:t>
      </w:r>
    </w:p>
    <w:p>
      <w:r>
        <w:t xml:space="preserve">asiakas: Hei.  __ asiakas: Joshua Edwards. Etsin lentolippua. Auttakaa minua varaamaan se: Asiakas: Toki, voin auttaa. Ilmoittaisitteko matkapäivänne? asiakas: Asiamies: Haluaisin aloittaa matkani 22.08. ja palata takaisin 24.08. agentti: Haluan, että matkani alkaa 22.08: Asiakas: Hyvä on, auttakaa minua antamalla lähtö- ja määräpaikkatietonne? asiakas: Asiamies: Lähtöpaikkani on WA - SEA ja määränpääni on IL - ORD. agentti: Hawaiian airlinesin lento 1027 on pyydettyjen tietojenne mukaisesti. Onko muita asioita, joita tarvitset? asiakas: Asiamies: Yhteyksien raja on 1 ja hinta ei saa ylittää 5000. agentti: Asiakas: Joshua , se on täsmälleen samanlainen kuin edellä mainittu lento, voinko jatkaa lippusi varaamista? asiakas: Asiamies: Hyvä on, varaa se sitten puolestani. agentti: Joshua, toivottavasti sinulla on hyvä matka. Kiitos, että otitte yhteyttä. asiakas: Kiitos ihanasta palvelustanne.</w:t>
      </w:r>
    </w:p>
    <w:p>
      <w:r>
        <w:rPr>
          <w:b/>
        </w:rPr>
        <w:t xml:space="preserve">Tulos</w:t>
      </w:r>
    </w:p>
    <w:p>
      <w:r>
        <w:t xml:space="preserve">agentti: Päivää, miten voin opastaa teitä?</w:t>
      </w:r>
    </w:p>
    <w:p>
      <w:r>
        <w:rPr>
          <w:b/>
        </w:rPr>
        <w:t xml:space="preserve">Esimerkki 7.90</w:t>
      </w:r>
    </w:p>
    <w:p>
      <w:r>
        <w:t xml:space="preserve">asiakas: Asiakas: Päivää. asiamies: Päivää, miten voin auttaa teitä tänään? asiakas: Päivää: JFK:sta LAXiin. Voisitteko auttaa minua? agentti: Voisitteko auttaa minua? Asiakas: Toki, saanko tietää matkapäivänne? asiak: Aion matkustaa 16. maaliskuuta ja palata takaisin 18. maaliskuuta.  __ asiakas: Agentti: Etsin jatkolentoa: Asiakas: Onko muita vaatimuksia, jotka on täytettävä? Asiamies: Etsin bisnesluokkaa. asiamies: Mihin haluatte lentää? Asiakas: Saanko tietää hyvän nimenne? Agentti: Nimeni on Jason Thompson: Asiakas: Olen pahoillani, mutta antamillanne tiedoilla ei löydy lentoja. asiakas: Olen pahoillani, mutta annetuilla tiedoilla ei löydy lentoja: Asiamies: Ei se mitään, kiitos palvelustanne. agentti: Ei se mitään, kiitos: Asiakas: Kiitos, että tavoititte meidät.</w:t>
      </w:r>
    </w:p>
    <w:p>
      <w:r>
        <w:rPr>
          <w:b/>
        </w:rPr>
        <w:t xml:space="preserve">Tulos</w:t>
      </w:r>
    </w:p>
    <w:p>
      <w:r>
        <w:t xml:space="preserve">agentti: Onko teillä jokin yhteysraja?</w:t>
      </w:r>
    </w:p>
    <w:p>
      <w:r>
        <w:rPr>
          <w:b/>
        </w:rPr>
        <w:t xml:space="preserve">Esimerkki 7.91</w:t>
      </w:r>
    </w:p>
    <w:p>
      <w:r>
        <w:t xml:space="preserve">asiakas: Agentti: Päivää, miten voin auttaa?  __ agentti: Asiakas: Toki, saanko tietää matkapäivänne? asiakas: Saanko puhua kanssanne? Asiakas: Matkapäiväni ovat 11.9.-11.11. asiamies: Matkustan 11.9.-11.11. välisenä aikana: Asiakas: Kyllä, löysin lennon 1026 Jet blue airlinesilla, voinko jatkaa? Agentti: Kyllä, voit jatkaa: Kyllä, lippunne on varattu. asiakas: Kiitos: Asiakas: Kiitos, että otitte yhteyttä: Asiakas: Ole hyvä vain.</w:t>
      </w:r>
    </w:p>
    <w:p>
      <w:r>
        <w:rPr>
          <w:b/>
        </w:rPr>
        <w:t xml:space="preserve">Tulos</w:t>
      </w:r>
    </w:p>
    <w:p>
      <w:r>
        <w:t xml:space="preserve">asiakas: Voisitteko auttaa minua varaamaan lippuni CLT:stä SFO:hon?</w:t>
      </w:r>
    </w:p>
    <w:p>
      <w:r>
        <w:rPr>
          <w:b/>
        </w:rPr>
        <w:t xml:space="preserve">Esimerkki 7.92</w:t>
      </w:r>
    </w:p>
    <w:p>
      <w:r>
        <w:t xml:space="preserve">asiakas: Hei. Olen Michael Lopez. asiamies: Päivää, miten voin auttaa teitä tänään? asiakas: Lopez Lopez: Minun on varattava lippu vanhempieni tapaamiseen 15.05. päivä. Voisitteko auttaa minua varaamaan meno-paluulippua 17.05. agentti: Asiakas: Toki, kertokaa minulle lähtö- ja määräpaikkanne. asiak: Agentti: Lähde- ja määränpääni on DTW ja LAS: Asiakas: Saanko tietää yhteysrajanne? Asiamies: Tarvitsen välilaskun matkan välissä. agentti: Missä on välilaskupaikka? Odottakaa hetki. Tarkistan lentojen saatavuuden. asiakas: Asiakas: Toki: Olemme iloisia voidessamme todeta, että löysimme lentoyhtiön: UA, lennon numero: 1002, jossa on yksi yhteys ja hinta on 100.  __ agentti: Asiakas: Lentolippunne on varattu: Kiitos nopeasta vastauksestanne. agentti: Kiitos, että valitsitte meidät.</w:t>
      </w:r>
    </w:p>
    <w:p>
      <w:r>
        <w:rPr>
          <w:b/>
        </w:rPr>
        <w:t xml:space="preserve">Tulos</w:t>
      </w:r>
    </w:p>
    <w:p>
      <w:r>
        <w:t xml:space="preserve">asiakas: Voit jatkaa varauksen tekemistä.</w:t>
      </w:r>
    </w:p>
    <w:p>
      <w:r>
        <w:rPr>
          <w:b/>
        </w:rPr>
        <w:t xml:space="preserve">Esimerkki 7.93</w:t>
      </w:r>
    </w:p>
    <w:p>
      <w:r>
        <w:t xml:space="preserve">asiakas: Asiakas: Hei: Asiakas: Betty Roberts täällä. asiamies: Kuinka voin auttaa? asiakas: Betty Roberts täällä: Agentti: Olen matkalla New Yorkiin käymään Vapaudenpatsaalla, varaisitteko minulle lipun OAK:sta JFK:lle. asiamies: Betty Roberts Betty: Olen matkalla New Yorkiin käymään Vapaudenpatsaalla: Asiakas: Hyvä, voisinko saada tietää matkanne päivämäärät? asiakas: Asiamies: Toki, suunnittelen matkaa 10/07-10/09 välisenä aikana: Hyvä on, odottakaa hetki.  __ agentti: Deltan lentoyhtiön 1004:llä lennon, joka vastaa vaatimuksianne. Jatkanko? Asiakas: Hyvä on, jatka varausta: Asiakas: Okei, vahvistin varauksenne: Kiitos avusta. agentti: Asiakas: Kiitos, että lähestyitte meitä.</w:t>
      </w:r>
    </w:p>
    <w:p>
      <w:r>
        <w:rPr>
          <w:b/>
        </w:rPr>
        <w:t xml:space="preserve">Tulos</w:t>
      </w:r>
    </w:p>
    <w:p>
      <w:r>
        <w:t xml:space="preserve">asiakas: Tarkista, että lentolippu on alle 200.</w:t>
      </w:r>
    </w:p>
    <w:p>
      <w:r>
        <w:rPr>
          <w:b/>
        </w:rPr>
        <w:t xml:space="preserve">Esimerkki 7.94</w:t>
      </w:r>
    </w:p>
    <w:p>
      <w:r>
        <w:t xml:space="preserve">asiakas: Agentti: Hei. Miten voin opastaa teitä tällä hetkellä? asiakas: Agentti: Minun täytyy varata lentolippu PHL:stä MCO:han, voisitteko auttaa minua varauksen tekemisessä? Asiakas: Toki, saanko tietää matkapäivänne? asiakas: Voisitteko auttaa minua varauksen tekemisessä? Asiamies: Haluaisin matkustaa 10.12. ja palata 12.12: Asiakas: Hyvä on, tarvitsetteko välilaskua matkan aikana? asiakas: Kyllä, kiitos: Agentti: Tarvitsen jatkolennon: Asiakas: Haluatteko mieluummin bisnes- vai turistiluokassa? asiakas: Mihin matkustatte? Agentti: Tarvitsen business-luokan: Asiakas: Saisinko hyvän nimenne, kiitos: Brenda Campbell.  __ asiakas: Brenda Brenda: Okei, ei ongelmaa: Asiakas: Kiitos, että tavoititte meidät: Asiakas: Kiitos tiedoistanne.</w:t>
      </w:r>
    </w:p>
    <w:p>
      <w:r>
        <w:rPr>
          <w:b/>
        </w:rPr>
        <w:t xml:space="preserve">Tulos</w:t>
      </w:r>
    </w:p>
    <w:p>
      <w:r>
        <w:t xml:space="preserve">agentti: Ei löytynyt lentoja haluamillesi päivämäärille.</w:t>
      </w:r>
    </w:p>
    <w:p>
      <w:r>
        <w:rPr>
          <w:b/>
        </w:rPr>
        <w:t xml:space="preserve">Esimerkki 7.95</w:t>
      </w:r>
    </w:p>
    <w:p>
      <w:r>
        <w:t xml:space="preserve">asiakas: Agentti: Hei. Miten voin auttaa? Asiamies: Haluan peruuttaa äskettäisen varaukseni hätätapauksen vuoksi. asiamies: Haluan peruuttaa äskettäin tekemäni varauksen: Totta kai, olemme täällä auttamassa teitä. Saanko tietää nimenne? asiakas: Nimeni on Amy Hall.  __ asiakas: Hall Hall: Kiitos.</w:t>
      </w:r>
    </w:p>
    <w:p>
      <w:r>
        <w:rPr>
          <w:b/>
        </w:rPr>
        <w:t xml:space="preserve">Tulos</w:t>
      </w:r>
    </w:p>
    <w:p>
      <w:r>
        <w:t xml:space="preserve">agentti: Valitettavasti nimellänne ei ole aktiivista varausta.</w:t>
      </w:r>
    </w:p>
    <w:p>
      <w:r>
        <w:rPr>
          <w:b/>
        </w:rPr>
        <w:t xml:space="preserve">Esimerkki 7.96</w:t>
      </w:r>
    </w:p>
    <w:p>
      <w:r>
        <w:t xml:space="preserve">asiakas: Miten voin palvella teitä parhaiten tänään? asiakas: Päivää: Asiakas: Olen Jeffrey Wilson: Wilson Wilson: Okei: Agentti: Voitteko auttaa minua varaamaan lentolipun BOS:sta OAK:iin: Asiakas: Totta kai, autan mielelläni. asiakas: Asiakas: Kiitos: Asiakas: Mille päiville haluaisitte minun varaavan lentoliput? Agentti: Lähden 13. heinäkuuta ja palaan 15. heinäkuuta: Asiakas: Hyvä on, odottakaa hetki, niin etsin teille lennon. asiakas: Odottakaa hetki: Asiakas: Toki: Asiamies: Ei mitään ongelmaa, kiitos tiedoista. agentti: Kiitos, että valitsitte meidät.</w:t>
      </w:r>
    </w:p>
    <w:p>
      <w:r>
        <w:rPr>
          <w:b/>
        </w:rPr>
        <w:t xml:space="preserve">Tulos</w:t>
      </w:r>
    </w:p>
    <w:p>
      <w:r>
        <w:t xml:space="preserve">agentti: Valitettavasti tällä hetkellä ei ole lentoja kyseisiin paikkoihin epänormaalien sääolosuhteiden vuoksi.</w:t>
      </w:r>
    </w:p>
    <w:p>
      <w:r>
        <w:rPr>
          <w:b/>
        </w:rPr>
        <w:t xml:space="preserve">Esimerkki 7.97</w:t>
      </w:r>
    </w:p>
    <w:p>
      <w:r>
        <w:t xml:space="preserve">asiakas: Asiakas: Päivää. asiamies: Päivää, miten voin auttaa teitä tänään? asiakas: Päivää: Agentti: Minun on järjestettävä ohjelma, voisitteko varata lipun MCO:sta SFO:hon? agentti: Voisitteko varata lipun MCO:sta SFO:hon? Totta kai, saanko tietää suunnitellut matkapäivänne?  __ agentti: Asiakas: Onko teillä rajoituksia jatkoyhteyksien määrässä? Agentti: Suosin mieluummin yhden yhdistetyn lennon matkustamista. agentti: Mihin matkustamiseen tarvitaan useita yhteyksiä? Asiakas: Saanko tietää nimenne varausprosessia varten? asiakas: Saanko tietää nimenne? Agentti: Nimeni on Carol Hall: Onko teillä muita tarkennuksia matkanne suhteen? asiakas: Asiamies: Ei: Southwest Airlines tarjoaa lennon hintaan 200 yhdellä jatkoyhteydellä. Voinko jatkaa varauksen tekemistä? asiakas: Asiakas: Hyvä on, jatka lipun varaamista. asiamies: Ei tarvitse, jatka lipun varaamista. asiamies: Ei tarvitse: Lentolippuvarauksenne on tehty lennon numerolla 1001. asiakas: Asiakas: Kiitos paljon avusta. agentti: Asiakas: Tervetuloa, kiitos, että otitte yhteyttä.</w:t>
      </w:r>
    </w:p>
    <w:p>
      <w:r>
        <w:rPr>
          <w:b/>
        </w:rPr>
        <w:t xml:space="preserve">Tulos</w:t>
      </w:r>
    </w:p>
    <w:p>
      <w:r>
        <w:t xml:space="preserve">asiakas: Kesäkuun 23. ja 25. päivä: Toki, suunnitellut lähtö- ja paluupäiväni ovat 23. ja 25. kesäkuuta.</w:t>
      </w:r>
    </w:p>
    <w:p>
      <w:r>
        <w:rPr>
          <w:b/>
        </w:rPr>
        <w:t xml:space="preserve">Esimerkki 7.98</w:t>
      </w:r>
    </w:p>
    <w:p>
      <w:r>
        <w:t xml:space="preserve">asiakas: Hei,... Olen Betty Anderson. asiamies: Päivää, miten voin auttaa teitä tänään? Asiamies: Voisitteko varata suoralla lennolla lentolipun San Franciscossa järjestettävään tapahtumaan? Asiakas: Toki, auttakaa minua matkan päivämäärien kanssa? asiakas: Voisitteko auttaa minua matkan päivämäärien kanssa? Asiamies: Matkapäiväni ovat 27. ja 29. tammikuuta. agentti: Missä matkapäiväni ovat? Onko teillä mitään toiveita?  __ agentti: Asiakas: Saanko tietää lentokenttäkoodinne? Asiamies: Lentokenttäkoodini ovat OAK:sta SFO:hon. agentti: Asiakas: Kiitos tiedoistanne, emme löytäneet haluamillanne reiteillä kulkevia lentoja. asiakas: Asiakas: Selvä, ei ongelmaa. Kiitos: Asiakas: Kiitos, että tavoititte meidät.</w:t>
      </w:r>
    </w:p>
    <w:p>
      <w:r>
        <w:rPr>
          <w:b/>
        </w:rPr>
        <w:t xml:space="preserve">Tulos</w:t>
      </w:r>
    </w:p>
    <w:p>
      <w:r>
        <w:t xml:space="preserve">asiakas: Paluulentoni pitäisi olla illalla.</w:t>
      </w:r>
    </w:p>
    <w:p>
      <w:r>
        <w:rPr>
          <w:b/>
        </w:rPr>
        <w:t xml:space="preserve">Esimerkki 7.99</w:t>
      </w:r>
    </w:p>
    <w:p>
      <w:r>
        <w:t xml:space="preserve">asiakas: Agentti: Hei. Miten voin auttaa? Matkani lykkääntyi, joten haluan muuttaa varaustani. Voitteko auttaa peruuttamaan lentolippuni?  __ asiakas: Raymond Allen: Raymond, tiedoissasi ei ole varausta. asiakas: Asiamies: Oi! ok, kiitos tiedoista. agentti: Ei, kiitos: Asiakas: Tervetuloa.</w:t>
      </w:r>
    </w:p>
    <w:p>
      <w:r>
        <w:rPr>
          <w:b/>
        </w:rPr>
        <w:t xml:space="preserve">Tulos</w:t>
      </w:r>
    </w:p>
    <w:p>
      <w:r>
        <w:t xml:space="preserve">agentti: Totta kai, voin auttaa sinua siinä. Ennen kuin jatkamme, saanko tietää nimenne?</w:t>
      </w:r>
    </w:p>
    <w:p>
      <w:r>
        <w:rPr>
          <w:b/>
        </w:rPr>
        <w:t xml:space="preserve">Esimerkki 7.100</w:t>
      </w:r>
    </w:p>
    <w:p>
      <w:r>
        <w:t xml:space="preserve">asiakas: Hei.  __ asiakas: Miller. Jostain syystä haluan muuttaa varaustani, voisitteko auttaa minua? agentti: Asiakas: Okei, odottakaa hetki, tarkistan asian. asiakas: Se on ok. Kiitos tiedoista.</w:t>
      </w:r>
    </w:p>
    <w:p>
      <w:r>
        <w:rPr>
          <w:b/>
        </w:rPr>
        <w:t xml:space="preserve">Tulos</w:t>
      </w:r>
    </w:p>
    <w:p>
      <w:r>
        <w:t xml:space="preserve">agentti: Päivää, miten voin auttaa?</w:t>
      </w:r>
    </w:p>
    <w:p>
      <w:r>
        <w:rPr>
          <w:b/>
        </w:rPr>
        <w:t xml:space="preserve">Esimerkki 7.101</w:t>
      </w:r>
    </w:p>
    <w:p>
      <w:r>
        <w:t xml:space="preserve">asiakas: Agentti: Päivää, miten voin palvella teitä tänään? asiakas: Hei, olen Patrick Lopez Washingtonista: IAH, koska minun on toimitettava tutkimustietoni. Voitteko auttaa minua varauksen tekemisessä 200:n hinnalla?  __ asiakas: Asiakas: Kiitos: Asiakkaani: Millä päivämäärillä olisitte suunnitellut matkustavanne? asiakas: Agentti: Haluaisin matkustaa 24.05. - 26.05. välisenä aikana: Asiakas: Saanko tietää lähtölentokenttänne koodin? asiakas: Asiamies: Toki, olen matkalla Washington DC:stä - IAD:stä: Asiakas: Haluatteko mieluummin jatkolennon vai suoran lennon: Asiamies: Mieluummin jatkolento: Odottakaa hetki. asiakas: Asiakas: Toki: Asiakas: Olen pahoillani, reitiltänne ei löytynyt yhtään lentoa. asiakas: Agentti: Ei se mitään, kiitos avusta. agentti: Ei se mitään: Asiakas: Kiitos, että lähestyitte meitä.</w:t>
      </w:r>
    </w:p>
    <w:p>
      <w:r>
        <w:rPr>
          <w:b/>
        </w:rPr>
        <w:t xml:space="preserve">Tulos</w:t>
      </w:r>
    </w:p>
    <w:p>
      <w:r>
        <w:t xml:space="preserve">agentti: Totta kai, olen täällä auttaakseni sinua.</w:t>
      </w:r>
    </w:p>
    <w:p>
      <w:r>
        <w:rPr>
          <w:b/>
        </w:rPr>
        <w:t xml:space="preserve">Esimerkki 7.102</w:t>
      </w:r>
    </w:p>
    <w:p>
      <w:r>
        <w:t xml:space="preserve">asiakas: Asiakas: Hei, olen Anthony Rodriguez. agentti: Hei, miten voin auttaa teitä tällä hetkellä? asiakas: Hei, olen Anthony Rodriguez: Agentti: Haluaisin vierailla Lady Bird Lake -järvellä Austinissa, voisitteko varata minulle lipun: Totta kai autan teitä. Voisitteko kertoa matkanne päivämäärät? asiakas: Agentti: Toki, haluaisin lähteä 25.11. ja palata takaisin 27.11. Agentti: Kyllä, haluaisin lähteä 25.11. ja palata 27.11: Asiakas: Ilmoittakaa lähtö- ja kohdelentokentän koodit. asiakas: Olkaa hyvä ja ilmoittakaa lähtö- ja kohdelentokentän koodi: Asiamies: Lähtö- ja kohdelentokenttäni koodit ovat MCO ja AUS. asiamies: MCO ja AUS: Asiakas: Voisitteko odottaa hetken, kiitos: Selvä, varmistakaa, että kyseessä on yksittäinen jatkolento. agentti: Frontier-lentoyhtiöllä on saatavilla jatkolento, joka maksaa 300, varaanko sen? asiakas: Asiakas: Selvä, jatkakaa eteenpäin: Varauksenne on tehty lennolle numero 1003. Hyvää matkaa. asiakas: Kiitos varauksesta.  __ asiakas: Tervetuloa.</w:t>
      </w:r>
    </w:p>
    <w:p>
      <w:r>
        <w:rPr>
          <w:b/>
        </w:rPr>
        <w:t xml:space="preserve">Tulos</w:t>
      </w:r>
    </w:p>
    <w:p>
      <w:r>
        <w:t xml:space="preserve">agentti: Olet tervetullut. Kiitos, että tavoititte meidät, hyvää päivänjatkoa.</w:t>
      </w:r>
    </w:p>
    <w:p>
      <w:r>
        <w:rPr>
          <w:b/>
        </w:rPr>
        <w:t xml:space="preserve">Esimerkki 7.103</w:t>
      </w:r>
    </w:p>
    <w:p>
      <w:r>
        <w:t xml:space="preserve">asiakas: Agentti: Hei,. Miten voin auttaa teitä? Olen Donna Young ja haluan osallistua nanotieteen näyttelyyn. Voitteko varata lennon Dallasista, DFW:stä Los Angelesiin, LAX:iin? agentti: Okei. Ilmoittakaa matkapäivänne? asiakas: Lähden siis 25. joulukuuta. Palaan takaisin tapahtumapäivän lopussa. agentti: Ilmoittakaa lentoyhteyksien raja?  __ agentti: Asiakas: Ei löytynyt lentoa, joka vastaa vaatimustasi, koska on suora lento. asiakas: Asiakas: Selvä. Kiitos tiedoista. agentti: Kiitos.</w:t>
      </w:r>
    </w:p>
    <w:p>
      <w:r>
        <w:rPr>
          <w:b/>
        </w:rPr>
        <w:t xml:space="preserve">Tulos</w:t>
      </w:r>
    </w:p>
    <w:p>
      <w:r>
        <w:t xml:space="preserve">asiakas: Tarvitsen tauon matkani välissä.</w:t>
      </w:r>
    </w:p>
    <w:p>
      <w:r>
        <w:rPr>
          <w:b/>
        </w:rPr>
        <w:t xml:space="preserve">Esimerkki 7.104</w:t>
      </w:r>
    </w:p>
    <w:p>
      <w:r>
        <w:t xml:space="preserve">asiakas: Allen, miten voin auttaa?  __ agentti: Asiakas: Okei Allen, odottakaa hetki. asiakas: Asiakas: Toki: Allen: Löysin varauksen nimellesi. Jatkanko peruutusta? asiakas: Agentti: Kyllä, peruuttakaa: Asiakas: Varauksenne on peruutettu. asiakas: Varauksenne on peruutettu: Kiitos avusta. agentti: Asiakas: Kiitos, että tavoititte meidät. Hyvää päivänjatkoa.</w:t>
      </w:r>
    </w:p>
    <w:p>
      <w:r>
        <w:rPr>
          <w:b/>
        </w:rPr>
        <w:t xml:space="preserve">Tulos</w:t>
      </w:r>
    </w:p>
    <w:p>
      <w:r>
        <w:t xml:space="preserve">asiakas: Haluan peruuttaa äskettäisen varaukseni, koska lykkäsin lomaani huonon sään vuoksi. Voitteko auttaa minua tässä asiassa?</w:t>
      </w:r>
    </w:p>
    <w:p>
      <w:r>
        <w:rPr>
          <w:b/>
        </w:rPr>
        <w:t xml:space="preserve">Esimerkki 7.105</w:t>
      </w:r>
    </w:p>
    <w:p>
      <w:r>
        <w:t xml:space="preserve">asiakas: Asiakas: Hei. asiamies: Päivää, miten voin auttaa? asiakas: Hei: Haluan varata lentolipun GA-ATL:ään CA-OAK:sta osallistuakseni robottityöskentelyyn. Mieluiten haluaisin matkustaa 04/07 - 04/09. Agentti: Mihin aikaan haluatte matkustaa? Asiakas: Odota hetki. Tarkistan asian ja palaan asiaan. asiakas: Asiakas: Toki: Asiakas: Kiitos, että odotitte. Minulla on sinulle sopiva lento. Tiedot ovat: lentoyhtiö JetBlue, numero 1002, hinta 200, yhteys 1. Jatkanko? asiakas: Okei, voit jatkaa.  __ asiakas: Asiakas: Kiitos.</w:t>
      </w:r>
    </w:p>
    <w:p>
      <w:r>
        <w:rPr>
          <w:b/>
        </w:rPr>
        <w:t xml:space="preserve">Tulos</w:t>
      </w:r>
    </w:p>
    <w:p>
      <w:r>
        <w:t xml:space="preserve">agentti: Lippusi on varattu. Kiitos, että valitsitte meidät. Hyvää matkaa.</w:t>
      </w:r>
    </w:p>
    <w:p>
      <w:r>
        <w:rPr>
          <w:b/>
        </w:rPr>
        <w:t xml:space="preserve">Esimerkki 7.106</w:t>
      </w:r>
    </w:p>
    <w:p>
      <w:r>
        <w:t xml:space="preserve">asiakas: Donna Rodriguez. agentti: Hei. Miten voin auttaa teitä tänään? Agentti: Aion tavata ystäväni MSP:ssä, voisitteko auttaa minua varaamaan lentolipun DTW:stä: Asiakas: Toki, ilmoittaisitteko matkustuspäivämäärät, jolloin haluatte matkustaa? asiakas: Voisitteko ilmoittaa matkustuspäivämäärät, jolloin haluatte matkustaa? Haluan matkustaa 01/11 ja 01/13. Ole hyvä ja etsi 1 jatkolento. asiamies: Mihin lennolle? Odottakaa hetki.  __ agentti: Asiakas: Kiitos, että odotitte. Tietojenne perusteella on saatavilla lento, jonka hinta on 100 ja jatkoyhteydet 1. Asiakas: Agentti: Okei, jatkakaa lipun varaamista. agentti: Voitte varata lipun: Lippunne on varattu. Lennon numero on 1009 ja lentoyhtiö on UA. asiakas: Kiitos avusta. agentti: Tervetuloa, hyvää päivänjatkoa.</w:t>
      </w:r>
    </w:p>
    <w:p>
      <w:r>
        <w:rPr>
          <w:b/>
        </w:rPr>
        <w:t xml:space="preserve">Tulos</w:t>
      </w:r>
    </w:p>
    <w:p>
      <w:r>
        <w:t xml:space="preserve">asiakas: Asiakas: Toki.</w:t>
      </w:r>
    </w:p>
    <w:p>
      <w:r>
        <w:rPr>
          <w:b/>
        </w:rPr>
        <w:t xml:space="preserve">Esimerkki 7.107</w:t>
      </w:r>
    </w:p>
    <w:p>
      <w:r>
        <w:t xml:space="preserve">asiakas: Agentti: Hei. Miten voin auttaa teitä? Voisitteko auttaa minua lentolippujen varaamisessa PHL:stä DCA:han? agentti: Aion käydä Olympic National Parkissa Washingtonissa: Asiakas: Saanko tietää hyvän nimenne? Olen Carolyn Smith: Asiakas: Carolyn Carolyn: Asiamies: Haluaisin lähteä 22. joulukuuta ja palata 24. joulukuuta. asiamies: Haluaisin lähteä 22. joulukuuta ja palata 24. joulukuuta: Asiakas: Sopiiko teille jatkolento? I am looking for a connecting flight.  agent:  Onko tälle matkalle muita vaatimuksia, jotta voin löytää sopivan lennon matkallenne?  __ agentti: __: Asiakas: Olen pahoillani, mutta tällä hetkellä kyseisiin paikkoihin ei ole lentoja epänormaalien sääolosuhteiden vuoksi. asiakas: Selvä, ei mitään ongelmaa. Joka tapauksessa, kiitos tiedoista. agentti: Tervetuloa Carolyn Smith.</w:t>
      </w:r>
    </w:p>
    <w:p>
      <w:r>
        <w:rPr>
          <w:b/>
        </w:rPr>
        <w:t xml:space="preserve">Tulos</w:t>
      </w:r>
    </w:p>
    <w:p>
      <w:r>
        <w:t xml:space="preserve">asiakas: Etsin bisnesluokan lippua.</w:t>
      </w:r>
    </w:p>
    <w:p>
      <w:r>
        <w:rPr>
          <w:b/>
        </w:rPr>
        <w:t xml:space="preserve">Esimerkki 7.108</w:t>
      </w:r>
    </w:p>
    <w:p>
      <w:r>
        <w:t xml:space="preserve">asiakas: Hei. Timothy White tässä.  __ asiakas: Fort Worthiin. Voitteko varata sen? Asiakas: Saanko tietää matkanne päivämäärät? Agentti: Matkapäivät ovat 14.9.-16.9. Agentti: Mihin aikaan matka kestää? Asiakas: Saanko tietää matkakohteenne lentokenttäkoodit? Agentti: Lentokenttäkoodit ovat MSP:stä DFW:hen. agentti: Asiakas: Onko teillä mitään toiveita? Asiakas: Ei: Valitettavasti ei ole lentoa antamillanne päivämäärillä. asiakas: Asiamies: Hyvä on, se ei ole ongelma: Kiitos, että valitsitte meidät.</w:t>
      </w:r>
    </w:p>
    <w:p>
      <w:r>
        <w:rPr>
          <w:b/>
        </w:rPr>
        <w:t xml:space="preserve">Tulos</w:t>
      </w:r>
    </w:p>
    <w:p>
      <w:r>
        <w:t xml:space="preserve">agentti: Päivää, miten voin auttaa teitä?</w:t>
      </w:r>
    </w:p>
    <w:p>
      <w:r>
        <w:rPr>
          <w:b/>
        </w:rPr>
        <w:t xml:space="preserve">Esimerkki 7.109</w:t>
      </w:r>
    </w:p>
    <w:p>
      <w:r>
        <w:t xml:space="preserve">asiakas: Agentti: Hei. Miten voin auttaa teitä tällä hetkellä? asiakas: Asiamies: Olen Sarah Thomas, voisitteko auttaa minua varaamaan lentoliput ATL:stä BOS:iin: Voisitteko antaa matkapäivänne?  __ agentti: Asiakas: Odottakaa hetki: Asiakas: Hyvä on, kaikessa rauhassa: Spirit airlines on saatavilla tällä reitillä lipun hinnalla 100, varaanko lippunne? asiakas: Agentti: Varatkaa se: Sarah Thomas, lippunne on varattu lennolle numero 1007. asiakas: Asiamies: Kiitos, että varasitte lennon Spirit airlines -lentoyhtiöltä: Kiitos, turvallista matkaa.</w:t>
      </w:r>
    </w:p>
    <w:p>
      <w:r>
        <w:rPr>
          <w:b/>
        </w:rPr>
        <w:t xml:space="preserve">Tulos</w:t>
      </w:r>
    </w:p>
    <w:p>
      <w:r>
        <w:t xml:space="preserve">asiakas: Paluupäivä on 05/02 ja paluupäivä 05/04.</w:t>
      </w:r>
    </w:p>
    <w:p>
      <w:r>
        <w:rPr>
          <w:b/>
        </w:rPr>
        <w:t xml:space="preserve">Esimerkki 7.110</w:t>
      </w:r>
    </w:p>
    <w:p>
      <w:r>
        <w:t xml:space="preserve">asiakas: Hei. Olen Jonathan Anderson.  __ asiakas: Asiamies: Voitteko auttaa minua varaamaan lentolippua DEN:stä DFW:n paikkakunnalle: Asiakas: Toki, saanko tietää suunnitellut matkapäivänne, kiitos: Asiamies: Matkapäiväni ovat 26.01. ja 28.01. agentti: JetBlue airlinesilta on saatavilla lento haluamillenne päivämäärille ja 1 jatkolento, voinko jatkaa lipun varaamista? asiakas: Asiamies: Jatkakaa, kiitos: Lippunne on varattu lennolle 1021. asiakas: Asiakas: Kiitos paljon: Asiakas: Olkaa hyvä.</w:t>
      </w:r>
    </w:p>
    <w:p>
      <w:r>
        <w:rPr>
          <w:b/>
        </w:rPr>
        <w:t xml:space="preserve">Tulos</w:t>
      </w:r>
    </w:p>
    <w:p>
      <w:r>
        <w:t xml:space="preserve">agentti: Päivää, miten voin auttaa teitä?</w:t>
      </w:r>
    </w:p>
    <w:p>
      <w:r>
        <w:rPr>
          <w:b/>
        </w:rPr>
        <w:t xml:space="preserve">Esimerkki 7.111</w:t>
      </w:r>
    </w:p>
    <w:p>
      <w:r>
        <w:t xml:space="preserve">asiakas: Asiakas: Päivää. asiamies: Päivää, miten voin auttaa teitä tänään? asiakas: Päivää: Asiakas: Koska liiketapaamiseni muuttui äkillisesti jonkin teknisen ongelman vuoksi, minun on muutettava varaustani, joten voisitteko auttaa minua siinä? agentti: Voisitteko auttaa minua siinä? Asiakas: Toki, voinko saada tietää hyvän nimenne? asiakas: Kyllä, kiitos: Asiamies: Olen William Clark: Clark: Okei, odottakaa hetki.  __ agentti: Asiakas: Olen tarkistanut varausluettelosta lippunne muuttamista varten, mutta en löytänyt yhtään varausta, jossa olisi teidän nimenne. asiakas: Asiamies: Ei mitään ongelmaa, kiitos tiedoista. agentti: Kiitos, että otitte yhteyttä.</w:t>
      </w:r>
    </w:p>
    <w:p>
      <w:r>
        <w:rPr>
          <w:b/>
        </w:rPr>
        <w:t xml:space="preserve">Tulos</w:t>
      </w:r>
    </w:p>
    <w:p>
      <w:r>
        <w:t xml:space="preserve">asiakas: Asiakas: Toki.</w:t>
      </w:r>
    </w:p>
    <w:p>
      <w:r>
        <w:rPr>
          <w:b/>
        </w:rPr>
        <w:t xml:space="preserve">Esimerkki 7.112</w:t>
      </w:r>
    </w:p>
    <w:p>
      <w:r>
        <w:t xml:space="preserve">asiakas: Asiakas: Hei, olen Brian Taylor. agentti: Hei. Miten voin auttaa? LGA:han nauttiakseni Navajo-seikkailusta. Voitteko tehdä varauksen, jonka hinta on 5000? asiamies: Asiakas: Toki, saanko tietää matkapäivänne? Asiakas: Voisitteko kertoa minulle matkapäivänne? Agentti: Toki, lähtö- ja saapumispäiväni ovat 29. ja 31. joulukuuta. agentti: Kyllä, kiitos: Minkä hintaluokan lentoa etsitte?  __ agentti: Löysimme tiedoistanne turistilennon lentoyhtiö Frontierilla, lennon numero: 1016. Varaanko minä tämän lipun? asiakas: Voitte varata tämän lipun: Asiamies: Kyllä, kiitos: Lippunne on varattu. asiakas: Kiitos tuestanne. agentti: Kiitos.</w:t>
      </w:r>
    </w:p>
    <w:p>
      <w:r>
        <w:rPr>
          <w:b/>
        </w:rPr>
        <w:t xml:space="preserve">Tulos</w:t>
      </w:r>
    </w:p>
    <w:p>
      <w:r>
        <w:t xml:space="preserve">asiakas: Jo jaettu.</w:t>
      </w:r>
    </w:p>
    <w:p>
      <w:r>
        <w:rPr>
          <w:b/>
        </w:rPr>
        <w:t xml:space="preserve">Esimerkki 7.113</w:t>
      </w:r>
    </w:p>
    <w:p>
      <w:r>
        <w:t xml:space="preserve">asiakas: Hei.  __ asiakas: Asiakas: Christine Clark: Clark: Agentti: Suunnittelen pientä viikonloppumatkaa DFW:hen, voitteko auttaa minua varaamaan lipun HOU:sta? agentti: Voisitteko auttaa minua varaamaan lipun HOU:sta? Asiakas: Toki, kertokaa minulle matkapäivänne, kiitos: Asiamies: Suunnittelen matkaa 26.02. ja paluuni on 28.02. agentti: Mihin mennessä? Southwest-lentoyhtiön lento, jossa on 1 jatkoyhteys. Jatkanko varauksen tekemistä? asiakas: Hyvä, jatkakaa. agentti: Ok, lippunne on vahvistettu lennon numerolla 1001. asiakas: Asiakas: Kiitos avusta: On ilo auttaa teitä.</w:t>
      </w:r>
    </w:p>
    <w:p>
      <w:r>
        <w:rPr>
          <w:b/>
        </w:rPr>
        <w:t xml:space="preserve">Tulos</w:t>
      </w:r>
    </w:p>
    <w:p>
      <w:r>
        <w:t xml:space="preserve">agentti: Hei. Miten voin auttaa teitä tänään?</w:t>
      </w:r>
    </w:p>
    <w:p>
      <w:r>
        <w:rPr>
          <w:b/>
        </w:rPr>
        <w:t xml:space="preserve">Esimerkki 7.114</w:t>
      </w:r>
    </w:p>
    <w:p>
      <w:r>
        <w:t xml:space="preserve">asiakas: Asiakas: Hei, olen Brian Hernandez. asiamies: Hei, miten voin auttaa teitä? Isoisoisäni äkillisen kuoleman vuoksi. Voitteko auttaa minua siinä? Asiakas: Toki, olkaa hyvä ja odottakaa hetki, niin tarkistan varauksenne tilan: Agentti: Kyllä, kiitos: Anteeksi, en löytänyt varausta nimellänne.  __ agentti: Asiakas: Kiitos, että valitsitte meidät lentolippunne peruuttamisen osalta. asiakas: Kiitos, että valitsitte meidät: Kiitos avusta.</w:t>
      </w:r>
    </w:p>
    <w:p>
      <w:r>
        <w:rPr>
          <w:b/>
        </w:rPr>
        <w:t xml:space="preserve">Tulos</w:t>
      </w:r>
    </w:p>
    <w:p>
      <w:r>
        <w:t xml:space="preserve">asiakas: Asiakas: Selvä, ei ole ongelma.</w:t>
      </w:r>
    </w:p>
    <w:p>
      <w:r>
        <w:rPr>
          <w:b/>
        </w:rPr>
        <w:t xml:space="preserve">Esimerkki 7.115</w:t>
      </w:r>
    </w:p>
    <w:p>
      <w:r>
        <w:t xml:space="preserve">asiakas: Hei,... Olen Mark Clark. agentti: Hei, miten voin palvella teitä?  __ agentti: Asiakas: Toki, odottakaa hetki: Asiakas: Toki: Asiakas: Anteeksi, nimellänne ei löytynyt varausta. asiakas: Kiitos tiedoista. asiamies: Ei mitään ongelmaa, kiitos tiedoista. asiamies: Ei mitään ongelmaa, kiitos tiedoista: Asiakas: Kiitos, että käytätte meitä.</w:t>
      </w:r>
    </w:p>
    <w:p>
      <w:r>
        <w:rPr>
          <w:b/>
        </w:rPr>
        <w:t xml:space="preserve">Tulos</w:t>
      </w:r>
    </w:p>
    <w:p>
      <w:r>
        <w:t xml:space="preserve">asiakas: Voitteko auttaa minua tässä?</w:t>
      </w:r>
    </w:p>
    <w:p>
      <w:r>
        <w:rPr>
          <w:b/>
        </w:rPr>
        <w:t xml:space="preserve">Esimerkki 7.116</w:t>
      </w:r>
    </w:p>
    <w:p>
      <w:r>
        <w:t xml:space="preserve">asiakas: Asiakas: Päivää. asiamies: Päivää, miten voin auttaa teitä tällä hetkellä? asiakas: Päivää: Olen Jonathan Brown, minun on varattava lentolippu IAH:hen ATL:stä. Voisitteko auttaa minua varaamaan lentoliput? agentti: Voisitteko auttaa minua varaamaan lentolipun? Asiakas: Okei, voinko saada tietää suunnitellut matkapäivänne? asiakas: Voisitteko kertoa minulle, milloin haluatte matkustaa? Asiamies: Matkustan näinä päivinä 29.03. ja 31.03. agentti: Mihin päivämääriin matkustatte? Frontier-lentoyhtiö tarjoaa lentoa, joka maksaa 100 ja jossa on yhden jatkoyhteyden rajoitus. Haluaisitteko varata tämän lennon? asiakas: Okei, voitte jatkaa tämän lennon kanssa.  __ asiakas: Kiitos palveluistanne: Olkaa hyvä, kiitos, että tavoititte palvelumme.</w:t>
      </w:r>
    </w:p>
    <w:p>
      <w:r>
        <w:rPr>
          <w:b/>
        </w:rPr>
        <w:t xml:space="preserve">Tulos</w:t>
      </w:r>
    </w:p>
    <w:p>
      <w:r>
        <w:t xml:space="preserve">agentti: Olen varannut lentolippunne lennolle 1012.</w:t>
      </w:r>
    </w:p>
    <w:p>
      <w:r>
        <w:rPr>
          <w:b/>
        </w:rPr>
        <w:t xml:space="preserve">Esimerkki 7.117</w:t>
      </w:r>
    </w:p>
    <w:p>
      <w:r>
        <w:t xml:space="preserve">asiakas: Miten voin auttaa teitä tänään?  __ agentti: Asiakas: Toki, olemme täällä auttamassa teitä. asiakasta: Asiakas: Kiitos: Asiakas: Voisitteko kertoa minulle matkapäivänne, jotta voisin varata lentolipun? Asiamies: Lähden 21.07. ja palaan 23.07. agentti: Asiakas: Tarvitsetteko pysähdyksiä matkanne välissä? asiakas: Tarvitsetteko pysähdyksiä matkan aikana? Agentti: Tarvitsen jatkolennon: Okei, odota hetki, tarkistan lentojen saatavuuden tietojesi perusteella ja palaan asiaan. Löysimme Jetblue-lentoyhtiön jatkolennon ja numerolla 1005 hinnan 100. asiakas: Asiakas: Hyvä on, voitte jatkaa: Asiakas: Lippunne on vahvistettu: Kiitos varauksesta. agentti: Kiitos, että lähestyitte meitä.</w:t>
      </w:r>
    </w:p>
    <w:p>
      <w:r>
        <w:rPr>
          <w:b/>
        </w:rPr>
        <w:t xml:space="preserve">Tulos</w:t>
      </w:r>
    </w:p>
    <w:p>
      <w:r>
        <w:t xml:space="preserve">asiakas:  Olen David King ja haluan matkustaa NY-EWR:ään tapaamaan serkkujani MI-DTW:stä. Voitteko varata lipun?</w:t>
      </w:r>
    </w:p>
    <w:p>
      <w:r>
        <w:rPr>
          <w:b/>
        </w:rPr>
        <w:t xml:space="preserve">Esimerkki 7.118</w:t>
      </w:r>
    </w:p>
    <w:p>
      <w:r>
        <w:t xml:space="preserve">asiakas: Agentti: Hei. Miten voin palvella teitä tänään? asiakas: Haluan muuttaa äskettäistä varaustani, koska poliittinen vuorovaikutukseni ihmisten kanssa lykkääntyi rankkasateiden vuoksi. Voisitteko ystävällisesti muuttaa olemassa olevaa varaustani? asiamies: Voisinko saada tietää nimenne?  __ agentti: Asiakas: Voisitteko antaa minulle hetken aikaa? Asiakas: Hyvä on: Asiakas: Tietojemme joukosta ei löydy varausta antamallanne nimellä. asiakas: Asiakas: Ok, kiitos avusta. agentti: Asiakas: Kiitos, että valitsitte meidät.</w:t>
      </w:r>
    </w:p>
    <w:p>
      <w:r>
        <w:rPr>
          <w:b/>
        </w:rPr>
        <w:t xml:space="preserve">Tulos</w:t>
      </w:r>
    </w:p>
    <w:p>
      <w:r>
        <w:t xml:space="preserve">asiakas: Thomas.</w:t>
      </w:r>
    </w:p>
    <w:p>
      <w:r>
        <w:rPr>
          <w:b/>
        </w:rPr>
        <w:t xml:space="preserve">Esimerkki 7.119</w:t>
      </w:r>
    </w:p>
    <w:p>
      <w:r>
        <w:t xml:space="preserve">asiakas: Hei. Olen Emily Walker. asiamies: Päivää, miten voin auttaa teitä tänään? asiakas: Olen Emily Walker: Los Angeles, CA - LAX. Voisitteko varata lipun Oaklandista, CA - OAK? agentti: Asiakas: Toki, voisitteko kertoa minulle matkanne päivämäärät? asiakas: Voisitteko kertoa minulle matkanne päivämäärät? Asiamies: Suunnitellut matkapäiväni ovat 19.11. ja 21.11. agentti: Mihin aikaan? Asiakas: Tarvitsetteko vielä muita tarkennuksia matkaanne varten? Asiakas: Mihin matka-aikoihin? Asiamies: Tarvitsen matkallani yhteyden. agentti: Asiakas: Selvä, olkaa hyvä ja odottakaa, tarkistan asian ja palaan asiaan. asiakas: Missä matkan aikana? Asiakas: Toki: Löysimme Southwest airlinesin, 1 välilasku matkan välissä ja hinta 100.  __ agentti: lippunne on varattu lennon numerolla 1004. asiakas: Asiamies: Kiitos, että varasitte lippuni: Kiitos, että tavoititte meidät Hyvää päivänjatkoa.</w:t>
      </w:r>
    </w:p>
    <w:p>
      <w:r>
        <w:rPr>
          <w:b/>
        </w:rPr>
        <w:t xml:space="preserve">Tulos</w:t>
      </w:r>
    </w:p>
    <w:p>
      <w:r>
        <w:t xml:space="preserve">asiakas: Varaa tämä lippu.</w:t>
      </w:r>
    </w:p>
    <w:p>
      <w:r>
        <w:rPr>
          <w:b/>
        </w:rPr>
        <w:t xml:space="preserve">Esimerkki 7.120</w:t>
      </w:r>
    </w:p>
    <w:p>
      <w:r>
        <w:t xml:space="preserve">asiakas: Agentti: Hei,. Miten voin auttaa? DTW:ssä Detroitissa, DTW:ssä: Asiakas: Voisitteko mainita matkustuspäivämäärät? asiak: Asiamies: Matkapäiväni ovat 16.05.-18.05: Asiakas: Voisitteko ilmoittaa yhteyksien rajan? Agentti: Tarvitsen yhden jatkoyhteyden matkani välissä. agentti: Ilmoittaisitteko nimenne?  __ agentti: Asiakas: Ei saatavilla olevia lentoja vaatimuksenne mukaisesti: Asiamies: Ei ongelmaa, kiitos tiedoista. agentti: Kiitos.</w:t>
      </w:r>
    </w:p>
    <w:p>
      <w:r>
        <w:rPr>
          <w:b/>
        </w:rPr>
        <w:t xml:space="preserve">Tulos</w:t>
      </w:r>
    </w:p>
    <w:p>
      <w:r>
        <w:t xml:space="preserve">asiakas: Brain Collins.</w:t>
      </w:r>
    </w:p>
    <w:p>
      <w:r>
        <w:rPr>
          <w:b/>
        </w:rPr>
        <w:t xml:space="preserve">Esimerkki 7.121</w:t>
      </w:r>
    </w:p>
    <w:p>
      <w:r>
        <w:t xml:space="preserve">asiakas: Asiakas: Päivää. asiamies: Päivää, miten voin auttaa teitä tänään? asiakas: Päivää: JFK:hon. Voitteko auttaa minua lippujen varaamisessa?  __ asiakas: Asiamies: Matkapäiväni ovat 09/03 - 09/05. Agentti: Mihin aikaan? Asiakas: Haluaisitteko matkallanne mitään alennusta? Asiamies: Kyllä, haluan yhden vaihdon matkani välissä. agentti: Asiakas: Onko teillä jokin lentoyhtiön mieltymys? Asiamies: Haluaisin mieluiten normaalihintaisen lentoyhtiön. asiamies: Haluaisin valita tavallisen lentoyhtiön: Onko matkallanne muita toiveita? asiakas: Minkälainen lentoyhtiö? Asiamies: Ei: Asiakas: Saanko tietää nimenne, jotta voin jatkaa matkaa? asiakas: Saanko tietää nimenne? Ronald Thomas: Asiakas: Odottakaa, olkaa hyvä: Asiakas: Toki: Löysimme United Airlinesin jatkolennon lennolla numero 1018, jolla on turistiluokan paikka hintaan 200. Jatkanko varauksen tekemistä? asiakas: Agentti: Jatkakaa varauksen tekemistä: Asiakas: Varauksenne on vahvistettu: Kiitos: Asiakas: Kiitos, että valitsitte meidät.</w:t>
      </w:r>
    </w:p>
    <w:p>
      <w:r>
        <w:rPr>
          <w:b/>
        </w:rPr>
        <w:t xml:space="preserve">Tulos</w:t>
      </w:r>
    </w:p>
    <w:p>
      <w:r>
        <w:t xml:space="preserve">agentti: Saanko tietää matkapäivänne?</w:t>
      </w:r>
    </w:p>
    <w:p>
      <w:r>
        <w:rPr>
          <w:b/>
        </w:rPr>
        <w:t xml:space="preserve">Esimerkki 7.122</w:t>
      </w:r>
    </w:p>
    <w:p>
      <w:r>
        <w:t xml:space="preserve">asiakas: Agentti: Hei. Miten voin auttaa teitä? Agentti: Etsin lentoa JFK:sta SFO:hon, voitteko auttaa minua varauksen tekemisessä? agentti: Etsin lentoa JFK:sta SFO:hon: Asiakas: Toki, voisitteko kertoa matkapäivänne? asiak: Agentti: Matkapäiväni ovat 26. heinäkuuta ja 28. heinäkuuta. agentti: Asiakas: Saanko tietää liityntäkorkeutenne? Tarvitsen jatkolennon. asiamies: Tarvitsen jatkolennon: Onko teillä muita vaatimuksia?  __ agentti: Asiakas: Hyvä on, kertokaa nimenne: Asiakas: Nimeni on Jonathan Wilson: United airlinesilla on lentolippu, jonka hinta on 100. Jatkanko varausta? asiakas: Asiamies: Jatkakaa, olkaa hyvä: Asiakas: Lippunne on vahvistettu lennolle-1007 turistiluokassa. asiakas: Kiitos varauksesta.</w:t>
      </w:r>
    </w:p>
    <w:p>
      <w:r>
        <w:rPr>
          <w:b/>
        </w:rPr>
        <w:t xml:space="preserve">Tulos</w:t>
      </w:r>
    </w:p>
    <w:p>
      <w:r>
        <w:t xml:space="preserve">asiakas: Ei, kiitos kysymästä.</w:t>
      </w:r>
    </w:p>
    <w:p>
      <w:r>
        <w:rPr>
          <w:b/>
        </w:rPr>
        <w:t xml:space="preserve">Esimerkki 7.123</w:t>
      </w:r>
    </w:p>
    <w:p>
      <w:r>
        <w:t xml:space="preserve">asiakas: Agentti: Hei. Miten voin auttaa? Raymond Lewis. Voisitteko auttaa minua varaamaan lentolipun BOS:sta ORD:hen?  __ asiakas: Asiamies: Matkapäiväni ovat 20.2. ja 22.2. agentti: Mihin mennessä matkustan? Asiakas: Okei, odottakaa hetki: Asiakas: Hyvä on, odotan vastaustanne. agentti: Hyvä on: Asiakas: UA-lentoyhtiössä on lento, jonka hinta on 100, voinko varata sen? asiakas: Voisinko varata sen? Agentti: Hyvä on, jatka varausta: Lippunne on varattu lennolle numero 1028. asiakas: Asiamies: Kiitos, että autoitte minua: Kiitos, että lähestyitte meitä.</w:t>
      </w:r>
    </w:p>
    <w:p>
      <w:r>
        <w:rPr>
          <w:b/>
        </w:rPr>
        <w:t xml:space="preserve">Tulos</w:t>
      </w:r>
    </w:p>
    <w:p>
      <w:r>
        <w:t xml:space="preserve">agentti: Lewis, voinko saada tietää matkustuspäivämäärät?</w:t>
      </w:r>
    </w:p>
    <w:p>
      <w:r>
        <w:rPr>
          <w:b/>
        </w:rPr>
        <w:t xml:space="preserve">Esimerkki 7.124</w:t>
      </w:r>
    </w:p>
    <w:p>
      <w:r>
        <w:t xml:space="preserve">asiakas: Asiakas: Päivää, olen Elizabeth Moore. asiamies: Päivää, miten voin auttaa teitä tänään? asiakas: Olen Elizabeth Moore: JFK:sta MCO:han osallistuakseni kulttuuritapahtumaan.  __ asiakas: Asiamies: Aloitan 05/09 - 05/11. Agentti: Mihin aikaan? Asiakas: Odottakaa pari minuuttia. asiakas: Asiakas: Toki: Asiakas: Kiitos, että odotitte. Löysimme lennon 1004 Delta airlinesilta ja hinta on 100 yhdellä jatkoyhteydellä. Jatkanko varauksen tekemistä? asiakas: Hyvä on, voitte jatkaa varausta. agentti: Asiakas: Kiitos, että otitte yhteyttä meihin, lippunne on vahvistettu. asiakas: Kiitos palvelustanne.</w:t>
      </w:r>
    </w:p>
    <w:p>
      <w:r>
        <w:rPr>
          <w:b/>
        </w:rPr>
        <w:t xml:space="preserve">Tulos</w:t>
      </w:r>
    </w:p>
    <w:p>
      <w:r>
        <w:t xml:space="preserve">agentti: Okei, saanko tietää matkapäivät?</w:t>
      </w:r>
    </w:p>
    <w:p>
      <w:r>
        <w:rPr>
          <w:b/>
        </w:rPr>
        <w:t xml:space="preserve">Esimerkki 7.125</w:t>
      </w:r>
    </w:p>
    <w:p>
      <w:r>
        <w:t xml:space="preserve">asiakas: Asiakas: Päivää, Christopher Turner. asiamies: Päivää, miten voin auttaa teitä? Suunnittelen edestakaista matkaa Philadelphiaan tapaamaan liikekumppaniani. Voitteko auttaa minua varaamaan lipun PHL:stä? agentti: Voisitteko auttaa minua varaamaan lipun PHL:stä? Pyydän teitä kertomaan matkapäivänne tälle matkalle.  __ agentti: Asiakas: Tarvitsetteko suoran lennon? Agentti: Toki, käytän mieluiten yhdensuuntaista jatkolentoa. asiamies: Kyllä: Asiakas: Lento-1000 on saatavilla Delta airlinesilla, voinko varata sen teille? asiakas: Lento-1000 on saatavilla Delta airlinesilla: Agentti: Kyllä, olkaa hyvä ja varatkaa lippu. agentti: Voitte varata lipun: Asiakas: Varauksenne on tehty: Kiitos paljon lipun varaamisesta. agentti: Kiitos, että tavoititte meidät.</w:t>
      </w:r>
    </w:p>
    <w:p>
      <w:r>
        <w:rPr>
          <w:b/>
        </w:rPr>
        <w:t xml:space="preserve">Tulos</w:t>
      </w:r>
    </w:p>
    <w:p>
      <w:r>
        <w:t xml:space="preserve">asiakas: Olen valmis matkustamaan 28. toukokuuta ja palaan 30. toukokuuta.</w:t>
      </w:r>
    </w:p>
    <w:p>
      <w:r>
        <w:rPr>
          <w:b/>
        </w:rPr>
        <w:t xml:space="preserve">Esimerkki 7.126</w:t>
      </w:r>
    </w:p>
    <w:p>
      <w:r>
        <w:t xml:space="preserve">asiakas: Agentti: Hei. Miten voin auttaa? Asiakas: Aion osallistua musiikkikonserttiin DEN:ssä, voisitteko auttaa minua lentolippujen varaamisessa LGA:sta? agentti: Asiakas: Voisitteko kertoa matkapäivänne? Asiamies: Haluaisin lähteä 15. lokakuuta ja palata 17. lokakuuta. agentti: Asiakas: Onko teillä jokin yhteysrajoitus? Asiamies: Etsin jatkolentoa. agentti: Missä on jatkolento? Asiakas: Onko mitään tarkennuksia? Asiamies: Etsin turistiluokan lippua. asiamies: Mitä haluatte? Tarpeidenne mukaan. Frobtier-lentoyhtiössä on jatkolento, jonka lipun hinta on 100 ja lennon numero 1001. Jatkanko varauksen tekemistä?  __ agentti: Asiakas: Millä nimellä voin tehdä varauksen? asiakas: Millä nimellä voin tehdä varauksen? Varatkaa lippu nimellä Katherine Mitchell. agentti: Asiakas: Teidän varauksenne on tehty turistiluokkaan. asiakas: Asiakas: Arvostan suuresti apuanne, kiitos palvelustanne. agentti: Arvoisa matkustaja: Kiitos, että valitsitte meidät.</w:t>
      </w:r>
    </w:p>
    <w:p>
      <w:r>
        <w:rPr>
          <w:b/>
        </w:rPr>
        <w:t xml:space="preserve">Tulos</w:t>
      </w:r>
    </w:p>
    <w:p>
      <w:r>
        <w:t xml:space="preserve">asiakas: Vahvistakaa varaus.</w:t>
      </w:r>
    </w:p>
    <w:p>
      <w:r>
        <w:rPr>
          <w:b/>
        </w:rPr>
        <w:t xml:space="preserve">Esimerkki 7.127</w:t>
      </w:r>
    </w:p>
    <w:p>
      <w:r>
        <w:t xml:space="preserve">asiakas: Agentti: Hei. Miten voin auttaa teitä?  __ agentti: Asiakas: Okei, odottakaa hetki: Okei, tarkistakaa edellinen varaukseni ja kertokaa tila. agentti: Asiakas: Kiitos ajastanne, nimellänne ei ole varausta löytynyt. asiakas: Voi, se on surullista, kiitos kuitenkin tarkistuksesta. agentti: Kiitos, että valitsitte meidät. asiakas: Eipä kestä.</w:t>
      </w:r>
    </w:p>
    <w:p>
      <w:r>
        <w:rPr>
          <w:b/>
        </w:rPr>
        <w:t xml:space="preserve">Tulos</w:t>
      </w:r>
    </w:p>
    <w:p>
      <w:r>
        <w:t xml:space="preserve">asiakas: William Miller täällä. Haluan muuttaa varaustani toimistokokoukseni vuoksi, voitteko auttaa minua?</w:t>
      </w:r>
    </w:p>
    <w:p>
      <w:r>
        <w:rPr>
          <w:b/>
        </w:rPr>
        <w:t xml:space="preserve">Esimerkki 7.128</w:t>
      </w:r>
    </w:p>
    <w:p>
      <w:r>
        <w:t xml:space="preserve">asiakas: Asiakas: Hei: Voitteko auttaa minua varauksen tekemisessä?  __ asiakas: Lentokenttäkoodini ovat ORD:stä PHX:ään. Matkapäiväni ovat 07/04 - 07/06. agentti: Matkustajalla on mahdollisuus päästä lentokoneeseen: Asiakas: Hyvä on, odottakaa hetki: Asiakas: Selvä: Asiakas: Saanko tietää nimenne jatkaakseni eteenpäin? asiakas: Olen Jeffrey Lee: Lee Lee: Kiitos kärsivällisyydestänne. Valitettavasti haluamillanne päivämäärillä ei ollut lentoja. asiakas: Agentti: Okei, ei ongelmia: Asiakas: Kiitos, että tavoititte meidät, hyvää päivänjatkoa. asiakas: Kiitos nopeasta vastauksestanne.</w:t>
      </w:r>
    </w:p>
    <w:p>
      <w:r>
        <w:rPr>
          <w:b/>
        </w:rPr>
        <w:t xml:space="preserve">Tulos</w:t>
      </w:r>
    </w:p>
    <w:p>
      <w:r>
        <w:t xml:space="preserve">agentti: Voisitteko antaa minulle matkatietonne?</w:t>
      </w:r>
    </w:p>
    <w:p>
      <w:r>
        <w:rPr>
          <w:b/>
        </w:rPr>
        <w:t xml:space="preserve">Esimerkki 7.129</w:t>
      </w:r>
    </w:p>
    <w:p>
      <w:r>
        <w:t xml:space="preserve">asiakas: Asiakas: Päivää, olen Amanda Allen. asiamies: Päivää, miten voin auttaa? asiakas: Olen Amanda Allen: Agentti: Voisitteko varata lipun MCO:sta DCA:han? Asiakas: Voisitteko lähettää matkapäivänne? asiakas: Voisitteko lähettää matkapäivänne? Asiamies: Haluaisin lähteä 31.05. ja palata takaisin 02.06: Asiakas: Hawaiian Airlinesilla on lento vapaana, varaanko sen? Asiakas: Voitte varata sen: Asiakas: Hyvä on, jatkakaa eteenpäin: Varaus on tehty lennolle numero 1013.  __ agentti: Asiakas: Kiitos, että otitte yhteyttä.</w:t>
      </w:r>
    </w:p>
    <w:p>
      <w:r>
        <w:rPr>
          <w:b/>
        </w:rPr>
        <w:t xml:space="preserve">Tulos</w:t>
      </w:r>
    </w:p>
    <w:p>
      <w:r>
        <w:t xml:space="preserve">asiakas: Kiitos.</w:t>
      </w:r>
    </w:p>
    <w:p>
      <w:r>
        <w:rPr>
          <w:b/>
        </w:rPr>
        <w:t xml:space="preserve">Esimerkki 7.130</w:t>
      </w:r>
    </w:p>
    <w:p>
      <w:r>
        <w:t xml:space="preserve">asiakas: Hei. Amanda Thompson täällä. asiamies: Päivää, miten voin auttaa teitä tänään? asiakas: Olen Amanda Thompson: Haluan varata lentoliput DEN:stä MCO:han. Voitteko auttaa minua siinä? asiamies: Asiakas: Totta kai, olemme täällä auttamassa teitä. asiakas: Kiitos: Asiakas: Saisinko matkanne päivämäärät? Asiamies: Matkapäiväni ovat 06.05.-08.05. agentti: Asiakas: Saanko tietää lähtö- ja saapumisajankohtanne? asiakas: Asiamies: Lähtöni pitäisi olla iltapäivällä. asiamies: Asiakas: Onko teillä jokin luokkatoivomus? Asiakas: Mihin luokkaan haluatte matkustaa? Asiamies: Minulla ei ole mitään luokkatoivomuksia. agentti: Minulla ei ole luokkatoivomuksia: Onko muita mieltymyksiä?  __ agentti: Asiakas: Okei, odottakaa hetki. asiakas: Ei, odottakaa hetki: Asiakas: Toki: Löysimme JetBlue-lentoyhtiön , hinta on 200 turistiluokassa, lähtöaika on klo 14:00. Jatkanko? asiakas: Voit jatkaa. agentti: Lippunne on vahvistettu jatkolennolla 1001. asiakas: Kiitos varauksesta. agentti: Kiitos, että tavoititte meidät.</w:t>
      </w:r>
    </w:p>
    <w:p>
      <w:r>
        <w:rPr>
          <w:b/>
        </w:rPr>
        <w:t xml:space="preserve">Tulos</w:t>
      </w:r>
    </w:p>
    <w:p>
      <w:r>
        <w:t xml:space="preserve">asiakas: Asiakas: Tarvitsen jatkolennon.</w:t>
      </w:r>
    </w:p>
    <w:p>
      <w:r>
        <w:rPr>
          <w:b/>
        </w:rPr>
        <w:t xml:space="preserve">Esimerkki 7.131</w:t>
      </w:r>
    </w:p>
    <w:p>
      <w:r>
        <w:t xml:space="preserve">asiakas: Hei.  __ asiakas: Haluan peruuttaa varaukseni setäni äkillisen kuolemantapauksen vuoksi. Auttakaa minua siinä: Asiakas: Toki, kertokaa minulle nimenne, jotta voin peruuttaa varauksenne? asiakas: Asiamies: Varauksen teki nimellä George White. agentti: Asiakas: Hyvä on, odottakaa hetki: Toki: Asiakas: Kiitos, että odotitte, varausta ei löytynyt nimellä George White. asiakas: Ok, kiitos vastauksestanne. agentti: Kiitos, että käytitte meitä.</w:t>
      </w:r>
    </w:p>
    <w:p>
      <w:r>
        <w:rPr>
          <w:b/>
        </w:rPr>
        <w:t xml:space="preserve">Tulos</w:t>
      </w:r>
    </w:p>
    <w:p>
      <w:r>
        <w:t xml:space="preserve">agentti: Päivää, miten voin auttaa teitä?</w:t>
      </w:r>
    </w:p>
    <w:p>
      <w:r>
        <w:rPr>
          <w:b/>
        </w:rPr>
        <w:t xml:space="preserve">Esimerkki 7.132</w:t>
      </w:r>
    </w:p>
    <w:p>
      <w:r>
        <w:t xml:space="preserve">asiakas: Asiakas: Hei: Agentti: Miten voin auttaa? asiakas: Olen Margaret Lopez: Asiamies: Terveysongelmani vuoksi haluan muuttaa varaustani, voitteko auttaa minua varaukseni muuttamisessa? asiamies: Okei, odottakaa hetki. asiakas: Asiakas: Toki, kaikessa rauhassa.  __ asiakas: Asiakas: Hyvä on: Asiakas: Kiitos, että valitsitte meidät: Kiitos avusta.</w:t>
      </w:r>
    </w:p>
    <w:p>
      <w:r>
        <w:rPr>
          <w:b/>
        </w:rPr>
        <w:t xml:space="preserve">Tulos</w:t>
      </w:r>
    </w:p>
    <w:p>
      <w:r>
        <w:t xml:space="preserve">agentti: Ei ole varausta nimellänne.</w:t>
      </w:r>
    </w:p>
    <w:p>
      <w:r>
        <w:rPr>
          <w:b/>
        </w:rPr>
        <w:t xml:space="preserve">Esimerkki 7.133</w:t>
      </w:r>
    </w:p>
    <w:p>
      <w:r>
        <w:t xml:space="preserve">asiakas: Asiakas: Hei, olen Patrick Mitchell. asiamies: Hei, voinko kysyä, miten voin parhaiten auttaa teitä tänään? asiakas: Hei, olen Patrick Mitchell: Agentti: Aion varata lennon AUS:sta IAD:iin, voisitteko auttaa minua lennon varaamisessa? agentti: Voisitteko auttaa minua lennon varaamisessa? Asiakas: Toki, voisitteko kertoa matkanne päivämäärät, jolloin haluatte matkustaa? asiakas: Voisitteko kertoa matkanne päivämäärät, jolloin haluatte matkustaa? huhtikuuta - 25. huhtikuuta.  __ asiakas: Asiakas: Hyvä on, jatkakaa: Asiakas: Varauksenne on tehty: Kiitos: Asiakas: Kiitos.</w:t>
      </w:r>
    </w:p>
    <w:p>
      <w:r>
        <w:rPr>
          <w:b/>
        </w:rPr>
        <w:t xml:space="preserve">Tulos</w:t>
      </w:r>
    </w:p>
    <w:p>
      <w:r>
        <w:t xml:space="preserve">agentti: Lentoyhtiö JetBlue Airlinesilla on jatkolento, jonka hinta on 100.</w:t>
      </w:r>
    </w:p>
    <w:p>
      <w:r>
        <w:rPr>
          <w:b/>
        </w:rPr>
        <w:t xml:space="preserve">Esimerkki 7.134</w:t>
      </w:r>
    </w:p>
    <w:p>
      <w:r>
        <w:t xml:space="preserve">asiakas: Hei. Jason Nelson täällä. agentti: Päivää, miten voin auttaa?  __ agentti: Asiakas: Toki, saanko tietää, milloin olette valmis matkustamaan? asiakas: Asiamies: Matkapäiväni ovat 03/08 ja palaan 03/10. Asiamies: Mihin aikaan haluatte matkustaa? Asiakas: Tarvitsetteko pysähdyksiä matkan välissä? Agentti: Kyllä, 1 pysähdys on parempi. agentti: Kyllä, 1 pysähdys on parempi: Asiakas: Hyvä on, odottakaa: Asiakas: Toki: Kiitos ajastanne, löysimme jatkolennon Frontierilta hintaan 100 ja lennon numerolla 1013. asiakas: Voitte jatkaa varaukseni tekemistä tälle lennolle. agentti: Toki, varauksenne on tehty. asiakas: Kiitos, että autoitte minua varauksen tekemisessä. agentti: Kiitos, että tavoititte meidät, hyvää päivänjatkoa. asiakas: Hyvää päivänjatkoa.</w:t>
      </w:r>
    </w:p>
    <w:p>
      <w:r>
        <w:rPr>
          <w:b/>
        </w:rPr>
        <w:t xml:space="preserve">Tulos</w:t>
      </w:r>
    </w:p>
    <w:p>
      <w:r>
        <w:t xml:space="preserve">asiakas: IAH tänä kesäviikonloppuna. Voitteko löytää lennon HOU:sta?</w:t>
      </w:r>
    </w:p>
    <w:p>
      <w:r>
        <w:rPr>
          <w:b/>
        </w:rPr>
        <w:t xml:space="preserve">Esimerkki 7.135</w:t>
      </w:r>
    </w:p>
    <w:p>
      <w:r>
        <w:t xml:space="preserve">asiakas: Asiakas: Päivää. asiamies: Päivää, miten voin auttaa? Agentti: Voitteko auttaa minua varaamaan lentoliput PHX:stä PHL:ään? Totta kai, olen täällä auttaakseni teitä. Saanko tietää matkapäivänne? asiakas: Asiamies: Lähden 13.01. ja palaan 15.01. agentti: Mihin mennessä? Asiakas: Huomioitu. Saanko tietää nimenne?  __ agentti: Asiakas: Onko teillä jokin liittymäraja, jonka haluatte asettaa tälle matkalle? asiakas: Onko teillä jokin liittymäraja, jonka haluatte asettaa tälle matkalle? Asiakas: Ei: On lento, jolla on yksi yhteys UA Airlinesilla, ja lipun hinta on 100 vain turistiluokassa. Lento lähtee klo 18:00 ja saapuu klo 16:00. Varaanko lipun teille? asiakas: - Varaanko lipun teille? asiakas: - Varaanko lipun teille? asiakas: - Varaanko lipun teille? Asiamies: Jatkakaa varausta: Lippunne on varattu ja lentonne numero on 1003. asiakas: Kiitos: Asiakas: Olkaa hyvä.</w:t>
      </w:r>
    </w:p>
    <w:p>
      <w:r>
        <w:rPr>
          <w:b/>
        </w:rPr>
        <w:t xml:space="preserve">Tulos</w:t>
      </w:r>
    </w:p>
    <w:p>
      <w:r>
        <w:t xml:space="preserve">asiakas: Nancy Smith.</w:t>
      </w:r>
    </w:p>
    <w:p>
      <w:r>
        <w:rPr>
          <w:b/>
        </w:rPr>
        <w:t xml:space="preserve">Esimerkki 7.136</w:t>
      </w:r>
    </w:p>
    <w:p>
      <w:r>
        <w:t xml:space="preserve">asiakas: Asiakas: Päivää, miten voin auttaa? asiakas: Haloo, Debra Thompson täällä: Haluan palata kotikaupunkiini Dallas &amp; Fort Worth, TX - DFW Los Angeles, CA - LAX. agentti: Asiakas: Okei: Matkapäiväni ovat 25.07.-27.07. Voitteko varata minulle lipun? agentti: Voitte varata minulle lipun: Kyllä, odottakaa hetki. Kiitos ajastanne. asiakas: Asiakas: Selvä.  __ asiakas: Asiamies: Olkaa hyvä ja jatkakaa varausta: Asiakas: Okei, lippunne on vahvistettu. asiakas: Kiitos: Asiakas: Kiitos, että tavoititte meidät.</w:t>
      </w:r>
    </w:p>
    <w:p>
      <w:r>
        <w:rPr>
          <w:b/>
        </w:rPr>
        <w:t xml:space="preserve">Tulos</w:t>
      </w:r>
    </w:p>
    <w:p>
      <w:r>
        <w:t xml:space="preserve">agentti: JetBlue-lentoyhtiön lennon numero on 1002, hinta 100 ja 1 jatkoyhteys. Voinko jatkaa lippunne?</w:t>
      </w:r>
    </w:p>
    <w:p>
      <w:r>
        <w:rPr>
          <w:b/>
        </w:rPr>
        <w:t xml:space="preserve">Esimerkki 7.137</w:t>
      </w:r>
    </w:p>
    <w:p>
      <w:r>
        <w:t xml:space="preserve">asiakas: Agentti: Hei,. Miten voin auttaa? Olen saanut kutsun Valkoisesta talosta ja minun on mentävä sinne 18.05. ja palattava 20.05. mennessä. Voitteko auttaa minua varauksen tekemisessä? agentti: Voitteko auttaa minua varauksen tekemisessä? Asiakas: Toki, saanko tietää matkakoodinne? asiakas: Kyllä: Asiamies: Toki, olen menossa CLT:stä DCA:han: Asiakas: Odottakaa hetki: Asiakas: Selvä: Löysimme lennon, jonka numero on 1015 ja lentoyhtiönä Southwest. Lipun hinta on 100. asiakas: Olkaa hyvä ja varatkaa se minulle.  __ asiakas: Asiakas: Kiitos avusta: Asiakas: Kiitos, että otitte meidät avuksi.</w:t>
      </w:r>
    </w:p>
    <w:p>
      <w:r>
        <w:rPr>
          <w:b/>
        </w:rPr>
        <w:t xml:space="preserve">Tulos</w:t>
      </w:r>
    </w:p>
    <w:p>
      <w:r>
        <w:t xml:space="preserve">agentti: Varaus on tehty.</w:t>
      </w:r>
    </w:p>
    <w:p>
      <w:r>
        <w:rPr>
          <w:b/>
        </w:rPr>
        <w:t xml:space="preserve">Esimerkki 7.138</w:t>
      </w:r>
    </w:p>
    <w:p>
      <w:r>
        <w:t xml:space="preserve">asiakas: Asiakas: Hei. agentti: Hei, miten voin auttaa teitä tänään? asiakas: Hei: Agentti: Auttakaa minua varaamaan lentolippu MCO:sta SEA:han: Asiakas: Toki, kertokaa suunnitellut matkapäivänne: Agentti: Matkapäiväni ovat 24.3.-26.3: Asiakas: Onko teillä jokin yhteysrajoitus? Asiamies: Haluan matkustaa jatkolennolla. agentti: Onko muita mieltymyksiä? __ asiakas: Jonathan Walker tässä: United airlinesin suora lento 1006 saatavilla, hinta on 200, vahvistanko tämän turistiluokan lennon? asiakas: Voitte jatkaa: Okei, lippunne on käsitelty. asiakas: Kiitos varauksesta. agentti: Kiitos, että valitsitte meidät.</w:t>
      </w:r>
    </w:p>
    <w:p>
      <w:r>
        <w:rPr>
          <w:b/>
        </w:rPr>
        <w:t xml:space="preserve">Tulos</w:t>
      </w:r>
    </w:p>
    <w:p>
      <w:r>
        <w:t xml:space="preserve">agentti: Agentti: Saisinko nimenne?</w:t>
      </w:r>
    </w:p>
    <w:p>
      <w:r>
        <w:rPr>
          <w:b/>
        </w:rPr>
        <w:t xml:space="preserve">Esimerkki 7.139</w:t>
      </w:r>
    </w:p>
    <w:p>
      <w:r>
        <w:t xml:space="preserve">asiakas: Hei.  __ asiakas: Agentti: Voitteko auttaa minua varaamaan lentolipun LAS:sta BOS:iin: Totta kai, olen iloinen voidessani auttaa teitä siinä. Saanko tietää suunnitellut matkapäivänne? asiakas: Asiamies: Haluan matkustaa 04.09. ja palata 06.09: Asiakas: Onko teillä muita tarkennuksia? Tarvitsen taukoa matkallani. agentti: Asiakas: Saanko tietää nimenne? Asiakas: Olen Joshua Scott: Asiakas: Olen pahoillani, mutta tällä reitillä ei löydy lentoja, jotka vastaavat tietojasi. asiakas: Joshua Scott: Asiakas: Selvä, ei ongelmia: Asiakas: Kiitos, että tavoititte meidät, hyvää päivänjatkoa. asiakas: Asiakas: Kiitos tiedoista.</w:t>
      </w:r>
    </w:p>
    <w:p>
      <w:r>
        <w:rPr>
          <w:b/>
        </w:rPr>
        <w:t xml:space="preserve">Tulos</w:t>
      </w:r>
    </w:p>
    <w:p>
      <w:r>
        <w:t xml:space="preserve">agentti: Hei. Kuinka voin auttaa teitä tänään?</w:t>
      </w:r>
    </w:p>
    <w:p>
      <w:r>
        <w:rPr>
          <w:b/>
        </w:rPr>
        <w:t xml:space="preserve">Esimerkki 7.140</w:t>
      </w:r>
    </w:p>
    <w:p>
      <w:r>
        <w:t xml:space="preserve">asiakas: Agentti: Hei. Miten voin auttaa teitä?  __ agentti: Asiakas: Saanko tietää matkapäivänne? asiakas: Hyvä on, saanko tietää matkustuspäivänne? Asiamies: Tässä on jatkolento lennon numerolla 1029 ja hinta on 100, joka tarjoaa lippua turistiluokassa. Jatkanko varauksen tekemistä? asiakas: Agentti: Hyvä on, jatkakaa varausta. agentti: Jatkakaa varauksen tekemistä: Varaus on tehty Spirit airlines -yhtiössä. asiakas: Kiitos palvelustanne. asiamies: Kiitos, että valitsitte meidät.</w:t>
      </w:r>
    </w:p>
    <w:p>
      <w:r>
        <w:rPr>
          <w:b/>
        </w:rPr>
        <w:t xml:space="preserve">Tulos</w:t>
      </w:r>
    </w:p>
    <w:p>
      <w:r>
        <w:t xml:space="preserve">asiakas: Olen Emma Young. Aion varata lipun CLT:stä DFW:hen. Voitteko auttaa minua?</w:t>
      </w:r>
    </w:p>
    <w:p>
      <w:r>
        <w:rPr>
          <w:b/>
        </w:rPr>
        <w:t xml:space="preserve">Esimerkki 7.141</w:t>
      </w:r>
    </w:p>
    <w:p>
      <w:r>
        <w:t xml:space="preserve">asiakas: Asiakas: Hei: Agentti: Miten voin auttaa? asiakas: Nimeni on Michael Miller: Agentti: Voisitteko auttaa minua varaamaan lipun DFW:stä JFK:lle: Asiakas: Toki, ilmoittakaa minulle suunnitellut matkapäivänne. asiakas: JFK:lle: Agentti: Toki, matkani alkaa 02.02. ja päättyy 04.02. agentti: Matkan aikataulu: Kyllä, matkani alkaa 02.02. ja päättyy 04.02. agentti: Kyllä: Asiakas: Odottakaa hetki, Miller: Asiakas: Toki, odotan. agentti: Kyllä, minä odotan: Havaijin lentoyhtiön lento, jonka hinta on 100. Varaanko lipun teille? asiakas: Kyllä, voitte jatkaa varausta.  __ asiakas: Kiitos paljon varauksesta. agentti: Kiitos, että valitsitte meidät.</w:t>
      </w:r>
    </w:p>
    <w:p>
      <w:r>
        <w:rPr>
          <w:b/>
        </w:rPr>
        <w:t xml:space="preserve">Tulos</w:t>
      </w:r>
    </w:p>
    <w:p>
      <w:r>
        <w:t xml:space="preserve">agentti: Lennon numero on 1010.</w:t>
      </w:r>
    </w:p>
    <w:p>
      <w:r>
        <w:rPr>
          <w:b/>
        </w:rPr>
        <w:t xml:space="preserve">Esimerkki 7.142</w:t>
      </w:r>
    </w:p>
    <w:p>
      <w:r>
        <w:t xml:space="preserve">asiakas: Agentti: Päivää. Miten voin auttaa teitä tänään? MCO:ssa Orlandossa sijaitseviin ystäväni häihin. Voisitteko tehdä varauksen LAS:sta? agentti: Asiakas: Totta kai, saanko tietää matkustuspäivänne? Asiamies: Matkapäiväni ovat 08/09 ja 08/11. Agentti: Mihin aikaan? Spirit-lentoyhtiön lento 1012, jonka hinta on 100 yhden pysähdyksen kanssa. Jatkanko matkaa?  __ agentti: Asiakas: Lippunne on vahvistettu: Kiitos, että varasitte lippuni. agentti: Kiitos.</w:t>
      </w:r>
    </w:p>
    <w:p>
      <w:r>
        <w:rPr>
          <w:b/>
        </w:rPr>
        <w:t xml:space="preserve">Tulos</w:t>
      </w:r>
    </w:p>
    <w:p>
      <w:r>
        <w:t xml:space="preserve">asiakas: Jatka.</w:t>
      </w:r>
    </w:p>
    <w:p>
      <w:r>
        <w:rPr>
          <w:b/>
        </w:rPr>
        <w:t xml:space="preserve">Esimerkki 7.143</w:t>
      </w:r>
    </w:p>
    <w:p>
      <w:r>
        <w:t xml:space="preserve">asiakas: Miten voin vastata pyyntöönne? asiakas: Hei: Agentti: Haluan peruuttaa äskettäisen varaukseni, voisitteko auttaa minua? asiamies: Haluan peruuttaa äskettäisen varaukseni: Asiakas: Toki, voin auttaa teitä siinä. asiakas: Kiitos: Asiakas: Saanko tietää hyvän nimenne, kiitos: Toki, nimeni on Barbara White.  __ asiakas: Asiamies: Hyvä on, kaikessa rauhassa: Asiakas: Valitettavasti nimellänne ei ole aktiivista varausta. asiakas: Asiamies: Ei se mitään, kiitos tiedoista. agentti: Asiakas: Kiitos, että lähestyitte meitä.</w:t>
      </w:r>
    </w:p>
    <w:p>
      <w:r>
        <w:rPr>
          <w:b/>
        </w:rPr>
        <w:t xml:space="preserve">Tulos</w:t>
      </w:r>
    </w:p>
    <w:p>
      <w:r>
        <w:t xml:space="preserve">agentti: Sallikaa minun tarkistaa edellinen varaus tietokannastamme.</w:t>
      </w:r>
    </w:p>
    <w:p>
      <w:r>
        <w:rPr>
          <w:b/>
        </w:rPr>
        <w:t xml:space="preserve">Esimerkki 7.144</w:t>
      </w:r>
    </w:p>
    <w:p>
      <w:r>
        <w:t xml:space="preserve">asiakas: Hei. Olen Michelle Parker. asiamies: Hei, miten voin olla apunanne tänään? asiakas: Olen Michelle Parker: Agentti: Voitteko auttaa minua varaamaan lentolippuni ATL:stä DEN:ään? Totta kai, olen iloinen voidessani auttaa teitä. Milloin aiotte tehdä matkanne? asiakas: Asiamies: Matkapäiväni ovat 09.12. ja 11.12. agentti: Mihin aikaan haluatte matkustaa? Asiakas: Haluatteko jatkolennon vai suoran lennon? asiakas: Haluatteko jatkolennon vai suoran lennon: Agentti: Tarvitsen jatkolennon: Onko luokkatoivomuksia? asiakas: Onko teillä jokin luokkatoivomus? Asiamies: Ei: Delta airlines 1010:llä löytyi tietojenne mukaan jatkolento, jonka hinta on 600. Jatkanko matkaa? asiakas: Asiakas: Hyvä on, jatkakaa: Ok, lippunne on vahvistettu business-luokkaan.  __ agentti: Kiitos, että valitsitte meidät.</w:t>
      </w:r>
    </w:p>
    <w:p>
      <w:r>
        <w:rPr>
          <w:b/>
        </w:rPr>
        <w:t xml:space="preserve">Tulos</w:t>
      </w:r>
    </w:p>
    <w:p>
      <w:r>
        <w:t xml:space="preserve">asiakas: Kiitos.</w:t>
      </w:r>
    </w:p>
    <w:p>
      <w:r>
        <w:rPr>
          <w:b/>
        </w:rPr>
        <w:t xml:space="preserve">Esimerkki 7.145</w:t>
      </w:r>
    </w:p>
    <w:p>
      <w:r>
        <w:t xml:space="preserve">asiakas: Agentti: Hei. Miten voin auttaa teitä? Joseph Green, aion varata lentoliput BOS:sta MCO:n lentokentälle: Joseph Green tässä, aion varata lentoliput BOS:sta MCO:n lentokentälle. Voisitteko tehdä sen puolestani? agentti: Voisinko saada tietää matkustuspäivämäärät?  __ agentti: Asiakas: Odottakaa hetki: Asiakas: Okei, ei kiirettä: Asiakas: Havaijin lentoyhtiöllä on lento, jonka hinta on 200, voinko varata sen? asiakas: Voisinko varata sen? Agentti: Hyvä on, varaa minulle paikka. agentti: Voitte varata minulle paikan: Asiakas: Lippunne on varattu lennolle numero 1008. Asiakas: Asiakas: Kiitos avusta: Asiakas: Kiitos, että lähestyitte meitä.</w:t>
      </w:r>
    </w:p>
    <w:p>
      <w:r>
        <w:rPr>
          <w:b/>
        </w:rPr>
        <w:t xml:space="preserve">Tulos</w:t>
      </w:r>
    </w:p>
    <w:p>
      <w:r>
        <w:t xml:space="preserve">asiakas: Etsin lentoa 26.08. ja 28.08.</w:t>
      </w:r>
    </w:p>
    <w:p>
      <w:r>
        <w:rPr>
          <w:b/>
        </w:rPr>
        <w:t xml:space="preserve">Esimerkki 7.146</w:t>
      </w:r>
    </w:p>
    <w:p>
      <w:r>
        <w:t xml:space="preserve">asiakas: Hei.  __ asiakas: Matkani lykkääntyi suunnitellun matkani vuoksi. Auttakaa minua siinä: Asiakas: Toki, saanko tietää nimenne? asiakas: Kyllä: Kiitos. Tarkistakaa varaukseni nimellä Rebecca Gonzalez. agentti: Asiakas: Odottakaa hetki: Asiakas: Toki, kaikessa rauhassa: Asiakas: Olen pahoillani, ei ole aktiivisia varauksia matkanne muuttamiseksi. asiakas: Voi! Sitä ei ehkä ole varattu oikein. Joka tapauksessa, kiitos ajastanne. agentti: Asiakas: Kiitos, että tavoititte palvelumme: Eipä kestä.</w:t>
      </w:r>
    </w:p>
    <w:p>
      <w:r>
        <w:rPr>
          <w:b/>
        </w:rPr>
        <w:t xml:space="preserve">Tulos</w:t>
      </w:r>
    </w:p>
    <w:p>
      <w:r>
        <w:t xml:space="preserve">agentti: Hei. Kuinka voin auttaa teitä tänään?</w:t>
      </w:r>
    </w:p>
    <w:p>
      <w:r>
        <w:rPr>
          <w:b/>
        </w:rPr>
        <w:t xml:space="preserve">Esimerkki 7.147</w:t>
      </w:r>
    </w:p>
    <w:p>
      <w:r>
        <w:t xml:space="preserve">asiakas: Asiakas: Hei: Dennis Wilson. Haluaisin lähteä liiketapaamiseen Atlantaan, joten voisitteko auttaa minua lentolippujen varaamisessa? agentti: - Voisitteko auttaa minua lentolippujen varaamisessa? agentti: - Voisitteko auttaa minua lentolipun varaamisessa? Asiakas: Toki, saanko tietää lentokenttäkoodinne? Asiamies: Haluan matkustaa IAH:sta ATL:ään: Asiakas: Voisitteko kertoa haluamanne matkustuspäivämäärät? Asiakas: Voisitteko kertoa haluamanne matkustuspäivämäärän? Lähtöpäiväni on 22.12. ja paluupäiväni 24.12.  __ asiakas: Asiamies: Hyvä on, voitte varata lipun tälle lennolle. agentti: Voitte varata lipun tälle lennolle: Asiakas: Lippunne on varattu lennolle 1012. Asiakas: Kiitos arvokkaasta palvelustanne. agentti: Kiitos, että otitte yhteyttä palveluumme.</w:t>
      </w:r>
    </w:p>
    <w:p>
      <w:r>
        <w:rPr>
          <w:b/>
        </w:rPr>
        <w:t xml:space="preserve">Tulos</w:t>
      </w:r>
    </w:p>
    <w:p>
      <w:r>
        <w:t xml:space="preserve">agentti: Delta Airlinesin lento, jolla on 1 jatkolento. Haluatteko vahvistaa varauksenne?</w:t>
      </w:r>
    </w:p>
    <w:p>
      <w:r>
        <w:rPr>
          <w:b/>
        </w:rPr>
        <w:t xml:space="preserve">Esimerkki 7.148</w:t>
      </w:r>
    </w:p>
    <w:p>
      <w:r>
        <w:t xml:space="preserve">asiakas: Asiakas: Hei. asiamies: Hei, miten voin opastaa teitä? asiakas: Hei: Debra Thomas tässä. Voitteko tehdä varaukseni BOS:stä DCA:han? asiamies: Voisitteko tehdä varaukseni BOS:sta DCA:han? Asiakas: Saanko tietää haluamanne päivämäärät? Asiakas: Voisinko saada tietää haluamanne päivämäärän? Matkapäiväni ovat 24.07.-29.07.2019. Tarkistakaa 1 yhteys. asiamies: Valitettavasti ei ole lentoja, joissa on 1 yhteys.  __ agentti: Agentti: Kiitos, hyvää päivänjatkoa.</w:t>
      </w:r>
    </w:p>
    <w:p>
      <w:r>
        <w:rPr>
          <w:b/>
        </w:rPr>
        <w:t xml:space="preserve">Tulos</w:t>
      </w:r>
    </w:p>
    <w:p>
      <w:r>
        <w:t xml:space="preserve">asiakas: Kaikki on hyvin. Joka tapauksessa, kiitos. Kiitos.</w:t>
      </w:r>
    </w:p>
    <w:p>
      <w:r>
        <w:rPr>
          <w:b/>
        </w:rPr>
        <w:t xml:space="preserve">Esimerkki 7.149</w:t>
      </w:r>
    </w:p>
    <w:p>
      <w:r>
        <w:t xml:space="preserve">asiakas: Asiakas: Hei, olen Eric Williams. asiamies: Hei, miten voin auttaa teitä? Agentti: Voitteko auttaa minua varaamaan lentoliput LAS:sta JFK:hon? Asiakas: Totta kai, kertokaa matkanne päivämäärät? asiakas: Voisitteko kertoa matkanne päivämäärät? Asiamies: Matkapäiväni ovat 03.10.-05.10. agentti: Matkustan 03.10: Asiakas: Onko teillä tarkempia tietoja? Asiamies: Tarvitsen pysähdyksen matkallani. asiamies: Missä matkan kesto on? Lentonumero on 1011, jossa on yksi jatkoyhteys ja hinta on 100. Jatkanko matkaa? asiakas: Agentti: Voitte jatkaa varausta: Ok, lippunne on varattu.  __ agentti: Kiitos, että valitsitte meidät.</w:t>
      </w:r>
    </w:p>
    <w:p>
      <w:r>
        <w:rPr>
          <w:b/>
        </w:rPr>
        <w:t xml:space="preserve">Tulos</w:t>
      </w:r>
    </w:p>
    <w:p>
      <w:r>
        <w:t xml:space="preserve">asiakas: Kiitos avusta.</w:t>
      </w:r>
    </w:p>
    <w:p>
      <w:r>
        <w:rPr>
          <w:b/>
        </w:rPr>
        <w:t xml:space="preserve">Esimerkki 7.150</w:t>
      </w:r>
    </w:p>
    <w:p>
      <w:r>
        <w:t xml:space="preserve">asiakas: Asiakas: Hei: Janet Garcia tässä. Haluan peruuttaa lippuni paikkakunnallani vallitsevan lumimyrskyn vuoksi. agentti: Totta kai, autan teitä. Odottakaa hetki.  __ agentti: Garcia, nimellänne ei ole olemassa olevaa varausta. asiakas: Asiamies: Ei se mitään, kiitos: Asiakas: Olkaa hyvä, hyvää päivänjatkoa.</w:t>
      </w:r>
    </w:p>
    <w:p>
      <w:r>
        <w:rPr>
          <w:b/>
        </w:rPr>
        <w:t xml:space="preserve">Tulos</w:t>
      </w:r>
    </w:p>
    <w:p>
      <w:r>
        <w:t xml:space="preserve">asiakas: Asiakas: Selvä.</w:t>
      </w:r>
    </w:p>
    <w:p>
      <w:r>
        <w:rPr>
          <w:b/>
        </w:rPr>
        <w:t xml:space="preserve">Esimerkki 7.151</w:t>
      </w:r>
    </w:p>
    <w:p>
      <w:r>
        <w:t xml:space="preserve">asiakas: Agentti: Hei. Miten voin auttaa teitä tänään? Agentti: Voisitteko varata lentoliput IAD:stä AUS:iin? Voisitteko kertoa haluamanne matkustuspäivämäärät?  __ agentti: Asiakas: Saanko tietää nimenne? Asiakas: Toki, Barbara Phillips. asiamies: Barbara Phillips: Phillips: Onko teillä muita tarkennuksia? Asiamies: Etsin yhden jatkolennon: Asiakas: Valitettavasti teidän tiedoillanne ei löydy lentoa. asiakas: Se on ikävä kuulla. Joka tapauksessa, kiitos ajastanne. agentti: Asiakas: Kiitos, että tavoititte meidät: Eipä kestä.</w:t>
      </w:r>
    </w:p>
    <w:p>
      <w:r>
        <w:rPr>
          <w:b/>
        </w:rPr>
        <w:t xml:space="preserve">Tulos</w:t>
      </w:r>
    </w:p>
    <w:p>
      <w:r>
        <w:t xml:space="preserve">asiakas: Kesäkuun 29. päivä ja heinäkuun 01. päivä: Toki, olen suunnitellut matkapäiviksi 29. kesäkuuta ja 01. heinäkuuta.</w:t>
      </w:r>
    </w:p>
    <w:p>
      <w:r>
        <w:rPr>
          <w:b/>
        </w:rPr>
        <w:t xml:space="preserve">Esimerkki 7.152</w:t>
      </w:r>
    </w:p>
    <w:p>
      <w:r>
        <w:t xml:space="preserve">asiakas: Agentti: Päivää, miten voin palvella teitä tänään? asiakas: Hei, Larry Rodriguez täällä: Agentti: Haluan tehdä matkan San Franciscosta, CA - SFO 30.10: Asiakas: Okei, Voisitteko antaa määränpäänne? asiakas: Voisitteko antaa määränpäänne? Matkakohteeni on Oakland, CA - OAK 1.11. agentti: Asiakas: OK, Odottakaa hetki, tarkistan lennon saatavuuden ja palaan asiaan. asiakas: Okei, Odottakaa hetki, tarkistan lennon saatavuuden ja palaan asiaan. asiakas: Okei: Asiakas: Toki: Lento on löytynyt antamillasi tiedoilla.  __ agentti: Spirit, lennon numero: 1027, hinta: 100. Jatkanko varauksen tekemistä? asiakas: Asiamies: OK, voitte jatkaa Spirit-lentoyhtiön kanssa. agentti: OK, lippunne on varattu. asiakas: Kiitos: Asiakas: Kiitos, että valitsitte meidät.</w:t>
      </w:r>
    </w:p>
    <w:p>
      <w:r>
        <w:rPr>
          <w:b/>
        </w:rPr>
        <w:t xml:space="preserve">Tulos</w:t>
      </w:r>
    </w:p>
    <w:p>
      <w:r>
        <w:t xml:space="preserve">asiakas: Ilmoittakaa lennon tiedot?</w:t>
      </w:r>
    </w:p>
    <w:p>
      <w:r>
        <w:rPr>
          <w:b/>
        </w:rPr>
        <w:t xml:space="preserve">Esimerkki 7.153</w:t>
      </w:r>
    </w:p>
    <w:p>
      <w:r>
        <w:t xml:space="preserve">asiakas: Agentti: Hei. Miten voin auttaa? Olen Frank Carter. Haluan matkustaa NC-CLT:stä GA-ATL:ään veljeni syntymäpäiville, voisitteko varata lipun?  __ asiakas: Asiamies: Matkapäiväni ovat 10.01. ja 12.01. Agentti: Mihin aikaan? Asiakas: Lento on saatavilla hintaan 100 ja lennon numero on 1003, haluatteko jatkaa? asiakas: Agentti: Varatkaa tämä lentolippu: Varaus on vahvistettu. Kiitos, että tavoititte meidät. asiakas: Agentti: Hyvää matkaa.</w:t>
      </w:r>
    </w:p>
    <w:p>
      <w:r>
        <w:rPr>
          <w:b/>
        </w:rPr>
        <w:t xml:space="preserve">Tulos</w:t>
      </w:r>
    </w:p>
    <w:p>
      <w:r>
        <w:t xml:space="preserve">agentti: Voisitteko ilmoittaa matkapäivänne?</w:t>
      </w:r>
    </w:p>
    <w:p>
      <w:r>
        <w:rPr>
          <w:b/>
        </w:rPr>
        <w:t xml:space="preserve">Esimerkki 7.154</w:t>
      </w:r>
    </w:p>
    <w:p>
      <w:r>
        <w:t xml:space="preserve">asiakas: Hei.  __ asiakas: Agentti: Haluan varata lentoliput päivämäärille 22. ja 24. helmikuuta, voitteko auttaa minua? Agentti: Huomioitu. Saanko tietää lähtö- ja kohdelentokentän koodit? asiakas: Agentti: Lentokenttäkoodini ovat PHL ja BOS: Agentti: Huomioitu. Saanko tietää liityntäkorkeutenne? asiakas: Kyllä, tarvitsen tauon matkan välissä. agentti: Huomioitu. Saanko tietää nimenne? asiakas: Nimeni on Pamela Martin. agentti: Martin Martin: Kiitos. Onko teillä muita toiveita? asiakas: Asiakas: Ei: Asiakas: Okei, pysykää hetki verkossa. asiakas: Ei, kiitos: Asiakas: Selvä: Suora lento on saatavilla Spirit Airlinesilla ja lippu maksaa sinulle 200 vain turistiluokassa. Lento lähtee klo 20:00 ja saapuu klo 16:00. Varaanko lipun teille? asiakas: Asiamies: Kyllä, kiitos: Pamela Martin, lippunne on varattu. Lentonne numero on 1014. asiakas: Asiamies: Kiitos avusta: Eipä kestä.</w:t>
      </w:r>
    </w:p>
    <w:p>
      <w:r>
        <w:rPr>
          <w:b/>
        </w:rPr>
        <w:t xml:space="preserve">Tulos</w:t>
      </w:r>
    </w:p>
    <w:p>
      <w:r>
        <w:t xml:space="preserve">agentti: Hei. Miten voin auttaa?</w:t>
      </w:r>
    </w:p>
    <w:p>
      <w:r>
        <w:rPr>
          <w:b/>
        </w:rPr>
        <w:t xml:space="preserve">Esimerkki 7.155</w:t>
      </w:r>
    </w:p>
    <w:p>
      <w:r>
        <w:t xml:space="preserve">asiakas: Hei.  __ asiakas: Larry Gonzalez. Voisitteko muuttaa varaustani? Asiakas: Hyvä on, sallinette minun tarkistaa hetken aikaa edellisen varauksenne. asiakas: Voitte tehdä varauksenne: Asiakas: Toki: Larry Gonzalez, nimellänne ei ole aktiivista varausta. asiakas: Gunnar Gonzola: Okei, ei ongelmaa. Kiitos: Kiitos, että lähestyitte palveluitamme.</w:t>
      </w:r>
    </w:p>
    <w:p>
      <w:r>
        <w:rPr>
          <w:b/>
        </w:rPr>
        <w:t xml:space="preserve">Tulos</w:t>
      </w:r>
    </w:p>
    <w:p>
      <w:r>
        <w:t xml:space="preserve">agentti: Hei. Kuinka voin auttaa teitä nyt?</w:t>
      </w:r>
    </w:p>
    <w:p>
      <w:r>
        <w:rPr>
          <w:b/>
        </w:rPr>
        <w:t xml:space="preserve">Esimerkki 7.156</w:t>
      </w:r>
    </w:p>
    <w:p>
      <w:r>
        <w:t xml:space="preserve">asiakas: Agentti: Hei. Miten voin auttaa? Aion varata lipun EWR:stä DEN:ään. Voisitteko auttaa minua? agentti: Asiakas: Toki, saanko tietää suunnitellun matkanne päivämäärät? asiak: Asiamies: Suunnittelen matkustavani 10. heinäkuuta ja palaavani takaisin 12. heinäkuuta. asiamies: Aion matkustaa 10. heinäkuuta ja palata takaisin 12. heinäkuuta: Onko teillä muita vaatimuksia?  __ agentti: Asiakas: Voisitteko kertoa minulle nimenne? asiakas: Asiakas: Nimeni on Edwards Thomas: Asiakas: Olemme pahoillamme, mutta emme ole löytäneet lentoa antamillanne tiedoilla. asiakas: Asiamies: Ei se mitään, kiitos palvelustanne. agentti: Ei se mitään, kiitos: Kiitos.</w:t>
      </w:r>
    </w:p>
    <w:p>
      <w:r>
        <w:rPr>
          <w:b/>
        </w:rPr>
        <w:t xml:space="preserve">Tulos</w:t>
      </w:r>
    </w:p>
    <w:p>
      <w:r>
        <w:t xml:space="preserve">asiakas: Etsin jatkolentoa.</w:t>
      </w:r>
    </w:p>
    <w:p>
      <w:r>
        <w:rPr>
          <w:b/>
        </w:rPr>
        <w:t xml:space="preserve">Esimerkki 7.157</w:t>
      </w:r>
    </w:p>
    <w:p>
      <w:r>
        <w:t xml:space="preserve">asiakas: Asiakas: Hei. asiamies: Päivää, miten voin auttaa? asiakas: Hei: Agentti: Haluan varata lipun JFK:sta MCO:han: Voisinko saada tietää matkapäivänne?  __ agentti: Millä nimellä minun pitäisi varata lentolippunne? asiakas: Agentti: Varaa lippu Margaret Whiten nimellä. agentti: Varaa lippu Margaret Whiten nimellä: Asiakas: Onko teillä muita tarkennuksia? Asiamies: Haluan lähteä ja palata aamulla. asiamies: Mihin aikaan haluatte matkustaa? Asiakas: Valitan, kyseisinä päivinä ei löydy lentoja. asiakas: Olen pahoillani, ei löydy lentoja: Asiamies: Ei ongelmaa, kiitos tarkistuksesta: Asiakas: Kiitos, että otitte yhteyttä.</w:t>
      </w:r>
    </w:p>
    <w:p>
      <w:r>
        <w:rPr>
          <w:b/>
        </w:rPr>
        <w:t xml:space="preserve">Tulos</w:t>
      </w:r>
    </w:p>
    <w:p>
      <w:r>
        <w:t xml:space="preserve">asiakas: Matkapäiväni ovat 22. ja 24. lokakuuta.</w:t>
      </w:r>
    </w:p>
    <w:p>
      <w:r>
        <w:rPr>
          <w:b/>
        </w:rPr>
        <w:t xml:space="preserve">Esimerkki 7.158</w:t>
      </w:r>
    </w:p>
    <w:p>
      <w:r>
        <w:t xml:space="preserve">asiakas: Asiakas: Päivää. asiamies: Päivää, miten voin auttaa teitä tänään omalta osaltani? asiakas: Päivää: Agentti: Haluaisin osallistua ystäväni hääpäivään Bostonissa, auttakaa minua varaamaan lippu LAX:stä BOS:iin. agentti: Auttakaa minua varaamaan lippu LAX:stä BOS:iin: Totta kai, olen täällä auttamassa teitä. Ilmoittakaa minulle matkanne päivämäärät. asiakas: Asiamies: Matkapäiväni ovat 21. ja 23. lokakuuta: Saanko tietää nimenne jatkaakseni eteenpäin?  __ agentti: Asiakas: Olen pahoillani Linda Taylor, reitillänne ei ole lentoa matkapäivienne kanssa. asiakas: Asiakas: Selvä, ei ongelmia. Kiitos tiedoistanne. agentti: Asiakas: Kiitos, että otitte yhteyttä.</w:t>
      </w:r>
    </w:p>
    <w:p>
      <w:r>
        <w:rPr>
          <w:b/>
        </w:rPr>
        <w:t xml:space="preserve">Tulos</w:t>
      </w:r>
    </w:p>
    <w:p>
      <w:r>
        <w:t xml:space="preserve">asiakas: Taylor.</w:t>
      </w:r>
    </w:p>
    <w:p>
      <w:r>
        <w:rPr>
          <w:b/>
        </w:rPr>
        <w:t xml:space="preserve">Esimerkki 7.159</w:t>
      </w:r>
    </w:p>
    <w:p>
      <w:r>
        <w:t xml:space="preserve">asiakas: Asiakas: Hei. asiamies: Hei, miten voin palvella teitä tänään? PHL:ään. Voitteko auttaa minua siinä? Totta kai, autamme mielellämme. Tarvitsetteko välilaskua matkanne välissä? asiakas: Tarvitsen yhden välilaskun matkan välissä.  __ asiakas: Matkapäiväni ovat 01/09 ja 01/11. agentti: Matkan kesto on 01/09 ja 01/11. agentti: Matkan kesto on 01/11:  Asiakas: Okei, Onko hinnassa mitään rajoituksia? Asiakas: Ei: Asiamies: Varmista, että hinta on alle 200. agentti: Matkan hinta on alle 200: Okei, odottakaa hetki. anna minun etsiä teille lento. asiakas: Asiakas: Selvä:  Asiakas: Kiitos arvokkaasta ajastanne. Löysimme Frontier-lentoyhtiön hinnan 100. Jatkanko varausta yhden välilaskun lennolla? asiakas: Agentti: Kyllä, voitte jatkaa varausta. agentti: Kyllä, voitte jatkaa varausta: Asiakas: Tarvitsen nimenne jatkaakseni varauksen tekemistä: Nimeni on Karen Hill: Asiakas: Lentolippunne on vahvistettu lentoyhtiön numerolla 1026. Asiakas: Olen pahoillani: Kiitos avusta: Kiitos, että käytitte meitä, turvallista matkaa.</w:t>
      </w:r>
    </w:p>
    <w:p>
      <w:r>
        <w:rPr>
          <w:b/>
        </w:rPr>
        <w:t xml:space="preserve">Tulos</w:t>
      </w:r>
    </w:p>
    <w:p>
      <w:r>
        <w:t xml:space="preserve">agentti: Mitkä ovat suunnitellut matkanne päivämäärät?</w:t>
      </w:r>
    </w:p>
    <w:p>
      <w:r>
        <w:rPr>
          <w:b/>
        </w:rPr>
        <w:t xml:space="preserve">Esimerkki 7.160</w:t>
      </w:r>
    </w:p>
    <w:p>
      <w:r>
        <w:t xml:space="preserve">asiakas: Hei. Olen Katherine Adams. asiamies: Päivää, miten voin auttaa teitä? asiakas: Agentti: Haluaisin osallistua tanssinäytökseen Austinissa, voisitteko varata lentolipun? agentti: Voisitteko varata lentoliput? Asiakas: Toki, saanko tietää haluamanne päivämäärät? Asiakas: Voisitteko kertoa minulle, milloin haluatte lentolipun? Asiamies: Toki, suunnitellut päivämääräni ovat 29.02. ja 02.03. agentti: Kyllä, kiitos: Asiakas: Hyvä on, voisitteko antaa minulle lentokenttäkoodinne? asiakas: Voisitteko antaa minulle lentokenttäkoodinne? Asiamies: Okei, itse asiassa minun täytyy matkustaa IAH:sta AUS:iin. agentti: Okei, itse asiassa minun täytyy matkustaa IAH:sta AUS:iin: Okei, odottakaa hetki.  __ agentti: Asiakas: Kyllä Adams, löysin lennon-1011 Delta airlinesilla, voinko jatkaa? asiakas: Asiamies: Toki, jatka varausta. agentti: Voitte tehdä varauksen: Asiakas: Kyllä, lippunne on vahvistettu: Kiitos varauksesta. agentti: Asiakas: Kiitos, että tavoititte meidät, turvallista matkaa. asiakas: Asiakas: Ole hyvä vain.</w:t>
      </w:r>
    </w:p>
    <w:p>
      <w:r>
        <w:rPr>
          <w:b/>
        </w:rPr>
        <w:t xml:space="preserve">Tulos</w:t>
      </w:r>
    </w:p>
    <w:p>
      <w:r>
        <w:t xml:space="preserve">asiakas: Asiakas: Toki, kaikessa rauhassa.</w:t>
      </w:r>
    </w:p>
    <w:p>
      <w:r>
        <w:rPr>
          <w:b/>
        </w:rPr>
        <w:t xml:space="preserve">Esimerkki 7.161</w:t>
      </w:r>
    </w:p>
    <w:p>
      <w:r>
        <w:t xml:space="preserve">asiakas: Agentti: Hei. Miten voin auttaa? Davis. Haluaisin varata lipun Austiniin, voitteko auttaa minua? agentti: Asiakas: Toki, voisitteko antaa päivämääränne? asiakas: Voisitteko kertoa päivämääränne? Asiamies: Matkustan näinä päivinä 31.10. ja 02.11. Agentti: Mihin päivämäärään? Asiakas: Saanko tietää lentokenttäkoodinne? AUS: Lennän LGA:sta AUS:iin. Varmista, että yhteysrajani on 1. __ asiakas: Asiakas: Okei, voitte jatkaa tätä lentoa. agentti: Missä on lento? Ok, lentolippuvaraus on tehty onnistuneesti. Hyvää matkaa. asiakas: Ok, lippusi on varattu. agentti: Tervetuloa.</w:t>
      </w:r>
    </w:p>
    <w:p>
      <w:r>
        <w:rPr>
          <w:b/>
        </w:rPr>
        <w:t xml:space="preserve">Tulos</w:t>
      </w:r>
    </w:p>
    <w:p>
      <w:r>
        <w:t xml:space="preserve">agentti: Voinko varata lipun?</w:t>
      </w:r>
    </w:p>
    <w:p>
      <w:r>
        <w:rPr>
          <w:b/>
        </w:rPr>
        <w:t xml:space="preserve">Esimerkki 7.162</w:t>
      </w:r>
    </w:p>
    <w:p>
      <w:r>
        <w:t xml:space="preserve">asiakas: Asiakas: Hei, olen Donna Wilson. agentti: Hei, miten voin auttaa teitä tänään? asiakas: Hei, olen Donna Wilson: Agentti: Voitteko auttaa minua varaamaan lentolippuni LGA:sta MCO:han: Asiakas: Toki, voisitteko kertoa matkapäivänne? asiakas: Voisitteko kertoa matkapäivänne? Agentti: Matkapäiväni ovat 04.01.06: Asiakas: Onko teillä jokin yhteysrajoitus? Asiamies: Tarvitsen suoran lennon: Onko teillä jokin luokkatoive?  __ agentti: Asiakas: Okei, onko muita vaatimuksia, jotka on täytettävä? Asiakas: Minkälainen lentoasema? Asiakas: Haluan palata illalla. agentti: Asiakkaan nimi: Haluan palata illalla: American Airlinesin suora lento 1014, joka palaa illalla klo 23 PM ja jonka hinta on 100. Jatkanko turistiluokassa? asiakas: Asiamies: Hyvä on, jatkakaa: Ok, lentolippunne on varattu. asiakas: Kiitos: Asiakas: Kiitos, että tavoititte meidät.</w:t>
      </w:r>
    </w:p>
    <w:p>
      <w:r>
        <w:rPr>
          <w:b/>
        </w:rPr>
        <w:t xml:space="preserve">Tulos</w:t>
      </w:r>
    </w:p>
    <w:p>
      <w:r>
        <w:t xml:space="preserve">asiakas: Ei.</w:t>
      </w:r>
    </w:p>
    <w:p>
      <w:r>
        <w:rPr>
          <w:b/>
        </w:rPr>
        <w:t xml:space="preserve">Esimerkki 7.163</w:t>
      </w:r>
    </w:p>
    <w:p>
      <w:r>
        <w:t xml:space="preserve">asiakas: Asiakas: Päivää. asiamies: Päivää, miten voin auttaa teitä? Ronald Hernandez. Minun on varattava lentolippu osallistuakseni haastatteluun CLT:ssä, Voitteko auttaa minua varauksen tekemisessä DEN:stä?  __ asiakas: Asiamies: Haluaisin matkustaa 24.09. ja palata 26.09: Asiakas: Odottakaa hetki: Asiakas: Toki: Asiakas: Olen pahoillani, pyyntösi mukaista lentoa ei ole saatavilla. asiakas: Asiakas: Selvä, ei ongelmaa. Kiitos tiedoistanne. agentti: Asiakas: Olkaa hyvä.</w:t>
      </w:r>
    </w:p>
    <w:p>
      <w:r>
        <w:rPr>
          <w:b/>
        </w:rPr>
        <w:t xml:space="preserve">Tulos</w:t>
      </w:r>
    </w:p>
    <w:p>
      <w:r>
        <w:t xml:space="preserve">agentti: Saanko tietää matkanne päivämäärät?</w:t>
      </w:r>
    </w:p>
    <w:p>
      <w:r>
        <w:rPr>
          <w:b/>
        </w:rPr>
        <w:t xml:space="preserve">Esimerkki 7.164</w:t>
      </w:r>
    </w:p>
    <w:p>
      <w:r>
        <w:t xml:space="preserve">asiakas: Hei. Olen Samantha Hernandez. asiamies: Päivää, voinko kysyä, miten voin parhaiten auttaa teitä tänään?  __ agentti: Asiakas: Toki, odottakaa hetki, tarkistan varausluettelon ja palaan asiaan. asiakas: Voin auttaa teitä: Asiamies: Valitettavasti joudumme ilmoittamaan teille, että nimellänne ei ole varausta. asiakas: Asiamies: Ei mitään ongelmaa: Asiakas: Kiitos, että otitte yhteyttä. Hyvää päivänjatkoa. asiakas: Kiitos.</w:t>
      </w:r>
    </w:p>
    <w:p>
      <w:r>
        <w:rPr>
          <w:b/>
        </w:rPr>
        <w:t xml:space="preserve">Tulos</w:t>
      </w:r>
    </w:p>
    <w:p>
      <w:r>
        <w:t xml:space="preserve">asiakas: Voisitteko peruuttaa sen, koska esimieheni ei hyväksynyt lehtiä, joten voisitteko peruuttaa sen?</w:t>
      </w:r>
    </w:p>
    <w:p>
      <w:r>
        <w:rPr>
          <w:b/>
        </w:rPr>
        <w:t xml:space="preserve">Esimerkki 7.165</w:t>
      </w:r>
    </w:p>
    <w:p>
      <w:r>
        <w:t xml:space="preserve">asiakas: Asiakas: Päivää. asiamies: Päivää, miten voin auttaa teitä? Asiakas: Voisitteko auttaa minua lentolippujen varausprosessissa AUS:sta OAK:iin? agentti: Voisitteko auttaa minua lentolippujen varausprosessissa AUS:sta OAK:iin? OAK: Toki, voin auttaa teitä siinä. Saanko tietää matkapäivänne, kiitos? asiakas: Agentti: Kiitos vastauksestanne, haluan lähteä 11. joulukuuta ja varata paluulippuni myös 13. joulukuuta. agentti: Kiitos, että vastasitte: Asiakas: Saanko tietää, kuinka monta välilaskua tarvitsette matkanne välissä? asiakas: Kuinka monta välilaskua tarvitsette matkanne välissä? Agentti: Kyllä, haluan jatkolennon: Asiakas: Ilmoittakaa, jos teillä on muita tarkennuksia. asiakas: Asiamies: Haluaisin matkustaa bisnesluokan lennolla. asiamies: Haluaisin matkustaa bisnesluokan lennolla: Asiakas: Saisinko hyvän nimenne? asiakas: Voisitteko kertoa minulle nimenne? Larry Hernandez.  __ asiakas: Selvä: Asiakas: Valitettavasti teille ei ole saatavilla lentoja kyseisinä päivinä antamillanne tiedoilla. asiakas: Ei se mitään. Kiitos tiedoistanne. agentti: Kiitos, että valitsitte meidät.</w:t>
      </w:r>
    </w:p>
    <w:p>
      <w:r>
        <w:rPr>
          <w:b/>
        </w:rPr>
        <w:t xml:space="preserve">Tulos</w:t>
      </w:r>
    </w:p>
    <w:p>
      <w:r>
        <w:t xml:space="preserve">agentti: Odottakaa.</w:t>
      </w:r>
    </w:p>
    <w:p>
      <w:r>
        <w:rPr>
          <w:b/>
        </w:rPr>
        <w:t xml:space="preserve">Esimerkki 7.166</w:t>
      </w:r>
    </w:p>
    <w:p>
      <w:r>
        <w:t xml:space="preserve">asiakas: Miten voin palvella teitä tänään?  __ agentti: Asiakas: Toki, kertoisitteko minulle suunnitellut matkapäivänne? asiakas: Asiamies: Haluaisin lähteä aamulla 7.4. ja palata takaisin 9.4: Asiakas: Haluatteko jatkolennon? Asiakas: Mieluiten jatkolento: Asiakas: Onko varaukseen liittyviä muita vaatimuksia? Asiakas: Onko teillä jokin muu vaatimus? Asiakas: Ei: Asiakas: Saanko tietää hyvän nimenne? Agentti: Nimeni on Jessica Rodriguez: Löysin lentoyhtiön Hawaiian jatkolennon 1020, hinta on 100 ja luokka on economy. Jatkanko varauksen tekemistä? asiakas: Asiakas: Kyllä, varaa lippu minulle. agentti: Kyllä, varaa lippu minulle. agentti: Kyllä, varaa lippu minulle: Asiakas: Lentolippunne on varattu: Kiitos paljon. agentti: Asiakas: Kiitos, että autoitte minua.</w:t>
      </w:r>
    </w:p>
    <w:p>
      <w:r>
        <w:rPr>
          <w:b/>
        </w:rPr>
        <w:t xml:space="preserve">Tulos</w:t>
      </w:r>
    </w:p>
    <w:p>
      <w:r>
        <w:t xml:space="preserve">asiakas: Voitteko varata lentolippuni IAD:stä DCA:han?</w:t>
      </w:r>
    </w:p>
    <w:p>
      <w:r>
        <w:rPr>
          <w:b/>
        </w:rPr>
        <w:t xml:space="preserve">Esimerkki 7.167</w:t>
      </w:r>
    </w:p>
    <w:p>
      <w:r>
        <w:t xml:space="preserve">asiakas: Agentti: Hei. Miten voin auttaa teitä tänään? Pietarin ja Paavalin katedraali Barilica Philadelphiassa, PA - PHL. Voitteko auttaa minua varaamaan jatkolennon? agentti: Asiakas: Toki, kertokaa minulle matkapäivänne. asiakas: Asiamies: Haluan matkustaa 03.09. ja palata 05.09: Asiakas: Saanko tietää lähtölentokenttänne koodin? asiakas: Asiamies: Haluan aloittaa Phoenixista, AZ - PHX. asiamies: Haluan aloittaa Phoenixista, AZ - PHX:stä: Asiakas: Hyvä on, kertokaa minulle nimenne. asiakas: Asiakas: Toki, olen Jonathan Green. agentti: Olen Jonathan Green: Green: Odottakaa hetki: Toki: Southwest Airlinesilla on teille jatkolento.  __ agentti: Asiakas: Varaanko lennon? Asiakas: Olkaa hyvä ja jatkakaa: Asiakas: Green, lippunne on vahvistettu lennolle 1002. asiakas: Asiakas: Kiitos avustanne: Asiakas: Kiitos, että valitsitte meidät.</w:t>
      </w:r>
    </w:p>
    <w:p>
      <w:r>
        <w:rPr>
          <w:b/>
        </w:rPr>
        <w:t xml:space="preserve">Tulos</w:t>
      </w:r>
    </w:p>
    <w:p>
      <w:r>
        <w:t xml:space="preserve">asiakas: Asiakas: Selvä, ei ongelmia. Kiitos tuestanne.</w:t>
      </w:r>
    </w:p>
    <w:p>
      <w:r>
        <w:rPr>
          <w:b/>
        </w:rPr>
        <w:t xml:space="preserve">Esimerkki 7.168</w:t>
      </w:r>
    </w:p>
    <w:p>
      <w:r>
        <w:t xml:space="preserve">asiakas: Agentti: Hei. Miten voin auttaa teitä tänään? Olen Karen Phillips. Voisitteko muuttaa olemassa olevaa varaustani? asiamies: Odottakaa hetki. asiakas: Asiakas: Selvä.  __ asiakas: Asiakas: Selvä, ei mitään ongelmaa. Kiitos tiedoistanne. agentti: Kiitos, että valitsitte meidät.</w:t>
      </w:r>
    </w:p>
    <w:p>
      <w:r>
        <w:rPr>
          <w:b/>
        </w:rPr>
        <w:t xml:space="preserve">Tulos</w:t>
      </w:r>
    </w:p>
    <w:p>
      <w:r>
        <w:t xml:space="preserve">agentti: Nimenne alla ei ole varausta, jota voisi muuttaa.</w:t>
      </w:r>
    </w:p>
    <w:p>
      <w:r>
        <w:rPr>
          <w:b/>
        </w:rPr>
        <w:t xml:space="preserve">Esimerkki 7.169</w:t>
      </w:r>
    </w:p>
    <w:p>
      <w:r>
        <w:t xml:space="preserve">asiakas: Hei. Olen Emily Perez. asiamies: Päivää, tarvitsetteko apua meiltä? asiakas: Agentti: Haluaisin varata lipun DEN:stä JFK:hon, voitteko auttaa minua? agentti: Haluaisin varata lipun DEN:stä JFK:hon: Asiakas: Toki, voisitteko kertoa lähtö- ja tulopäivänne? asiakas: Voisitteko kertoa lähtö- ja tulopäivänne? asiakas: Asiamies: Matkustan näinä päivinä 08/12 ja 08/14. Agentti: Mihin päivämäärään matkustatte? Havaijin lentoyhtiön lento numero 1021 on saatavilla, jonka hinta on 100 ja yhteys 1, sopiiko se sinulle?  __ agentti: Asiakas: Okei, varauksenne on vahvistettu: Asiakas: Kiitos palveluistanne: Kiitos, että valitsitte meidät, hyvää päivänjatkoa.</w:t>
      </w:r>
    </w:p>
    <w:p>
      <w:r>
        <w:rPr>
          <w:b/>
        </w:rPr>
        <w:t xml:space="preserve">Tulos</w:t>
      </w:r>
    </w:p>
    <w:p>
      <w:r>
        <w:t xml:space="preserve">asiakas: Asiakas: Okei, voit jatkaa.</w:t>
      </w:r>
    </w:p>
    <w:p>
      <w:r>
        <w:rPr>
          <w:b/>
        </w:rPr>
        <w:t xml:space="preserve">Esimerkki 7.170</w:t>
      </w:r>
    </w:p>
    <w:p>
      <w:r>
        <w:t xml:space="preserve">asiakas: Asiakas: Hei: Asiakas: Miten voin auttaa, Anthony? asiakas: Nimeni on Anthony King: Asiamies: Voitteko auttaa minua äskeisen varaukseni peruuttamisessa? agentti: Voisitteko auttaa minua peruuttamaan äskeisen varaukseni? Totta kai, autan teitä. Odottakaa hetki.  __ agentti: Anthony, tietokannastamme ei löytynyt varausta nimellänne. asiakas: Se on ok, ei ongelmia. Kiitos tiedoistanne. agentti: Kiitos, että valitsitte meidät.</w:t>
      </w:r>
    </w:p>
    <w:p>
      <w:r>
        <w:rPr>
          <w:b/>
        </w:rPr>
        <w:t xml:space="preserve">Tulos</w:t>
      </w:r>
    </w:p>
    <w:p>
      <w:r>
        <w:t xml:space="preserve">asiakas: Asiakas: Toki.</w:t>
      </w:r>
    </w:p>
    <w:p>
      <w:r>
        <w:rPr>
          <w:b/>
        </w:rPr>
        <w:t xml:space="preserve">Esimerkki 7.171</w:t>
      </w:r>
    </w:p>
    <w:p>
      <w:r>
        <w:t xml:space="preserve">asiakas: Päivää. agentti: Päivää, miten voin auttaa teitä tällä hetkellä?  __ agentti: Asiakas: Selvä. Saanko tietää, millä nimellä varaus tehtiin? asiakas: Asiamies: Toki, nimeni on Timothy Jackson. asiamies: Nimeni on Timothy Jackson: Asiakas: Odottakaa hetki, tarkistan listan ja ilmoitan teille yksityiskohdat. asiakas: Kyllä, kiitos: Asiakas: Toki: Asiakas: Kiitos, että odotitte. Mutta emme löytäneet teidän nimellänne tehtyä varausta peruutettavaksi. Kiitos, että tavoititte meidät, hyvää päivänjatkoa. asiakas: Ei ongelmia, kiitos ystävällisestä palvelustanne.</w:t>
      </w:r>
    </w:p>
    <w:p>
      <w:r>
        <w:rPr>
          <w:b/>
        </w:rPr>
        <w:t xml:space="preserve">Tulos</w:t>
      </w:r>
    </w:p>
    <w:p>
      <w:r>
        <w:t xml:space="preserve">asiakas: Auttakaa minua tässä asiassa.</w:t>
      </w:r>
    </w:p>
    <w:p>
      <w:r>
        <w:rPr>
          <w:b/>
        </w:rPr>
        <w:t xml:space="preserve">Esimerkki 7.172</w:t>
      </w:r>
    </w:p>
    <w:p>
      <w:r>
        <w:t xml:space="preserve">asiakas: Agentti: Hei. Miten voin auttaa teitä? Agentti: Haluan varata lipun ORD:stä IAH:hen Houstoniin, voitteko auttaa minua varauksen tekemisessä? agentti: Voisitteko auttaa minua varauksen tekemisessä? Asiakas: Toki, kertokaa minulle matkanne päivämäärät, olkaa hyvä? Agentti: Toki, suunnitellut matkapäiväni ovat heinäkuusta 01 heinäkuuhun 03 heinäkuuhun: Asiakas: Saanko tietää liityntäkorkeutenne? Agentti: Kyllä, haluan lentää jatkolennolla. agentti: Kyllä, haluan lentää jatkolennolla: Tarvitsetteko muita mieltymyksiä? asiakas: Ei: Saanko tietää nimenne?  __ agentti: Southwest Airlines tarjoaa jatkolennon, jonka lipun hinta on 100 ja lähtöaika on klo 23.00, saapumisaika on klo 11.00. Jatkanko matkaa? Asiakas: Hyvä on, jatkakaa varauksen tekemistä. agentti: Lippunne on vahvistettu lennolle numero 1009 ja turistiluokkaan. asiakas: Kiitos avusta lippuni varaamisessa. asiamies: Kiitos, että valitsitte meidät.</w:t>
      </w:r>
    </w:p>
    <w:p>
      <w:r>
        <w:rPr>
          <w:b/>
        </w:rPr>
        <w:t xml:space="preserve">Tulos</w:t>
      </w:r>
    </w:p>
    <w:p>
      <w:r>
        <w:t xml:space="preserve">asiakas: Nimeni on Mark Collins.</w:t>
      </w:r>
    </w:p>
    <w:p>
      <w:r>
        <w:rPr>
          <w:b/>
        </w:rPr>
        <w:t xml:space="preserve">Esimerkki 7.173</w:t>
      </w:r>
    </w:p>
    <w:p>
      <w:r>
        <w:t xml:space="preserve">asiakas: Agentti: Hei. Miten voin auttaa teitä? Agentti: Aion varata lentolippua LGA:han BOS:sta, voisitteko auttaa minua? agentti: Voisitteko auttaa minua? Asiakas: Okei, saanko tietää matkanne päivämäärät? asiakas: Voisitteko kertoa minulle matkanne päivämäärät? Asiamies: Toki, suunnitellut matkapäiväni ovat 27. kesäkuuta ja 29. kesäkuuta. agentti: Ilmoittakaa minulle liityntärajanne.  __ agentti: Asiakas: Onko muita huolenaiheita? Asiamies: Paluuaikani on oltava iltapäivällä. asiamies: Mihin aikaan? Saanko tietää nimenne? asiakas: Asiakas: Toki, nimeni on Shirley Carter. asiamies: Asiakas: Olen pahoillani, reitillänne ei ole yhtään lentoa. asiak: Agentti: Ei se mitään, kiitos tiedosta. agentti: Ei se mitään, kiitos tiedosta: Asiakas: Kiitos, että tavoititte meidät.</w:t>
      </w:r>
    </w:p>
    <w:p>
      <w:r>
        <w:rPr>
          <w:b/>
        </w:rPr>
        <w:t xml:space="preserve">Tulos</w:t>
      </w:r>
    </w:p>
    <w:p>
      <w:r>
        <w:t xml:space="preserve">asiakas: Kyllä, etsin lentoa, jossa on 1 yhteys.</w:t>
      </w:r>
    </w:p>
    <w:p>
      <w:r>
        <w:rPr>
          <w:b/>
        </w:rPr>
        <w:t xml:space="preserve">Esimerkki 7.174</w:t>
      </w:r>
    </w:p>
    <w:p>
      <w:r>
        <w:t xml:space="preserve">asiakas: Wilson.  __ asiakas: IAH, Houston, TX - IAH: Tarvitsen varauksen mainostaakseni toimistotuotettani Houston, TX - IAH. Voitteko auttaa minua varauksen kanssa? agentti: Voitte auttaa minua varauksen tekemisessä: Asiakas: Toki, voinko saada tietää lähtöpaikkanne? asiakas: Voitte tehdä varauksen: Asiamies: Lähtöpaikkani on Oakland, CA - OAK. agentti: Asiakas: Kertokaa suunnitellut matkapäivänne? asiakas: Asiamies: Minun on lähdettävä 03.05. ja palattava 05.05. agentti: Asiakas: Tarvitsetteko taukoa? Kyllä, tarvitsen lippupysähdyksen. agentti: Löysimme suoran lennon, jatkanko varausta? asiakas: Agentti: Älä jatka: Asiakas: Hyvä on, kiitos, että tavoititte meidät. asiakas: Kiitos nopeasta vastauksestanne.</w:t>
      </w:r>
    </w:p>
    <w:p>
      <w:r>
        <w:rPr>
          <w:b/>
        </w:rPr>
        <w:t xml:space="preserve">Tulos</w:t>
      </w:r>
    </w:p>
    <w:p>
      <w:r>
        <w:t xml:space="preserve">agentti: Päivää, miten voin auttaa teitä tänään?</w:t>
      </w:r>
    </w:p>
    <w:p>
      <w:r>
        <w:rPr>
          <w:b/>
        </w:rPr>
        <w:t xml:space="preserve">Esimerkki 7.175</w:t>
      </w:r>
    </w:p>
    <w:p>
      <w:r>
        <w:t xml:space="preserve">asiakas: Asiakas: Hei. agentti: Hei, miten voin auttaa teitä tänään? asiakas: Hei: Agentti: Haluaisin varata lentoliput PHL:stä, voitteko auttaa minua varaamaan lentoliput CLT:hen? agentti: Voisitteko auttaa minua varaamaan lentoliput CLT:hen? Totta kai, milloin aiotte lähteä ja milloin palata?  __ agentti: __: Asiakas: Tarvitsetteko jatkolentoa? Asiakas: Kyllä, tarvitsen jatkolennon. agentti: Kyllä, tarvitsen jatkolennon: Asiakas: Onko teillä muita tarkennuksia? Asiakas: Ei: Ilmoittakaa hyvä nimenne? asiakas: Richard Collins: Asiakas: Kiitos tiedoistanne, annetuilla tiedoilla ei löydy lentoja. asiakas: Kiitos: Asiakas: Selvä, ei ongelmia. Kiitos. asiamies: Asiakas: Kiitos.</w:t>
      </w:r>
    </w:p>
    <w:p>
      <w:r>
        <w:rPr>
          <w:b/>
        </w:rPr>
        <w:t xml:space="preserve">Tulos</w:t>
      </w:r>
    </w:p>
    <w:p>
      <w:r>
        <w:t xml:space="preserve">asiakas: Lähden 11. tammikuuta ja palaan 13. tammikuuta.</w:t>
      </w:r>
    </w:p>
    <w:p>
      <w:r>
        <w:rPr>
          <w:b/>
        </w:rPr>
        <w:t xml:space="preserve">Esimerkki 7.176</w:t>
      </w:r>
    </w:p>
    <w:p>
      <w:r>
        <w:t xml:space="preserve">asiakas: Asiakas: Hei: Agentti: Varatkaa lippu EWR:stä IAH:hen osallistuaksenne Arts and Crafts -festivaaleille. agentti: Varatkaa lippu EWR:stä IAH:hen: Voisitteko mainita matkapäivänne, jotta voimme tarkistaa lennot?  __ agentti: Asiakas: Onko jokin luokka mieltymys? Asiakas: Ei: Onko teillä jokin tietty matka-aikataulu? asiakas: Asiamies: Lähtöaikani on iltapäivällä: Onko muita mieltymyksiä? Asiamies: Haluan yhden jatkolennon: Asiakas: Hyvä on, saanko tietää nimenne, jotta voin jatkaa eteenpäin? asiakas: Hyvä on: Asiamies: Tietenkin, olen Timothy Baker: Asiakas: Olen pahoillani, suunnitelluilla matkapäivillänne ei ole lentoja kyseisellä reitillä. asiakas: Olen pahoillani, mutta kyseisellä reitillä ei ole lentoja: Asiakas: Hyvä on, kiitos avusta. agentti: Kiitos, että autoitte: Asiakas: Kiitos, että tavoititte meidät.</w:t>
      </w:r>
    </w:p>
    <w:p>
      <w:r>
        <w:rPr>
          <w:b/>
        </w:rPr>
        <w:t xml:space="preserve">Tulos</w:t>
      </w:r>
    </w:p>
    <w:p>
      <w:r>
        <w:t xml:space="preserve">asiakas: Matkapäiväni ovat 20. ja 22. syyskuuta.</w:t>
      </w:r>
    </w:p>
    <w:p>
      <w:r>
        <w:rPr>
          <w:b/>
        </w:rPr>
        <w:t xml:space="preserve">Esimerkki 7.177</w:t>
      </w:r>
    </w:p>
    <w:p>
      <w:r>
        <w:t xml:space="preserve">asiakas: Hei. Olen Christine Rodriguez. asiamies: Päivää, miten voin auttaa teitä? Detroit, MI - DTW. Voitteko auttaa minua varaamaan lentolipun yhdellä jatkoyhteydellä. agentti: Voisitteko auttaa minua varaamaan lentolipun yhdellä jatkoyhteydellä? Asiakas: Toki, voisitteko auttaa minua matkapäivienne kanssa? asiakas: Kyllä, voisitteko auttaa minua matkustuspäivienne kanssa? Agentti: Matkapäiväni ovat 28.09. ja 30.09: Asiakas: Saanko tietää lähtölentokenttänne koodin, kiitos: Asiamies: Lähtölentokenttäni on Charlotte, NC - CLT. asiamies: Odottakaa hetki.  __ agentti: Löysimme Delta-lentoyhtiön lennon numerolla 1026 ja hinnalla 200. Asiakas: Okei, jatkakaa, olkaa hyvä. agentti: Asiakas: Varauksenne on vahvistettu: Kiitos. agentti: Asiakas: Kiitos, että tavoititte meidät.</w:t>
      </w:r>
    </w:p>
    <w:p>
      <w:r>
        <w:rPr>
          <w:b/>
        </w:rPr>
        <w:t xml:space="preserve">Tulos</w:t>
      </w:r>
    </w:p>
    <w:p>
      <w:r>
        <w:t xml:space="preserve">asiakas: Asiakas: Toki.</w:t>
      </w:r>
    </w:p>
    <w:p>
      <w:r>
        <w:rPr>
          <w:b/>
        </w:rPr>
        <w:t xml:space="preserve">Esimerkki 7.178</w:t>
      </w:r>
    </w:p>
    <w:p>
      <w:r>
        <w:t xml:space="preserve">asiakas: Asiakas: Hei, täällä Michelle Jackson. asiamies: Hei, miten voin auttaa teitä? Asiakas: Haluan peruuttaa äskettäisen varaukseni, voisitteko auttaa minua? asiamies: Haluan peruuttaa äskettäisen varaukseni: Asiakas: Toki, odottakaa hetki tarkistaakseni varauksenne tiedot. asiakas: Asiamies: Hyvä on, ei kiirettä: Valitettavasti nimellänne ei löytynyt varausta.  __ agentti: Kiitos, että valitsitte meidät.</w:t>
      </w:r>
    </w:p>
    <w:p>
      <w:r>
        <w:rPr>
          <w:b/>
        </w:rPr>
        <w:t xml:space="preserve">Tulos</w:t>
      </w:r>
    </w:p>
    <w:p>
      <w:r>
        <w:t xml:space="preserve">asiakas: Kiitos tiedoista.</w:t>
      </w:r>
    </w:p>
    <w:p>
      <w:r>
        <w:rPr>
          <w:b/>
        </w:rPr>
        <w:t xml:space="preserve">Esimerkki 7.179</w:t>
      </w:r>
    </w:p>
    <w:p>
      <w:r>
        <w:t xml:space="preserve">asiakas: Asiakas: Hei: Asiakas: Miten voin auttaa? asiakas: Olen Brenda Clark: Agentti: Auttakaa minua löytämään lento, jonka hinta on 200. Agentti: Auttakaa minua löytämään lento, jonka hinta on 200: Asiakas: Toki, saanko tietää lentokenttäkoodinne? asiakas: Kyllä, kiitos: Agentti: Minun on päästävä ORD:hen voidakseni pitää maalaukseni näytteillä taidegalleriassa, ja lentäisin PHX:stä: Asiakas: Mihin päivämääriin haluatte matkustaa? Asiakas: Mihin päivämääriin haluatte matkustaa? Asiamies: Lähtöpäiväni on 19.12. ja saapumiseni 21.12. agentti: Mihin aikaan? Valitettavasti tiedoissanne ei ole lentoa.  __ agentti: Asiakas: Kiitos.</w:t>
      </w:r>
    </w:p>
    <w:p>
      <w:r>
        <w:rPr>
          <w:b/>
        </w:rPr>
        <w:t xml:space="preserve">Tulos</w:t>
      </w:r>
    </w:p>
    <w:p>
      <w:r>
        <w:t xml:space="preserve">asiakas: Kiitos avustanne.</w:t>
      </w:r>
    </w:p>
    <w:p>
      <w:r>
        <w:rPr>
          <w:b/>
        </w:rPr>
        <w:t xml:space="preserve">Esimerkki 7.180</w:t>
      </w:r>
    </w:p>
    <w:p>
      <w:r>
        <w:t xml:space="preserve">asiakas: Hei.  __ asiakas: En pääse hätätapauksen vuoksi osallistumaan java-teknologiaa käsittelevään seminaariin New Yorkissa. Siksi pyysin teitä peruuttamaan olemassa olevan varaukseni? asiamies: Asiakas: Saisinko tietää nimenne? Minulla oli äskettäin varaus nimellä Michelle Green. asiamies: Toki: Green Green: Odottakaa hetki: Asiakas: Toki: Kiitos, että odotitte. Valitettavasti nimellänne ei löytynyt varausta. asiakas: Asiamies: Ei mitään hätää: Asiakas: Kiitos, että valitsitte meidät: Arvostan laadukasta palveluanne.</w:t>
      </w:r>
    </w:p>
    <w:p>
      <w:r>
        <w:rPr>
          <w:b/>
        </w:rPr>
        <w:t xml:space="preserve">Tulos</w:t>
      </w:r>
    </w:p>
    <w:p>
      <w:r>
        <w:t xml:space="preserve">agentti: Päivää, miten voin auttaa teitä?</w:t>
      </w:r>
    </w:p>
    <w:p>
      <w:r>
        <w:rPr>
          <w:b/>
        </w:rPr>
        <w:t xml:space="preserve">Esimerkki 7.181</w:t>
      </w:r>
    </w:p>
    <w:p>
      <w:r>
        <w:t xml:space="preserve">asiakas: Asiakas: Hei, täällä Laura Miller. agentti: Hei, miten voin auttaa? JFK:sta HOU:hun, voisitteko auttaa minua?  __ asiakas: Asiamies: Matkapäiväni ovat 14.01.-16.01. agentti: Matkan päivämäärä on 14.01.-16.01: Asiakas: Kerro tarkemmat tiedot: Asiamies: Tarvitsen jatkolennon: Onko mitään vaatimuksia? asiakas: Asiakas: Ei, olkaa hyvä ja jatkakaa. asiamies: Ei ole, olkaa hyvä ja jatkakaa: Löysimme Southwest airlinesin lennon, jolla on 0 jatkoyhteyttä ja lennon numero on 1004. Jatkanko eteenpäin? asiakas: Asiakas: Olkaa hyvä ja jatkakaa: Asiakas: Lippunne on vahvistettu: Kiitos. agentti: Kiitos, että valitsitte meidät.</w:t>
      </w:r>
    </w:p>
    <w:p>
      <w:r>
        <w:rPr>
          <w:b/>
        </w:rPr>
        <w:t xml:space="preserve">Tulos</w:t>
      </w:r>
    </w:p>
    <w:p>
      <w:r>
        <w:t xml:space="preserve">agentti: Kertokaa matkapäivänne.</w:t>
      </w:r>
    </w:p>
    <w:p>
      <w:r>
        <w:rPr>
          <w:b/>
        </w:rPr>
        <w:t xml:space="preserve">Esimerkki 7.182</w:t>
      </w:r>
    </w:p>
    <w:p>
      <w:r>
        <w:t xml:space="preserve">asiakas: Asiakas: Hei: Agentti: Voitteko auttaa minua varaamaan lentoliput SFO:sta HOU:hun? Asiakas: Toki, voisitteko kertoa matkanne päivämäärät? asiak: Asiamies: Matkapäiväni ovat 24.9.-26.9. agentti: Mihin päivämäärään? Asiakas: Etsittekö jotakin ensisijaista yhteyttä? Tarvitsen yhden lentoyhteyden.  __ asiakas: Asiamies: Ei: Asiakas: Saanko nimenne, jotta voin jatkaa eteenpäin? asiakas: Brandon King tässä: Löysimme Spirit airlinesin, lento numero-1014 yhteydet-1 luokka-economy ja hinta on 100. Jatkanko varausta? asiakas: Agentti: Hyvä on, jatkakaa varausta: Toki, lippunne on varattu. asiakas: Kiitos: Kiitos, että käytitte meitä.</w:t>
      </w:r>
    </w:p>
    <w:p>
      <w:r>
        <w:rPr>
          <w:b/>
        </w:rPr>
        <w:t xml:space="preserve">Tulos</w:t>
      </w:r>
    </w:p>
    <w:p>
      <w:r>
        <w:t xml:space="preserve">agentti: Onko teillä muita vaatimuksia, jotka on täytettävä?</w:t>
      </w:r>
    </w:p>
    <w:p>
      <w:r>
        <w:rPr>
          <w:b/>
        </w:rPr>
        <w:t xml:space="preserve">Esimerkki 7.183</w:t>
      </w:r>
    </w:p>
    <w:p>
      <w:r>
        <w:t xml:space="preserve">asiakas: Miten voin auttaa?  __ agentti: Asiakas: Kertokaa haluamanne matkapäivät: Agentti: Toki, matkapäiväni ovat 23.06. ja 25.06. agentti: Mihin aikaan haluatte matkustaa? Asiakas: Saanko tietää lähtevän lentokentän koodin? asiakas: Saanko kysyä lähtevän lentokentän koodia? Agentti: Kyllä, haluan lähteä IAD:stä. agentti: Kyllä, haluan lähteä IAD:stä: Odottakaa hetki. Siellä on lento, jonka yhteysraja on 1 ja hinta 100, sopiiko se teille? asiakas: Asiakas: Okei, jatka varaukseni tekemistä: Lippu on varattu nimelle Emily Roberts, lennon numero 1005. asiakas: Kiitos: Kiitos, että valitsitte meidät.</w:t>
      </w:r>
    </w:p>
    <w:p>
      <w:r>
        <w:rPr>
          <w:b/>
        </w:rPr>
        <w:t xml:space="preserve">Tulos</w:t>
      </w:r>
    </w:p>
    <w:p>
      <w:r>
        <w:t xml:space="preserve">asiakas: Voitteko varata lipun BOS:iin?</w:t>
      </w:r>
    </w:p>
    <w:p>
      <w:r>
        <w:rPr>
          <w:b/>
        </w:rPr>
        <w:t xml:space="preserve">Esimerkki 7.184</w:t>
      </w:r>
    </w:p>
    <w:p>
      <w:r>
        <w:t xml:space="preserve">asiakas: Hei. Olen Laura Garcia. agentti: Hei. Miten voin auttaa teitä tänään? Haluan matkustaa MSP:stä PHX:ään. Voitteko auttaa minua varaamaan lentolipun? agentti: Totta kai, olen iloinen voidessani auttaa teitä. Saanko tietää matkapäivänne? asiakas: Haluan matkustaa 01/06 ja 01/08.  __ asiakas: Asiamies: Hyvä on, ei kiirettä: Kiitos, että odotitte. Täällä on jatkolento saatavilla ja lentolippu maksaa noin 200. Jatkanko matkaa? asiakas: Asiakas: Jatkakaa varauksen tekemistä: Lentolippunne on varattu Delta airlinesin lennolle 1019. asiakas: Kiitos avusta. agentti: Kiitos, että valitsitte toimistomme.</w:t>
      </w:r>
    </w:p>
    <w:p>
      <w:r>
        <w:rPr>
          <w:b/>
        </w:rPr>
        <w:t xml:space="preserve">Tulos</w:t>
      </w:r>
    </w:p>
    <w:p>
      <w:r>
        <w:t xml:space="preserve">agentti: Odottakaa hetki.</w:t>
      </w:r>
    </w:p>
    <w:p>
      <w:r>
        <w:rPr>
          <w:b/>
        </w:rPr>
        <w:t xml:space="preserve">Esimerkki 7.185</w:t>
      </w:r>
    </w:p>
    <w:p>
      <w:r>
        <w:t xml:space="preserve">asiakas: Asiakas: Hei: Olen Kimberly Green. Haluan varata lentoliput IAH:sta IAD:hen. Voitteko etsiä minulle lentolippua? agentti: Voitte etsiä minulle lentolippua: Totta kai, olemme täällä tekemässä varausta teille. Kertokaa suunnitellut matkapäivänne. asiakas: Kiitos, matkapäiväni ovat 13.11. ja paluu 15.11..  __ asiakas: Agentti: Kyllä, tarvitsen yhden jatkolennon. agentti: Kyllä, tarvitsen yhden jatkolennon. agentti: Kyllä: Okei, odottakaa. asiakas: Asiakas: Okei, ei kiirettä. agentti: Asiakkaan nimi: Asiakkaan nimi: Asiakas: Okei, ei kiirettä: Asiakas: Kiitos ajastanne, pyydettyihin päivämääriin perustuvia lentoja ei löytynyt. asiakas: Ei se mitään, ei ongelmaa. Joka tapauksessa kiitos avusta. agentti: Asiakas: Kiitos, että käytitte meitä.</w:t>
      </w:r>
    </w:p>
    <w:p>
      <w:r>
        <w:rPr>
          <w:b/>
        </w:rPr>
        <w:t xml:space="preserve">Tulos</w:t>
      </w:r>
    </w:p>
    <w:p>
      <w:r>
        <w:t xml:space="preserve">agentti: Selvä, pysähtyykö kukaan?</w:t>
      </w:r>
    </w:p>
    <w:p>
      <w:r>
        <w:rPr>
          <w:b/>
        </w:rPr>
        <w:t xml:space="preserve">Esimerkki 7.186</w:t>
      </w:r>
    </w:p>
    <w:p>
      <w:r>
        <w:t xml:space="preserve">asiakas: Asiakas: Hei: Nicholas Williams: Williams. Millaista palvelua tarvitsette toimistoltamme? asiakas: Se on julkinen puisto, joka sijaitsee Chicagon Loop-yhteisöalueella. Autatteko minua lentolippujen varaamisessa? agentti: Asiakas: Toki, olemme täällä tarjoamassa teille parasta agentuuriltamme. asiakas: Asiamies: Kiitos: Asiakas: Saanko tietää lentokenttäkoodinne? asiakas: Saanko kysyä, mikä on lentoasemanne koodi? Agentti: Haluaisin aloittaa matkani Orlandosta, ja lentokenttäkoodi on MCO. agentti: Asiakas: Okei, voisitteko kertoa määränpäänne koodin? asiakas: Kyllä, kiitos: Matkakohteeni lentokenttäkoodi on ORD. agentti: Ok, voisitteko ilmoittaa matkanne lähtö- ja saapumispäivämäärät? asiakas: Asiamies: Suunnittelin matkani 30.07. ja paluu 01.08. Agentti: Mihin mennessä? Okei. odottakaa hetki, tarkastan teille parhaan mahdollisen lennon saatavuuden tällä reitillä.  __ agentti: UA airlinesilla on jatkolento, jonka hinta on 700. Haluatteko, että varaan teille kyseisen lennon? asiakas: Agentti: Arvioitu hintani on 200, voisitteko tarkistaa sen vielä kerran? agentti: Voisitteko tarkistaa hinnan? Asiakas: Toki, odottakaa hetki tarkistakaa sillä. asiakas: Asiakas: Okei, odotan vastaustanne. agentti: Hyvä on: Asiakas: Pahoittelen häiriötä, ei ole lentoa, joka perustuisi vaatimuksiinne. asiakas: Asiakas: Okei, ei mitään ongelmaa. Tarkistan mistä tahansa muusta vaihtoehdosta varata lippuni. agentti: Asiakas: Hyvä on: Asiakas: Kiitos tiedoistanne. asiamies: Kiitos, että kerroitte: Asiakas: Tervetuloa ja kiitos yhteydenotosta, iloista päivää.</w:t>
      </w:r>
    </w:p>
    <w:p>
      <w:r>
        <w:rPr>
          <w:b/>
        </w:rPr>
        <w:t xml:space="preserve">Tulos</w:t>
      </w:r>
    </w:p>
    <w:p>
      <w:r>
        <w:t xml:space="preserve">asiakas: Lentojen saatavuus pyydetyllä reitilläni: Toki, ota aikaa ja ilmoita minulle lennon saatavuus pyydetyllä reitilläni: Toki, ota aikaa ja ilmoita minulle lennon saatavuus pyydetyllä reitilläni.</w:t>
      </w:r>
    </w:p>
    <w:p>
      <w:r>
        <w:rPr>
          <w:b/>
        </w:rPr>
        <w:t xml:space="preserve">Esimerkki 7.187</w:t>
      </w:r>
    </w:p>
    <w:p>
      <w:r>
        <w:t xml:space="preserve">asiakas: Asiakas: Hei: Olen Christine Smith.  __ asiakas: Asiamies: Voitteko auttaa minua lipun varaamisessa paikasta Austin kohteeseen Charlotte: Asiakas: Toki, voin auttaa teitä siinä varauksessa. asiakas: Kiitos: Asiakas: Saanko tietää lentokentän sijaintikoodit? asiakas: Saanko kysyä lentokentän sijaintikoodeja? Agentti: Suosittelemani lentokenttäkoodit ovat AUS ja CLT. asiamies: Asiakas: Saanko tietää matkanne päivämäärät? Matkapäivät ovat 20.11. ja 22.11. agentti: Odottakaa hetki. asiakas: Okei, ota aikaa ja varmista, että yhteysraja on 1. agentti: Valitettavasti alueellesi ei ole siirtymässä lentoja mainitsemillanne päivämäärillä. asiakas: Agentti: Ei se mitään, kiitos, että etsit lennon. agentti: Ei se mitään, kiitos, että etsit lennon. agentti: Ei se mitään: Eipä kestä.</w:t>
      </w:r>
    </w:p>
    <w:p>
      <w:r>
        <w:rPr>
          <w:b/>
        </w:rPr>
        <w:t xml:space="preserve">Tulos</w:t>
      </w:r>
    </w:p>
    <w:p>
      <w:r>
        <w:t xml:space="preserve">agentti: Tarvitsetteko apua palvelustamme?</w:t>
      </w:r>
    </w:p>
    <w:p>
      <w:r>
        <w:rPr>
          <w:b/>
        </w:rPr>
        <w:t xml:space="preserve">Esimerkki 7.188</w:t>
      </w:r>
    </w:p>
    <w:p>
      <w:r>
        <w:t xml:space="preserve">asiakas: Agentti: Hei. Miten voin auttaa teitä tänään? Haluaisin muuttaa olemassa olevaa varaustani, koska raportointipäivääni siirrettiin. Voitteko auttaa minua siinä?  __ asiakas: Asiakas: Selvä: Asiakas: Kiitos odotuksesta, emme löytäneet yhtään varausta tällä nimellä. asiakas: Ei se mitään. Kiitos tiedoista. agentti: Asiakas: Kiitos, että valitsitte meidät.</w:t>
      </w:r>
    </w:p>
    <w:p>
      <w:r>
        <w:rPr>
          <w:b/>
        </w:rPr>
        <w:t xml:space="preserve">Tulos</w:t>
      </w:r>
    </w:p>
    <w:p>
      <w:r>
        <w:t xml:space="preserve">agentti: Odottakaa hetki.</w:t>
      </w:r>
    </w:p>
    <w:p>
      <w:r>
        <w:rPr>
          <w:b/>
        </w:rPr>
        <w:t xml:space="preserve">Esimerkki 7.189</w:t>
      </w:r>
    </w:p>
    <w:p>
      <w:r>
        <w:t xml:space="preserve">asiakas: Asiakas: Päivää. asiamies: Päivää, miten voin auttaa? Kongressin kirjastosta on kerättävä tietoja poliittisista kysymyksistä. Voitteko tehdä varauksen? Asiakas: Toki, kertokaa minulle matkapäivänne? asiakas: Kyllä: Asiamies: Päivämäärät ovat 11.06. ja 13.06: Asiakas: Mainitsisitteko ystävällisesti lentokenttäkoodinne? Asiakas: Voisitteko kertoa minulle lentokenttäkoodinne? Agentti: Lentokenttäkoodini ovat HOU-ATL: Kiitos tiedoistanne. Valitettavasti emme voi tarjota lentoja, jotka vastaavat teidän määrittelyjänne. asiakas: Asiamies: Ei mitään ongelmaa, kiitos tiedoista. agentti: Asiakas: Saisimmeko tietää nimenne dokumenttia varten? Asiakas: Voisimmeko tietää nimenne dokumenttia varten? Brenda Jones tässä.  __ asiakas: Brenda Brenda: Kiitos.</w:t>
      </w:r>
    </w:p>
    <w:p>
      <w:r>
        <w:rPr>
          <w:b/>
        </w:rPr>
        <w:t xml:space="preserve">Tulos</w:t>
      </w:r>
    </w:p>
    <w:p>
      <w:r>
        <w:t xml:space="preserve">agentti: Kiitos, että otitte yhteyttä.</w:t>
      </w:r>
    </w:p>
    <w:p>
      <w:r>
        <w:rPr>
          <w:b/>
        </w:rPr>
        <w:t xml:space="preserve">Esimerkki 7.190</w:t>
      </w:r>
    </w:p>
    <w:p>
      <w:r>
        <w:t xml:space="preserve">asiakas: Agentti: Hei. Miten voin auttaa? George Scott. Haluan varata lipun EWR:stä SEA:han osallistuakseni seminaariin, voitteko auttaa minua varauksen tekemisessä? agentti: Asiakas: Toki, milloin haluaisitte suunnitella matkanne? asiakas: Asiamies: Lähden 16.12. ja palaan 18.12. agentti: Mihin aikaan? Asiakas: Odottakaa hetki: Asiakas: Toki, kaikessa rauhassa: Scott, löysin sinulle lennon Delta airlinesilta hintaan 100. Voinko varata lippusi? asiakas: Agentti: Jatkakaa varausta: Ok, varauksesi on vahvistettu lennolle numero 1014.  __ agentti: Asiakas: Kiitos, että otitte yhteyttä.</w:t>
      </w:r>
    </w:p>
    <w:p>
      <w:r>
        <w:rPr>
          <w:b/>
        </w:rPr>
        <w:t xml:space="preserve">Tulos</w:t>
      </w:r>
    </w:p>
    <w:p>
      <w:r>
        <w:t xml:space="preserve">asiakas: Kiitos avusta.</w:t>
      </w:r>
    </w:p>
    <w:p>
      <w:r>
        <w:rPr>
          <w:b/>
        </w:rPr>
        <w:t xml:space="preserve">Esimerkki 7.191</w:t>
      </w:r>
    </w:p>
    <w:p>
      <w:r>
        <w:t xml:space="preserve">asiakas: Asiakas: Hei: Ruth Mitchell tässä. asiamies: Miten voin auttaa teitä nyt?  __ agentti: Asiakas: Voisitteko kertoa haluamanne matkustuspäivämäärät? asiakas: Voisitteko kertoa haluamanne matkustuspäivämäärät? Matkapäiväni ovat 30.1.-1.2. agentti: Toki, matkapäiväni ovat 30.1.-1.2: Asiakas: Onko teillä mitään tarkennuksia? Asiamies: Kyllä, tarvitsen jatkolennon ja paluuaikani on oltava iltapäivällä. agentti: Mihin päivämäärään? Onko teillä jokin haluamanne matkustusluokka? Asiamies: Ei: Valitettavasti tiedoistanne ei löydy lentoa. asiakas: Asiakas: Okei, ei haittaa. Kiitos tiedoista. asiamies: Asiakas: Kiitos, että tavoititte meidät.</w:t>
      </w:r>
    </w:p>
    <w:p>
      <w:r>
        <w:rPr>
          <w:b/>
        </w:rPr>
        <w:t xml:space="preserve">Tulos</w:t>
      </w:r>
    </w:p>
    <w:p>
      <w:r>
        <w:t xml:space="preserve">asiakas: Minulla on tapaaminen asiakkaani kanssa ORD:ssä. Voitteko auttaa minua varaamaan lennon DEN:stä?</w:t>
      </w:r>
    </w:p>
    <w:p>
      <w:r>
        <w:rPr>
          <w:b/>
        </w:rPr>
        <w:t xml:space="preserve">Esimerkki 7.192</w:t>
      </w:r>
    </w:p>
    <w:p>
      <w:r>
        <w:t xml:space="preserve">asiakas: Asiakas: Hei. asiamies: Päivää, miten voin auttaa? asiakas: Hei: Olen Deborah Campbell. Voitteko auttaa minua varaukseni muuttamisessa, koska juhlia, joihin haluan osallistua, lykättiin? agentti: Totta kai, autan teitä. Odottakaa hetki.  __ agentti: Asiakas: Olen pahoillani, mutta nimellänne ei ole varausta. asiakas: Asiamies: Ei se mitään, kiitos tiedoistanne. agentti: Kiitos, että valitsitte meidät.</w:t>
      </w:r>
    </w:p>
    <w:p>
      <w:r>
        <w:rPr>
          <w:b/>
        </w:rPr>
        <w:t xml:space="preserve">Tulos</w:t>
      </w:r>
    </w:p>
    <w:p>
      <w:r>
        <w:t xml:space="preserve">asiakas: Asiakas: Toki.</w:t>
      </w:r>
    </w:p>
    <w:p>
      <w:r>
        <w:rPr>
          <w:b/>
        </w:rPr>
        <w:t xml:space="preserve">Esimerkki 7.193</w:t>
      </w:r>
    </w:p>
    <w:p>
      <w:r>
        <w:t xml:space="preserve">asiakas: Asiakas: Päivää. asiamies: Päivää, miten voin auttaa teitä tänään? asiakasta: Haluaisin varata lentoliput AUS:sta IAD:iin tapaamaan veljeäni. Voitteko auttaa minua lentolippujen varaamisessa? agentti: Asiakas: Toki, kertokaa ystävällisesti matkapäivänne. asiakas: Asiamies: Toki, matkapäiväni ovat 13. ja 15. maaliskuuta. agentti: Asiakas: Onko teillä jokin yhteysrajoitus? Tarvitsen välilaskun matkan välissä.  __ asiakas: Agentti: Olen Donald Davis: Asiakas: Valitettavasti ei löytynyt lentoja, jotka vastaisivat vaatimuksianne. asiakas: Olen pahoillani, mutta en löytänyt lentoja, jotka vastaisivat vaatimuksianne: Asiamies: Ei huolta, kiitos tiedoista. agentti: Ei, kiitos: Asiakas: Kiitos, että otitte yhteyttä.</w:t>
      </w:r>
    </w:p>
    <w:p>
      <w:r>
        <w:rPr>
          <w:b/>
        </w:rPr>
        <w:t xml:space="preserve">Tulos</w:t>
      </w:r>
    </w:p>
    <w:p>
      <w:r>
        <w:t xml:space="preserve">agentti: Agentti: Saanko tietää nimenne?</w:t>
      </w:r>
    </w:p>
    <w:p>
      <w:r>
        <w:rPr>
          <w:b/>
        </w:rPr>
        <w:t xml:space="preserve">Esimerkki 7.194</w:t>
      </w:r>
    </w:p>
    <w:p>
      <w:r>
        <w:t xml:space="preserve">asiakas: Olen Charles Wilson.  __ asiakas: Agentti: Varaa minulle lippu HOU:sta PHL:ään yhdellä vaihdolla: Asiakas: Kyllä, voisitteko kertoa matkapäivänne? asiakas: Kyllä, voisitteko kertoa matkapäivänne? Matkapäiväni ovat 31.3.-2.4. agentti: Matkustan 31.3.-2.4: Asiakas: Odottakaa hetki: Asiakas: Selvä: Asiakas: Löysin turistiluokan lipun, jonka hinta on 200 ja jossa on 1 jatkoyhteys. asiakas: Olen löytänyt lippua, jonka hinta on 200 ja jossa on 1 jatkoyhteys: Agentti: Voitte jatkaa varausta: Okei, lippusi on varattu AA airlinesilta. asiakas: Kiitos: Asiakas: Kiitos, että otitte meihin yhteyttä.</w:t>
      </w:r>
    </w:p>
    <w:p>
      <w:r>
        <w:rPr>
          <w:b/>
        </w:rPr>
        <w:t xml:space="preserve">Tulos</w:t>
      </w:r>
    </w:p>
    <w:p>
      <w:r>
        <w:t xml:space="preserve">agentti: Päivää, miten voin auttaa teitä tänään?</w:t>
      </w:r>
    </w:p>
    <w:p>
      <w:r>
        <w:rPr>
          <w:b/>
        </w:rPr>
        <w:t xml:space="preserve">Esimerkki 7.195</w:t>
      </w:r>
    </w:p>
    <w:p>
      <w:r>
        <w:t xml:space="preserve">asiakas: Asiakas: Päivää. asiamies: Päivää, miten voin auttaa teitä tänään? asiakas: Päivää: Haluaisin muuttaa varaustani, koska matkani on muuttunut äkillisesti toiseen paikkaan. Voisitteko auttaa minua varaukseni muuttamisessa? agentti: Voisinko saada tietää hyvän nimenne varauksen tarkistamista varten?  __ agentti: Asiakas: Kiitos, että todistitte hyvän nimenne, nimellänne ei ole varausta. asiakas: Asiamies: Ei mitään ongelmaa, kiitos tiedoista. agentti: Asiakas: Kiitos, että saitte meidät auttamaan teitä tänään.</w:t>
      </w:r>
    </w:p>
    <w:p>
      <w:r>
        <w:rPr>
          <w:b/>
        </w:rPr>
        <w:t xml:space="preserve">Tulos</w:t>
      </w:r>
    </w:p>
    <w:p>
      <w:r>
        <w:t xml:space="preserve">asiakas: George Taylor.</w:t>
      </w:r>
    </w:p>
    <w:p>
      <w:r>
        <w:rPr>
          <w:b/>
        </w:rPr>
        <w:t xml:space="preserve">Esimerkki 7.196</w:t>
      </w:r>
    </w:p>
    <w:p>
      <w:r>
        <w:t xml:space="preserve">asiakas: Agentti: Hei. Kuinka voin auttaa teitä?  __ agentti: Asiakas: Toki, saanko tietää matkustuspäivämääränne? asiak: Asiamies: Paljonko teillä on varaa tähän lippuun? asiakas: Agentti: Minulla on varaa enintään 1000: Hawaiian lentoyhtiön lento numero: 1019. Varaanko tämän lipun? asiakas: Agentti: Voitte jatkaa: Lippunne on varattu. asiakas: Kiitos: Asiakas: Kiitos.</w:t>
      </w:r>
    </w:p>
    <w:p>
      <w:r>
        <w:rPr>
          <w:b/>
        </w:rPr>
        <w:t xml:space="preserve">Tulos</w:t>
      </w:r>
    </w:p>
    <w:p>
      <w:r>
        <w:t xml:space="preserve">asiakas: Haluan tehdä varauksen EWR:stä OAK:hon. Voitteko tehdä varauksen?</w:t>
      </w:r>
    </w:p>
    <w:p>
      <w:r>
        <w:rPr>
          <w:b/>
        </w:rPr>
        <w:t xml:space="preserve">Esimerkki 7.197</w:t>
      </w:r>
    </w:p>
    <w:p>
      <w:r>
        <w:t xml:space="preserve">asiakas: Hei. Sandra Adams täällä. asiamies: Päivää, tarvitsetteko apua meiltä? asiakas: Haluaisin käydä Austinissa katsomassa baseball-ottelua ystäväni kanssa. Matkustan siis BOS:sta AUS:iin. asiamies: Matkustan BOS:sta AUS:iin: Asiakas: Okei, autan teitä varmasti. asiakas: Okei, autan teitä varmasti. asiakas: Okei, autan teitä varmasti: Asiamies: Haluaisin matkustaa 28.07. alkaen ja päättää matkani 30.07: Asiakas: Hyvä on, odottakaa hetki tarkistaakseni saatavuuden. asiakas: Hyvä on, olkaa hyvä ja odottakaa hetki: Varmista, että kyseessä on jatkolento.  __ asiakas: Tämä lento sopii matkalleni. Kyllä, voitte varata tämän lennon. agentti: Adams, lentolippunne on vahvistettu ja koneen numero on 1005. asiakas: Okei, kiitos avustanne. agentti: Asiakas: Ilo on minun puolellani, toivottavasti valitsette toimistomme tuleviin yrityksiinne.</w:t>
      </w:r>
    </w:p>
    <w:p>
      <w:r>
        <w:rPr>
          <w:b/>
        </w:rPr>
        <w:t xml:space="preserve">Tulos</w:t>
      </w:r>
    </w:p>
    <w:p>
      <w:r>
        <w:t xml:space="preserve">agentti: Adams, UA-lentoyhtiö on siellä reitilläsi haluamillasi päivämäärillä. Hinta on 100.</w:t>
      </w:r>
    </w:p>
    <w:p>
      <w:r>
        <w:rPr>
          <w:b/>
        </w:rPr>
        <w:t xml:space="preserve">Esimerkki 7.198</w:t>
      </w:r>
    </w:p>
    <w:p>
      <w:r>
        <w:t xml:space="preserve">asiakas: Agentti: Hei. Miten voin auttaa teitä tällä hetkellä? asiakas: Agentti: Haluan varata lippuni LAS:sta PHX:ään, voitteko auttaa minua varauksen tekemisessä? agentti: Haluan varata lippuni LAS:sta PHX:ään: Totta kai, autan teitä siinä. Voisitteko mainita haluamanne matkustuspäivämäärät? asiakas: Asiamies: Toki, suunnitellut matkapäiväni ovat 10.12.-12.12. agentti: Mihin päivämäärään haluatte matkustaa? Saanko tietää nimenne jatkotoimenpiteitä varten?  __ agentti: Asiakas: Tarvitsetteko tiettyä lähtö- ja saapumisaikaa tälle matkalle? asiakas: Mihin aikaan haluatte matkustaa? Asiamies: Minulle sopii mikä tahansa ajankohta. agentti: Onko teillä muita tarkennuksia? Asiamies: Kyllä, tarvitsen jatkolennon. asiamies: Kyllä, tarvitsen jatkolennon: Okei, odottakaa hetki. asiakas: Asiakas: Selvä: Asiakas: Olen pahoillani, tällä reitillä ei ole saatavilla lentoja pyytämillänne päivämäärillä. asiakas: Valitettavasti: Asiakas: Selvä, ei haittaa. Joka tapauksessa, kiitos palvelustanne. agentti: Kiitos, että tavoititte meidät.</w:t>
      </w:r>
    </w:p>
    <w:p>
      <w:r>
        <w:rPr>
          <w:b/>
        </w:rPr>
        <w:t xml:space="preserve">Tulos</w:t>
      </w:r>
    </w:p>
    <w:p>
      <w:r>
        <w:t xml:space="preserve">asiakas: Hernandez.</w:t>
      </w:r>
    </w:p>
    <w:p>
      <w:r>
        <w:rPr>
          <w:b/>
        </w:rPr>
        <w:t xml:space="preserve">Esimerkki 7.199</w:t>
      </w:r>
    </w:p>
    <w:p>
      <w:r>
        <w:t xml:space="preserve">asiakas: Agentti: Hei. Miten voin auttaa teitä tänään? Olen Dorothy Turner, olen menossa Washington DC:hen tutustumaan Valkoiseen taloon perheeni kanssa. Auttakaa minua löytämään lento, jonka hinta on 1000. asiamies: Asiakas: Voisitteko antaa minulle lentokenttäkoodit: DC-IAD: Lennän NC-CLT:stä DC-IAD:hen. Pyydän, että etsitte lennon, jossa on yksi yhteys. agentti: Asiakas: Toki: Matkapäiväni ovat lähtö on 29.06. ja paluu 1.07. agentti: Mihin päivämäärään? Lentotiedot ilmoitan sinulle myöhemmin.  __ agentti: Delta-lentoyhtiö on käytettävissä lennolla numero 1015. Voinko käsitellä varauksen? Asiakas: Kyllä: Ok, rastinne on vahvistettu. kiitos, että tavoititte meidät. asiakas: Kiitos palvelustanne.</w:t>
      </w:r>
    </w:p>
    <w:p>
      <w:r>
        <w:rPr>
          <w:b/>
        </w:rPr>
        <w:t xml:space="preserve">Tulos</w:t>
      </w:r>
    </w:p>
    <w:p>
      <w:r>
        <w:t xml:space="preserve">asiakas: Asiakas: Selvä.</w:t>
      </w:r>
    </w:p>
    <w:p>
      <w:r>
        <w:rPr>
          <w:b/>
        </w:rPr>
        <w:t xml:space="preserve">Esimerkki 7.200</w:t>
      </w:r>
    </w:p>
    <w:p>
      <w:r>
        <w:t xml:space="preserve">asiakas: Hei.  __ asiakas: Tarvitsen apuanne varaamaan minulle meno-paluuliput EWR:stä EWR:ään. agentti: Minulla on liiketapaaminen New Yorkissa: Asiakas: Toki, antakaa minulle matkapäivänne. asiakas: Asiamies: Matkapäiväni ovat 15.09.-17.09: Frontier airlinesin lento 1024 on saatavissa pyynnöstäsi. Jatkanko matkaa? asiakas: Varatkaa nimellä Richard Collins. asiamies: Collins: Okei. Lippunne on varattu onnistuneesti. asiakas: Kiitos avusta.</w:t>
      </w:r>
    </w:p>
    <w:p>
      <w:r>
        <w:rPr>
          <w:b/>
        </w:rPr>
        <w:t xml:space="preserve">Tulos</w:t>
      </w:r>
    </w:p>
    <w:p>
      <w:r>
        <w:t xml:space="preserve">agentti: Hei. Kuinka voin auttaa teitä?</w:t>
      </w:r>
    </w:p>
    <w:p>
      <w:r>
        <w:rPr>
          <w:b/>
        </w:rPr>
        <w:t xml:space="preserve">Esimerkki 7.201</w:t>
      </w:r>
    </w:p>
    <w:p>
      <w:r>
        <w:t xml:space="preserve">asiakas: Hei. Olen Katherine Smith. asiamies: Päivää, miten voin auttaa teitä? Asiamies: Haluaisin varata lentoliput New York NY-EWR - Washington DC-DCA, voisitteko auttaa minua varauksen tekemisessä? agentti: Katherine Catherine: Asiakas: Totta kai, kertokaa minulle matkapäivänne? asiak: Asiamies: Matkapäiväni ovat 20.03. ja 22.03: Kerro tarkemmat tiedot.  __ agentti: Asiakas: Odottakaa hetki: Asiakas: Toki: Asiakas: Kiitos odottamisesta, valitettavasti lentoja ei ole saatavilla tietojenne perusteella. asiakas: Asiakas: Selvä, ei haittaa. Kiitos: Asiakas: Kiitos, että valitsitte meidät.</w:t>
      </w:r>
    </w:p>
    <w:p>
      <w:r>
        <w:rPr>
          <w:b/>
        </w:rPr>
        <w:t xml:space="preserve">Tulos</w:t>
      </w:r>
    </w:p>
    <w:p>
      <w:r>
        <w:t xml:space="preserve">asiakas: Asiakas: Tarvitsen välilaskun. Voin käyttää enintään 1000 euroa.</w:t>
      </w:r>
    </w:p>
    <w:p>
      <w:r>
        <w:rPr>
          <w:b/>
        </w:rPr>
        <w:t xml:space="preserve">Esimerkki 7.202</w:t>
      </w:r>
    </w:p>
    <w:p>
      <w:r>
        <w:t xml:space="preserve">asiakas: Asiakas: Hei, olen Karen Carter. agentti: Hei, miten voin auttaa teitä tänään? asiakas: Hei, olen Karen Carter: Fisher Buildingissa Detroitissa, DTW:ssä. Voisitteko auttaa minua varauksen kanssa? agentti: Totta kai, olemme täällä auttamassa teitä. Mainitsisitteko ystävällisesti matkapäivänne? asiakas: Okei, haluan matkustaa 25.12. ja palata 27.12. takaisin.  __ asiakas: Asiamies: Toki, lähdeviitteeni on TX-AUS. agentti: Kyllä: Asiakas: Okei, odottakaa hetki: Asiakas: Selvä: Lentoyhtiö on SouthWest, jonka hinta on 100 ja yhden vaihdon hinta. asiakas: On olemassa lento, joka vastaa vaatimustasi, lentoyhtiö on SouthWest, jonka hinta on 100 ja yhden vaihdon hinta. asiakas: Asiakas: Selvä, jatkakaa varausta. agentti: Asiakas: Jatkanko varausta? Agentti: Kyllä, kiitos: Asiakas: Varauksenne on tehty: Kiitos avusta. agentti: Kiitos, että tavoititte meidät.</w:t>
      </w:r>
    </w:p>
    <w:p>
      <w:r>
        <w:rPr>
          <w:b/>
        </w:rPr>
        <w:t xml:space="preserve">Tulos</w:t>
      </w:r>
    </w:p>
    <w:p>
      <w:r>
        <w:t xml:space="preserve">agentti: Voisitteko antaa minulle lentokentän lähdekoodin?</w:t>
      </w:r>
    </w:p>
    <w:p>
      <w:r>
        <w:rPr>
          <w:b/>
        </w:rPr>
        <w:t xml:space="preserve">Esimerkki 7.203</w:t>
      </w:r>
    </w:p>
    <w:p>
      <w:r>
        <w:t xml:space="preserve">asiakas: Asiakas: Hei: Laura Turner tässä.  __ asiakas: Agentti: Voitteko varata lentoliput lentokenttäkoodeilleni, jotka ovat IAH:sta IAD:hen? Asiakas: Okei, mainitse matkustuspäivämäärät. asiakas: Voisitko ilmoittaa matkustuspäivämäärät? Agentti: Matkapäivät ovat tammikuun 03. - tammikuun 05. päivä: Asiakas: Onko teillä muita vaatimuksia? Asiamies: Haluaisin mieluiten lennon, jossa on välilasku mahdollisuus. agentti: Asiakas: Tarjolla on jatkolento 1009 turistiluokassa, sopiiko se teille? Asiakas: Ei, kiitos: Voitte varata lentolipun. agentti: Asiakas: Okei, varaus tehdään Delta airlinesilla. asiakas: Kiitos: Asiakas: Tervetuloa.</w:t>
      </w:r>
    </w:p>
    <w:p>
      <w:r>
        <w:rPr>
          <w:b/>
        </w:rPr>
        <w:t xml:space="preserve">Tulos</w:t>
      </w:r>
    </w:p>
    <w:p>
      <w:r>
        <w:t xml:space="preserve">agentti: Miten voin auttaa teitä?</w:t>
      </w:r>
    </w:p>
    <w:p>
      <w:r>
        <w:rPr>
          <w:b/>
        </w:rPr>
        <w:t xml:space="preserve">Esimerkki 7.204</w:t>
      </w:r>
    </w:p>
    <w:p>
      <w:r>
        <w:t xml:space="preserve">asiakas: Hei.  __ asiakas: Agentti: Haluan varata lipun DCA:sta ATL:ään: Totta kai, olen täällä auttamassa teitä. Voisitteko kertoa nimenne? asiakas: Asiakas: Olen David Thompson: Thompson: Kiitos. Saanko tietää matkapäivänne? asiakas: Asiamies: Matkapäiväni ovat 27.10. ja 29.10. Agentti: Missä matkapäiväni ovat? Asiakas: Okei, kertokaa minulle mieltymyksenne. asiakas: Asiamies: Haluan matkustaa normaalihintaisella lentoyhtiöllä. asiamies: Haluaisin matkustaa normaalihintaisella lentoyhtiöllä: Asiakas: Hyvä on, odottakaa jonkin aikaa. asiakas: Haluan puhua kanssanne: Asiakas: Haluan mieluummin jatkolennon: Asiakas: Valitettavasti kyseisinä matkapäivinä ei ole saatavilla lentoa. asiakas: Valitan: Asiamies: Ei hätää, kiitos tarkistuksesta: Asiakas: Olkaa hyvä ja kiitos, että valitsitte meidät.</w:t>
      </w:r>
    </w:p>
    <w:p>
      <w:r>
        <w:rPr>
          <w:b/>
        </w:rPr>
        <w:t xml:space="preserve">Tulos</w:t>
      </w:r>
    </w:p>
    <w:p>
      <w:r>
        <w:t xml:space="preserve">agentti: Päivää, miten voin auttaa?</w:t>
      </w:r>
    </w:p>
    <w:p>
      <w:r>
        <w:rPr>
          <w:b/>
        </w:rPr>
        <w:t xml:space="preserve">Esimerkki 7.205</w:t>
      </w:r>
    </w:p>
    <w:p>
      <w:r>
        <w:t xml:space="preserve">asiakas: Asiakas: Hei, olen Dorothy Nelson. asiamies: Päivää, miten voin opastaa teitä tänään? asiakas: Hei, olen Dorothy Nelson: Asiamies: Haluaisin varata lennon Washington DC - DCA:han yllätyksenä siskolleni hänen syntymäpäivänään, joten olkaa hyvä ja auttakaa minua varauksen tekemisessä. asiamies: Nelson Dorothy: Asiakas: Toki, autamme teitä mielellämme varauksen tekemisessä. asiakas: Asiakas: Kiitos: Asiakas: Ilmoittakaa minulle suunnitellut matkapäivänne. asiakas: Asiamies: Suunnitellut matkapäiväni ovat 28.02.-01.03: Asiakas: Ok, Voisitteko kertoa lähdönne? asiakas: Voisitteko kertoa lähdönne? asiakas: Voisitteko kertoa lähdönne: Asiamies: Toki, lähtöpisteeni on CA - OAK Oaklandissa. agentti: Ok, Haluatteko mieluummin jatkolennon vai suoran lennon? asiakas: Agentti: Mieluummin jatkolento: Kiitos tiedoistanne, odottakaa hetki. asiakas: Asiakas: Toki: Kiitos odotuksesta, löysimme lennon 1001 Havaijin lentoyhtiöstä, jonka hinta on 100. Voinko jatkaa varausta?  __ agentti: Asiakas: Toki, lippunne on käsitelty. asiakas: Kiitos: Asiakas: Kiitos, että tavoititte meidät.</w:t>
      </w:r>
    </w:p>
    <w:p>
      <w:r>
        <w:rPr>
          <w:b/>
        </w:rPr>
        <w:t xml:space="preserve">Tulos</w:t>
      </w:r>
    </w:p>
    <w:p>
      <w:r>
        <w:t xml:space="preserve">asiakas: Jatkakaa.</w:t>
      </w:r>
    </w:p>
    <w:p>
      <w:r>
        <w:rPr>
          <w:b/>
        </w:rPr>
        <w:t xml:space="preserve">Esimerkki 7.206</w:t>
      </w:r>
    </w:p>
    <w:p>
      <w:r>
        <w:t xml:space="preserve">asiakas: Hei. Olen Jennifer Hall. asiamies: Hei, miten voin auttaa teitä tänään? asiakas: Miten voin auttaa teitä tänään? Agentti: Voisitteko auttaa minua tekemään lentovarauksen PHX:stä MCO:han? Totta kai, olen täällä auttamassa teitä. Saanko tietää matkanne päivämäärät? asiakas: Asiamies: Lähtöni on 14. elokuuta ja saapumiseni 16. elokuuta. agentti: Mihin mennessä? Asiakas: Haluatteko, että matkanne välissä on lomaa? Agentti: Kyllä, tarvitsen vapaata: Asiakas: Onko teillä jokin luokka mieleenne? Asiamies: Ei: Onko muita vaatimuksia, jotka on täytettävä? Asiakas: Ei: Lähtöajan on oltava iltapäivällä.  __ asiakas: Asiamies: Kyllä: Asiakas: Kiitos odottamisesta, aikatauluunne perustuvia lentoja ei löytynyt. asiakas: Ei mitään hätää. Kiitos: Asiakas: Kiitos, että valitsitte meidät.</w:t>
      </w:r>
    </w:p>
    <w:p>
      <w:r>
        <w:rPr>
          <w:b/>
        </w:rPr>
        <w:t xml:space="preserve">Tulos</w:t>
      </w:r>
    </w:p>
    <w:p>
      <w:r>
        <w:t xml:space="preserve">agentti: Kiitos tiedoistanne, olkaa hyvä ja odottakaa.</w:t>
      </w:r>
    </w:p>
    <w:p>
      <w:r>
        <w:rPr>
          <w:b/>
        </w:rPr>
        <w:t xml:space="preserve">Esimerkki 7.207</w:t>
      </w:r>
    </w:p>
    <w:p>
      <w:r>
        <w:t xml:space="preserve">asiakas: Hei. Donald Lee täällä. asiamies: Päivää, miten voin auttaa teitä? asiakas: Asiamies: Haluan matkustaa lennolla tapaamaan isääni, voisitteko auttaa minua? asiamies: Asiakas: Toki, saanko tietää matkustustietonne? Asiakas: Kyllä, kiitos: Asiamies: Haluan matkustaa 21.11.-23.11. asiamies: Haluan matkustaa 21.11.-23.11: Asiakas: Hyvä on, odottakaa hetki: Lentokenttäkoodini ovat LAS:sta DTW:hen. Toki: Asiakas: Kyllä, löysin lennon 1007 delta airlinesilla, voinko jatkaa? asiakas: Kyllä, löysin lennon 1007 delta airlinesilla, voinko jatkaa? Kyllä, jatka: Kyllä, lippunne on vahvistettu. asiakas: Kiitos avusta.  __ asiakas: Asiakas: Tervetuloa.</w:t>
      </w:r>
    </w:p>
    <w:p>
      <w:r>
        <w:rPr>
          <w:b/>
        </w:rPr>
        <w:t xml:space="preserve">Tulos</w:t>
      </w:r>
    </w:p>
    <w:p>
      <w:r>
        <w:t xml:space="preserve">agentti: Kiitos yhteydenotosta.</w:t>
      </w:r>
    </w:p>
    <w:p>
      <w:r>
        <w:rPr>
          <w:b/>
        </w:rPr>
        <w:t xml:space="preserve">Esimerkki 7.208</w:t>
      </w:r>
    </w:p>
    <w:p>
      <w:r>
        <w:t xml:space="preserve">asiakas: Hei. Olen Helen Walker. agentti: Päivää. Miten voin auttaa teitä? Asiakas: Minun on muutettava varaustani, voitteko auttaa minua? asiamies: Minun on muutettava varaustani: Asiakas: Toki, odottakaa hetki: Asiakas: Toki, kaikessa rauhassa. asiamies: Asiakas: Löysin varauksen nimellänne, voinko saada tietää matkakohteenne lentokenttäkoodit? asiakas: Voisitteko muuttaa varauksenne? Asiamies: Minun sijaintini lentokenttäkoodit ovat DFW:stä IAD:hen. agentti: Ilmoittakaa matkapäivänne.  __ agentti: Tässä, löysin lennon, jossa on 1 välilasku ja lentohinta on noin 100. Jatkanko varauksen tekemistä? Agentti: Jatkakaa: JetBlue airlinesin lennolle 1001 on vahvistettu lippunne. asiakas: Kiitos avusta: Kiitos, että tavoititte meidät.</w:t>
      </w:r>
    </w:p>
    <w:p>
      <w:r>
        <w:rPr>
          <w:b/>
        </w:rPr>
        <w:t xml:space="preserve">Tulos</w:t>
      </w:r>
    </w:p>
    <w:p>
      <w:r>
        <w:t xml:space="preserve">asiakas: Matkani päivämäärät ovat 12/12-12/14.</w:t>
      </w:r>
    </w:p>
    <w:p>
      <w:r>
        <w:rPr>
          <w:b/>
        </w:rPr>
        <w:t xml:space="preserve">Esimerkki 7.209</w:t>
      </w:r>
    </w:p>
    <w:p>
      <w:r>
        <w:t xml:space="preserve">asiakas: Agentti: Hei. Miten voin auttaa teitä tänään?  __ agentti: Asiakas: Toki, saisinko tietää nimenne? asiakas: Asiakas: Varaukseni tehtiin nimellä Steven Young. agentti: Asiakkaan nimi on Steven Young: Asiakas: Odottakaa hetki: Asiakas: Toki, kaikessa rauhassa: Asiakas: Anteeksi, nimellänne ei ole aktiivisia varauksia peruutettavaksi. asiakas: Hyvä on, se ei ole ongelma. Joka tapauksessa, kiitos tiedoista. agentti: Asiakas: Kiitos, että tavoititte palvelumme.</w:t>
      </w:r>
    </w:p>
    <w:p>
      <w:r>
        <w:rPr>
          <w:b/>
        </w:rPr>
        <w:t xml:space="preserve">Tulos</w:t>
      </w:r>
    </w:p>
    <w:p>
      <w:r>
        <w:t xml:space="preserve">asiakas: Voisitteko auttaa minua äskettäisen varaukseni peruuttamisessa?</w:t>
      </w:r>
    </w:p>
    <w:p>
      <w:r>
        <w:rPr>
          <w:b/>
        </w:rPr>
        <w:t xml:space="preserve">Esimerkki 7.210</w:t>
      </w:r>
    </w:p>
    <w:p>
      <w:r>
        <w:t xml:space="preserve">asiakas: Agentti: Hei. Miten voin auttaa teitä tällä hetkellä? asiakas: Agentti: Voitteko auttaa minua muuttamaan äskettäin tekemäni varauksen nimellä Gary Thompson? agentti: Voitteko auttaa minua muuttamaan äskettäin tekemäni varauksen nimellä Gary Thompson? Asiakas: Totta kai, olen täällä auttamassa teitä siinä asiassa: Asiakas: Kiitos: Gompson Thompson: Okei, saanko tietää nimenne?  __ agentti: Asiakas: Odottakaa hetki: Asiakas: Toki: Asiakas: Olen pahoillani, mutta tietokannastamme ei löydy varausta nimellänne. asiakas: Asiakas: Ei se mitään, kiitos: Asiakas: Kiitos, että tavoititte meidät.</w:t>
      </w:r>
    </w:p>
    <w:p>
      <w:r>
        <w:rPr>
          <w:b/>
        </w:rPr>
        <w:t xml:space="preserve">Tulos</w:t>
      </w:r>
    </w:p>
    <w:p>
      <w:r>
        <w:t xml:space="preserve">asiakas: Gary Thompson.</w:t>
      </w:r>
    </w:p>
    <w:p>
      <w:r>
        <w:rPr>
          <w:b/>
        </w:rPr>
        <w:t xml:space="preserve">Esimerkki 7.211</w:t>
      </w:r>
    </w:p>
    <w:p>
      <w:r>
        <w:t xml:space="preserve">asiakas: Asiakas: Hei: Haluan matkustaa LAX:sta LAS:iin tapaamaan ystävääni hänen syntymäpäivänään.  __ asiakas: Asiamies: Tarvitsen yhden välilaskun matkani välissä. asiamies: Asiakkaani: Tarvitsen yhden välilaskun matkan aikana: Asiakas: Kerro matkapäivänne: Asiamies: 10/12 - 10/14: Asiakas: Okei, odottakaa. UA-lentoyhtiö, jonka lennon numero 1024 on saatavilla sinulle haluamillasi päivämäärillä. Jatkanko varauksen tekemistä? asiakas: Agentti: Kyllä, voitte jatkaa: Varauksenne on tehty. asiakas: Kiitos: Kiitos, että valitsitte meidät.</w:t>
      </w:r>
    </w:p>
    <w:p>
      <w:r>
        <w:rPr>
          <w:b/>
        </w:rPr>
        <w:t xml:space="preserve">Tulos</w:t>
      </w:r>
    </w:p>
    <w:p>
      <w:r>
        <w:t xml:space="preserve">agentti: Tarvitsetteko välilaskun?</w:t>
      </w:r>
    </w:p>
    <w:p>
      <w:r>
        <w:rPr>
          <w:b/>
        </w:rPr>
        <w:t xml:space="preserve">Esimerkki 7.212</w:t>
      </w:r>
    </w:p>
    <w:p>
      <w:r>
        <w:t xml:space="preserve">asiakas: Agentti: Hei.  __ agentti: Miten voin opastaa teitä tänään? asiakas: Agentti: Haluan varata lippuni ATL:stä LAS:iin, voitteko auttaa minua tässä? agentti: Toki, autan teitä siinä. Voisitteko kertoa haluamanne matkapäivät? asiakas: Matkapäiväni ovat 15.07.-17.07. Haluan lennon, joka on suora minulle matkustaa. agentti: Asiakas: Odottakaa hetki: Asiakas: Toki, odotan: Olen pahoillani, mutta teidän tiedoillanne ei löydy lentoa. asiakas: Hyvä on, ei se mitään. Joka tapauksessa, kiitos palvelustanne. agentti: Asiakas: Kiitos, että otitte meihin yhteyttä.</w:t>
      </w:r>
    </w:p>
    <w:p>
      <w:r>
        <w:rPr>
          <w:b/>
        </w:rPr>
        <w:t xml:space="preserve">Tulos</w:t>
      </w:r>
    </w:p>
    <w:p>
      <w:r>
        <w:t xml:space="preserve">asiakas: Jerry Robinson.</w:t>
      </w:r>
    </w:p>
    <w:p>
      <w:r>
        <w:rPr>
          <w:b/>
        </w:rPr>
        <w:t xml:space="preserve">Esimerkki 7.213</w:t>
      </w:r>
    </w:p>
    <w:p>
      <w:r>
        <w:t xml:space="preserve">asiakas: Asiakas: Päivää, miten voin auttaa teitä tänään? asiakas: Hei, täällä on Patrica Wilson: Haluaisin siis varata lipun. Voitteko olla apunani tässä asiassa? agentti: Asiakas: Toki, voisitteko antaa matkanne tiedot? asiakas: Voisitteko antaa matkanne tiedot? Agentti: Matkani on Detroitista, MI-DTW 25.05. ja Phoenixiin, AZ-PHX 27.05: Asiakas: Okei, odottakaa hetki, tarkistan asian lentoyhtiöiden kanssa ja palaan asiaan. asiakas: Mihin matka suuntautuu? Asiakas: Selvä: Asiakas: Kiitos ajastanne, voimme iloksemme ilmoittaa, että lento on löytynyt kyseisenä päivänä. asiakas: Asiamies: Se on mukava kuulla: Tiedot ovat seuraavat lentoyhtiö-Delta lennon numero-1002 yhteydet-1 ja hintaraja on 100. Jatkanko varauksen tekemistä? asiakas: Kyllä, jatkakaa varaustani.  __ asiakas: Kiitos varauksesta. agentti: Kiitos kiinnostuksestanne.</w:t>
      </w:r>
    </w:p>
    <w:p>
      <w:r>
        <w:rPr>
          <w:b/>
        </w:rPr>
        <w:t xml:space="preserve">Tulos</w:t>
      </w:r>
    </w:p>
    <w:p>
      <w:r>
        <w:t xml:space="preserve">agentti: Okei, päivämääränne on varattu.</w:t>
      </w:r>
    </w:p>
    <w:p>
      <w:r>
        <w:rPr>
          <w:b/>
        </w:rPr>
        <w:t xml:space="preserve">Esimerkki 7.214</w:t>
      </w:r>
    </w:p>
    <w:p>
      <w:r>
        <w:t xml:space="preserve">asiakas: Asiakas: Päivää. asiamies: Päivää, miten voin auttaa teitä? Mary Martin tässä. Itse asiassa tein aiemmin varauksen matkalle ystävieni kanssa, mutta toimistossa on paljon töitä ja haluan muuttaa varaustani. agentti: Asiakas: Toki, odottakaa hetki: Asiakas: Toki: Valitettavasti Mary, tiedoissamme ei ole aktiivista varausta nimellänne.  __ agentti: Asiakas: Ei kestä: Asiakas: Kiitos.</w:t>
      </w:r>
    </w:p>
    <w:p>
      <w:r>
        <w:rPr>
          <w:b/>
        </w:rPr>
        <w:t xml:space="preserve">Tulos</w:t>
      </w:r>
    </w:p>
    <w:p>
      <w:r>
        <w:t xml:space="preserve">asiakas: Asiakas: Ei se mitään, ei ongelmaa.</w:t>
      </w:r>
    </w:p>
    <w:p>
      <w:r>
        <w:rPr>
          <w:b/>
        </w:rPr>
        <w:t xml:space="preserve">Esimerkki 7.215</w:t>
      </w:r>
    </w:p>
    <w:p>
      <w:r>
        <w:t xml:space="preserve">asiakas: Asiakas: Hei. asiamies: Päivää, miten voin auttaa? asiakas: Hei: Haluan varata lipun DEN:stä CLT:hen, voisitteko auttaa minua?  __ asiakas: Asiamies: Toki, haluamani matkapäivät ovat 06/07 - 06/09. asiamies: Voitte auttaa minua: Asiakas: On olemassa lento, jonka yhteysraja on 1 ja hinta 100, jatkanko varausta? asiakas: Voin tehdä varauksen: Agentti: Hyvä on, voitte varata sen: Lippunne on varattu, lento numero 1011. asiakas: Kiitos avusta lippuni varaamisessa. agentti: Kiitos tiedoistanne. Kiitos, että valitsitte meidät.</w:t>
      </w:r>
    </w:p>
    <w:p>
      <w:r>
        <w:rPr>
          <w:b/>
        </w:rPr>
        <w:t xml:space="preserve">Tulos</w:t>
      </w:r>
    </w:p>
    <w:p>
      <w:r>
        <w:t xml:space="preserve">agentti: Saanko tietää haluamanne matkustuspäivämäärät?</w:t>
      </w:r>
    </w:p>
    <w:p>
      <w:r>
        <w:rPr>
          <w:b/>
        </w:rPr>
        <w:t xml:space="preserve">Esimerkki 7.216</w:t>
      </w:r>
    </w:p>
    <w:p>
      <w:r>
        <w:t xml:space="preserve">asiakas: Agentti: Hei. Miten voin auttaa? Nicole Johnson tässä. Onko teillä suoraa lentoa DFW:stä PHX:ään? agentti: Etsin haluamanne mukaan. Saisinko matkanne päivämäärät?  __ agentti: Asiakas: Odottakaa hetki: Asiakas: Toki: Asiakas: Teille ei ole tarjolla suoria lentoja, Nicole. asiakas: Ei ole saatavilla suoria lentoja: Asiamies: Ei se mitään, kiitos tiedoista. agentti: Kiitos yhteydenotosta, hyvää päivänjatkoa.</w:t>
      </w:r>
    </w:p>
    <w:p>
      <w:r>
        <w:rPr>
          <w:b/>
        </w:rPr>
        <w:t xml:space="preserve">Tulos</w:t>
      </w:r>
    </w:p>
    <w:p>
      <w:r>
        <w:t xml:space="preserve">asiakas: Matkapäiväni ovat 19.08. ja 21.08.</w:t>
      </w:r>
    </w:p>
    <w:p>
      <w:r>
        <w:rPr>
          <w:b/>
        </w:rPr>
        <w:t xml:space="preserve">Esimerkki 7.217</w:t>
      </w:r>
    </w:p>
    <w:p>
      <w:r>
        <w:t xml:space="preserve">asiakas: Asiakas: Hei, olen Kimberly Nelson. agentti: Hei, miten voin auttaa teitä tänään? asiakas: Hei, olen Kimberly Nelson: Valitettavasti joku hakkeroi Las Vegas, NV - LAS-haarakonttorini verkkosivut, joten he soittivat minulle ongelman ratkaisemiseksi. Voitteko auttaa minua varaamaan jatkolennon? agentti: Asiakas: Toki, voisitteko kertoa minulle matkapäivänne? Asiakas: Voisitteko kertoa matkapäivänne? Agentti: Haluan lentää 01/10 ja palata 01/12. Agentti: Haluan lentää 01/10 ja palata 01/12: Okei, odottakaa hetki.  __ agentti: Asiakas: Voisitteko kertoa minulle lentokenttäkoodinne? asiakas: DC - DCA. asiamies: Haluan lentää Washington DC - DCA:sta: Asiakas: Okei, odottakaa hetki: Asiakas: Toki: Asiakas: Valitettavasti ei löytynyt lentoja, jotka vastaisivat vaatimustanne. asiakas: Valitettavasti ei löytynyt lentoja, jotka vastaisivat vaatimustanne: Kiitos: Asiakas: Kiitos, että tavoititte meidät.</w:t>
      </w:r>
    </w:p>
    <w:p>
      <w:r>
        <w:rPr>
          <w:b/>
        </w:rPr>
        <w:t xml:space="preserve">Tulos</w:t>
      </w:r>
    </w:p>
    <w:p>
      <w:r>
        <w:t xml:space="preserve">asiakas: Asiakas: Toki.</w:t>
      </w:r>
    </w:p>
    <w:p>
      <w:r>
        <w:rPr>
          <w:b/>
        </w:rPr>
        <w:t xml:space="preserve">Esimerkki 7.218</w:t>
      </w:r>
    </w:p>
    <w:p>
      <w:r>
        <w:t xml:space="preserve">asiakas: Asiakas: Hei, olen Kathleen Allen. asiamies: Hei, miten voin auttaa teitä? Asiamies: Olen teknikko ja minun on osallistuttava SAP-alan seminaariin Washington DCA:ssa: Asiakas: Voin kertoa teille, että minulla on asiaa, mutta en ole varma, että se on mahdollista: Voitteko tehdä varauksen hintaan 1000? agentti: Totta kai, olen iloinen voidessani auttaa teitä. Kertokaa minulle lentokentän lähdekoodinne, olkaa hyvä.  __ agentti: Asiakas: Saanko tietää matkanne päivämäärät? Asiakas: Saanko tietää matkanne päivämäärän? Agentti: Toki, minun on lähdettävä 19.8. ja 21.8. agentti: Kyllä, minun on lähdettävä 19.8. ja 21.8: Asiakas: Kiitos, että kerroit tiedot, anna minulle hetki aikaa tarkistaa lentojen saatavuus. asiakas: Asiakas: Toki: Asiakas: Kiitos ajastanne, saatavilla on lento Frontier lentoyhtiön lennolla numero 1011, hinta 100 ja lay by. asiakas: Kiitos ajastanne, saatavilla on lento Frontier lentoyhtiön lennolla numero 1011, hinta 100 ja lay by. asiakas: Kiitos ajastanne: Asiakas: Jatkakaa, olkaa hyvä: Asiakas: Varauksenne on tehty: Kiitos tuestanne. agentti: Kiitos, että tavoititte meidät.</w:t>
      </w:r>
    </w:p>
    <w:p>
      <w:r>
        <w:rPr>
          <w:b/>
        </w:rPr>
        <w:t xml:space="preserve">Tulos</w:t>
      </w:r>
    </w:p>
    <w:p>
      <w:r>
        <w:t xml:space="preserve">asiakas: DFW.</w:t>
      </w:r>
    </w:p>
    <w:p>
      <w:r>
        <w:rPr>
          <w:b/>
        </w:rPr>
        <w:t xml:space="preserve">Esimerkki 7.219</w:t>
      </w:r>
    </w:p>
    <w:p>
      <w:r>
        <w:t xml:space="preserve">asiakas: Agentti: Hei.  __ agentti: Miten voin auttaa teitä tänään? asiakas: Rodinin museoon ystäväni kanssa. Voitteko varata jatkolennon puolestani? agentti: Asiakas: Toki, jotta voin varata lipun, saanko tietää, milloin haluatte matkustaa? asiakas: Asiamies: Lennän 01.03. ja palaan 03.03. agentti: Mihin haluatte matkustaa? Asiakas: Voisitteko kertoa minulle lentokenttäkoodinne? asiakas: Asiamies: Lähtöpaikkani on DC-DCA ja määränpääni PA-PHL. asiamies: Asiakas: Ilmoittakaa minulle hintarajanne lennolle. asiakas: Asiamies: Voitto on vain 200: Odottakaa hetki. asiakas: Asiakas: Toki: Lentoyhtiö Deltalla on saatavilla lento 1015 ja hinta on 100. Lentoyhtiö tarjoaa palvelua reitillenne antamillanne päivämäärillä. Voinko jatkaa varausta? asiakas: Toki, voitte jatkaa. agentti: Lippunne on varattu turistiluokkaan. asiakas: Kiitos palvelustanne. asiamies: Kiitos, että valitsitte meidät.</w:t>
      </w:r>
    </w:p>
    <w:p>
      <w:r>
        <w:rPr>
          <w:b/>
        </w:rPr>
        <w:t xml:space="preserve">Tulos</w:t>
      </w:r>
    </w:p>
    <w:p>
      <w:r>
        <w:t xml:space="preserve">asiakas: Olen Robert Anderson.</w:t>
      </w:r>
    </w:p>
    <w:p>
      <w:r>
        <w:rPr>
          <w:b/>
        </w:rPr>
        <w:t xml:space="preserve">Esimerkki 7.220</w:t>
      </w:r>
    </w:p>
    <w:p>
      <w:r>
        <w:t xml:space="preserve">asiakas: Asiakas: Hei, olen Larry Gonzalez. asiamies: Hei, miten voin auttaa teitä? asiakas: Hei, olen Larry Gonzalez: DCA, Washington, DC: Aion varata suoran lentolipun osallistuakseni isoäitini muistotilaisuuteen Washington DC-DCA:ssa. Voitteko auttaa minua siinä? agentti: Voisitteko auttaa minua siinä? Asiakas: Toki, saanko tietää lähdetietonne? asiakas: Kyllä, kiitos: Asiamies: Kerro ystävällisesti matkasi päivämäärät, jotta voimme tarkistaa, ovatko lennot saatavilla kyseisinä päivinä vai eivät. asiakas: Matkapäiväni ovat 18.11. ja 20.11. välisenä aikana.  __ asiakas: Agentti: Se ei ole ongelma: Asiakas: Kiitos, että kysyitte meiltä neuvoa: Kiitos tiedoistanne.</w:t>
      </w:r>
    </w:p>
    <w:p>
      <w:r>
        <w:rPr>
          <w:b/>
        </w:rPr>
        <w:t xml:space="preserve">Tulos</w:t>
      </w:r>
    </w:p>
    <w:p>
      <w:r>
        <w:t xml:space="preserve">agentti: Kiitos tiedoista. Päivinäsi ei ole saatavilla lentoja.</w:t>
      </w:r>
    </w:p>
    <w:p>
      <w:r>
        <w:rPr>
          <w:b/>
        </w:rPr>
        <w:t xml:space="preserve">Esimerkki 7.221</w:t>
      </w:r>
    </w:p>
    <w:p>
      <w:r>
        <w:t xml:space="preserve">asiakas: Asiakas: Hei. asiamies: Hei, miten voin auttaa teitä tänään? asiakas: Hei: Agentti: Voisitteko auttaa minua äskettäisen varaukseni peruuttamisessa: Asiakas: Toki, saisinko nimenne, kiitos: Asiakas: Toki, nimeni on Betty Lewis. asiamies: Nimeni on Betty Lewis: Lewis Betty Lewis: Okei, odottakaa hetki.  __ agentti: Asiakas: Kiitos, että odotitte, nimellänne ei ole aktiivista varausta. asiakas: Asiakas: Ok, ei ongelmia, kiitos tiedoista. agentti: Ei, kiitos: Kiitos, että valitsitte meidät.</w:t>
      </w:r>
    </w:p>
    <w:p>
      <w:r>
        <w:rPr>
          <w:b/>
        </w:rPr>
        <w:t xml:space="preserve">Tulos</w:t>
      </w:r>
    </w:p>
    <w:p>
      <w:r>
        <w:t xml:space="preserve">asiakas: Asiakas: Toki.</w:t>
      </w:r>
    </w:p>
    <w:p>
      <w:r>
        <w:rPr>
          <w:b/>
        </w:rPr>
        <w:t xml:space="preserve">Esimerkki 7.222</w:t>
      </w:r>
    </w:p>
    <w:p>
      <w:r>
        <w:t xml:space="preserve">asiakas: Asiakas: Hei, olen Jacob Thompson. asiamies: Päivää, miten voin auttaa teitä? Asiamies: Haluan osallistua liiketapaamiseen, voisitteko olla apunani lentolippujen varaamisessa? agentti: Voisitteko auttaa minua? Kyllä, voin auttaa. Voitteko antaa minulle matkanne tiedot?  __ agentti: AA-lentoyhtiön lento 1000, jonka hinta on 200, täyttää kriteerisi. Ja se on yhden jatkolennon lento. Varaanko sen? asiakas: Agentti: Kyllä, varaa lippuni: Okei, lippusi on varattu. Kiitos, että valitsitte meidät. asiakas: Kiitos nopeasta vastauksestanne.</w:t>
      </w:r>
    </w:p>
    <w:p>
      <w:r>
        <w:rPr>
          <w:b/>
        </w:rPr>
        <w:t xml:space="preserve">Tulos</w:t>
      </w:r>
    </w:p>
    <w:p>
      <w:r>
        <w:t xml:space="preserve">asiakas: Matkapäiväni ovat 01/07-01/09. Haluan lentää New Yorkista, NY-EWR, Dallasiin, TX-DFW.</w:t>
      </w:r>
    </w:p>
    <w:p>
      <w:r>
        <w:rPr>
          <w:b/>
        </w:rPr>
        <w:t xml:space="preserve">Esimerkki 7.223</w:t>
      </w:r>
    </w:p>
    <w:p>
      <w:r>
        <w:t xml:space="preserve">asiakas: Asiakas: Hei: Olen Laura Mitchell.  __ asiakas: Voitteko auttaa minua lentolipun varaamisessa? agentti: Voisitteko auttaa minua lentolipun varaamisessa? Asiakas: Toki, voisitteko auttaa minua lähtö- ja kohdelentokentän koodeilla? asiakas: Voisitteko auttaa minua? Agentti: Olen lähdössä MA-BOS:sta ja laskeudun NV-LAS:iin: Asiakas: Voisitteko auttaa minua matkapäivienne kanssa? asiakas: Voisitteko auttaa minua matkustuspäivienne kanssa? Agentti: Haluaisin matkustaa 07/11 - 07/13. Agentti: Haluaisin matkustaa 07/11 - 07/13. Agentti: Haluaisin matkustaa 07/11 - 07/13: Asiakas: Odottakaa hetki: Asiakas: Toki: Asiakas: Lento-1000 on käytettävissä, jatkanko? Asiamies: Kyllä, jatka, kiitos: Asiakas: Lippunne on varattu, turvallista matkaa. asiakas: Asiakas: Kiitos tiedoistanne: Asiakas: Tervetuloa.</w:t>
      </w:r>
    </w:p>
    <w:p>
      <w:r>
        <w:rPr>
          <w:b/>
        </w:rPr>
        <w:t xml:space="preserve">Tulos</w:t>
      </w:r>
    </w:p>
    <w:p>
      <w:r>
        <w:t xml:space="preserve">agentti: Kuinka voin auttaa teitä tänään?</w:t>
      </w:r>
    </w:p>
    <w:p>
      <w:r>
        <w:rPr>
          <w:b/>
        </w:rPr>
        <w:t xml:space="preserve">Esimerkki 7.224</w:t>
      </w:r>
    </w:p>
    <w:p>
      <w:r>
        <w:t xml:space="preserve">asiakas: Agentti: Hei. Miten voin opastaa teitä tänään? Olen Ryan Davis. Minun on muutettava olemassa olevaa varaustani, koska suunnitelmani lähteä historialliselle kiertoajelulle lykättiin. Voitteko tarkistaa, onko varaukseni aktiivinen vai ei? Jos se on aktiivinen, olkaa hyvä ja muuttakaa se. asiamies: Asiakas: Toki, autan teitä siinä: Kiitos: Asiakas: Odottakaa hetki: Asiakas: Selvä.  __ asiakas: Asiakas: Selvä, ei mitään ongelmaa: Asiakas: Kiitos, että tavoititte meidät: Asiakas: Joka tapauksessa, kiitos tiedoista.</w:t>
      </w:r>
    </w:p>
    <w:p>
      <w:r>
        <w:rPr>
          <w:b/>
        </w:rPr>
        <w:t xml:space="preserve">Tulos</w:t>
      </w:r>
    </w:p>
    <w:p>
      <w:r>
        <w:t xml:space="preserve">agentti: Valitettavasti nimellänne ei ole varausta.</w:t>
      </w:r>
    </w:p>
    <w:p>
      <w:r>
        <w:rPr>
          <w:b/>
        </w:rPr>
        <w:t xml:space="preserve">Esimerkki 7.225</w:t>
      </w:r>
    </w:p>
    <w:p>
      <w:r>
        <w:t xml:space="preserve">asiakas: Agentti: Päivää, miten voin auttaa teitä tällä hetkellä?  __ agentti: Asiakas: Toki, autan teitä. Odottakaa hetki, tarkistan tilanteen. asiakas: Asiakas: Toki, kaikessa rauhassa: Asiakas: Olen pahoillani, nimellänne ei ole vapaata varausta. asiakas: Agentti: Ei se mitään, kiitos kun tarkistitte. agentti: Ei se mitään, kiitos kun tarkistitte: Olkaa hyvä. Kiitos, että tavoititte meidät, hyvää päivänjatkoa. asiakas: Tervetuloa.</w:t>
      </w:r>
    </w:p>
    <w:p>
      <w:r>
        <w:rPr>
          <w:b/>
        </w:rPr>
        <w:t xml:space="preserve">Tulos</w:t>
      </w:r>
    </w:p>
    <w:p>
      <w:r>
        <w:t xml:space="preserve">asiakas: Haluaisin peruuttaa äskettäisen varaukseni, koska esimieheni ei hyväksynyt lähtöäni.</w:t>
      </w:r>
    </w:p>
    <w:p>
      <w:r>
        <w:rPr>
          <w:b/>
        </w:rPr>
        <w:t xml:space="preserve">Esimerkki 7.226</w:t>
      </w:r>
    </w:p>
    <w:p>
      <w:r>
        <w:t xml:space="preserve">asiakas: Agentti: Hei. Miten voin auttaa teitä tänään? Agentti: Haluan varata lipun ORD:stä ATL:ään osallistuakseni seminaariin, voitteko auttaa minua varauksen tekemisessä? agentti: Voisitteko auttaa minua varauksen tekemisessä: Asiakas: Toki, voisitteko kertoa matkapäivänne? asiakas: Maaliskuun 26. päivä ja palaan 28. maaliskuuta. agentti: Olen lähdössä 26. maaliskuuta ja palaan 28. maaliskuuta: Asiakas: Saanko tietää liityntäkorkeutenne? Asiamies: Haluaisin mieluummin jatkolennon: Asiakas: Onko teillä jokin muu haluamanne täsmennys? Asiakas: Onko teillä jokin muu haluamanne täsmennys? Asiamies: Minulla ei ole muita eritelmiä. agentti: Minulla ei ole muita eritelmiä: Asiakas: Saanko tietää nimenne, jotta voisin jatkaa? Asiakas: Nimeni on Scott Roberts: Lento on saatavilla hintaan 100 ja jatkoyhteys on 1 Frontier-lentoyhtiön lennolla. Haluatteko, että jatkan varauksen tekemistä? asiakas: Jatkakaa varauksen tekemistä.  __ asiakas: Kiitos avusta. agentti: Kiitos, että tavoititte meidät.</w:t>
      </w:r>
    </w:p>
    <w:p>
      <w:r>
        <w:rPr>
          <w:b/>
        </w:rPr>
        <w:t xml:space="preserve">Tulos</w:t>
      </w:r>
    </w:p>
    <w:p>
      <w:r>
        <w:t xml:space="preserve">agentti: 1028 lennon numero: Varauksenne on vahvistettu.</w:t>
      </w:r>
    </w:p>
    <w:p>
      <w:r>
        <w:rPr>
          <w:b/>
        </w:rPr>
        <w:t xml:space="preserve">Esimerkki 7.227</w:t>
      </w:r>
    </w:p>
    <w:p>
      <w:r>
        <w:t xml:space="preserve">asiakas: Agentti: Hei. Miten voin auttaa? Olen Janet Williams. Haluan käydä Atlantassa tässä kuussa osallistuakseni siellä pidettävään liikekokoukseen, voisitteko varata minulle lentoliput? agentti: Asiakas: Totta kai, autan teitä: Kiitos: Asiakas: Saanko tietää matkapäivänne? Asiakas: Saanko kysyä matkustuspäivämääränne? Asiamies: Lähtöpäiväni on 29.9. ja varatkaa myös paluulippuni 1.10. agentti: Asiakas: Saanko tietää lentokenttäkoodinne? asiakas: Saanko tietää lentokenttänne koodit? Asiamies: Haluan lentää DTW:stä ja määränpäälentoasema on ATL. asiamies: Okei, odottakaa hetki.  __ agentti: Asiakas: Okei, tarkistan tietokannastamme. asiakas: Kyllä, kiitos: Okei. agentti: Asiakas: Valitan, ei löytynyt lentoja. asiakas: Asiamies: Ei se mitään, otan toisen lentoyhtiön. asiamies: Ei se mitään: Asiakas: Kiitos, että valitsitte palvelumme: Kiitos tiedoistanne.</w:t>
      </w:r>
    </w:p>
    <w:p>
      <w:r>
        <w:rPr>
          <w:b/>
        </w:rPr>
        <w:t xml:space="preserve">Tulos</w:t>
      </w:r>
    </w:p>
    <w:p>
      <w:r>
        <w:t xml:space="preserve">asiakas: Varmista, että haluan 1 pysähdyksen matkani välissä.</w:t>
      </w:r>
    </w:p>
    <w:p>
      <w:r>
        <w:rPr>
          <w:b/>
        </w:rPr>
        <w:t xml:space="preserve">Esimerkki 7.228</w:t>
      </w:r>
    </w:p>
    <w:p>
      <w:r>
        <w:t xml:space="preserve">asiakas: Asiakas: Hei, olen Kathleen Lewis. agentti: Hei. Miten voin auttaa teitä tänään? Asiamies: Voitteko auttaa minua varaamaan lentolippua, jolla on vain yksi yhteys Austiniin, jotta voisin osallistua Nutshell Bike -kierrokselle? Asiakas: Totta kai, autamme mielellämme teitä: Kiitos: Asiakas: Voisitteko ilmoittaa suunnitellut matkanne päivämäärät? asiakas: Voisitteko ilmoittaa suunnitellut matkanne päivämäärät? Asiamies: Suunnitelmani on lähteä 28.10. ja palaan kahden päivän sisällä eli 30.10. agentti: Mihin aikaan? Asiakas: Selvä. Mistä haluatte aloittaa matkanne? asiakas: Nousu- ja laskeutumispaikkani ovat San Francisco, CA-SFO ja Austin, TX-AUS.  __ asiakas: Asiakas: Toki: Kiitos kun odotitte. Löysimme Frontier-lentoyhtiön koneen 1013, jolla on jatkolento. Jatkanko matkaa? asiakas: Asiamies: Kyllä, voitte jatkaa varausta. agentti: Lippunne on vahvistettu Kathleen Lewisin nimellä. Kiitos, että lähestyitte meitä, hyvää päivänjatkoa!. asiakas: Kiitos, että autoitte minua varauksen tekemisessä.</w:t>
      </w:r>
    </w:p>
    <w:p>
      <w:r>
        <w:rPr>
          <w:b/>
        </w:rPr>
        <w:t xml:space="preserve">Tulos</w:t>
      </w:r>
    </w:p>
    <w:p>
      <w:r>
        <w:t xml:space="preserve">agentti: Selvä. Odottakaa hetki.</w:t>
      </w:r>
    </w:p>
    <w:p>
      <w:r>
        <w:rPr>
          <w:b/>
        </w:rPr>
        <w:t xml:space="preserve">Esimerkki 7.229</w:t>
      </w:r>
    </w:p>
    <w:p>
      <w:r>
        <w:t xml:space="preserve">asiakas: Asiakas: Hei. asiamies: Päivää, miten voin auttaa teitä tänään? asiakas: Hei: Pyydän teitä peruuttamaan äskettäisen varaukseni terveysongelmani vuoksi.  __ asiakas: Asiakas: Kiitos. Nimeni on Deborah Parker: Asiakas: Okei, odottakaa hetki. Asiakas: Asiakas: Toki: Asiakas: Kiitos kun odotitte, nimellänne ei löytynyt varausta. asiakas: Selvä, ei mitään ongelmaa. Kiitos. agentti: Asiakas: Kiitos, että lähestyitte meitä.</w:t>
      </w:r>
    </w:p>
    <w:p>
      <w:r>
        <w:rPr>
          <w:b/>
        </w:rPr>
        <w:t xml:space="preserve">Tulos</w:t>
      </w:r>
    </w:p>
    <w:p>
      <w:r>
        <w:t xml:space="preserve">agentti: Totta kai, autamme sinua peruuttamisessa. Ilmoittakaa nimenne, jotta voimme jatkaa eteenpäin.</w:t>
      </w:r>
    </w:p>
    <w:p>
      <w:r>
        <w:rPr>
          <w:b/>
        </w:rPr>
        <w:t xml:space="preserve">Esimerkki 7.230</w:t>
      </w:r>
    </w:p>
    <w:p>
      <w:r>
        <w:t xml:space="preserve">asiakas: Hei. Olen Ruth Evans. asiamies: Päivää, miten voin opastaa teitä tänään?  __ agentti: Asiakas: Antakaa minulle hetki aikaa, tarkistan olemassa olevan varauksenne tilan. asiakas: Asiamies: Ei se mitään: Asiakas: Olen pahoillani, nimellänne ei ole varausta: Voi. Kiitos avusta. asiamies: Asiakas: Kiitos, että otitte yhteyttä, hyvää päivänjatkoa.</w:t>
      </w:r>
    </w:p>
    <w:p>
      <w:r>
        <w:rPr>
          <w:b/>
        </w:rPr>
        <w:t xml:space="preserve">Tulos</w:t>
      </w:r>
    </w:p>
    <w:p>
      <w:r>
        <w:t xml:space="preserve">asiakas: Voitteko auttaa siinä?</w:t>
      </w:r>
    </w:p>
    <w:p>
      <w:r>
        <w:rPr>
          <w:b/>
        </w:rPr>
        <w:t xml:space="preserve">Esimerkki 7.231</w:t>
      </w:r>
    </w:p>
    <w:p>
      <w:r>
        <w:t xml:space="preserve">asiakas: Miten voin palvella teitä tänään? asiakas: Päivää. asiamies: Päivää: Haluan osallistua tiedefestivaaleille oppilaideni kanssa Seattlessa, SEA:ssa. Voitteko auttaa minua varaamaan lipun MSP:stä? asiamies: Asiakas: Toki, saanko tietää suunnitellut matkustuspäivämääränne? asiakas: Kyllä: Päivämäärät ovat 18.01. ja 20.01.  __ asiakas: Asiamies: Tarvitsen pysähdyksen matkallani: Asiakas: Löysimme lennon 1004 Deltan lentoyhtiöltä, hinta on 100 yhdellä pysähdyksellä, jatkanko varausta? asiakas: Asiamies: Mene vain: Tarvitsemme nimenne varataksemme lipun teidän nimellänne. asiakas: Deborah Lee tässä. agentti: Deborah Lee tässä: Kiitos, että annoitte tietonne, lippunne on varattu. asiakas: Kiitos paljon. agentti: Kiitos, että valitsitte meidät.</w:t>
      </w:r>
    </w:p>
    <w:p>
      <w:r>
        <w:rPr>
          <w:b/>
        </w:rPr>
        <w:t xml:space="preserve">Tulos</w:t>
      </w:r>
    </w:p>
    <w:p>
      <w:r>
        <w:t xml:space="preserve">agentti: Haluatko pitää tauon matkasi välissä?</w:t>
      </w:r>
    </w:p>
    <w:p>
      <w:r>
        <w:rPr>
          <w:b/>
        </w:rPr>
        <w:t xml:space="preserve">Esimerkki 7.232</w:t>
      </w:r>
    </w:p>
    <w:p>
      <w:r>
        <w:t xml:space="preserve">asiakas: Asiakas: Päivää, olen Dorothy Phillips: Los Angeles, CA-LAX. Voisitteko siis auttaa minua varaamaan lentoliput Denveristä, CO-DEN? agentti: Asiakas: Toki, voinko saada tietää suunnitellut matkapäivänne, kiitos? Asiamies: Matkapäiväni ovat 16.02.-18.02. agentti: Mihin aikaan matkasta on tarkoitus matkustaa? Asiakas: Odottakaa hetki: Asiakas: Toki: Asiamies: Toki, voitte jatkaa varauksen tekemistä. agentti: Asiakas: Lippunne on varattu lennolle 1005. asiakas: Kiitos erinomaisesta tuestanne. agentti: Olkaa hyvä.</w:t>
      </w:r>
    </w:p>
    <w:p>
      <w:r>
        <w:rPr>
          <w:b/>
        </w:rPr>
        <w:t xml:space="preserve">Tulos</w:t>
      </w:r>
    </w:p>
    <w:p>
      <w:r>
        <w:t xml:space="preserve">agentti: Vahvistanko varauksenne?</w:t>
      </w:r>
    </w:p>
    <w:p>
      <w:r>
        <w:rPr>
          <w:b/>
        </w:rPr>
        <w:t xml:space="preserve">Esimerkki 7.233</w:t>
      </w:r>
    </w:p>
    <w:p>
      <w:r>
        <w:t xml:space="preserve">asiakas: Miten voin auttaa teitä tänään?  __ agentti: Asiakas: Tulin auttamaan teitä lentolippujen varaamisessa. Voisitteko kertoa minulle suunnitellut matkapäivänne? asiakas: Agentti: Kiitos, matkapäiväni ovat 8.3. - 10.3. agentti: Asiakas: Tarvitsetteko jatkolentoa matkallenne? asiakas: Tarvitsetteko jatkolentoa matkallenne? Asiamies: Haluan matkustaa mieluummin yhdellä jatkolennolla. agentti: Asiakas: Onko teillä muita vaatimuksia matkan suhteen? asiakas: Onko teillä muita vaatimuksia matkan suhteen? Agentti: Ei, kiitos kysymästä: Asiakas: Kertokaa nimenne, jotta voin jatkaa matkaa. asiakas: Kertokaa minulle nimenne: Asiamies: Hawaiian airlines tarjoaa lentoa alueellenne lipun hinnalla 100 yhdellä jatkolennolla. Jatkanko varauksen tekemistä tällä lennolla? asiakas: Asiamies: Varatkaa: Olen vahvistanut lentolippunne lennolle 1004 turistiluokassa. asiakas: Kiitos: Kiitos, että valitsitte palvelumme. Turvallista matkaa.</w:t>
      </w:r>
    </w:p>
    <w:p>
      <w:r>
        <w:rPr>
          <w:b/>
        </w:rPr>
        <w:t xml:space="preserve">Tulos</w:t>
      </w:r>
    </w:p>
    <w:p>
      <w:r>
        <w:t xml:space="preserve">asiakas: DFW: Voitteko varata minulle lentoliput MCO:sta DFW:hen?</w:t>
      </w:r>
    </w:p>
    <w:p>
      <w:r>
        <w:rPr>
          <w:b/>
        </w:rPr>
        <w:t xml:space="preserve">Esimerkki 7.234</w:t>
      </w:r>
    </w:p>
    <w:p>
      <w:r>
        <w:t xml:space="preserve">asiakas: Agentti: Hei. Miten voin auttaa teitä tällä hetkellä? asiakas: Haluan matkustaa SFO:sta LGA:han osallistuakseni konferenssin kokoukseen. Voisitteko auttaa minua lipun varaamisessa? agentti: Totta kai, autan teitä mielelläni lentolipun varaamisessa. Voisitteko mainita haluamanne matkustuspäivämäärät lentolipun varaamista varten? asiakas: Asiamies: Toki, matkapäiväni ovat 10.2. ja 12.2. 02: Asiakas: Hyvä on, odottakaa hetki, tarkistan lentojen saatavuuden tällä reitillä. asiakas: Odottakaa hetki, tarkistan lentojen saatavuuden tällä reitillä. asiakas: Hyvä on: Asiamies: Hyvä on: Frontier airlinesin tarjoaman lennon, jossa on 1 yhteys ja jonka hinta on 100, olen löytänyt tietojesi perusteella. Vahvistanko teille tämän lentoliput?  __ agentti: Lentolippunne on varattu onnistuneesti, lennon numero on 1014. asiakas: Kiitos: Stephanie Evans.</w:t>
      </w:r>
    </w:p>
    <w:p>
      <w:r>
        <w:rPr>
          <w:b/>
        </w:rPr>
        <w:t xml:space="preserve">Tulos</w:t>
      </w:r>
    </w:p>
    <w:p>
      <w:r>
        <w:t xml:space="preserve">asiakas: Jatkakaa varaukseni kanssa.</w:t>
      </w:r>
    </w:p>
    <w:p>
      <w:r>
        <w:rPr>
          <w:b/>
        </w:rPr>
        <w:t xml:space="preserve">Esimerkki 7.235</w:t>
      </w:r>
    </w:p>
    <w:p>
      <w:r>
        <w:t xml:space="preserve">asiakas: Hei. Amy Jones täällä. asiamies: Päivää, miten voin auttaa teitä? asiakas: SFO:sta PHX:ään?  __ asiakas: Asiamies: Matkapäivät ovat 18. kesäkuuta - 20. kesäkuuta. asiamies: Mihin aikaan? Asiakas: Tarvitsetteko taukoa matkallani? Kyllä. agentti: Onko mitään luokkatoivomuksia? asiakas: Onko sinulla jokin luokka mieltymys? asiakas: Onko sinulla jokin luokka mieltymys? Asiamies: Ei: Onko teillä muita toiveita? asiakas: Asiakas: Ei, siinä kaikki: Asiakas: Saanko tietää nimenne? Asiakas: Olen Amy Jones: Jatkolento, jonka hinta on 100 ja lennon numero 1020. Jatkanko matkaa? asiakas: Asiakas: Voitte varata lentoliput: Asiakas: Teidän paikkanne on varattu Frontier airlines -yhtiöltä turistiluokassa. asiakas: Kiitos. agentti: Kiitos, että valitsitte palvelumme.</w:t>
      </w:r>
    </w:p>
    <w:p>
      <w:r>
        <w:rPr>
          <w:b/>
        </w:rPr>
        <w:t xml:space="preserve">Tulos</w:t>
      </w:r>
    </w:p>
    <w:p>
      <w:r>
        <w:t xml:space="preserve">agentti: Saanko tietää matkanne päivämäärät?</w:t>
      </w:r>
    </w:p>
    <w:p>
      <w:r>
        <w:rPr>
          <w:b/>
        </w:rPr>
        <w:t xml:space="preserve">Esimerkki 7.236</w:t>
      </w:r>
    </w:p>
    <w:p>
      <w:r>
        <w:t xml:space="preserve">asiakas: Asiakas: Hei. asiamies: Päivää, miten voin auttaa? asiakas: Hei: Olen Patricia Lopez. Haluaisin lähteä veljeni häihin 03/12. Voitteko varata minulle lipun hintaan 500? agentti: Asiakas: Toki, välittäkää minulle matkakohteenne: Asiamies: Lähtölentokenttäni koodi on SEA ja määränpääni koodi on MSP. asiamies: MSP on MSP: Asiakas: Milloin haluatte palata MSP:stä? Asiakas: Milloin haluatte palata MSP:stä? MSP: Paluuni olisi 03/14.  __ asiakas: Okei, voitte jatkaa varausta. agentti: Asiakas: Lippunne on vahvistettu: Kiitos palvelustanne: Asiakas: Kiitos, että valitsitte palvelumme.</w:t>
      </w:r>
    </w:p>
    <w:p>
      <w:r>
        <w:rPr>
          <w:b/>
        </w:rPr>
        <w:t xml:space="preserve">Tulos</w:t>
      </w:r>
    </w:p>
    <w:p>
      <w:r>
        <w:t xml:space="preserve">agentti: Lento numero 1026, jonka hinta on 100. Teenkö vahvistuksen UA-lentoyhtiön kanssa?</w:t>
      </w:r>
    </w:p>
    <w:p>
      <w:r>
        <w:rPr>
          <w:b/>
        </w:rPr>
        <w:t xml:space="preserve">Esimerkki 7.237</w:t>
      </w:r>
    </w:p>
    <w:p>
      <w:r>
        <w:t xml:space="preserve">asiakas: Agentti: Hei.  __ agentti: Miten voin auttaa teitä tänään? asiakas: Asiakas: Voitteko varata jatkolennon Denveriin työmatkaani varten. Denveriin: Asiakas: Voisitteko kertoa matkanne päivämäärät? Asiakas: Voisitteko kertoa matkanne päivämäärät? Agentti: Matkapäiväni olisivat 07/09 - 07/11. Agentti: Matkan ajankohdat olisivat 07/09 - 07/11. Agentti: Matkan ajankohdat olisivat 07/09 - 07/11: Asiakas: Voisitteko auttaa minua lentokenttäkoodien kanssa? asiak: Lentokenttäkoodini lennolle pääsyä varten ovat LGA - DEN. agentti: Asiakas: Tarkistan lennon saatavuuden. asiakas: Toki: Carolyn, joudun valitettavasti ilmoittamaan teille, että lentoa ei ole saatavilla haluamillanne päivämäärillä. asiakas: Okei, ei mitään ongelmaa. Kiitos. asiamies: Asiakas: Kiitos, että otitte yhteyttä.</w:t>
      </w:r>
    </w:p>
    <w:p>
      <w:r>
        <w:rPr>
          <w:b/>
        </w:rPr>
        <w:t xml:space="preserve">Tulos</w:t>
      </w:r>
    </w:p>
    <w:p>
      <w:r>
        <w:t xml:space="preserve">asiakas: Carolyn Young täällä.</w:t>
      </w:r>
    </w:p>
    <w:p>
      <w:r>
        <w:rPr>
          <w:b/>
        </w:rPr>
        <w:t xml:space="preserve">Esimerkki 7.238</w:t>
      </w:r>
    </w:p>
    <w:p>
      <w:r>
        <w:t xml:space="preserve">asiakas: Agentti: Hei. Miten voin auttaa teitä? Olen halukas muuttamaan olemassa olevaa varaustani joidenkin ongelmien vuoksi. Voisitteko auttaa minua tässä asiassa? agentti: Asiakas: Toki, saanko tietää nimenne? asiakas: Kyllä: Asiakas: Olen Rebecca Lee: Lee Lee: Okei, odottakaa hetki.  __ agentti: Asiakas: Anteeksi, nimeänne ei löydy varausta. asiakas: Voi! Varausta ei ehkä ole varattu oikein, koska varauksen tekemisessä on ilmennyt teknisiä ongelmia. Kiitos tarkistuksesta. agentti: Kiitos, että lähestyitte meitä.</w:t>
      </w:r>
    </w:p>
    <w:p>
      <w:r>
        <w:rPr>
          <w:b/>
        </w:rPr>
        <w:t xml:space="preserve">Tulos</w:t>
      </w:r>
    </w:p>
    <w:p>
      <w:r>
        <w:t xml:space="preserve">asiakas: Asiakas: Toki.</w:t>
      </w:r>
    </w:p>
    <w:p>
      <w:r>
        <w:rPr>
          <w:b/>
        </w:rPr>
        <w:t xml:space="preserve">Esimerkki 7.239</w:t>
      </w:r>
    </w:p>
    <w:p>
      <w:r>
        <w:t xml:space="preserve">asiakas: Agentti: Hei. Miten voin auttaa teitä/: Agentti: Haluaisin käydä Oaklandissa, auttakaa minua varaamaan lippu DEN:stä OAK:iin. agentti: Auttakaa minua: OAK: Toki, olen täällä auttamassa teitä. Saanko tietää matkapäivänne? asiakas: Asiamies: Suunnitellut matkapäiväni ovat 06/07 ja 06/09. Agentti: Mihin aikaan? Asiakas: Saanko tietää nimenne? Agentti: Nimeni on Mary Martin: JetBlue airlines on saatavilla reitillenne lipun hinnalla 100, jatkanko varausta? asiakas: Asiamies: Hyvä on, varatkaa lippuni: Lentolippunne on varattu lennolle 1006.  __ agentti: Kiitos, että otitte yhteyttä.</w:t>
      </w:r>
    </w:p>
    <w:p>
      <w:r>
        <w:rPr>
          <w:b/>
        </w:rPr>
        <w:t xml:space="preserve">Tulos</w:t>
      </w:r>
    </w:p>
    <w:p>
      <w:r>
        <w:t xml:space="preserve">asiakas: Kiitos avustanne.</w:t>
      </w:r>
    </w:p>
    <w:p>
      <w:r>
        <w:rPr>
          <w:b/>
        </w:rPr>
        <w:t xml:space="preserve">Esimerkki 7.240</w:t>
      </w:r>
    </w:p>
    <w:p>
      <w:r>
        <w:t xml:space="preserve">asiakas: Asiakas: Päivää. asiamies: Päivää, miten voin auttaa teitä? Moore.  __ asiakas: MCO: Minulla on kokous AUS:ssa 15.2., joten minun on matkustettava 14.2. MCO:sta, paluuni AUS:iin olisi 16.2: Asiakas: Voitteko auttaa minua varaamaan lipun? Asiakas: Selvä: Asiakas: Odottakaa hetki, jotta voimme tarkistaa, onko teille saatavilla lippuja. Löysin teille lipun, jossa on lentoyhtiö Hawaiian ja numero 1028. Jatkanko matkaa? asiakas: Asiamies: Olkaa hyvä ja jatkakaa: Lipunne on varattu, hintaraja 200. Kiitos, että valitsitte palvelumme. asiakas: Asiamies: Kiitos avusta: Asiakas: Olkaa hyvä.</w:t>
      </w:r>
    </w:p>
    <w:p>
      <w:r>
        <w:rPr>
          <w:b/>
        </w:rPr>
        <w:t xml:space="preserve">Tulos</w:t>
      </w:r>
    </w:p>
    <w:p>
      <w:r>
        <w:t xml:space="preserve">agentti: Brian.</w:t>
      </w:r>
    </w:p>
    <w:p>
      <w:r>
        <w:rPr>
          <w:b/>
        </w:rPr>
        <w:t xml:space="preserve">Esimerkki 7.241</w:t>
      </w:r>
    </w:p>
    <w:p>
      <w:r>
        <w:t xml:space="preserve">asiakas: Asiakas: Hei, olen Jerry Brown. asiamies: Hei, miten voin auttaa teitä? FL:n Orlandossa - MCO. Voitteko auttaa minua lipun varaamisessa? agentti: Voitteko auttaa minua lippujen varaamisessa? Asiakas: Okei, antakaa minulle matkatietonne? asiakas: Kyllä, kiitos: Asiamies: Lähteeni on Chicago, IL - ORD. agentti: Matkustan Chicagoon, IL - ORD: Asiakas: Saanko tietää matkapäivänne? Asiakas: Saanko tietää matkustuspäivänne? Agentti: Matkapäiväni ovat 03.04. ja 05.04. välisenä aikana: Onko muita tietoja? Asiamies: Etsin yhdensuuntaista yhteyttä hintaan 5000. agentti: Olen pahoillani, ettei vaatimuksenne mukaisia lentoja ole saatavilla.  __ agentti: Asiakas: Kiitos, että valitsitte meidät, hyvää päivänjatkoa. asiakas: Kiitos palvelustanne.</w:t>
      </w:r>
    </w:p>
    <w:p>
      <w:r>
        <w:rPr>
          <w:b/>
        </w:rPr>
        <w:t xml:space="preserve">Tulos</w:t>
      </w:r>
    </w:p>
    <w:p>
      <w:r>
        <w:t xml:space="preserve">asiakas: Asiakas: Selvä, ei ongelmia.</w:t>
      </w:r>
    </w:p>
    <w:p>
      <w:r>
        <w:rPr>
          <w:b/>
        </w:rPr>
        <w:t xml:space="preserve">Esimerkki 7.242</w:t>
      </w:r>
    </w:p>
    <w:p>
      <w:r>
        <w:t xml:space="preserve">asiakas: Asiakas: Päivää, olen Joseph Williams. asiamies: Päivää, miten voin auttaa teitä? BOS:ssa Bostonissa, MA:ssa, minulla on hallituksen kokous. Haluaisin varata lipun Las Vegasista.  __ asiakas: Las Vegasista: Matkapäiväni ovat 13.08.-15.08.15. Hintaraja 1000 ja yhteyksien raja 1 ovat muut rajoitukseni. agentti: Asiakas: Okei, ilmoittaisitteko minulle lähtölentokenttänne koodin? asiakas: Lentoasemakoodini on NV - LAS. asiamies: Asiakas: Okei, odottakaa, ilmoitan teille. asiakas: Toki: Asiakas: Kiitos, että odotitte. Löysimme vaatimustenne mukaisen lennon. asiakas: Asiamies: Erinomaista:  Lentoyhtiö on JetBlue, lento numero 1001. asiakas: OK: Hinta 100 yhdellä yhteydellä. Voinko jatkaa varauksen tekemistä? asiakas: Asiakas: Kyllä, jatkakaa lipun varaamista. agentti: Kyllä, jatkakaa lipun varaamista. agentti: Kyllä, jatkakaa lipun varaamista: Lippunne on vahvistettu. Turvallista matkaa. asiakas: Kiitos, että autoitte minua lipun varaamisessa.</w:t>
      </w:r>
    </w:p>
    <w:p>
      <w:r>
        <w:rPr>
          <w:b/>
        </w:rPr>
        <w:t xml:space="preserve">Tulos</w:t>
      </w:r>
    </w:p>
    <w:p>
      <w:r>
        <w:t xml:space="preserve">agentti: Okei, auttakaa minua matkanne yksityiskohdissa.</w:t>
      </w:r>
    </w:p>
    <w:p>
      <w:r>
        <w:rPr>
          <w:b/>
        </w:rPr>
        <w:t xml:space="preserve">Esimerkki 7.243</w:t>
      </w:r>
    </w:p>
    <w:p>
      <w:r>
        <w:t xml:space="preserve">asiakas: Hei. Olen Patricia Collins. asiamies: Päivää, miten voin auttaa teitä tänään? asiakas: Haluaisin muuttaa olemassa olevaa varaustani. Voitteko auttaa minua? asiamies: Voisitteko auttaa minua? Toki, odottakaa hetki.  __ agentti: Asiakas: Olen pahoillani, nimellänne ei löydy varausta. asiakas: Asiamies: Hyvä on, se ei ole ongelma: Asiakas: Kiitos, että valitsitte meidät: Kiitos palvelustanne.</w:t>
      </w:r>
    </w:p>
    <w:p>
      <w:r>
        <w:rPr>
          <w:b/>
        </w:rPr>
        <w:t xml:space="preserve">Tulos</w:t>
      </w:r>
    </w:p>
    <w:p>
      <w:r>
        <w:t xml:space="preserve">asiakas: Asiakas: Selvä.</w:t>
      </w:r>
    </w:p>
    <w:p>
      <w:r>
        <w:rPr>
          <w:b/>
        </w:rPr>
        <w:t xml:space="preserve">Esimerkki 7.244</w:t>
      </w:r>
    </w:p>
    <w:p>
      <w:r>
        <w:t xml:space="preserve">asiakas: Agentti: Hei. Miten voin auttaa teitä? Eric Young, haluan varata matkani Philadelphiaan ensi viikolle. Voitteko auttaa minua varaamaan lipun LGA:sta PHL:ään? agentti: Totta kai, autan teitä siinä. Saanko tietää matkapäivänne, jotta voin jatkaa eteenpäin? asiakas: Asiamies: Olen valmis matkustamaan 15.10. ja palaan takaisin 17.10. Agentti: Olen valmis matkustamaan 15.10. ja palaan takaisin 17.10: Asiakas: Okei, olkaa hyvä ja odottakaa: Asiakas: Toki, odotan vastaustanne. asiamies: Kyllä, odotan vastaustanne: AA airlines tarjoaa teille lennon, jossa on 1 jatkoyhteysrajoitus ja hinta on 100. Jatkanko varausta? asiakas: Kyllä, uskon, että se voi toimia minulle.  __ asiakas: Asiamies: Kiitos paljon, että varasitte lipun. asiamies: Kiitos, että tavoititte meidät.</w:t>
      </w:r>
    </w:p>
    <w:p>
      <w:r>
        <w:rPr>
          <w:b/>
        </w:rPr>
        <w:t xml:space="preserve">Tulos</w:t>
      </w:r>
    </w:p>
    <w:p>
      <w:r>
        <w:t xml:space="preserve">agentti: Lennon numero 1004 on vahvistettu.</w:t>
      </w:r>
    </w:p>
    <w:p>
      <w:r>
        <w:rPr>
          <w:b/>
        </w:rPr>
        <w:t xml:space="preserve">Esimerkki 7.245</w:t>
      </w:r>
    </w:p>
    <w:p>
      <w:r>
        <w:t xml:space="preserve">asiakas: Asiakas: Päivää. asiamies: Päivää, miten voin olla palveluksessanne tänään? Agentti: Voitteko auttaa minua varaamaan lennon LAX:sta LAS:iin? Voin auttaa teitä lipun varaamisessa. Saanko tietää matkapäivänne?  __ agentti: Asiakas: Onko teillä muita tarkennuksia? Asiakas: Tarvitsen jatkolennon: Asiakas: Auttakaa minua varauksen tekemisessä. asiakas: Olkaa hyvä ja kertokaa nimenne: Barbara Perez tässä: Perez Perez: Tietojenne mukaan löysin matkallenne suoran lennon, jonka minimihinta on 200 ja lennon numero 1028. Jatkanko tällä lennolla? asiakas: Asiamies: Hyvä on, jatkakaa: Asiakas: Varauksenne on tehty: Kiitos: Asiakas: Ole hyvä.</w:t>
      </w:r>
    </w:p>
    <w:p>
      <w:r>
        <w:rPr>
          <w:b/>
        </w:rPr>
        <w:t xml:space="preserve">Tulos</w:t>
      </w:r>
    </w:p>
    <w:p>
      <w:r>
        <w:t xml:space="preserve">asiakas: huhtikuuta ja palaan 25. huhtikuuta.</w:t>
      </w:r>
    </w:p>
    <w:p>
      <w:r>
        <w:rPr>
          <w:b/>
        </w:rPr>
        <w:t xml:space="preserve">Esimerkki 7.246</w:t>
      </w:r>
    </w:p>
    <w:p>
      <w:r>
        <w:t xml:space="preserve">asiakas: Agentti: Hei. Miten voin opastaa teitä? Olen James Anderson. Haluan varata lentoliput osallistuakseni uuden elokuvani onnistuneeseen kokoukseen Detroitissa, joten voitteko auttaa varaamaan lentoliput minulle? agentti: Asiakas: Toki, voisitteko auttaa minua matkapäivienne kanssa? asiakas: Voisitteko auttaa minua matkustuspäivienne kanssa? Kiitos. Haluaisin matkustaa 10.5. ja saapua takaisin 10.7. Agentti: Asiakas: Saanko tietää, mistä haluatte matkustaa? asiakas: Mistä haluatte matkustaa? Agentti: Haluaisin aloittaa matkani BOS:sta ja laskeutua DTW:hen: Asiakas: Odottakaa hetki: Asiakas: Toki: Lentoyhtiö Southwestillä on jatkolento, jonka hinta on 300, numero on 1004. Voinko varata sen? asiakas: Agentti: Kyllä, jatka: Lippunne on vahvistettu, hyvää matkaa.  __ agentti: Asiakas: Kiitos, että valitsitte meidät: Asiakas: Tervetuloa.</w:t>
      </w:r>
    </w:p>
    <w:p>
      <w:r>
        <w:rPr>
          <w:b/>
        </w:rPr>
        <w:t xml:space="preserve">Tulos</w:t>
      </w:r>
    </w:p>
    <w:p>
      <w:r>
        <w:t xml:space="preserve">asiakas: Kiitos palvelustanne.</w:t>
      </w:r>
    </w:p>
    <w:p>
      <w:r>
        <w:rPr>
          <w:b/>
        </w:rPr>
        <w:t xml:space="preserve">Esimerkki 7.247</w:t>
      </w:r>
    </w:p>
    <w:p>
      <w:r>
        <w:t xml:space="preserve">asiakas: Hei. Voitteko auttaa minua muuttamaan olemassa olevaa varaustani?  __ asiakas: Agentti: Olen varannut lentolippuni nimellä Nicole Rodriguez: Asiakas: Olen pahoillani, mutta nimellänne ei ole varausta. asiakas: Olen pahoillani, mutta nimellänne ei ole varausta: Asiamies: Okei, hyvä kiitos, että tavoititte meidät. agentti: Asiakas: Kiitos, että lähestyitte meitä, hyvää päivänjatkoa.</w:t>
      </w:r>
    </w:p>
    <w:p>
      <w:r>
        <w:rPr>
          <w:b/>
        </w:rPr>
        <w:t xml:space="preserve">Tulos</w:t>
      </w:r>
    </w:p>
    <w:p>
      <w:r>
        <w:t xml:space="preserve">agentti: Päivää, miten voin auttaa teitä nyt? Toki, saanko tietää nimenne?</w:t>
      </w:r>
    </w:p>
    <w:p>
      <w:r>
        <w:rPr>
          <w:b/>
        </w:rPr>
        <w:t xml:space="preserve">Esimerkki 7.248</w:t>
      </w:r>
    </w:p>
    <w:p>
      <w:r>
        <w:t xml:space="preserve">asiakas: Asiakas: Hei: Asiakas: Miten voin auttaa teitä? Asiamies: Voisitteko varata minulle lipun, sillä aion mennä tapaamaan asiakastani Houstoniin, HOU:iin: Asiakas: Toki, autan teitä: Kiitos: Asiakas: Saanko lennolle nousupisteenne? asiakas: Saanko lennolle nousupisteen? Lähdeluettelo on San Francisco, SFO. agentti: Asiakas: Ilmoittakaa ystävällisesti hintarajanne. asiakas: Mihin lennolle lähdemme? Minulla on varaa 1000.  __ asiakas: Matkapäivät ovat 09.09.-09.11. asiamies: Matkan hinta on 1,00 euroa: Asiakas: Odottakaa hetki: Asiakas: Kyllä, kiitos: Kiitos ajastanne. Reitiltänne ei löytynyt lentoja. asiakas: Ei ongelmia. Kiitos: Asiakas: Kiitos, että lähestyitte meitä.</w:t>
      </w:r>
    </w:p>
    <w:p>
      <w:r>
        <w:rPr>
          <w:b/>
        </w:rPr>
        <w:t xml:space="preserve">Tulos</w:t>
      </w:r>
    </w:p>
    <w:p>
      <w:r>
        <w:t xml:space="preserve">agentti: Kertokaa minulle matkanne päivämäärät.</w:t>
      </w:r>
    </w:p>
    <w:p>
      <w:r>
        <w:rPr>
          <w:b/>
        </w:rPr>
        <w:t xml:space="preserve">Esimerkki 7.249</w:t>
      </w:r>
    </w:p>
    <w:p>
      <w:r>
        <w:t xml:space="preserve">asiakas: Asiakas: Hei: Asiakas: Minun on tehtävä joitakin muutoksia matkassani. Voitteko auttaa minua muuttamaan sitä? asiamies: Voisitteko auttaa minua muuttamaan sitä? Asiakas: Toki, olen täällä auttamassa teitä. asiakas: Voin auttaa teitä: Asiakas: Kiitos, että otitte huomioon pyyntöni. agentti: Kiitos, että otitte huomioon pyyntöni: Jatkaaksesi eteenpäin mainitse nimesi. asiakas: Asiakkaan nimi: Toki, nimeni on Deborah Gonzalez.  __ asiakas: Asiamies: Kyllä, kiitos: Asiakas: Kiitos kärsivällisyydestänne, joudumme valitettavasti ilmoittamaan teille, että etunimeänne ei löytynyt varausta. asiakas: Asiamies: Ei se mitään, kiitos ajastanne. asiamies: Ei se mitään: Kiitos, että valitsitte meidät.</w:t>
      </w:r>
    </w:p>
    <w:p>
      <w:r>
        <w:rPr>
          <w:b/>
        </w:rPr>
        <w:t xml:space="preserve">Tulos</w:t>
      </w:r>
    </w:p>
    <w:p>
      <w:r>
        <w:t xml:space="preserve">agentti: Odottakaa hetki.</w:t>
      </w:r>
    </w:p>
    <w:p>
      <w:r>
        <w:rPr>
          <w:b/>
        </w:rPr>
        <w:t xml:space="preserve">Esimerkki 7.250</w:t>
      </w:r>
    </w:p>
    <w:p>
      <w:r>
        <w:t xml:space="preserve">asiakas: Agentti: Hei. Miten voin auttaa teitä? Sharon Wilson tässä. Haluan osallistua toimistokokoukseeni. Voitteko varata minulle lipun HOU -LAX?  __ asiakas: Asiamies: Matkapäiväni ovat 17.-19. huhtikuuta: Asiakas: Odottakaa: Asiakas: Toki: Asiakas: Kiitos, että odotitte. Mutta valitettavasti minulla ei ole vapaita lentoja. asiakas: Kiitos tiedoista.</w:t>
      </w:r>
    </w:p>
    <w:p>
      <w:r>
        <w:rPr>
          <w:b/>
        </w:rPr>
        <w:t xml:space="preserve">Tulos</w:t>
      </w:r>
    </w:p>
    <w:p>
      <w:r>
        <w:t xml:space="preserve">agentti: Kertokaa matkapäivänne, olkaa hyvä.</w:t>
      </w:r>
    </w:p>
    <w:p>
      <w:r>
        <w:rPr>
          <w:b/>
        </w:rPr>
        <w:t xml:space="preserve">Esimerkki 7.251</w:t>
      </w:r>
    </w:p>
    <w:p>
      <w:r>
        <w:t xml:space="preserve">asiakas: Asiakas: Päivää. asiamies: Päivää, miten voin auttaa teitä tänään? asiakas: Päivää: DTW:stä SFO:hon. Auttakaa minua: Asiakas: Toki, saisinko tietää nimenne? Helen Turner: Asiakas: Saanko tietää, minä päivinä olette halukas matkustamaan? asiakas: Asiamies: Suunnitellut matkapäiväni ovat 11. ja 13. heinäkuuta. agentti: Mihin aikaan haluatte matkustaa? Saanko tietää luokkatoiveenne?  __ agentti: Asiakas: Saanko tietää liityntämääränne, kiitos: Asiamies: Havaijin lentoyhtiö tarjoaa jatkolennon hintaan 200 turistiluokassa, jatkanko varausta? asiakas: Kyllä, tarvitsen tauon: Agentti: Kyllä, jatkakaa: Asiakas: Lippunne on vahvistettu lennolle numero 1011. Asiakas: Kiitos: Asiakas: Kiitos, että tavoititte meidät.</w:t>
      </w:r>
    </w:p>
    <w:p>
      <w:r>
        <w:rPr>
          <w:b/>
        </w:rPr>
        <w:t xml:space="preserve">Tulos</w:t>
      </w:r>
    </w:p>
    <w:p>
      <w:r>
        <w:t xml:space="preserve">asiakas: Asiakas: Minulle kelpaa mikä tahansa luokka.</w:t>
      </w:r>
    </w:p>
    <w:p>
      <w:r>
        <w:rPr>
          <w:b/>
        </w:rPr>
        <w:t xml:space="preserve">Esimerkki 7.252</w:t>
      </w:r>
    </w:p>
    <w:p>
      <w:r>
        <w:t xml:space="preserve">asiakas: Hei.  __ asiakas: Agentti: Voitteko auttaa minua peruuttamaan olemassa olevan varaukseni taloudellisten ongelmien vuoksi? asiamies: Voitteko auttaa minua peruuttamaan olemassa olevan varaukseni taloudellisten ongelmien vuoksi? Totta kai, olen täällä auttaakseni teitä. Saanko tietää nimenne? asiakas: Asiakas: Olen Cynthia White:  Asiakas: Cynthia Cynthia: Olen tarkistanut varausluettelon peruuttaakseni lippunne, mutta en löytänyt yhtään varausta, jossa olisi teidän nimenne: Asiamies: Ei se mitään, kiitos tietojen antamisesta. agentti: Kiitos, että valitsitte meidät.</w:t>
      </w:r>
    </w:p>
    <w:p>
      <w:r>
        <w:rPr>
          <w:b/>
        </w:rPr>
        <w:t xml:space="preserve">Tulos</w:t>
      </w:r>
    </w:p>
    <w:p>
      <w:r>
        <w:t xml:space="preserve">agentti: Päivää, miten voin auttaa teitä?</w:t>
      </w:r>
    </w:p>
    <w:p>
      <w:r>
        <w:rPr>
          <w:b/>
        </w:rPr>
        <w:t xml:space="preserve">Esimerkki 7.253</w:t>
      </w:r>
    </w:p>
    <w:p>
      <w:r>
        <w:t xml:space="preserve">asiakas: Asiakas: Hei, olen Elizabeth Clark. agentti: Hei, miten voin auttaa teitä tänään? asiakas: Hei, olen Elizabeth Clark: Asiamies: Voitteko auttaa minua muuttamaan olemassa olevaa varaustani, koska jalkapallo-otteluani siirrettiin toiselle päivälle: Asiakas: Toki, odottakaa hetki.  __ agentti: Asiakas: Kiitos, että odotitte, löysimme varauksen nimellänne. Kertokaa uuden matkanne tiedot. asiakas: Joulukuun 8. - 10. joulukuuta. Lentokenttäkoodini ovat SFO:sta LAX:iin. Tarvitsen pysähdyksen matkalleni. agentti: Missä on matkan pysähdys? Okei, odottakaa hetki. asiakas: Toki: Ok, löysimme Jetblue airlinesin lennon- 1013, jonka hinta 100 vastaa pyytämiänne tietoja. Jatkanko matkaa? asiakas: Agentti: Selvä, jatkakaa varausta: Ok, lippunne on käsitelty. asiakas: Kiitos: Kiitos, että valitsitte meidät.</w:t>
      </w:r>
    </w:p>
    <w:p>
      <w:r>
        <w:rPr>
          <w:b/>
        </w:rPr>
        <w:t xml:space="preserve">Tulos</w:t>
      </w:r>
    </w:p>
    <w:p>
      <w:r>
        <w:t xml:space="preserve">asiakas: Asiakas: Selvä.</w:t>
      </w:r>
    </w:p>
    <w:p>
      <w:r>
        <w:rPr>
          <w:b/>
        </w:rPr>
        <w:t xml:space="preserve">Esimerkki 7.254</w:t>
      </w:r>
    </w:p>
    <w:p>
      <w:r>
        <w:t xml:space="preserve">asiakas: Hei.  __ asiakas: Agentti: Varaa lippuni MSP:stä DFW:hen: Totta kai, olemme täällä auttamassa teitä varauksen tekemisessä. Kerro suunnitellut matkapäivänne, jotta voitte jatkaa. asiakas: Agentti: Matkapäiväni ovat 19. elokuuta ja 21. elokuuta: Asiakas: Tarvitsetteko välilaskua matkanne välissä? asiakas: Tarvitsetteko välilaskua matkanne välissä: Tarvitsen yhden välilaskun matkani aikana. agentti: Tarvitsen yhden välilaskun matkani aikana: Asiakas: Saisinko nimenne? Brandon Miller: Asiakas: Haluaisitteko käyttää matkanne mukavuutta lisääviä etuja? asiakas: Haluan, että matkanne on mukava ja mukava: Asiamies: Minulla ei ole muita vaatimuksia: Asiakas: Hyvä on, odottakaa hetki, etsin teille parhaan lennon. asiakas: Odottakaa hetki: Asiamies: Totta kai: MSP:stä 19.8. lähtee Southwest-yhtiön lento numero 1014, jossa on yksi välilasku ja arvioitu hinta on 100. Varaanko turistiluokan lipun? asiakas: Agentti: Varatkaa lippuni: Asiakas: Lippunne on vahvistettu: Kiitos avustanne: Asiakas: On ilo palvella teitä.</w:t>
      </w:r>
    </w:p>
    <w:p>
      <w:r>
        <w:rPr>
          <w:b/>
        </w:rPr>
        <w:t xml:space="preserve">Tulos</w:t>
      </w:r>
    </w:p>
    <w:p>
      <w:r>
        <w:t xml:space="preserve">agentti: Hei. Miten voin auttaa teitä tänään?</w:t>
      </w:r>
    </w:p>
    <w:p>
      <w:r>
        <w:rPr>
          <w:b/>
        </w:rPr>
        <w:t xml:space="preserve">Esimerkki 7.255</w:t>
      </w:r>
    </w:p>
    <w:p>
      <w:r>
        <w:t xml:space="preserve">asiakas: Asiakas: Hei: Asiakas: Miten voin auttaa teitä tänään? asiakas: Olen Edward Anderson: Asiakas: Haluan varata lentoliput Los Angelesista San Franciscoon tapaamaan isoäitiäni. asiamies: Asiakas: Haluan varata lentoliput Los Angelesista San Franciscoon tapaamaan isoäitini: Asiakas: Toki, voisitteko kertoa matkustuspäivämääränne? asiakas: Kyllä: Asiamies: Toki, aion lähteä 10. marraskuuta ja saapua 12. marraskuuta. asiamies: Kyllä, aion lähteä 10. marraskuuta ja saapua 12. marraskuuta: Asiakas: Voisitteko auttaa minua lentokenttäkoodien kanssa? asiakas: Voisitteko auttaa minua lentokenttäkoodien kanssa: Agentti: Toki, lentokenttäkoodini ovat LAX ja SFO: Asiakas: Onko teillä mitään luokkatoivomuksia? Asiakas: Onko teillä mitään luokkatoivomuksia? Kyllä, tarvitsen pysähdyksen matkan välissä.  __ asiakas: Voitte jatkaa varauksen tekemistä. agentti: Varaus on vahvistettu lennon numerolla 1019. asiakas: Kiitos avusta: Asiakas: Kiitos, että tavoititte meidät.</w:t>
      </w:r>
    </w:p>
    <w:p>
      <w:r>
        <w:rPr>
          <w:b/>
        </w:rPr>
        <w:t xml:space="preserve">Tulos</w:t>
      </w:r>
    </w:p>
    <w:p>
      <w:r>
        <w:t xml:space="preserve">agentti: Edward Anderson, saatavilla on lento hintaan 100 ja yhteys on 1 UA-lentoyhtiön kanssa. Haluatko, että jatkan varausta?</w:t>
      </w:r>
    </w:p>
    <w:p>
      <w:r>
        <w:rPr>
          <w:b/>
        </w:rPr>
        <w:t xml:space="preserve">Esimerkki 7.256</w:t>
      </w:r>
    </w:p>
    <w:p>
      <w:r>
        <w:t xml:space="preserve">asiakas: Agentti: Hei. Miten voin auttaa teitä tällä hetkellä? asiakas: Agentti: Varatkaa minulle lentolippu PHL:stä MSP:hen tapaamaan perhettäni. agentti: Varatkaa minulle lentolippu PHL:stä MSP:hen: Agentti: Toki, olen täällä auttamassa teitä. Voisitteko antaa matkanne päivämäärät? asiakas: Asiamies: Olen suunnitellut matkustavani 25. kesäkuuta ja palaavani 27. kesäkuuta. agentti: Mihin mennessä? Asiakas: Onko teillä jokin yhteysrajoitus mieltymys? Asiakas: Onko teillä jokin yhteysrajoitus mieltymys? Asiamies: Haluan yhden yhteysrajan: Onko teillä muita eritelmiä tätä matkaa varten? asiakas: Agentti: Ei, kiitos: Asiakas: Saanko tietää nimenne, jotta voin jatkaa eteenpäin? asiakas: Saanko tietää nimenne? Helen Nelson: Southwest Airlines tarjoaa tällä reitillä jatkolennon, jonka lipun hinta on 100 ja lento lähtee klo 12:00 ja saapuu klo 14:00. Varaanko lippunne tälle lennolle? asiakas: Varatkaa tämä lippu. Kiitos. asiamies: Helen Nelson, lippunne on varattu lennolle numero 1006.  __ agentti: Lentoyhtiö: Tervetuloa ja turvallista matkaa.</w:t>
      </w:r>
    </w:p>
    <w:p>
      <w:r>
        <w:rPr>
          <w:b/>
        </w:rPr>
        <w:t xml:space="preserve">Tulos</w:t>
      </w:r>
    </w:p>
    <w:p>
      <w:r>
        <w:t xml:space="preserve">asiakas: Kiitos.</w:t>
      </w:r>
    </w:p>
    <w:p>
      <w:r>
        <w:rPr>
          <w:b/>
        </w:rPr>
        <w:t xml:space="preserve">Esimerkki 7.257</w:t>
      </w:r>
    </w:p>
    <w:p>
      <w:r>
        <w:t xml:space="preserve">asiakas: Asiakas: Hei. asiamies: Hei, miten voin olla palveluksessanne tänään? Asiamies: Hätätilanteen vuoksi jouduin pyytämään tätä muutosvarausta. asiamies: Asiakas: Toki, saisinko tietää nimenne, kiitos: Nimeni on Rachel Hall.  __ asiakas: Kiitos: Hall Hall: Kiitos, että valitsitte meidät.</w:t>
      </w:r>
    </w:p>
    <w:p>
      <w:r>
        <w:rPr>
          <w:b/>
        </w:rPr>
        <w:t xml:space="preserve">Tulos</w:t>
      </w:r>
    </w:p>
    <w:p>
      <w:r>
        <w:t xml:space="preserve">agentti: Olen pahoillani, että varausta ei löytynyt nimellänne.</w:t>
      </w:r>
    </w:p>
    <w:p>
      <w:r>
        <w:rPr>
          <w:b/>
        </w:rPr>
        <w:t xml:space="preserve">Esimerkki 7.258</w:t>
      </w:r>
    </w:p>
    <w:p>
      <w:r>
        <w:t xml:space="preserve">asiakas: Asiakas: Hei: DCA:sta LAX:iin. Voitteko auttaa minua? agentti: Voisitteko auttaa minua? Toki, auttakaa minua matkan päivämäärien kanssa?  __ agentti: Asiakas: Saanko tietää nimenne? Asiakas: Nimeni on Joseph Barker. agentti: Nimeni on Joseph Barker: Asiakas: Onko teillä mitään erityisiä vaatimuksia, jotka teidän on täytettävä? Asiakas: Ei: Löysimme lentoyhtiön Havaijin lennon numerolla 1015, jolla on yksi yhteys turistiluokassa. asiakas: Asiamies: Se sopii hyvin, jatkakaa varausta. agentti: Asiakas: Lentolippunne on varattu: Kiitos palvelustanne. agentti: Kiitos, että valitsitte meidät.</w:t>
      </w:r>
    </w:p>
    <w:p>
      <w:r>
        <w:rPr>
          <w:b/>
        </w:rPr>
        <w:t xml:space="preserve">Tulos</w:t>
      </w:r>
    </w:p>
    <w:p>
      <w:r>
        <w:t xml:space="preserve">asiakas: Suunnittelen matkaa 22. joulukuuta ja paluuta 24. joulukuuta.</w:t>
      </w:r>
    </w:p>
    <w:p>
      <w:r>
        <w:rPr>
          <w:b/>
        </w:rPr>
        <w:t xml:space="preserve">Esimerkki 7.259</w:t>
      </w:r>
    </w:p>
    <w:p>
      <w:r>
        <w:t xml:space="preserve">asiakas: Hei. Olen Helen Hall. asiamies: Päivää, miten voin auttaa teitä tänään? asiakas: Olen Helen Hall: Agentti: Voitteko auttaa minua varaamaan lentoliput DCA:sta LAS:iin? Asiakas: Totta kai, autan mielelläni. asiakas: Asiakas: Kiitos: Saanko tietää matkanne päivämäärät?  __ agentti: Asiakas: Hyvä on, kertokaa tarkemmat tiedot: Asiakas: Tarvitsen taukoa matkallani. agentti: Kiitos tiedoistanne, odottakaa. asiakas: Asiakas: Toki: Asiakas: Kiitos, että odotitte, löysimme jatkolennon hintaan 100 Hawaiian lentoyhtiön lennolla 1019. Asiakas: Kiitos: Jatkakaa varauksen tekemistä. agentti: Asiakas: Okei, lippunne on vahvistettu. asiakas: Kiitos ystävällisestä palvelustanne. agentti: Kiitos, että valitsitte meidät.</w:t>
      </w:r>
    </w:p>
    <w:p>
      <w:r>
        <w:rPr>
          <w:b/>
        </w:rPr>
        <w:t xml:space="preserve">Tulos</w:t>
      </w:r>
    </w:p>
    <w:p>
      <w:r>
        <w:t xml:space="preserve">asiakas: Aloitan 24.03. ja palaan 26.03.</w:t>
      </w:r>
    </w:p>
    <w:p>
      <w:r>
        <w:rPr>
          <w:b/>
        </w:rPr>
        <w:t xml:space="preserve">Esimerkki 7.260</w:t>
      </w:r>
    </w:p>
    <w:p>
      <w:r>
        <w:t xml:space="preserve">asiakas: Agentti: Hei. Miten voin auttaa? Olen Amy Edwards New Yorkista. Minun on osallistuttava ystäväni häihin kotikaupungissamme, mutta paikka, johon minun on päästävä, on kaukana. Olen siis suunnitellut matkustavani lentäen. Voisitteko etsiä lennon? Totta kai, autan teitä varauksen tekemisessä. Voisitteko kertoa minulle haluamanne lentokenttäkoodit? asiakas: Kiitos. Haluan nousta JFK-lentoasemalta ja laskeutumislentoasema on EWR. agentti: Asiakas: Saanko tietää matkapäivänne? Asiakas: Saanko tietää matkustuspäivämääränne? Asiamies: Haluan matkustaa 16.09. ja 18.09. päivinä: Jet Blue -lentoyhtiöltä löytyy lento, jonka yhteysraja on 1 ja hinta 100. Voinko varata sen? asiakas: Voin varata sen: Se sopii minulle matkustaa, voit jatkaa lipun varaamista.  __ asiakas: Kiitos, että autoitte minua lentolippujen varaamisessa. agentti: Kiitos, että lähestyitte meitä, turvallista matkaa. asiakas: Eipä kestä.</w:t>
      </w:r>
    </w:p>
    <w:p>
      <w:r>
        <w:rPr>
          <w:b/>
        </w:rPr>
        <w:t xml:space="preserve">Tulos</w:t>
      </w:r>
    </w:p>
    <w:p>
      <w:r>
        <w:t xml:space="preserve">agentti: Amy Edwards, varauksenne on vahvistettu lennolle 1006.</w:t>
      </w:r>
    </w:p>
    <w:p>
      <w:r>
        <w:rPr>
          <w:b/>
        </w:rPr>
        <w:t xml:space="preserve">Esimerkki 7.261</w:t>
      </w:r>
    </w:p>
    <w:p>
      <w:r>
        <w:t xml:space="preserve">asiakas: Agentti: Hei. Miten voin auttaa? Asiakas: Olen suunnitellut varaavani lennon 14. kesäkuuta, joten auttakaa minua lennon varaamisessa. agentti: Asiakas: Toki, saanko tietää lentokenttäkoodinne? asiakas: Voisitteko kertoa minulle lentokenttäkoodin? Agentti: Lentokenttäkoodini ovat LAS - BOS: Paluupäivänne, kiitos? asiakas: Asiamies: Aikomukseni on palata 16. kesäkuuta. asiamies: Asiakas: Onko teillä mitään tarkempia tietoja? Asiamies: Haluaisin lähteä aamupäivällä: Onko muuta? Asiakas: Ei, ei, ei, ei, ei, ei, ei, ei, ei, ei, ei, ei: Halusin turistiluokassa.  __ asiakas: Agentti: Nimeni on Daniel Moore: Asiakas: Olen pahoillani, että reitiltänne ei löytynyt lentoja. asiakas: Olen pahoillani: Agentti: Ei hätää, kiitos: Kiitos, että valitsitte meidät.</w:t>
      </w:r>
    </w:p>
    <w:p>
      <w:r>
        <w:rPr>
          <w:b/>
        </w:rPr>
        <w:t xml:space="preserve">Tulos</w:t>
      </w:r>
    </w:p>
    <w:p>
      <w:r>
        <w:t xml:space="preserve">agentti: Agentti: Saanko tietää nimenne?</w:t>
      </w:r>
    </w:p>
    <w:p>
      <w:r>
        <w:rPr>
          <w:b/>
        </w:rPr>
        <w:t xml:space="preserve">Esimerkki 7.262</w:t>
      </w:r>
    </w:p>
    <w:p>
      <w:r>
        <w:t xml:space="preserve">asiakas: Agentti: Hei. Miten voin auttaa teitä tänään? Philadelphiassa ystäväni hääpäiville. Voitteko auttaa minua siinä? Asiakas: Voisitteko kertoa matkakohteenne lentokenttäkoodit? asiakas: Voisitteko kertoa matkakohteenne lentokenttäkoodin? Asiamies: Matkakohteeni lentokenttäkoodit ovat HOU:sta PHL:ään: Asiakas: Toki, kertokaa matkapäivänne. asiakas: Voisitteko kertoa matkapäivänne? Agentti: Löysin sinulle lennon, jossa on 1 välilasku Southwest airlinesilla ja hinta on 100. Jatkanko matkaa? asiakas: Jatkakaa varauksen tekemistä.  __ asiakas: Asiakas: Nimeni on Andrew Walker: Asiakas: Teidän lippunne on varattu lennolle 1000. Asiakas: Asiamies: Kiitos varauksesta: Kiitos, että tavoititte meidät.</w:t>
      </w:r>
    </w:p>
    <w:p>
      <w:r>
        <w:rPr>
          <w:b/>
        </w:rPr>
        <w:t xml:space="preserve">Tulos</w:t>
      </w:r>
    </w:p>
    <w:p>
      <w:r>
        <w:t xml:space="preserve">agentti: Voisitteko kertoa nimenne, jotta voisimme jatkaa eteenpäin?</w:t>
      </w:r>
    </w:p>
    <w:p>
      <w:r>
        <w:rPr>
          <w:b/>
        </w:rPr>
        <w:t xml:space="preserve">Esimerkki 7.263</w:t>
      </w:r>
    </w:p>
    <w:p>
      <w:r>
        <w:t xml:space="preserve">asiakas: Agentti: Hei. Miten voin auttaa teitä tänään? Agentti: Haluan muuttaa varaustani, koska edellinen agenttini ei tehnyt sitä oikein, voisitteko auttaa minua siinä? agentti: Haluaisin muuttaa varaustani, koska edellinen agenttini ei tehnyt sitä oikein: Okei, toki autan teitä siinä. Saanko sillä välin tietää nimenne? asiakas: Nimeni on Elizabeth Young.  __ asiakas: Asiamies: Toki: Asiakas: Anteeksi, ei löytynyt varausta nimenne muuttamiseen. asiakas: Agentti: Ei se mitään, kiitos kun tarkistitte. agentti: Asiakas: Kiitos, että tavoititte meidät.</w:t>
      </w:r>
    </w:p>
    <w:p>
      <w:r>
        <w:rPr>
          <w:b/>
        </w:rPr>
        <w:t xml:space="preserve">Tulos</w:t>
      </w:r>
    </w:p>
    <w:p>
      <w:r>
        <w:t xml:space="preserve">agentti: Odota.</w:t>
      </w:r>
    </w:p>
    <w:p>
      <w:r>
        <w:rPr>
          <w:b/>
        </w:rPr>
        <w:t xml:space="preserve">Esimerkki 7.264</w:t>
      </w:r>
    </w:p>
    <w:p>
      <w:r>
        <w:t xml:space="preserve">asiakas: Asiakas: Hei, olen Angela Allen. agentti: Hei, miten voin auttaa teitä tänään? asiakas: Hei, olen Angela Allen: Asiakas: Huonon sään vuoksi minun on peruutettava varaukseni. Voitteko auttaa minua siinä?  __ asiakas: Asiakas: Hyvä on: Asiakas: Kiitos, että odotitte, nimellänne ei löytynyt lentovarausta. asiakas: Asiamies: Ei mitään ongelmaa, kiitos: Asiakas: Kiitos, että tavoititte meidät.</w:t>
      </w:r>
    </w:p>
    <w:p>
      <w:r>
        <w:rPr>
          <w:b/>
        </w:rPr>
        <w:t xml:space="preserve">Tulos</w:t>
      </w:r>
    </w:p>
    <w:p>
      <w:r>
        <w:t xml:space="preserve">agentti: Odottakaa hetki.</w:t>
      </w:r>
    </w:p>
    <w:p>
      <w:r>
        <w:rPr>
          <w:b/>
        </w:rPr>
        <w:t xml:space="preserve">Esimerkki 7.265</w:t>
      </w:r>
    </w:p>
    <w:p>
      <w:r>
        <w:t xml:space="preserve">asiakas: Miten voin auttaa?  __ agentti: Asiakas: Autan mielelläni teitä huolenne kanssa. Toki, voisitteko kertoa minulle matkapäivänne? asiakas: Asiakas: Matkapäiväni ovat 14. lokakuuta ja 16. lokakuuta. agentti: Matkapäiväni ovat 14. lokakuuta ja 16. lokakuuta: Asiakas: Onko teillä jokin haluamanne liityntämäärän rajoitus? asiakas: Onko teillä jokin haluamanne liityntämäärä? Agentti: Tarvitsen yhden jatkolennon: Asiakas: Onko teillä jokin luokka mieleenne? Agentti: Minulla ei ole luokkatoivomuksia: Asiakas: Onko teillä jokin lentoyhtiötä koskeva mieltymys? Asiamies: Suosittelen normaali lentoyhtiötä: Asiakas: Onko teillä jokin tietty aika? Asiakas: Onko teillä jokin tietty aika? Asiakas: Ei: Asiakas: Voisitteko kertoa nimenne, kiitos: Janet Jones: Kiitos, että kerroitte kaikki tarvittavat tiedot. Odottakaa hetki, kun tarkistan lentojen saatavuuden. asiakas: Agentti: Hyvä on, odotan: Janet Jones. asiakas: Ok. agentti: Pyyntönne mukaisesti American Airlinesilla on jatkolento, ja lentohinta on noin 100. Vahvistanko lippunne lennolle 1003? asiakas: Agentti: Jatkakaa varauksen tekemistä: Lippunne on vahvistettu turistiluokkaan ja lähtöaika on klo 18:00 ja saapumisaika on klo 13:00. asiakas: Kiitos: Kiitos, että otitte yhteyttä toimistoomme.</w:t>
      </w:r>
    </w:p>
    <w:p>
      <w:r>
        <w:rPr>
          <w:b/>
        </w:rPr>
        <w:t xml:space="preserve">Tulos</w:t>
      </w:r>
    </w:p>
    <w:p>
      <w:r>
        <w:t xml:space="preserve">asiakas: Lentolippu LAX:sta SFO:hon: Voitteko auttaa minua varaamaan lentolippuni LAX:sta SFO:hon?</w:t>
      </w:r>
    </w:p>
    <w:p>
      <w:r>
        <w:rPr>
          <w:b/>
        </w:rPr>
        <w:t xml:space="preserve">Esimerkki 7.266</w:t>
      </w:r>
    </w:p>
    <w:p>
      <w:r>
        <w:t xml:space="preserve">asiakas: Asiakas: Hei. asiamies: Päivää, miten voin palvella teitä tällä hetkellä? asiakas: Hei: Scott. Etsin lentoa New Yorkista, voitteko auttaa minua varaamaan lennon EWR:stä DCA:han? agentti: Totta kai, autan teitä. Lähettäkää matkustuspäivämääränne. asiakas: Asiamies: Matkapäiväni ovat 2.-4. marraskuuta: Asiakas: Onko teillä mitään rajoituksia? Tarvitsen lennon, jonka budjetti on 1000.  __ asiakas: Asiamies: Jatkakaa: Varauksenne on tehty lennolle numero 1005. Hyvää matkaa. asiakas: Asiamies: Kiitos avusta: Asiakas: Olkaa hyvä, kiitos, että tavoititte meidät. Hyvää päivänjatkoa.</w:t>
      </w:r>
    </w:p>
    <w:p>
      <w:r>
        <w:rPr>
          <w:b/>
        </w:rPr>
        <w:t xml:space="preserve">Tulos</w:t>
      </w:r>
    </w:p>
    <w:p>
      <w:r>
        <w:t xml:space="preserve">agentti: Jetblue-lentoyhtiön jatkolento on saatavilla, varaanko sen?</w:t>
      </w:r>
    </w:p>
    <w:p>
      <w:r>
        <w:rPr>
          <w:b/>
        </w:rPr>
        <w:t xml:space="preserve">Esimerkki 7.267</w:t>
      </w:r>
    </w:p>
    <w:p>
      <w:r>
        <w:t xml:space="preserve">asiakas: Asiakas: Hei, olen Christopher Jones. agentti: Hei, miten voin auttaa teitä tänään? Asiakas: Minun on osallistuttava liiketoiminnan kehittämistä käsittelevään seminaariin New Yorkissa 16.10.10. Voitteko auttaa minua varaamaan lentolipun, jossa on vain yksi jatkoyhteys? agentti: Totta kai, olemme täällä auttamassa teitä. Mainitse ystävällisesti lentoaseman koodit.  __ agentti: Asiakas: Saanko tietää paluupäivänne? Asiamies: Toki, minun on palattava 18.10. agentti: Lentoyhtiö on JetBlue, jonka hinta on 100 ja yhden vaihdon hinta. Jatkanko varauksen tekemistä? asiakas: Asiakas: Siitä vain: Varaus on tehty ja lennon numero on 1005. asiakas: Asiakas: Kiitos ystävällisestä palvelustanne: Asiakas: Kiitos, että tavoititte meidät.</w:t>
      </w:r>
    </w:p>
    <w:p>
      <w:r>
        <w:rPr>
          <w:b/>
        </w:rPr>
        <w:t xml:space="preserve">Tulos</w:t>
      </w:r>
    </w:p>
    <w:p>
      <w:r>
        <w:t xml:space="preserve">asiakas: AUS:sta JFK:hon.</w:t>
      </w:r>
    </w:p>
    <w:p>
      <w:r>
        <w:rPr>
          <w:b/>
        </w:rPr>
        <w:t xml:space="preserve">Esimerkki 7.268</w:t>
      </w:r>
    </w:p>
    <w:p>
      <w:r>
        <w:t xml:space="preserve">asiakas: Asiakas: Päivää. asiamies: Päivää, miten voin tarjota teille palvelua? Davis. Minun on osallistuttava musiikkikonserttiin Seattlessa, voisitteko auttaa minua varaamaan lentoliput LAX:sta SEA:han? agentti: Totta kai, olemme täällä auttamassa teitä. Saanko tietää suunnitellut matkapäivänne? asiakas: Asiamies: Haluaisin lähteä 26. maaliskuuta ja palata 28. maaliskuuta. asiamies: Haluaisin lähteä 26. maaliskuuta ja palata 28. maaliskuuta: Asiakas: Onko teillä muita toiveita? Asiamies: Kyllä, etsin jatkolentoa. agentti: Odottakaa hetki.  __ agentti: Lentoyhtiö AA:n lento numero 1001, jossa on pysähdys ja hinta 100, on saatavilla. Jatkanko varauksen tekemistä? asiakas: Agentti: Kyllä, vahvistakaa varaus: Varauksenne on vahvistettu. asiakas: Arvostan suuresti apuanne, kiitos palvelustanne. agentti: Kiitos, että valitsitte meidät.</w:t>
      </w:r>
    </w:p>
    <w:p>
      <w:r>
        <w:rPr>
          <w:b/>
        </w:rPr>
        <w:t xml:space="preserve">Tulos</w:t>
      </w:r>
    </w:p>
    <w:p>
      <w:r>
        <w:t xml:space="preserve">asiakas: Asiakas: Toki, kaikessa rauhassa.</w:t>
      </w:r>
    </w:p>
    <w:p>
      <w:r>
        <w:rPr>
          <w:b/>
        </w:rPr>
        <w:t xml:space="preserve">Esimerkki 7.269</w:t>
      </w:r>
    </w:p>
    <w:p>
      <w:r>
        <w:t xml:space="preserve">asiakas: Asiakas: Hei, olen Christine Rodriguez. agentti: Hei, miten voin auttaa teitä tänään? asiakas: Hei, olen Christine Rodriguez: Haluan tavata serkkuni Orlandossa 06/07 ja palata kotiini 06/09. Pyydän teitä varaamaan minulle lipun hintaan 500. agentti: Voitte varata minulle lipun hintaan 500. agentti: Voitte varata minulle lipun hintaan 500: Asiakas: Toki, saanko tietää lähtö- ja kohdelentokenttänne koodit? asiakas: Kyllä, kiitos: Agentti: Toki, haluan lentää lähimmältä lentokentältäni NY-JFK ja saavun FL-MCO:lle. agentti: Kyllä: Asiakas: Hyvä on, odottakaa hetki: Asiakas: Toki: Löysin Frontier-lentoyhtiön, lennon numero: 1016, hinta: 300 yhdellä jatkoyhteydellä. Jatkanko varauksen tekemistä?  __ agentti: T___: Varauksenne on tehty. Kiitos, että valitsitte meidät. asiakas: Kiitos avusta.</w:t>
      </w:r>
    </w:p>
    <w:p>
      <w:r>
        <w:rPr>
          <w:b/>
        </w:rPr>
        <w:t xml:space="preserve">Tulos</w:t>
      </w:r>
    </w:p>
    <w:p>
      <w:r>
        <w:t xml:space="preserve">asiakas: Kyllä, voit jatkaa.</w:t>
      </w:r>
    </w:p>
    <w:p>
      <w:r>
        <w:rPr>
          <w:b/>
        </w:rPr>
        <w:t xml:space="preserve">Esimerkki 7.270</w:t>
      </w:r>
    </w:p>
    <w:p>
      <w:r>
        <w:t xml:space="preserve">asiakas: Hei. Olen Nicholas White. agentti: Päivää, miten voin auttaa? Haluaisin varata lipun DTW:ltä 29. maaliskuuta osallistuakseni kutsuntatilaisuuteeni?  __ asiakas: Asiamies: Lentokenttäkoodini on ORD. asiamies: Lentoaseman koodi on ORD: Asiakas: Okei, milloin palaatte ORD:stä? asiakas: Asiamies: Paluumatkani päivämäärä on 31.3. Agentti: Mihin aikaan? Asiakas: Löysimme AA-lentoyhtiön lennon, jossa on 1 jatkoyhteys, ja hinta on 100 turistiluokassa. jatkanko? asiakas: Jatketaanko? Asiakas: Voitte varata sen: Lippunne on varattu lennon numerolla 1015. asiakas: Agentti: Kiitos varauksesta: Kiitos, että tavoititte meidät.</w:t>
      </w:r>
    </w:p>
    <w:p>
      <w:r>
        <w:rPr>
          <w:b/>
        </w:rPr>
        <w:t xml:space="preserve">Tulos</w:t>
      </w:r>
    </w:p>
    <w:p>
      <w:r>
        <w:t xml:space="preserve">agentti: Lentokentän lähdekoodinne?</w:t>
      </w:r>
    </w:p>
    <w:p>
      <w:r>
        <w:rPr>
          <w:b/>
        </w:rPr>
        <w:t xml:space="preserve">Esimerkki 7.271</w:t>
      </w:r>
    </w:p>
    <w:p>
      <w:r>
        <w:t xml:space="preserve">asiakas: Agentti: Hei. Miten voin opastaa teitä tällä hetkellä? asiakas: Asiamies: Voitteko tehdä minulle varauksen lentolippuun, joka kulkee AUS:sta EWR:ään? Totta kai, olen täällä auttamassa teitä varauksen tekemisessä. Mutta jatkoprosessia varten tarvitsen matkapäivänne. Voisitteko antaa ne? Agentti: Toki, haluamani matkapäivät ovat 13.1.-15.1. agentti: Kyllä, mieluiten matkapäiväni ovat 13.1.-15.1: Asiakas: Hyvä on, kertokaa minulle yhteysrajanne. asiakas: Asiamies: Haluaisin mieluiten jatkolennon matkalleni. agentti: Asiakas: Onko teillä jokin matkustusluokka, jota haluatte matkallanne käyttää? asiakas: Olen tyytyväinen mihin tahansa luokkaan.  __ asiakas: Minulla ei ole lentoyhtiötä koskevia mieltymyksiä matkaani varten. agentti: Asiakas: Ilmoittakaa lähtö- ja saapumisaikanne. asiakas: Ilmoittakaa minulle lähtö- ja saapumisaikanne: Asiamies: Voin matkustaa joustavasti mihin aikaan tahansa. asiamies: Mihin aikaan tahansa: Asiakas: Saanko tietää nimenne asiakirjoja varten? asiakas: Saanko kysyä nimenne? Carol White: Asiakas: Okei, odottakaa hetki. asiakas: Asiakas: Toki, kaikessa rauhassa: Spirit airlines tarjoaa teille jatkolennon turistiluokassa ja hintaan 100. Varaanko sen? asiakas: Asiakas: Hyvä on, jatkakaa varausta. agentti: Hyvä on, jatkakaa varausta. agentti: Hyvä on, jatkakaa varausta: Lippunne on varattu lennolle 1000, joka lähtee klo 18:00 ja saapuu klo 16:00. asiakas: Asiakas: Kiitos avusta: Asiakas: Kiitos, että tavoititte meidät, hyvää päivänjatkoa.</w:t>
      </w:r>
    </w:p>
    <w:p>
      <w:r>
        <w:rPr>
          <w:b/>
        </w:rPr>
        <w:t xml:space="preserve">Tulos</w:t>
      </w:r>
    </w:p>
    <w:p>
      <w:r>
        <w:t xml:space="preserve">agentti: Saanko tietää lentoyhtiönne valintanne, kiitos?</w:t>
      </w:r>
    </w:p>
    <w:p>
      <w:r>
        <w:rPr>
          <w:b/>
        </w:rPr>
        <w:t xml:space="preserve">Esimerkki 7.272</w:t>
      </w:r>
    </w:p>
    <w:p>
      <w:r>
        <w:t xml:space="preserve">asiakas: Asiakas: Hei: Asiakas: Pamela Jones tässä. asiamies: Miten voin auttaa teitä, Jones?  __ agentti: Jones: Toki, autan teitä siinä. Ilmoittakaa minulle matkanne päivämäärät. asiakas: Asiamies: Matkapäiväni ovat 05/07 ja 05/09. Agentti: Mihin mennessä? Asiakas: Toki, voinko saada tietää lentokenttäkoodinne, kiitos: Agentti: Lähtö- ja pääteasemani lentokenttäkoodit ovat DFW ja LAX. agentti: Asiakas: Okei, odottakaa hetki. asiakas: Asiakas: Toki: Asiakas: Löydämme Spirit-lentoyhtiön lentolipun ja lennon numeroksi 1016, jossa on 1 yhteys. asiakas: Agentti: Varatkaa lippuni: Jones, lippusi on varattu hintaan 200. asiakas: Kiitos: Kiitos, että valitsitte meidät.</w:t>
      </w:r>
    </w:p>
    <w:p>
      <w:r>
        <w:rPr>
          <w:b/>
        </w:rPr>
        <w:t xml:space="preserve">Tulos</w:t>
      </w:r>
    </w:p>
    <w:p>
      <w:r>
        <w:t xml:space="preserve">asiakas: Olen malli, ja minun on päästävä Los Angelesiin valokuvausta varten. Varaa siis lippuni Dallasista.</w:t>
      </w:r>
    </w:p>
    <w:p>
      <w:r>
        <w:rPr>
          <w:b/>
        </w:rPr>
        <w:t xml:space="preserve">Esimerkki 7.273</w:t>
      </w:r>
    </w:p>
    <w:p>
      <w:r>
        <w:t xml:space="preserve">asiakas: Agentti: Päivää, miten voin auttaa? asiakas: Hei, olen Katherine Green: IAD:stä MCO:han?  __ asiakas: Asiamies: Haluaisin matkustaa mieluiten 02/05-02/07: Löysin lennon, jolla on 0 yhteyden rajoitus. Jatkanko varauksen tekemistä? asiakas: Asiamies: Yhteysrajan pitäisi olla 1 ja hinnan 200. agentti: Lento 1005, jolla on 0 yhteysraja ja joka maksaa 100 Havaijin lentoyhtiössä. Lentoa, jolla on 0 yhteysraja, ei ole. asiakas: Asiamies: Se on ok: Jatkanko siis varauksen tekemistä? asiakas: Ei, älä varaa lippua. agentti: Ok. lippuasi ei ole varattu. asiakas: Kiitos tiedoistanne. agentti: Asiakas: Ilo on minun puolellani. Näkemiin.</w:t>
      </w:r>
    </w:p>
    <w:p>
      <w:r>
        <w:rPr>
          <w:b/>
        </w:rPr>
        <w:t xml:space="preserve">Tulos</w:t>
      </w:r>
    </w:p>
    <w:p>
      <w:r>
        <w:t xml:space="preserve">agentti: Kyllä, tietenkin. Voisitteko antaa minulle matkustuspäivämääränne?</w:t>
      </w:r>
    </w:p>
    <w:p>
      <w:r>
        <w:rPr>
          <w:b/>
        </w:rPr>
        <w:t xml:space="preserve">Esimerkki 7.274</w:t>
      </w:r>
    </w:p>
    <w:p>
      <w:r>
        <w:t xml:space="preserve">asiakas: Asiakas: Päivää. asiamies: Päivää, miten voin auttaa teitä? Asiamies: Aion vierailla Katherine Taylorissa, auttaisitteko minua varaamaan lentoliput JFK:sta EWR:ään? agentti: Voisitteko auttaa minua varaamaan lentoliput JFK:sta EWR:ään? Asiakas: Toki, Saanko tietää matkan päivämäärät? asiakas: Agentti: Matkapäiväni ovat 28. ja 30. maaliskuuta: Asiakas: Onko teillä jokin yhteysrajoitus? Tarvitsen jatkolennon. asiamies: Missä on jatkolento? Onko muita vaatimuksia? asiakas: Ei, kiitos kysymästä.  __ asiakas: Olen Katherine Taylor: Asiakas: Odottakaa hetki: Asiakas: Hyvä on, odotan: Asiakas: Valitan, ei löytynyt lentoja valitsemillenne päivämäärille. asiakas: Okei, se ei ole ongelma. Kiitos tiedoistanne. agentti: Kiitos, että valitsitte meidät.</w:t>
      </w:r>
    </w:p>
    <w:p>
      <w:r>
        <w:rPr>
          <w:b/>
        </w:rPr>
        <w:t xml:space="preserve">Tulos</w:t>
      </w:r>
    </w:p>
    <w:p>
      <w:r>
        <w:t xml:space="preserve">agentti: Agentti: Saanko tietää nimenne?</w:t>
      </w:r>
    </w:p>
    <w:p>
      <w:r>
        <w:rPr>
          <w:b/>
        </w:rPr>
        <w:t xml:space="preserve">Esimerkki 7.275</w:t>
      </w:r>
    </w:p>
    <w:p>
      <w:r>
        <w:t xml:space="preserve">asiakas: Agentti: Hei, Jacob. Mitä palvelua etsit tänään? asiakas: Haluan muuttaa olemassa olevaa varaustani. Voitteko auttaa minua tässä? asiamies: Voitteko auttaa minua tässä? Totta kai, voin auttaa sinua siinä. Tarkistan tietonne ja otan yhteyttä uudelleen. asiakas: Asiakas: Toki: Jacob, pahoittelen, etten löytänyt yhtään varausta nimellänne.  __ agentti: Agentti: Kiitos, että tavoititte meidät.</w:t>
      </w:r>
    </w:p>
    <w:p>
      <w:r>
        <w:rPr>
          <w:b/>
        </w:rPr>
        <w:t xml:space="preserve">Tulos</w:t>
      </w:r>
    </w:p>
    <w:p>
      <w:r>
        <w:t xml:space="preserve">asiakas: Asiakas: Ei hätää, ei mitään ongelmaa. Kiitos tiedoista.</w:t>
      </w:r>
    </w:p>
    <w:p>
      <w:r>
        <w:rPr>
          <w:b/>
        </w:rPr>
        <w:t xml:space="preserve">Esimerkki 7.276</w:t>
      </w:r>
    </w:p>
    <w:p>
      <w:r>
        <w:t xml:space="preserve">asiakas: Asiakas: Voisitteko varata minulle suoran lennon CLT:hen: Asiakas: Saanko tietää lähtölentokenttänne koodin? asiakas: Saanko kysyä, mikä on lähdölentokenttänne koodi: Asiamies: Lähden SEA:sta: Asiakas: Saanko tietää matkapäivänne? asiakas: Saanko tietää matkustuspäivänne? Asiamies: Lähtöni on 4. toukokuuta ja saapumiseni on 6. toukokuuta. agentti: Mihin mennessä? Asiakas: Voinko kysyä, onko minulla jokin yhteysrajoitus? Olen jo edellä maininnut, että tarvitsen suoran lennon.  __ asiakas: Asiamies: Ei: Asiakas: Saanko tietää hyvän nimenne? Agentti: Olen Gary Taylor: Asiakas: Ei löytynyt yhtään lentoa haluamillanne matkustuspäivämäärillä. asiakas: Agentti: Ei se mitään, kiitos vastauksestanne. agentti: Ei se mitään, kiitos vastauksestanne: Asiakas: Kiitos, että valitsitte meidät.</w:t>
      </w:r>
    </w:p>
    <w:p>
      <w:r>
        <w:rPr>
          <w:b/>
        </w:rPr>
        <w:t xml:space="preserve">Tulos</w:t>
      </w:r>
    </w:p>
    <w:p>
      <w:r>
        <w:t xml:space="preserve">agentti: Anteeksi, onko muita mieltymyksiä?</w:t>
      </w:r>
    </w:p>
    <w:p>
      <w:r>
        <w:rPr>
          <w:b/>
        </w:rPr>
        <w:t xml:space="preserve">Esimerkki 7.277</w:t>
      </w:r>
    </w:p>
    <w:p>
      <w:r>
        <w:t xml:space="preserve">asiakas: Agentti: Hei. Miten voin auttaa? Haluan varata lennon DC-IAD:stä osallistuakseni osakkeenomistajien kokoukseen. Voitteko varata minulle jatkolennon? agentti: Toki, autan teitä lipun varaamisessa. Saanko tietää matkapäivänne? asiakas: Saanko tietää matkustuspäivämääränne? asiakas: Asiamies: Lennän 25.3. ja palaan 27.3. agentti: Lento on valmis: Asiakas: Saanko tietää määränpäälentokenttänne koodin? asiakas: Asiamies: Määränpääni on NY-JFK. asiamies: On olemassa lento yhteydellä 1 ja hinnalla 100, voinko jatkaa? asiakas: Jatkakaa varauksen tekemistä.  __ asiakas: Asiamies: Kiitos, että autoitte minua: Asiakas: Kiitos, että tavoititte meidät.</w:t>
      </w:r>
    </w:p>
    <w:p>
      <w:r>
        <w:rPr>
          <w:b/>
        </w:rPr>
        <w:t xml:space="preserve">Tulos</w:t>
      </w:r>
    </w:p>
    <w:p>
      <w:r>
        <w:t xml:space="preserve">agentti: Lentolippu on varattu lennolle numero 1020.</w:t>
      </w:r>
    </w:p>
    <w:p>
      <w:r>
        <w:rPr>
          <w:b/>
        </w:rPr>
        <w:t xml:space="preserve">Esimerkki 7.278</w:t>
      </w:r>
    </w:p>
    <w:p>
      <w:r>
        <w:t xml:space="preserve">asiakas: Agentti: Hei. Miten voin auttaa? Haluan peruuttaa äskettäisen varaukseni tenttieni äkillisen lykkäyksen vuoksi. Voitteko auttaa minua siinä? Asiakas: Toki, autan teitä: Kiitos: Asiakas: Saanko tietää nimenne?  __ agentti: Asiakas: Odottakaa hetki: Asiakas: Toki: Asiakas: Anteeksi, nimeänne ei löytynyt varausta. asiakas: Asiakas: Selvä, ei ongelmaa. Kiitos. agentti: Asiakas: Kiitos, että valitsitte meidät.</w:t>
      </w:r>
    </w:p>
    <w:p>
      <w:r>
        <w:rPr>
          <w:b/>
        </w:rPr>
        <w:t xml:space="preserve">Tulos</w:t>
      </w:r>
    </w:p>
    <w:p>
      <w:r>
        <w:t xml:space="preserve">asiakas: Olen Emma Moore.</w:t>
      </w:r>
    </w:p>
    <w:p>
      <w:r>
        <w:rPr>
          <w:b/>
        </w:rPr>
        <w:t xml:space="preserve">Esimerkki 7.279</w:t>
      </w:r>
    </w:p>
    <w:p>
      <w:r>
        <w:t xml:space="preserve">asiakas: Miten voin auttaa teitä tänään?  __ agentti: Asiakas: Toki, olemme täällä auttamassa teitä. Voitteko kertoa minulle matkapäivänne? asiakas: Asiamies: Matkapäivät ovat 04/05 - 04/07. agentti: Asiakkaanne: Matkapäivät ovat 04/05 - 04/07: Asiakas: Hyvä on, odottakaa hetki: Toki: Löysimme UA-lentoyhtiön jatkolennon numerolla 1007 hintaan 100. Vahvistanko sen? asiakas: Voitte jatkaa. agentti: Lippunne on vahvistettu. asiakas: Kiitos. agentti: Kiitos, että lähestyitte meitä.</w:t>
      </w:r>
    </w:p>
    <w:p>
      <w:r>
        <w:rPr>
          <w:b/>
        </w:rPr>
        <w:t xml:space="preserve">Tulos</w:t>
      </w:r>
    </w:p>
    <w:p>
      <w:r>
        <w:t xml:space="preserve">asiakas: Olen Shirley Phillips. Suunnittelen meneväni tarinankerrontafestivaaleille Las Vegasiin, LAS:iin. Voitteko varata lipun Washingtonista, IAD:stä?</w:t>
      </w:r>
    </w:p>
    <w:p>
      <w:r>
        <w:rPr>
          <w:b/>
        </w:rPr>
        <w:t xml:space="preserve">Esimerkki 7.280</w:t>
      </w:r>
    </w:p>
    <w:p>
      <w:r>
        <w:t xml:space="preserve">asiakas: Asiakas: Hei: ATL:stä LGA:han? Koska aion vierailla Vapaudenpatsaalla. agentti: Totta kai, olemme täällä auttamassa teitä. Saanko tietää matkasuunnitelmanne päivämäärät? asiakas: Agentti: Toki, suunnitellut lähtö- ja paluupäiväni ovat 16. ja 18. joulukuuta. agentti: Kyllä: Asiakas: Haluatteko matkustaa bisnes- vai turistiluokassa? asiakas: Missä matkustatte? Matkustan mieluiten bisnesluokassa.  __ asiakas: Maksimiliittymäni on oltava 1. agentti: Asiakas: Valitettavasti joudumme ilmoittamaan teille, että tarpeidenne mukaisia lentoja ei ole saatavilla. asiakas: Agentti: Ei se mitään, kiitos tiedosta. agentti: Ei se mitään: Asiakirjoja varten, saanko tietää nimenne? asiakas: Kyllä, nimeni on Dennis Phillips.</w:t>
      </w:r>
    </w:p>
    <w:p>
      <w:r>
        <w:rPr>
          <w:b/>
        </w:rPr>
        <w:t xml:space="preserve">Tulos</w:t>
      </w:r>
    </w:p>
    <w:p>
      <w:r>
        <w:t xml:space="preserve">agentti: Saanko tietää yhteysrajasi?</w:t>
      </w:r>
    </w:p>
    <w:p>
      <w:r>
        <w:rPr>
          <w:b/>
        </w:rPr>
        <w:t xml:space="preserve">Esimerkki 7.281</w:t>
      </w:r>
    </w:p>
    <w:p>
      <w:r>
        <w:t xml:space="preserve">asiakas: Hei.  __ asiakas: Martin. Minun on varattava lentolippu ORD:stä DCA:han. Auttakaa minua lentolipun varaamisessa. asiamies: Asiakas: Toki, autan teitä siinä. asiakas: Kyllä, minä autan teitä: Kiitos: Asiakas: Saanko kysyä, milloin olette valmis matkustamaan? asiakas: Asiamies: Matkapäiväni ovat 12/06-12/08. Agentti: Mihin aikaan haluatte matkustaa? Asiakas: Haluatteko pysähtyä matkanne välissä? Asiakas: Kyllä: Agentti: Kyllä, haluan pysähtyä: Asiakas: Ilmoittakaa, jos teillä on muita toiveita: Asiamies: Ei, minulla ei ole muita toiveita. agentti: Asiakas: Odottakaa hetki: Asiakas: Toki: Asiakas: Minun on valitettavasti ilmoitettava teille, että teiltä ei ole saatavissa lentoa kyseisinä päivinä. asiakas: Olen pahoillani: Asiamies: Ei mitään ongelmaa, kiitos tiedoistanne. asiamies: Ei mitään ongelmaa, kiitos tiedoistanne: Kiitos, että tavoititte meidät, toivomme voivamme palvella teitä ensi kerralla paremmin.</w:t>
      </w:r>
    </w:p>
    <w:p>
      <w:r>
        <w:rPr>
          <w:b/>
        </w:rPr>
        <w:t xml:space="preserve">Tulos</w:t>
      </w:r>
    </w:p>
    <w:p>
      <w:r>
        <w:t xml:space="preserve">agentti: Hei. Miten voin auttaa?</w:t>
      </w:r>
    </w:p>
    <w:p>
      <w:r>
        <w:rPr>
          <w:b/>
        </w:rPr>
        <w:t xml:space="preserve">Esimerkki 7.282</w:t>
      </w:r>
    </w:p>
    <w:p>
      <w:r>
        <w:t xml:space="preserve">asiakas: Hei.  __ asiakas: Agentti: Voisitteko auttaa minua muuttamaan olemassa olevaa varaustani. agentti: Voisitteko auttaa minua muuttamaan olemassa olevaa varaustani? Asiakas: Toki, saisinko tietää nimenne? asiakas: Linda Phillips tässä. agentti: Asiakas: Okei, odottakaa hetki. asiakas: Asiakas: Toki: Asiakas: Kiitos, että odotitte, nimellänne ei ole varausta: Asiakas: Okei, ei ongelmia. Kiitos avusta. agentti: Kiitos, että valitsitte meidät.</w:t>
      </w:r>
    </w:p>
    <w:p>
      <w:r>
        <w:rPr>
          <w:b/>
        </w:rPr>
        <w:t xml:space="preserve">Tulos</w:t>
      </w:r>
    </w:p>
    <w:p>
      <w:r>
        <w:t xml:space="preserve">agentti: Päivää, miten voin auttaa teitä tänään?</w:t>
      </w:r>
    </w:p>
    <w:p>
      <w:r>
        <w:rPr>
          <w:b/>
        </w:rPr>
        <w:t xml:space="preserve">Esimerkki 7.283</w:t>
      </w:r>
    </w:p>
    <w:p>
      <w:r>
        <w:t xml:space="preserve">asiakas: Hei. Olen Amy Davis. asiamies: Päivää, miten voin palvella teitä? asiakas: Asiamies: Aion vierailla Yhdysvaltojen osavaltion pääkaupungissa Washingtonissa, auttakaa minua lentolippujen varaamisessa. agentti: Asiakas: Toki, saanko tietää matkustuspäivämääränne? asiakas: Kyllä, kiitos: Asiamies: Matkapäiväni ovat 14.06.-16.06: Asiakas: Voisitteko antaa lentokenttäkoodinne? asiakas: Voisitteko ilmoittaa lentokenttäkoodinne? Agentti: Lentokenttäkoodini ovat NY-EWR - DC-IAD. agentti: Lentokenttäkoodini ovat NY-EWR - DC-IAD: Odottakaa hetki. Tarkistan asian ja palaan asiaan.  __ agentti: Kiitos, että odotitte, löysimme lentoyhtiön: AA, lennon numero: 1001 yhdellä yhteydellä ja hinta on 100. Asiakas: Asiamies: Jatkakaa varauksen tekemistä: Asiakas: Varauksenne on vahvistettu nimellänne. asiakas: Kiitos arvokkaasta palvelustanne. agentti: Kiitos, että valitsitte meidät.</w:t>
      </w:r>
    </w:p>
    <w:p>
      <w:r>
        <w:rPr>
          <w:b/>
        </w:rPr>
        <w:t xml:space="preserve">Tulos</w:t>
      </w:r>
    </w:p>
    <w:p>
      <w:r>
        <w:t xml:space="preserve">asiakas: Asiakas: Toki.</w:t>
      </w:r>
    </w:p>
    <w:p>
      <w:r>
        <w:rPr>
          <w:b/>
        </w:rPr>
        <w:t xml:space="preserve">Esimerkki 7.284</w:t>
      </w:r>
    </w:p>
    <w:p>
      <w:r>
        <w:t xml:space="preserve">asiakas: Asiakas: Päivää. asiamies: Päivää, miten voin auttaa teitä? Henkilökohtaisten töiden vuoksi haluan muuttaa olemassa olevaa varaustani. Voitteko auttaa minua tässä asiassa? agentti: Voisitteko auttaa minua tässä asiassa? Asiakas: Toki, odottakaa hetki. asiakasta: Asiakas: Toki, olen Richard Hill. asiamies:  Richard Hill: Valitettavasti tietokannastamme ei löytynyt aktiivista varausta nimellänne.  __ agentti: Asiakas: Tervetuloa, kiitos, että otitte yhteyttä.</w:t>
      </w:r>
    </w:p>
    <w:p>
      <w:r>
        <w:rPr>
          <w:b/>
        </w:rPr>
        <w:t xml:space="preserve">Tulos</w:t>
      </w:r>
    </w:p>
    <w:p>
      <w:r>
        <w:t xml:space="preserve">asiakas: Kiitos palvelustanne.</w:t>
      </w:r>
    </w:p>
    <w:p>
      <w:r>
        <w:rPr>
          <w:b/>
        </w:rPr>
        <w:t xml:space="preserve">Esimerkki 7.285</w:t>
      </w:r>
    </w:p>
    <w:p>
      <w:r>
        <w:t xml:space="preserve">asiakas: Agentti: Hei. Miten voin auttaa teitä tämän päivän aikana? asiakas: Kenneth Gonzalez tässä. Auttakaa minua varaamaan lippu LAS:sta BOS:iin.  __ asiakas: Asiamies: Matkan päivämäärät ovat 22.2.-24.2. agentti: Matkan hinta on 1,00 euroa: Asiakas: Onko teillä jokin tietty lähtö- ja paluuaika? asiakas: Mihin aikaan? Asiamies: Paluuaikani on oltava iltapäivällä: Asiakas: Saanko tietää liityntäkorkeutenne? Agentti: Haluan jatkolennon: Onko teillä muita tarkennuksia? Asiamies: Ei: Spirit Airlines tarjoaa lentoa 1007, jossa on yhteysraja 1 ja lipun hinta on 100. Jatkanko matkaa? asiakas: Asiakas: Olkaa hyvä ja jatkakaa: Kenneth Gonzalez, varauksenne on vahvistettu onnistuneesti, lähtöaika on klo 3:00 aamulla ja paluuaika klo 14:00. asiakas: Kiitos: Asiakas: Tervetuloa, kiitos, että tavoititte meidät.</w:t>
      </w:r>
    </w:p>
    <w:p>
      <w:r>
        <w:rPr>
          <w:b/>
        </w:rPr>
        <w:t xml:space="preserve">Tulos</w:t>
      </w:r>
    </w:p>
    <w:p>
      <w:r>
        <w:t xml:space="preserve">agentti: Totta kai, olen täällä auttamassa sinua siinä. Saanko tietää matkapäivänne?</w:t>
      </w:r>
    </w:p>
    <w:p>
      <w:r>
        <w:rPr>
          <w:b/>
        </w:rPr>
        <w:t xml:space="preserve">Esimerkki 7.286</w:t>
      </w:r>
    </w:p>
    <w:p>
      <w:r>
        <w:t xml:space="preserve">asiakas: Asiakas: Päivää. asiamies: Päivää, miten voin auttaa teitä? Haluan peruuttaa edellisen varaukseni sääongelman vuoksi. Voitteko auttaa minua siinä? agentti: Voisitteko auttaa minua siinä? Totta kai, autan teitä lentolipun peruuttamisessa. Antakaa minulle nimenne, jotta voin tarkistaa edellisen varauksen nimellänne?  __ agentti: Asiakas: Odottakaa hetki, niin tarkistetaan, onko edellinen varaus tehty teidän nimellänne vai ei. asiakas: Asiamies: Hyvä on, kaikessa rauhassa: Asiakas: Olen pahoillani, Ruth, tietokannastamme ei löydy varausta nimellänne. asiakas: Olen pahoillani, Ruth, mutta nimellänne ei löydy varausta: Asiamies: Ei se mitään, kiitos tiedoistanne. asiamies: Ei se mitään, kiitos tiedoistanne. asiamies: Ei se mitään: Asiakas: Kiitos, että tavoititte meidät: Tervetuloa.</w:t>
      </w:r>
    </w:p>
    <w:p>
      <w:r>
        <w:rPr>
          <w:b/>
        </w:rPr>
        <w:t xml:space="preserve">Tulos</w:t>
      </w:r>
    </w:p>
    <w:p>
      <w:r>
        <w:t xml:space="preserve">asiakas: Ruth Young.</w:t>
      </w:r>
    </w:p>
    <w:p>
      <w:r>
        <w:rPr>
          <w:b/>
        </w:rPr>
        <w:t xml:space="preserve">Esimerkki 7.287</w:t>
      </w:r>
    </w:p>
    <w:p>
      <w:r>
        <w:t xml:space="preserve">asiakas: Asiakas: Päivää. asiamies: Päivää, miten voin auttaa teitä tänään? asiakas: Päivää: DCA:ssa järjestettävään jääkiekkokilpailuun LAS:sta. Voitteko etsiä minulle lentolippua? asiamies: Voitteko etsiä minulle lentolippua? asiamies: Voitteko löytää minulle lentolippua? Asiakas: Toki, saanko tietää suunnitellut matkustuspäivämääränne? asiakas: Saanko kysyä, milloin olette matkalla? Asiamies: Hyvä on, suunnitellut matkapäiväni ovat 05.9. ja paluu 07.9. Agentti: Mihin mennessä? Asiakas: Onko teillä mitään tarkempia tietoja matkastanne? Agentti: Okei, tarvitsen yhden jatkolennon. agentti: Kyllä, tarvitsen yhden jatkolennon: Asiakas: Saanko tietää nimenne varausprosessia varten? asiakas: Saanko kysyä nimenne? Nimeni on Susan Roberts.  __ asiakas: Jatkakaa lipun varaamista. asiamies: Lippuvarauksenne on tehty lennolle numero 1000. asiakas: Kiitos avusta: Asiakas: Tervetuloa, kiitos, että tavoititte meidät.</w:t>
      </w:r>
    </w:p>
    <w:p>
      <w:r>
        <w:rPr>
          <w:b/>
        </w:rPr>
        <w:t xml:space="preserve">Tulos</w:t>
      </w:r>
    </w:p>
    <w:p>
      <w:r>
        <w:t xml:space="preserve">agentti: Spirit Airlines tarjoaa lennon hintaan 100 yhdellä yhteydellä. Voinko jatkaa varausta?</w:t>
      </w:r>
    </w:p>
    <w:p>
      <w:r>
        <w:rPr>
          <w:b/>
        </w:rPr>
        <w:t xml:space="preserve">Esimerkki 7.288</w:t>
      </w:r>
    </w:p>
    <w:p>
      <w:r>
        <w:t xml:space="preserve">asiakas: Asiakas: Hei: Olen Emma Barker, matkustan Chicagoon 24.10. tapaamaan perheenjäseniäni. Voitteko varata lennon alle 200 euron hintaan? asiamies: Totta kai, autan mielelläni. Saanko tietää paluupäivänne?  __ agentti: Asiakas: Saanko tietää lähtö- ja määräpaikan koodit? asiakas: Saanko kysyä, mistä lähdette? Asiamies: Lähdöni on MA-BOS ja määränpääni IL-ORD. agentti: Missä on lähdönne? Asiakas: Tarvitsetteko matkanne välissä mitään yhteyksiä? Agentti: Tarvitsen pysähdyksen I matkan välissä. agentti: Okei, odottakaa hetki. asiakas: Asiakas: Toki: Kiitos kärsivällisyydestänne, tarjolla on Spirit-lentoyhtiön lento numero 1026 ja hinta 100 yhdellä jatkoyhteydellä. asiakas: Jatkakaa varauksen tekemistä. agentti: Asiakas: Okei, lippunne on varattu. asiakas: Kiitos, että autoitte minua. agentti: Kiitos, että valitsitte meidät.</w:t>
      </w:r>
    </w:p>
    <w:p>
      <w:r>
        <w:rPr>
          <w:b/>
        </w:rPr>
        <w:t xml:space="preserve">Tulos</w:t>
      </w:r>
    </w:p>
    <w:p>
      <w:r>
        <w:t xml:space="preserve">asiakas: Palaan 26.10.</w:t>
      </w:r>
    </w:p>
    <w:p>
      <w:r>
        <w:rPr>
          <w:b/>
        </w:rPr>
        <w:t xml:space="preserve">Esimerkki 7.289</w:t>
      </w:r>
    </w:p>
    <w:p>
      <w:r>
        <w:t xml:space="preserve">asiakas: Asiakas: Hei: Agentti: Miten voin auttaa? asiakas: Nimeni on Joseph Nelson: Haluaisin muuttaa olemassa olevaa varaustani, koska suunnitelmassani on tapahtunut äkillinen muutos. Voitteko auttaa minua varaukseni muuttamisessa?  __ asiakas: Asiamies: Voitte auttaa minua vaihtamaan varauksen: Toki: Nelson, tietokannastamme ei löydy varausta nimellänne. asiakas: Nelson: Selvä, se sopii. Joka tapauksessa, kiitos tiedoista. agentti: Asiakas: Kiitos, että lähestyitte meitä: Tervetuloa.</w:t>
      </w:r>
    </w:p>
    <w:p>
      <w:r>
        <w:rPr>
          <w:b/>
        </w:rPr>
        <w:t xml:space="preserve">Tulos</w:t>
      </w:r>
    </w:p>
    <w:p>
      <w:r>
        <w:t xml:space="preserve">agentti: Odottakaa hetki.</w:t>
      </w:r>
    </w:p>
    <w:p>
      <w:r>
        <w:rPr>
          <w:b/>
        </w:rPr>
        <w:t xml:space="preserve">Esimerkki 7.290</w:t>
      </w:r>
    </w:p>
    <w:p>
      <w:r>
        <w:t xml:space="preserve">asiakas: Asiakas: Päivää. asiamies: Päivää, miten voin auttaa teitä tänään? asiakas: Päivää: Agentti: Minun täytyy peruuttaa äskettäinen varaukseni joidenkin ongelmien vuoksi, voitteko auttaa minua siinä? agentti: Voisitteko auttaa minua siinä? Asiakas: Toki, autan teitä siinä. asiakasta: Asiakas: Kiitos: Asiakas: Kertoisitteko nimenne, jotta voin tarkistaa varauksenne? asiakas: Asiamies: Olen Jonathan Moore: Asiakas: Okei, odottakaa hetki: Toki. __ asiakas: Okei, ei ongelmia. Kiitos tiedoista. agentti: Kiitos, että valitsitte meidät.</w:t>
      </w:r>
    </w:p>
    <w:p>
      <w:r>
        <w:rPr>
          <w:b/>
        </w:rPr>
        <w:t xml:space="preserve">Tulos</w:t>
      </w:r>
    </w:p>
    <w:p>
      <w:r>
        <w:t xml:space="preserve">agentti: Olen tarkistanut varausluettelon peruuttaakseni lippusi, mutta en löytänyt yhtään varausta, jossa olisi nimesi. Kiitos, että odotitte.</w:t>
      </w:r>
    </w:p>
    <w:p>
      <w:r>
        <w:rPr>
          <w:b/>
        </w:rPr>
        <w:t xml:space="preserve">Esimerkki 7.291</w:t>
      </w:r>
    </w:p>
    <w:p>
      <w:r>
        <w:t xml:space="preserve">asiakas: Asiakas: Päivää. asiamies: Päivää, miten voin auttaa teitä tänään? asiakas: Päivää: Agentti: Voitteko varata minulle lentoliput IAD:stä DEN:ään? Milloin olette valmis matkustamaan?  __ agentti: Asiakas: Onko teillä jokin yhteysraja? Tarvitsen jatkolennon. asiamies: Missä on lento, jonka jälkeen on jatkolento? Asiakas: Saanko, tiedänkö hyvän nimenne? asiakas: Saanko, tiedänkö hyvän nimenne? Christine Thompson: Asiakas: Löysimme 1023 Frontier-lentoyhtiötä, joilla on yksi jatkoyhteys hintaan 200. Asiakas: Asiamies: Jatkakaa, olkaa hyvä: Asiakas: Teidän, varaus on vahvistettu: Kiitos. agentti: Asiakas: Kiitos, että tavoititte meidät.</w:t>
      </w:r>
    </w:p>
    <w:p>
      <w:r>
        <w:rPr>
          <w:b/>
        </w:rPr>
        <w:t xml:space="preserve">Tulos</w:t>
      </w:r>
    </w:p>
    <w:p>
      <w:r>
        <w:t xml:space="preserve">asiakas: Matkapäiväni ovat 06. ja 08. joulukuuta.</w:t>
      </w:r>
    </w:p>
    <w:p>
      <w:r>
        <w:rPr>
          <w:b/>
        </w:rPr>
        <w:t xml:space="preserve">Esimerkki 7.292</w:t>
      </w:r>
    </w:p>
    <w:p>
      <w:r>
        <w:t xml:space="preserve">asiakas: Asiakas: Hei, olen Emily White. asiamies: Hei, miten voin auttaa teitä? asiakas: Hei, olen Emily White: Voitteko auttaa minua lipun varaamisessa? asiamies: Emily Emily: Asiakas: Toki, saanko tietää, milloin olette valmis matkustamaan? asiakas: Asiamies: Matkapäiväni ovat 24.05.-26.05: Tarvitsetteko matkallanne väliasemaa?  __ agentti: Asiakas: Olen pahoillani, mutta ilmoittamianne matkapäiviä varten ei ole saatavilla suoria lentoja. asiakas: Agentti: Ei ongelmia, kiitos tiedoistanne. agentti: Kiitos, että valitsitte meidät.</w:t>
      </w:r>
    </w:p>
    <w:p>
      <w:r>
        <w:rPr>
          <w:b/>
        </w:rPr>
        <w:t xml:space="preserve">Tulos</w:t>
      </w:r>
    </w:p>
    <w:p>
      <w:r>
        <w:t xml:space="preserve">asiakas: Kyllä, tarvitsen.</w:t>
      </w:r>
    </w:p>
    <w:p>
      <w:r>
        <w:rPr>
          <w:b/>
        </w:rPr>
        <w:t xml:space="preserve">Esimerkki 7.293</w:t>
      </w:r>
    </w:p>
    <w:p>
      <w:r>
        <w:t xml:space="preserve">asiakas: Asiakas: Hei. asiamies: Päivää, miten voin auttaa? asiakas: Hei: Anna Edwards tässä. Auttakaa minua varaamaan lippu LAX:stä LAS:iin. agentti: Asiakas: Toki, saanko tietää matkustuspäivämääränne? Asiakas: Kyllä: Asiamies: Matkapäiväni ovat 9.6.-11.6. Agentti: Mihin aikaan matkustatte? Asiakas: Tarvitsetteko mitään lomamatkoja matkan välissä? Agentti: Tarvitsen yhden välilaskun matkani välissä: Asiakas: Ilmoittakaa hintarajanne: Asiamies: Koska budjettini on pieni, minulla on varaa vain 500 euroon asti. agentti: Asiakas: Hyvä on, onko teillä muita toiveita? asiakas: Mihin hintaan? Asiamies: Lähdön on tapahduttava iltapäivällä: Lento löytyy Havaijin lentoyhtiön lennolla numero 1010 ja lipun hinta on 400. Jatkanko matkaa? asiakas: Asiakas: Olkaa hyvä ja jatkakaa eteenpäin.  __ asiakas: Voisitteko tarkistaa uudelleen iltapäivän? agentti: Asiakas: Valitettavasti aamupäivällä ei ole lentoa saatavilla. asiakas: Asiamies: Ei se mitään, ei mitään ongelmaa. agentti: Ei se mitään: Asiakas: Kiitos, että tavoititte meidät.</w:t>
      </w:r>
    </w:p>
    <w:p>
      <w:r>
        <w:rPr>
          <w:b/>
        </w:rPr>
        <w:t xml:space="preserve">Tulos</w:t>
      </w:r>
    </w:p>
    <w:p>
      <w:r>
        <w:t xml:space="preserve">agentti: Lento lähtee aamulla. Sopiiko se teille?</w:t>
      </w:r>
    </w:p>
    <w:p>
      <w:r>
        <w:rPr>
          <w:b/>
        </w:rPr>
        <w:t xml:space="preserve">Esimerkki 7.294</w:t>
      </w:r>
    </w:p>
    <w:p>
      <w:r>
        <w:t xml:space="preserve">asiakas: Asiakas: Hei: Voisitteko auttaa minua varaamaan lentolipun LGA:sta DTW:hen? agentti: Asiakas: Toki, kertokaa minulle matkanne päivämäärät. asiakas: Asiamies: Haluaisin lähteä 17. elokuuta ja palata 19. elokuuta. agentti: Haluaisin lähteä 17. elokuuta ja palata 19. elokuuta: Tarvitsetteko tarkennuksia?  __ agentti: Asiakas: Saanko tietää lentoyhtiönne mieltymykset? asiakas: Saanko kysyä, mitä lentoyhtiötä haluatte? Agentti: Minulle kelpaa mikä tahansa lentoyhtiö: Asiakas: Saanko tietää nimenne, kiitos? Olen Brenda Evans: Löysimme Spirit-lentoyhtiön, ja lennon numero on 1021 ja hinta on 100. Jatkanko matkaa? asiakas: Agentti: Vahvistakaa varaus: Asiakas: Lippunne on vahvistettu turistiluokassa. asiakas: Arvostan suuresti apuanne, kiitos palvelustanne. agentti: Asiakas: Kiitos, että olette ollut yhteydessä meihin.</w:t>
      </w:r>
    </w:p>
    <w:p>
      <w:r>
        <w:rPr>
          <w:b/>
        </w:rPr>
        <w:t xml:space="preserve">Tulos</w:t>
      </w:r>
    </w:p>
    <w:p>
      <w:r>
        <w:t xml:space="preserve">asiakas: Luokka: Tarvitsen jatkolennon turistiluokassa.</w:t>
      </w:r>
    </w:p>
    <w:p>
      <w:r>
        <w:rPr>
          <w:b/>
        </w:rPr>
        <w:t xml:space="preserve">Esimerkki 7.295</w:t>
      </w:r>
    </w:p>
    <w:p>
      <w:r>
        <w:t xml:space="preserve">asiakas: Agentti: Hei. Miten voin palvella teitä tällä hetkellä? asiakas: Agentti: Voisitteko auttaa minua äskeisen varaukseni peruuttamisessa: Asiakas: Toki, voinko saada tietää hyvän nimenne, kiitos: Agentti: Nimeni on Gregory Jackson: OK, odottakaa muutama minuutti. asiakas: Asiakas: Hyvä on: Nimellänne ei ole viimeaikaista varausta tiedoissamme.  __ agentti: Agentti: Kiitos, että otitte yhteyttä.</w:t>
      </w:r>
    </w:p>
    <w:p>
      <w:r>
        <w:rPr>
          <w:b/>
        </w:rPr>
        <w:t xml:space="preserve">Tulos</w:t>
      </w:r>
    </w:p>
    <w:p>
      <w:r>
        <w:t xml:space="preserve">asiakas: Asiakas: Ei se mitään, kiitos.</w:t>
      </w:r>
    </w:p>
    <w:p>
      <w:r>
        <w:rPr>
          <w:b/>
        </w:rPr>
        <w:t xml:space="preserve">Esimerkki 7.296</w:t>
      </w:r>
    </w:p>
    <w:p>
      <w:r>
        <w:t xml:space="preserve">asiakas: Asiakas: Päivää. asiamies: Päivää, miten voin auttaa teitä? Asiamies: Olen suunnitellut peruuttavani varaukseni äkillisen sääolosuhteiden muutoksen vuoksi, voisitteko auttaa minua? asiamies: Voisitteko auttaa minua? Asiakas: Totta kai, olen täällä auttamassa teitä. Kertokaa hyvä nimenne. asiakas: Mark Anderson: Mark Anderson: Valitettavasti tiedoissamme ei ole aktiivista varausta nimellänne.  __ agentti: Asiakas: Kiitos, että otitte yhteyttä.</w:t>
      </w:r>
    </w:p>
    <w:p>
      <w:r>
        <w:rPr>
          <w:b/>
        </w:rPr>
        <w:t xml:space="preserve">Tulos</w:t>
      </w:r>
    </w:p>
    <w:p>
      <w:r>
        <w:t xml:space="preserve">asiakas: Kiitos etsinnästä.</w:t>
      </w:r>
    </w:p>
    <w:p>
      <w:r>
        <w:rPr>
          <w:b/>
        </w:rPr>
        <w:t xml:space="preserve">Esimerkki 7.297</w:t>
      </w:r>
    </w:p>
    <w:p>
      <w:r>
        <w:t xml:space="preserve">asiakas: Asiakas: Hei: Olen Deborah Lee.  __ asiakas:  Voitteko auttaa minua vaihtamaan lippuni? asiamies: Voisitteko auttaa minua vaihtamaan lippuni? Totta kai, olen täällä auttaakseni teitä. Tarkistan ensin varauksenne tilan. asiakas: Asiamies: Toki, kaikessa rauhassa: Lee, löysin varauksenne. Saanko tietää haluamanne lentokenttäkoodin? asiakas: Asiamies: Lentokenttäkoodini ovat BOS-MCO: Asiakas: Okei, saanko tietää matkapäivänne? asiakas: Kyllä, kiitos: Asiamies: Okei, matkapäiväni ovat 27.07. ja 29.07. agentti: Frontier airlinesilla on saatavilla lento yhdellä jatkoyhteydellä ja lipun hinta on vain 100. Sopiiko teille tämä lento? asiakas: - Mihin lennon hinta riittää? Asiamies: Kyllä, jatkakaa: Lee, lippusi on varattu ja lennon numero on 1003. asiakas: Asiamies: Kiitos, että autoitte minua: Asiakas: Kiitos, että valitsitte meidät.</w:t>
      </w:r>
    </w:p>
    <w:p>
      <w:r>
        <w:rPr>
          <w:b/>
        </w:rPr>
        <w:t xml:space="preserve">Tulos</w:t>
      </w:r>
    </w:p>
    <w:p>
      <w:r>
        <w:t xml:space="preserve">agentti: Lee, miten voin auttaa?</w:t>
      </w:r>
    </w:p>
    <w:p>
      <w:r>
        <w:rPr>
          <w:b/>
        </w:rPr>
        <w:t xml:space="preserve">Esimerkki 7.298</w:t>
      </w:r>
    </w:p>
    <w:p>
      <w:r>
        <w:t xml:space="preserve">asiakas: Hei. Olen Robert Campbell. asiamies: Päivää, miten voin auttaa teitä tänään? asiakas: Asiamies: Voitteko auttaa minua varaamaan lentolipun, jonka hinta on 5000? asiamies: Voitteko auttaa minua varaamaan lentolipun, jonka hinta on 5000? Asiakas: Toki, saanko tietää lähtö- ja tulopäivänne? asiakas: Kyllä: Lähden 03/12, koska minun on osallistuttava tekniseen seminaariin. Sen jälkeen palaan takaisin 14.03. agentti: "Missä olet? Asiakas: Saanko tietää nousu- ja laskeutumislentokenttänne koodit? asiakas: Lähtökoodini on Dallas &amp; Fort Worth, DFW, ja määränpääni Detroit, DTW.  __ asiakas: Tarvitsen välilaskun matkani välissä. agentti: OK, odottakaa hetki. asiakas: Okei. agentti: Kiitos, että odotitte. Valitettavasti lentoa ei löydy antamillanne tiedoilla. asiakas: Asiakas: Ei mitään ongelmaa. Kiitos: Kiitos, että valitsitte meidät.</w:t>
      </w:r>
    </w:p>
    <w:p>
      <w:r>
        <w:rPr>
          <w:b/>
        </w:rPr>
        <w:t xml:space="preserve">Tulos</w:t>
      </w:r>
    </w:p>
    <w:p>
      <w:r>
        <w:t xml:space="preserve">agentti: Onko teillä muita vaatimuksia?</w:t>
      </w:r>
    </w:p>
    <w:p>
      <w:r>
        <w:rPr>
          <w:b/>
        </w:rPr>
        <w:t xml:space="preserve">Esimerkki 7.299</w:t>
      </w:r>
    </w:p>
    <w:p>
      <w:r>
        <w:t xml:space="preserve">asiakas: Agentti: Hei. Miten voin auttaa? Agentti: Voitteko auttaa minua äskettäisen varaukseni peruuttamisessa, koska tenttini peruuntui. agentti: Voisitteko auttaa minua peruuttamaan äskettäisen varaukseni? Voitteko kertoa nimenne?  __ agentti: Asiakas: Anteeksi, nimellänne ei ole varausta: Varauksen nimi: Selvä, ei ongelmia. Kiitos palvelustanne. agentti: Kiitos, että tavoititte meidät.</w:t>
      </w:r>
    </w:p>
    <w:p>
      <w:r>
        <w:rPr>
          <w:b/>
        </w:rPr>
        <w:t xml:space="preserve">Tulos</w:t>
      </w:r>
    </w:p>
    <w:p>
      <w:r>
        <w:t xml:space="preserve">asiakas: Jennifer Mitchell.</w:t>
      </w:r>
    </w:p>
    <w:p>
      <w:r>
        <w:rPr>
          <w:b/>
        </w:rPr>
        <w:t xml:space="preserve">Esimerkki 7.300</w:t>
      </w:r>
    </w:p>
    <w:p>
      <w:r>
        <w:t xml:space="preserve">asiakas: Agentti: Hei. Miten voin auttaa teitä? Olen Melissa Garcia. Haluan varata lentoliput MCO:sta PHX:ään, voitteko auttaa minua lentojen varaamisessa?  __ asiakas: Asiamies: Haluan lentää 02. helmikuuta, paluu 04. helmikuuta: Asiakas: Onko teillä mitään toiveita? Asiamies: Kyllä, paluuaikani pitäisi olla iltapäivällä. asiamies: Kyllä, paluuaikani pitäisi olla iltapäivällä: Asiakas: Selvä, tarkistan asian: Selvä: Asiakas: Anteeksi, emme löytäneet yhtään lentoa. asiakas: Selvä, ei mitään ongelmaa. Kiitos: Kiitos, että yhdistitte meidät.</w:t>
      </w:r>
    </w:p>
    <w:p>
      <w:r>
        <w:rPr>
          <w:b/>
        </w:rPr>
        <w:t xml:space="preserve">Tulos</w:t>
      </w:r>
    </w:p>
    <w:p>
      <w:r>
        <w:t xml:space="preserve">agentti: Saanko tietää matkanne päivämäärät?</w:t>
      </w:r>
    </w:p>
    <w:p>
      <w:r>
        <w:rPr>
          <w:b/>
        </w:rPr>
        <w:t xml:space="preserve">Esimerkki 7.301</w:t>
      </w:r>
    </w:p>
    <w:p>
      <w:r>
        <w:t xml:space="preserve">asiakas: Asiakas: Hei: Asiakas: Miten voin auttaa teitä? asiakas: Olen Charles Thompson: Haluan mennä ostoksille 16 streetin ostoskeskukseen Denveriin, DEN. Voitteko auttaa minua varauksen tekemisessä? agentti: Asiakas: Toki, minä päivinä haluaisitte matkustaa? asiakas: Asiamies: Haluaisin matkustaa 10.10. ja palata 12.10. agentti: Asiakas: Saanko tietää nousupaikkanne: Asiamies: Lähtöpaikkani on MN-MSP: Löysimme lennon, jonka hinta on 100 ja jolla on lippupysäkki. Jatkanko varauksen tekemistä Spirit-lentoyhtiön kanssa? asiakas: Voitte jatkaa varausta.  __ asiakas: Kiitos palvelustanne: Asiakas: Kiitos, että käytitte palveluitamme.</w:t>
      </w:r>
    </w:p>
    <w:p>
      <w:r>
        <w:rPr>
          <w:b/>
        </w:rPr>
        <w:t xml:space="preserve">Tulos</w:t>
      </w:r>
    </w:p>
    <w:p>
      <w:r>
        <w:t xml:space="preserve">agentti: 1029 lentoyhtiö on vahvistanut varauksenne.</w:t>
      </w:r>
    </w:p>
    <w:p>
      <w:r>
        <w:rPr>
          <w:b/>
        </w:rPr>
        <w:t xml:space="preserve">Esimerkki 7.302</w:t>
      </w:r>
    </w:p>
    <w:p>
      <w:r>
        <w:t xml:space="preserve">asiakas: Asiakas: Hei: Scott Collins.  __ asiakas: Asiamies: Haluan vain muuttaa olemassa olevaa varaustani, koska seminaariani lykättiin, voitteko auttaa minua siinä? asiamies: Voitte auttaa minua siinä: Asiakas: Valitettavasti nimellänne ei ole varausta. asiakas: Asiamies: Hyvä on, ei se mitään: Asiakas: Kiitos, että tavoititte meidät: Kiitos palveluistanne. agentti: Hyvää päivänjatkoa.</w:t>
      </w:r>
    </w:p>
    <w:p>
      <w:r>
        <w:rPr>
          <w:b/>
        </w:rPr>
        <w:t xml:space="preserve">Tulos</w:t>
      </w:r>
    </w:p>
    <w:p>
      <w:r>
        <w:t xml:space="preserve">agentti: Miten voin auttaa teitä?</w:t>
      </w:r>
    </w:p>
    <w:p>
      <w:r>
        <w:rPr>
          <w:b/>
        </w:rPr>
        <w:t xml:space="preserve">Esimerkki 7.303</w:t>
      </w:r>
    </w:p>
    <w:p>
      <w:r>
        <w:t xml:space="preserve">asiakas: George Edwards.  __ asiakas: Voitteko auttaa minua lentolipun varaamisessa? asiamies: Aion osallistua siskoni häihin: Asiakas: Saanko tietää nousupaikkanne? Asiakas: Missä matkustajakortti on? Agentti: Lentokenttäkoodini ovat Charlotte, CLT Chicagosta ORD:hen. asiamies: Mihin lennolle menette? Asiakas: Auttakaa minua matkapäivienne kanssa. asiakas: Auttakaa minua matkapäivienne kanssa: Asiamies: Matkapäiväni ovat 29.04.-01.05. agentti: Matkapäiväni ovat 29.04.-01.05: Asiakas: Onko teillä jokin mieltymys tapaamiselle? asiakas: Mihin matkustatte? Asiamies: Tarvitsen suoran lennon: Ok, meillä on jatkolento tiedoillanne. asiakas: Agentti: Ei, tarvitsen suoran lennon. agentti: Ei, tarvitsen suoran lennon: Asiakas: Hyvä on, kiitos, että yhdistitte meidät. asiakas: Kiitos.</w:t>
      </w:r>
    </w:p>
    <w:p>
      <w:r>
        <w:rPr>
          <w:b/>
        </w:rPr>
        <w:t xml:space="preserve">Tulos</w:t>
      </w:r>
    </w:p>
    <w:p>
      <w:r>
        <w:t xml:space="preserve">agentti: Hei, miten voin olla auttava kätenne?</w:t>
      </w:r>
    </w:p>
    <w:p>
      <w:r>
        <w:rPr>
          <w:b/>
        </w:rPr>
        <w:t xml:space="preserve">Esimerkki 7.304</w:t>
      </w:r>
    </w:p>
    <w:p>
      <w:r>
        <w:t xml:space="preserve">asiakas: Agentti: Hei. Miten voin auttaa teitä?  __ agentti: Asiakas: Toki, tarkistan varaustietonne tietokannastamme. asiakas: Voitte auttaa minua: Asiakas: Okei: Asiakas: Anteeksi, en löytänyt tietokannastamme yhtään varausta nimellänne. asiakas: Asiamies: Ei mitään ongelmaa, kiitos tiedoista. agentti: Ei mitään ongelmaa, kiitos tiedoista: Kiitos, että valitsitte meidät.</w:t>
      </w:r>
    </w:p>
    <w:p>
      <w:r>
        <w:rPr>
          <w:b/>
        </w:rPr>
        <w:t xml:space="preserve">Tulos</w:t>
      </w:r>
    </w:p>
    <w:p>
      <w:r>
        <w:t xml:space="preserve">asiakas: Olen Kevin Phillips. Haluan peruuttaa varaukseni, koska projektini sai rampin alas. Voitteko auttaa minua siinä?</w:t>
      </w:r>
    </w:p>
    <w:p>
      <w:r>
        <w:rPr>
          <w:b/>
        </w:rPr>
        <w:t xml:space="preserve">Esimerkki 7.305</w:t>
      </w:r>
    </w:p>
    <w:p>
      <w:r>
        <w:t xml:space="preserve">asiakas: Asiakas: Päivää. asiamies: Päivää, miten voin auttaa teitä omalta osaltani? asiakas: Päivää: MCO:sta EWR:ään?  __ asiakas: Asiamies: Okei, matkapäiväni on 03/04 ja paluupäiväni on 03/06. Agentti: Missä on matkapäiväni? Asiakas: Valitettavasti Barbara Campbell, reitillänne ei ole lentoa. asiakas: Olen pahoillani, Barbara Campbell: Kiitos tiedoista, yritän varata ensi viikolla.</w:t>
      </w:r>
    </w:p>
    <w:p>
      <w:r>
        <w:rPr>
          <w:b/>
        </w:rPr>
        <w:t xml:space="preserve">Tulos</w:t>
      </w:r>
    </w:p>
    <w:p>
      <w:r>
        <w:t xml:space="preserve">agentti: Totta kai, olen täällä auttaakseni sinua. Ilmoittakaa minulle matkapäivänne.</w:t>
      </w:r>
    </w:p>
    <w:p>
      <w:r>
        <w:rPr>
          <w:b/>
        </w:rPr>
        <w:t xml:space="preserve">Esimerkki 7.306</w:t>
      </w:r>
    </w:p>
    <w:p>
      <w:r>
        <w:t xml:space="preserve">asiakas: Asiakas: Hei. asiamies: Päivää, miten voin auttaa? asiakas: Hei: Asiakas: Haluan vain peruuttaa varauksen, koska ystäväni joutui onnettomuuteen. asiamies: Haluan vain peruuttaa varauksen: Asiakas: Toki, autan teitä: Kiitos.  __ asiakas: Varaus tehtiin nimellä Margaret Gonzalez. asiamies: Asiakas: Odottakaa hetki: Asiakas: Odottakaa hetki: Asiakas: Anteeksi, varausta ei löytynyt nimellänne. asiakas: Ei mitään ongelmaa. Kiitos. agentti: Asiakas: Kiitos, että valitsitte meidät.</w:t>
      </w:r>
    </w:p>
    <w:p>
      <w:r>
        <w:rPr>
          <w:b/>
        </w:rPr>
        <w:t xml:space="preserve">Tulos</w:t>
      </w:r>
    </w:p>
    <w:p>
      <w:r>
        <w:t xml:space="preserve">agentti: Agentti: Saisinko hyvän nimenne?</w:t>
      </w:r>
    </w:p>
    <w:p>
      <w:r>
        <w:rPr>
          <w:b/>
        </w:rPr>
        <w:t xml:space="preserve">Esimerkki 7.307</w:t>
      </w:r>
    </w:p>
    <w:p>
      <w:r>
        <w:t xml:space="preserve">asiakas: Asiakas: Hei, nimeni on Margaret Evans. asiamies: Päivää, miten voin auttaa teitä? Agentti: Olen halukas varaamaan lennon 25.10. Philadelphiaan, joten auttakaa minua varaamaan lento pysäkillä. asiamies: Margaret Margaret: Asiakas: Toki, saanko tietää lähtö- ja kohdelentokenttänne koodit? asiakas: Kyllä, kiitos: Agentti: Toki, lentokenttäkoodini ovat HOU - PHL: Asiakas: Okei, milloin palaatte PHL:stä? asiak: Agentti: Olen suunnitellut palaavani 27. lokakuuta: Asiakas: Odottakaa hetki, jotta voimme tarkistaa lentojen saatavuuden. asiakas: Odottakaa hetki: Asiakas: Kyllä: Löysimme Spirit-lentoyhtiön lennon, jossa on 1 jatkoyhteys, ja hinta on 100 turistiluokassa. jatkanko? asiakas: Asiakas: Hyvä on, vahvistakaa varaukseni: Lippunne on varattu lennon numerolla 1008.  __ agentti: Asiakas: Kiitos, että otitte yhteyttä meihin.</w:t>
      </w:r>
    </w:p>
    <w:p>
      <w:r>
        <w:rPr>
          <w:b/>
        </w:rPr>
        <w:t xml:space="preserve">Tulos</w:t>
      </w:r>
    </w:p>
    <w:p>
      <w:r>
        <w:t xml:space="preserve">asiakas: Kiitos.</w:t>
      </w:r>
    </w:p>
    <w:p>
      <w:r>
        <w:rPr>
          <w:b/>
        </w:rPr>
        <w:t xml:space="preserve">Esimerkki 7.308</w:t>
      </w:r>
    </w:p>
    <w:p>
      <w:r>
        <w:t xml:space="preserve">asiakas: Asiakas: Päivää. asiamies: Päivää, miten voin palvella teitä tänään? Agentti: Olen Elizabeth Baker, auttakaa minua muuttamaan äskettäinen varaukseni. asiamies: Olen Elizabeth Baker: Asiakas: Toki, odottakaa: __ asiakas: Asiakas: Okei, ei ongelmaa: Asiakas: Kiitos, että otitte yhteyttä.</w:t>
      </w:r>
    </w:p>
    <w:p>
      <w:r>
        <w:rPr>
          <w:b/>
        </w:rPr>
        <w:t xml:space="preserve">Tulos</w:t>
      </w:r>
    </w:p>
    <w:p>
      <w:r>
        <w:t xml:space="preserve">agentti: Emme ole löytäneet varaustanne, mutta teidän nimellänne ei ole varausta.</w:t>
      </w:r>
    </w:p>
    <w:p>
      <w:r>
        <w:rPr>
          <w:b/>
        </w:rPr>
        <w:t xml:space="preserve">Esimerkki 7.309</w:t>
      </w:r>
    </w:p>
    <w:p>
      <w:r>
        <w:t xml:space="preserve">asiakas: Asiakas: Päivää. asiamies: Päivää, miten voin auttaa teitä tänään? asiakas: Päivää: Agentti: Haluan peruuttaa varaukseni, auttakaa minua peruutuksessa. agentti: Haluan peruuttaa varaukseni: Asiakas: Toki, voinko saada tietää hyvän nimenne? asiakas: Jack Carter: Asiakas: Odottakaa hetki: Asiakas: Hyvä on: Valitettavasti varausta ei löytynyt hyvällä nimellänne.  __ agentti: Kiitos, että tavoititte meidät.</w:t>
      </w:r>
    </w:p>
    <w:p>
      <w:r>
        <w:rPr>
          <w:b/>
        </w:rPr>
        <w:t xml:space="preserve">Tulos</w:t>
      </w:r>
    </w:p>
    <w:p>
      <w:r>
        <w:t xml:space="preserve">asiakas: Ei ole ongelma. Kiitos.</w:t>
      </w:r>
    </w:p>
    <w:p>
      <w:r>
        <w:rPr>
          <w:b/>
        </w:rPr>
        <w:t xml:space="preserve">Esimerkki 7.310</w:t>
      </w:r>
    </w:p>
    <w:p>
      <w:r>
        <w:t xml:space="preserve">asiakas: Asiakas: Hei, olen Michelle Wright. agentti: Hei,. Miten voin palvella teitä? Asiamies: Haluaisin peruuttaa varaukseni, koska suunnitelmani lähteä kiertomatkalle ystävieni kanssa peruuntui. agentti: Missä olet ollut? Asiakas: Toki, odottakaa hetki, otan yhteyttä. asiakas: Asiakas: Selvä: Asiakas: Löysimme varauksen nimellänne , voinko jatkaa peruutusta? asiakas: Agentti: Kyllä, kiitos: Kiitos, peruutus on tehty.  __ agentti: Hyvää päivänjatkoa.</w:t>
      </w:r>
    </w:p>
    <w:p>
      <w:r>
        <w:rPr>
          <w:b/>
        </w:rPr>
        <w:t xml:space="preserve">Tulos</w:t>
      </w:r>
    </w:p>
    <w:p>
      <w:r>
        <w:t xml:space="preserve">asiakas: Kiitos palvelustanne.</w:t>
      </w:r>
    </w:p>
    <w:p>
      <w:r>
        <w:rPr>
          <w:b/>
        </w:rPr>
        <w:t xml:space="preserve">Esimerkki 7.311</w:t>
      </w:r>
    </w:p>
    <w:p>
      <w:r>
        <w:t xml:space="preserve">asiakas: Hei.  __ asiakas: Olen Samuel Miller. Suunnittelen matkaa LAS:sta DFW:hen, voitteko auttaa lentojen varaamisessa? agentti: Totta kai, olemme täällä auttamassa teitä. Kuinka paljon voitte maksaa lipun ostamisesta? asiakas: Asiamies: Minulla on vain 200 dollaria: Asiakas: Mihin päivämääriin haluatte minun varaavan lipun? asiakas: Mihin päivämääriin haluatte minun varaavan lipun? Asiamies: Matkapäiväni ovat 25.10. ja 27.10. välisenä aikana: Asiakas: Kiitos tiedoistanne, odottakaa hetki, niin etsin teille lennon. asiakas: Kiitos: Asiakas: Selvä: Asiakas: Emme voi tarjota lentoa matkareittinne välille, koska kohdelentoasemalla on tehty teknisiä parannuksia. asiakas: Emme voi tarjota lentoa matkareittinne välille: Asiamies: Ei se mitään, kiitos. asiamies: Ei se mitään, kiitos: Asiakas: Kiitos, että otitte meihin yhteyttä.</w:t>
      </w:r>
    </w:p>
    <w:p>
      <w:r>
        <w:rPr>
          <w:b/>
        </w:rPr>
        <w:t xml:space="preserve">Tulos</w:t>
      </w:r>
    </w:p>
    <w:p>
      <w:r>
        <w:t xml:space="preserve">agentti: Hei. Miten voin auttaa teitä?</w:t>
      </w:r>
    </w:p>
    <w:p>
      <w:r>
        <w:rPr>
          <w:b/>
        </w:rPr>
        <w:t xml:space="preserve">Esimerkki 7.312</w:t>
      </w:r>
    </w:p>
    <w:p>
      <w:r>
        <w:t xml:space="preserve">asiakas: Asiakas: Hei, olen Jeffrey Lopez. asiamies: Päivää, miten voin auttaa teitä tänään? asiakas: Hei, olen Jeffrey Lopez: Agentti: Voitteko auttaa minua varaamaan lentoliput DCA:sta OAK:hon? Totta kai, saanko tietää suunnitellut matkapäivänne?  __ agentti: Asiakas: Tarvitsetteko pysähdyksen matkanne välissä? Agentti: Kyllä, tarvitsen pysähdyksen matkan välissä. agentti: Kyllä, tarvitsen pysähdyksen matkan välissä: Asiakas: Odottakaa hetki: Asiamies: Hyvä on: Löysimme lentoyhtiön: Frontier, lennon numero: 1026 ja hinta on 100 yhdellä jatkoyhteydellä. asiakas: Agentti: Voitte jatkaa varausta: Lentolippunne on varattu. asiakas: Kiitos avusta. agentti: Kiitos, että tavoititte meidät.</w:t>
      </w:r>
    </w:p>
    <w:p>
      <w:r>
        <w:rPr>
          <w:b/>
        </w:rPr>
        <w:t xml:space="preserve">Tulos</w:t>
      </w:r>
    </w:p>
    <w:p>
      <w:r>
        <w:t xml:space="preserve">asiakas: Matkapäiväni ovat 25.10. ja 27.10.</w:t>
      </w:r>
    </w:p>
    <w:p>
      <w:r>
        <w:rPr>
          <w:b/>
        </w:rPr>
        <w:t xml:space="preserve">Esimerkki 7.313</w:t>
      </w:r>
    </w:p>
    <w:p>
      <w:r>
        <w:t xml:space="preserve">asiakas: Asiakas: Hei, olen Emily Lopez. asiamies: Päivää, miten voin auttaa? asiakas: Hei, olen Emily Lopez: Asiamies: Suunnittelen vierailua Golden Gate Bridgellä San Franciscossa, voisitteko auttaa minua lentolippuni varaamisessa. asiamies: Voisitteko auttaa minua lentolipun varaamisessa? Asiakas: Toki, voisitteko kertoa matkanne päivämäärät? asiakas: Agentti: Haluaisin lentää 08.09. ja palata 10.09: Asiakas: Saanko tietää lentokenttäkoodinne? asiakas: Saanko kysyä lentokenttäkoodinne, kiitos: Agentti: Lähtöni on LGA:sta ja saapumiseni on SFO:ssa. agentti: Onko teillä tarkempia tietoja?  __ agentti: Asiakas: Odottakaa hetki, tarkistan asian ja palaan asiaan. asiakas: Asiakas: Selvä: Löysimme lennon a Southwest airlinesilla, lennon numero on 1021 yhdellä jatkoyhteydellä ja hinta on 100. asiakas: Asiakas: Selvä, jatka: Asiakas: Okei, lippusi on varattu. asiakas: Kiitos avustanne. agentti: Kiitos, että valitsitte meidät.</w:t>
      </w:r>
    </w:p>
    <w:p>
      <w:r>
        <w:rPr>
          <w:b/>
        </w:rPr>
        <w:t xml:space="preserve">Tulos</w:t>
      </w:r>
    </w:p>
    <w:p>
      <w:r>
        <w:t xml:space="preserve">asiakas: 1000 euron hintarajalla: Kyllä, haluan yhteyden, jonka hintaraja on 1000.</w:t>
      </w:r>
    </w:p>
    <w:p>
      <w:r>
        <w:rPr>
          <w:b/>
        </w:rPr>
        <w:t xml:space="preserve">Esimerkki 7.314</w:t>
      </w:r>
    </w:p>
    <w:p>
      <w:r>
        <w:t xml:space="preserve">asiakas: Agentti: Hei. Miten voin auttaa? George Johnson. Aion vierailla Lady Bird Lake Austinissa, voisitteko auttaa minua varaamaan lentoliput BOS:sta AUS:iin? agentti: Totta kai, autan teitä lipun varaamisessa. Saanko tietää matkapäivänne, kiitos? asiakas: Agentti: Haluaisin lähteä 7. syyskuuta ja palata 9. syyskuuta: Asiakas: Tarvitsetteko tarkempia tietoja? Tarvitsen jatkolennon. Ja varmistakaa, että paluuaikani on oltava iltapäivällä. agentti: Asiakas: On olemassa lento yhteydellä 1 ja hinnalla 200, paluuaika klo 13:00, voinko jatkaa? asiakas: Voisitteko jatkaa? Asiamies: Kyllä, vahvistakaa varaus: Ok, lippusi on varattu lennolle numero 1009.  __ agentti: Agentti: Kiitos, että otitte yhteyttä.</w:t>
      </w:r>
    </w:p>
    <w:p>
      <w:r>
        <w:rPr>
          <w:b/>
        </w:rPr>
        <w:t xml:space="preserve">Tulos</w:t>
      </w:r>
    </w:p>
    <w:p>
      <w:r>
        <w:t xml:space="preserve">asiakas: Kiitos palvelustanne.</w:t>
      </w:r>
    </w:p>
    <w:p>
      <w:r>
        <w:rPr>
          <w:b/>
        </w:rPr>
        <w:t xml:space="preserve">Esimerkki 7.315</w:t>
      </w:r>
    </w:p>
    <w:p>
      <w:r>
        <w:t xml:space="preserve">asiakas: Agentti: Hei. Miten voin auttaa teitä tänään? DCA:han? Koska suunnittelen osallistuvani häihin. agentti: Voin auttaa teitä siinä. Saanko tietää matkanne päivämäärät, jotta voin jatkaa eteenpäin? asiakas: Asiamies: Toki, lähtöpäiväni on 19.04. ja paluupäiväni 21.04. agentti: Asiakas: Saanko tietää nimenne? Asiamies: Kyllä, nimeni on Alexander Wilson. agentti: Wilson Wilson: Odottakaa hetki. Minun on valitettavasti sanottava, että lentoa ei ole.  __ agentti: Asiakas: Kiitos: Asiakas: Ei se mitään, kiitos tiedoistanne.</w:t>
      </w:r>
    </w:p>
    <w:p>
      <w:r>
        <w:rPr>
          <w:b/>
        </w:rPr>
        <w:t xml:space="preserve">Tulos</w:t>
      </w:r>
    </w:p>
    <w:p>
      <w:r>
        <w:t xml:space="preserve">asiakas: Asiakas: Toki.</w:t>
      </w:r>
    </w:p>
    <w:p>
      <w:r>
        <w:rPr>
          <w:b/>
        </w:rPr>
        <w:t xml:space="preserve">Esimerkki 7.316</w:t>
      </w:r>
    </w:p>
    <w:p>
      <w:r>
        <w:t xml:space="preserve">asiakas: Asiakas: Päivää, olen Carolyn King. asiamies: Päivää, miten voin auttaa teitä? Haluan käydä Blue Hill -ravintolassa New Yorkissa, NY-LGA:ssa maistelemassa erilaisia ruokia. Voisitteko auttaa minua varaamaan lentolipun CA-LAX? agentti: Totta kai, olen täällä auttamassa sinua. Voisitteko kertoa matkanne päivämäärät? asiakas: Asiamies: Toki, aion nousta lennolle 21.05. ja palata 23.05. agentti: Kyllä, aion nousta lennolle 21.05. ja palata 23.05: Asiakas: Okei, odottakaa hetki. asiakas: Mihin mennessä? Asiakas: Toki: Kiitos kärsivällisyydestänne, löysimme Frontier-lentoyhtiön, jonka hinta on 100. Jatkanko varausta lennolla numero 1010? asiakas: Agentti: Kyllä, jatkakaa Frontier- lentoyhtiön kanssa. agentti: Kyllä, jatkakaa: Totta kai, lippunne on varattu.  __ agentti: Kiitos, että tavoititte meidät.</w:t>
      </w:r>
    </w:p>
    <w:p>
      <w:r>
        <w:rPr>
          <w:b/>
        </w:rPr>
        <w:t xml:space="preserve">Tulos</w:t>
      </w:r>
    </w:p>
    <w:p>
      <w:r>
        <w:t xml:space="preserve">asiakas: Kiitos tuestanne.</w:t>
      </w:r>
    </w:p>
    <w:p>
      <w:r>
        <w:rPr>
          <w:b/>
        </w:rPr>
        <w:t xml:space="preserve">Esimerkki 7.317</w:t>
      </w:r>
    </w:p>
    <w:p>
      <w:r>
        <w:t xml:space="preserve">asiakas: Hei. Olen Angela Perez.  __ asiakas: SFO:ssa 06/08. Voitteko varata lipun? Asiakas: Toki, voisitteko mainita hinnan ja liityntämäärän: Agentti: 5000 on hintarajani ja tarvitsen yhden yhteyden. agentti: 5000 on hintarajani ja tarvitsen yhden yhteyden: Asiakas: Voisitteko ystävällisesti varmistaa saapumispäivänne? Asiamies: 06/10 on saapumispäiväni: Asiakas: Mainitsetteko nousupaikkanne? Asiamies: Lähin lentokenttä, josta nousen koneeseen, on Washington DC - DCA. agentti: Asiakas: Kiitos tiedoistanne, odottakaa hetki, tutkin lentojen saatavuuden ja ilmoitan teille. asiakas: Kiitos: Asiakas: OK: Löysimme Southwest-lentoyhtiön lennon, jonka hinta on 100 ja joka vastaa hakuehtojasi. asiakas: Asiamies: Varatkaa se: Asiakas: Lippunne on varattu: Okei, kiitos. agentti: Kiitos, että tavoititte meidät. Hyvää päivänjatkoa. asiakas: Olen tyytyväinen palveluunne.</w:t>
      </w:r>
    </w:p>
    <w:p>
      <w:r>
        <w:rPr>
          <w:b/>
        </w:rPr>
        <w:t xml:space="preserve">Tulos</w:t>
      </w:r>
    </w:p>
    <w:p>
      <w:r>
        <w:t xml:space="preserve">agentti: Päivää, miten voin auttaa teitä tänään?</w:t>
      </w:r>
    </w:p>
    <w:p>
      <w:r>
        <w:rPr>
          <w:b/>
        </w:rPr>
        <w:t xml:space="preserve">Esimerkki 7.318</w:t>
      </w:r>
    </w:p>
    <w:p>
      <w:r>
        <w:t xml:space="preserve">asiakas: Asiakas: Hei, olen Brandon Wilson: DC - DCA tapaamaan kollegaani. Voitteko auttaa minua varauksen tekemisessä? asiamies: Voitte auttaa minua varauksen tekemisessä: Voisitteko antaa minulle lähteenne?  __ agentti: Asiakas: Onko teillä jokin yhteysrajoitus? Kyllä, tarvitsen 1 yhteyden. Lähtisin 06/07 ja palaisin 06/09. agentti: Asiakas: Odottakaa hetki, tarkistan asian ja palaan asiaan. asiakas: Odottakaa hetki: Asiakas: Toki: Asiakas: Kiitos, että odotitte, löysimme Southwest-lentoyhtiön lennon numerolla 1016, joka vastaa vaatimustanne. asiakas: Asiakas: Okei, varaa lippuni: Asiakas: Lippunne on varattu: Kiitos palvelustanne. agentti: Kiitos, että lähestyitte meitä.</w:t>
      </w:r>
    </w:p>
    <w:p>
      <w:r>
        <w:rPr>
          <w:b/>
        </w:rPr>
        <w:t xml:space="preserve">Tulos</w:t>
      </w:r>
    </w:p>
    <w:p>
      <w:r>
        <w:t xml:space="preserve">asiakas: OAK.</w:t>
      </w:r>
    </w:p>
    <w:p>
      <w:r>
        <w:rPr>
          <w:b/>
        </w:rPr>
        <w:t xml:space="preserve">Esimerkki 7.319</w:t>
      </w:r>
    </w:p>
    <w:p>
      <w:r>
        <w:t xml:space="preserve">asiakas: Asiakas: Päivää. asiamies: Päivää, miten voin auttaa teitä tänään? asiakas: Päivää: Asiamies: Koska liiketapaamiseni muuttui äkillisesti jonkin teknisen ongelman vuoksi, minun on muutettava varaustani, joten voisitteko auttaa minua siinä? asiamies: Voisitteko auttaa minua siinä? asiamies: Voisitteko auttaa minua siinä? Totta kai, autan mielelläni. Saanko tietää hyvän nimenne? asiakas: Asiamies: Olen Joseph Hill: Hill: Anteeksi, teidän nimellänne ei löydy varausta.  __ agentti: Asiakas: Kiitos, että otitte yhteyttä.</w:t>
      </w:r>
    </w:p>
    <w:p>
      <w:r>
        <w:rPr>
          <w:b/>
        </w:rPr>
        <w:t xml:space="preserve">Tulos</w:t>
      </w:r>
    </w:p>
    <w:p>
      <w:r>
        <w:t xml:space="preserve">asiakas: Kiitos tiedoista.</w:t>
      </w:r>
    </w:p>
    <w:p>
      <w:r>
        <w:rPr>
          <w:b/>
        </w:rPr>
        <w:t xml:space="preserve">Esimerkki 7.320</w:t>
      </w:r>
    </w:p>
    <w:p>
      <w:r>
        <w:t xml:space="preserve">asiakas: Asiakas: Hei. asiamies: Päivää, miten voin auttaa teitä tänään? asiakas: Hei: Asiamies: Tenttini lykättiin, voisitteko muuttaa olemassa olevaa varaustani? agentti: Voisitteko muuttaa olemassa olevaa varaustani? Asiakas: Toki, autan teitä siinä. asiak: Asiakas: Kiitos: Asiakas: Saanko tietää hyvän nimenne? Olen Angela Carter: Asiakas: Odottakaa hetki: Asiakas: Hyvä on: Kiitos, että odotitte, nimenne kohdalla ei löytynyt varausta.  __ agentti: Kiitos, että käytitte meitä.</w:t>
      </w:r>
    </w:p>
    <w:p>
      <w:r>
        <w:rPr>
          <w:b/>
        </w:rPr>
        <w:t xml:space="preserve">Tulos</w:t>
      </w:r>
    </w:p>
    <w:p>
      <w:r>
        <w:t xml:space="preserve">asiakas: Asiakas: Selvä, ei ongelmaa. Kiitos.</w:t>
      </w:r>
    </w:p>
    <w:p>
      <w:r>
        <w:rPr>
          <w:b/>
        </w:rPr>
        <w:t xml:space="preserve">Esimerkki 7.321</w:t>
      </w:r>
    </w:p>
    <w:p>
      <w:r>
        <w:t xml:space="preserve">asiakas: Agentti: Hei. Miten voin opastaa teitä? Olen Stephanie Martinez ja suunnittelen vierailua Houstonin kaupunkiin. Voisitteko varata minulle lipun JFK:sta IAH:hen? agentti: Asiakas: Toki, onko teillä mitään tarkennuksia? Agentti: Toki, tarvitsen lipun hinnan alle 500. agentti: Jos haluatte, että lippu maksaa alle 500 dollaria: Asiakas: Saanko tietää matkapäivänne? Asiakas: Saanko tietää matkustuspäivämääränne? Asiamies: Suosittelen matkapäiviä 09/07-09/09. Asiamies: Mihin aikaan haluatte matkustaa? Asiakas: Odottakaa hetki: Asiakas: Toki, kaikessa rauhassa. asiamies: Asiakas: Lentoyhtiö Spiritillä on lento numero 1012, hinta on 200 yhdellä jatkoyhteydellä. asiakas: Lentoyhtiö Spiritillä on lento numero 1012, hinta on 200 yhdellä jatkoyhteydellä: Varatkaa lippuni tälle lennolle.  __ asiakas: Agentti: Kiitos, että varasitte lippuni: Kiitos, että valitsitte meidät.</w:t>
      </w:r>
    </w:p>
    <w:p>
      <w:r>
        <w:rPr>
          <w:b/>
        </w:rPr>
        <w:t xml:space="preserve">Tulos</w:t>
      </w:r>
    </w:p>
    <w:p>
      <w:r>
        <w:t xml:space="preserve">agentti: Varattu lippunne, turvallista lentoa.</w:t>
      </w:r>
    </w:p>
    <w:p>
      <w:r>
        <w:rPr>
          <w:b/>
        </w:rPr>
        <w:t xml:space="preserve">Esimerkki 7.322</w:t>
      </w:r>
    </w:p>
    <w:p>
      <w:r>
        <w:t xml:space="preserve">asiakas: Asiakas: Päivää, olen Stephen Gonzalez. asiamies: Päivää, miten voin auttaa teitä? Asiakas: Haluan peruuttaa matkani hätätilanteen vuoksi. Voitteko auttaa minua peruuttamaan lippuni?  __ asiakas: Asiamies: Ei kiirettä: Asiakas: Ei löydy varausta, jossa olisi nimenne. Asiakas: Ei löydy varausta: Ei ongelmia. Kiitos tarkistuksesta. agentti: Asiakas: Kiitos, että tavoititte meidät: Olkaa hyvä.</w:t>
      </w:r>
    </w:p>
    <w:p>
      <w:r>
        <w:rPr>
          <w:b/>
        </w:rPr>
        <w:t xml:space="preserve">Tulos</w:t>
      </w:r>
    </w:p>
    <w:p>
      <w:r>
        <w:t xml:space="preserve">agentti: Totta kai, odottakaa hetki.</w:t>
      </w:r>
    </w:p>
    <w:p>
      <w:r>
        <w:rPr>
          <w:b/>
        </w:rPr>
        <w:t xml:space="preserve">Esimerkki 7.323</w:t>
      </w:r>
    </w:p>
    <w:p>
      <w:r>
        <w:t xml:space="preserve">asiakas: Agentti: Hei. Miten voin auttaa? Agentti: Täällä on Eric Jackson, voisitteko auttaa minua varaamaan lentoliput: Voisitteko kertoa minulle päivämääränne ja paikkanne? asiakas: Toki: Haluaisin matkustaa LAS:sta LAS:iin. Suunnitellut päivämääräni ovat 29.07. ja 31.07. agentti: Mihin päivämäärään? Asiakas: Odottakaa hetki, niin tarkistan asian? asiak: Varmista, että, 200 ja 1 ovat hinta- ja yhteysrajani. agentti: Löysin teille sopivan lipun. Yhteys on 1 ja hinta on 200. asiakas: Se on hyvä, jatka.  __ asiakas: Kiitos nopeasta vastauksesta. agentti: Kiitos hyvää matkaa.</w:t>
      </w:r>
    </w:p>
    <w:p>
      <w:r>
        <w:rPr>
          <w:b/>
        </w:rPr>
        <w:t xml:space="preserve">Tulos</w:t>
      </w:r>
    </w:p>
    <w:p>
      <w:r>
        <w:t xml:space="preserve">agentti: Okei, vahvistin lippusi onnistuneesti.</w:t>
      </w:r>
    </w:p>
    <w:p>
      <w:r>
        <w:rPr>
          <w:b/>
        </w:rPr>
        <w:t xml:space="preserve">Esimerkki 7.324</w:t>
      </w:r>
    </w:p>
    <w:p>
      <w:r>
        <w:t xml:space="preserve">asiakas: Asiakas: Hei: Agentti: Voitteko varata lippuni LAS:sta PHL:ään? Kertokaa minulle matkanne päivämäärät.  __ agentti: Asiakas: Saanko tietää nimenne? Donald Turner: JetBlue-lentoyhtiön lentoyhtiöllä, jolla on 1 jatkoyhteys. Jatkanko varauksen tekemistä? asiakas: Asiakas: Kyllä, jatkakaa: Okei, lippunne on vahvistettu lennolle numero 1014. asiakas: Kiitos: Asiakas: Ole hyvä vain.</w:t>
      </w:r>
    </w:p>
    <w:p>
      <w:r>
        <w:rPr>
          <w:b/>
        </w:rPr>
        <w:t xml:space="preserve">Tulos</w:t>
      </w:r>
    </w:p>
    <w:p>
      <w:r>
        <w:t xml:space="preserve">asiakas: Matkapäiväni ovat 02/02-02/04.</w:t>
      </w:r>
    </w:p>
    <w:p>
      <w:r>
        <w:rPr>
          <w:b/>
        </w:rPr>
        <w:t xml:space="preserve">Esimerkki 7.325</w:t>
      </w:r>
    </w:p>
    <w:p>
      <w:r>
        <w:t xml:space="preserve">asiakas: Asiakas: Päivää. asiamies: Päivää, miten voin opastaa teitä tänään? asiakasta: George Baker. Aion varata lipun tapaamaan parasta ystävääni DEN:ssä. Voitteko auttaa minua varaamaan lipun minulle? agentti: Asiakas: Voisitteko kertoa, minä päivinä olette valmis matkustamaan? asiakas: Voisitteko kertoa, minä päivinä haluatte matkustaa? Asiamies: Nämä ovat matkapäiväni 11/02 ja paluu takaisin 11/04. Agentti: Asiakas: Voisitteko ilmoittaa lähtevän lentokentän koodin? asiakas: Voisitteko ilmoittaa lähtevän lentokentän koodin? Agentti: Lähtökoodini on LAS: Asiakas: Antakaa minulle hetki aikaa, niin tarkistan lentojen saatavuuden tällä reitillä. asiakas: Asiakas: Toki: Agentti: Kyllä, voitte varata sen: Varauksenne on vahvistettu lennolle numero 1020. asiakas: Kiitos palvelustanne. agentti: Kiitos yhteydenotosta, hyvää päivänjatkoa.</w:t>
      </w:r>
    </w:p>
    <w:p>
      <w:r>
        <w:rPr>
          <w:b/>
        </w:rPr>
        <w:t xml:space="preserve">Tulos</w:t>
      </w:r>
    </w:p>
    <w:p>
      <w:r>
        <w:t xml:space="preserve">agentti: JetBlue airlinesin lento, jonka lipun hinta on 200 ja jossa on välilasku. Sopiiko se teille?</w:t>
      </w:r>
    </w:p>
    <w:p>
      <w:r>
        <w:rPr>
          <w:b/>
        </w:rPr>
        <w:t xml:space="preserve">Esimerkki 7.326</w:t>
      </w:r>
    </w:p>
    <w:p>
      <w:r>
        <w:t xml:space="preserve">asiakas: Asiakas: Päivää. asiamies: Päivää, miten voin parhaiten auttaa teitä tänään? asiakas: Päivää: Rodriguez. Haluan peruuttaa äskettäisen varaukseni. Voisitteko auttaa minua siinä? Asiakas: Toki, olemme täällä auttamassa teitä peruutuksen kanssa. asiakas: Kiitos: Asiakas: Olkaa hyvä ja odottakaa muutama minuutti. asiakas: Asiakas: Hyvä on: Kiitos ajastanne, ilmoittamallanne nimellä ei löytynyt varausta, jonka peruuttamista varten voisitte peruuttaa sen.  __ agentti: Asiakas: Kiitos, että käytitte meitä.</w:t>
      </w:r>
    </w:p>
    <w:p>
      <w:r>
        <w:rPr>
          <w:b/>
        </w:rPr>
        <w:t xml:space="preserve">Tulos</w:t>
      </w:r>
    </w:p>
    <w:p>
      <w:r>
        <w:t xml:space="preserve">asiakas: Asiakas: Ei se mitään, ei ongelmaa. Kiitos.</w:t>
      </w:r>
    </w:p>
    <w:p>
      <w:r>
        <w:rPr>
          <w:b/>
        </w:rPr>
        <w:t xml:space="preserve">Esimerkki 7.327</w:t>
      </w:r>
    </w:p>
    <w:p>
      <w:r>
        <w:t xml:space="preserve">asiakas: Asiakas: Hei. agentti: Hei, miten voin opastaa teitä tänään? asiakas: Hei: OAK:sta DFW:hen. Voitteko varata lipun kyseiseltä reitiltä? agentti: Asiakas: Voisitteko kertoa, minä päivinä olette halukas matkustamaan? asiakas: Agentti: Suunnitellut matkapäiväni ovat 24.06. ja 26.06: Etsittekö jatkolentoa vai suoraa lentoa?  __ agentti: Asiakas: Onko teillä jokin luokkatoivomus? Asiakas: Onko teillä jokin luokkatoive? Agentti: Ei muuta, kiitos: Voisitteko antaa nimenne, jotta voisimme jatkaa? asiakas: Rachel Clark tässä. asiamies: On jatkolento, jonka lipun hinta on 100 Delta airlinesin turistiluokassa. Sopiiko se teille? asiakas: Agentti: Kyllä, voitte jatkaa: Varauksenne on vahvistettu lennolle numero 1025. Lähtöaika on klo 11:00 ja saapumisaika klo 13:00. Asiakas: Asiakas: Kiitos varauksesta: Kiitos yhteydenotosta, hyvää päivänjatkoa.</w:t>
      </w:r>
    </w:p>
    <w:p>
      <w:r>
        <w:rPr>
          <w:b/>
        </w:rPr>
        <w:t xml:space="preserve">Tulos</w:t>
      </w:r>
    </w:p>
    <w:p>
      <w:r>
        <w:t xml:space="preserve">asiakas: Haluan jatkolennon normaalihintaan.</w:t>
      </w:r>
    </w:p>
    <w:p>
      <w:r>
        <w:rPr>
          <w:b/>
        </w:rPr>
        <w:t xml:space="preserve">Esimerkki 7.328</w:t>
      </w:r>
    </w:p>
    <w:p>
      <w:r>
        <w:t xml:space="preserve">asiakas: Agentti: Hei. Miten voin auttaa teitä tänään tällä hetkellä? asiakas: Asiamies: Voisitteko auttaa minua varaamaan lentolippua CLT:stä IAH:hen: IAH: Toki, autan teitä lentolippujen varaamisessa. Mainitsisitteko ystävällisesti lähtö- ja tulopäivänne? asiakas: Asiamies: Lähden 16. lokakuuta ja palaan 18. lokakuuta: Asiakas: Ilmoittakaa minulle liityntärajanne: Haluaisin matkustaa jatkolennolla. agentti: Haluaisin matkustaa jatkolennolla. asiamies: Missä on jatkolentorajoitus? Asiakas: Jos teillä on muita vaatimuksia, ilmoittakaa niistä minulle. asiakas: Asiamies: Haluan turistiluokan lentolipun: Asiakas: Haluan lentolipun economy-luokassa: Antakaa minulle hetki aikaa: Asiakas: Toki: Asiakas: Kiitos, että odotitte. .annettujen tietojenne mukaan olemme löytäneet lentoyhtiön Southwestin lennon 1008 turistiluokan lennon yhdellä jatkoyhteydellä. Haluatteko minun jatkavan eteenpäin? asiakas: Asiamies: Hyvä on, jatkakaa varauksen tekemistä: Asiakas: Voisinko saada hyvän nimenne, jos haluatte jatkaa? asiakas: Jatkakaa: Asiamies: Nimeni on Timothy Martin: Timothy Martinin nimelle on varattu lippunne.  __ agentti: Martin Martin: Kiitos.</w:t>
      </w:r>
    </w:p>
    <w:p>
      <w:r>
        <w:rPr>
          <w:b/>
        </w:rPr>
        <w:t xml:space="preserve">Tulos</w:t>
      </w:r>
    </w:p>
    <w:p>
      <w:r>
        <w:t xml:space="preserve">asiakas: Kiitos.</w:t>
      </w:r>
    </w:p>
    <w:p>
      <w:r>
        <w:rPr>
          <w:b/>
        </w:rPr>
        <w:t xml:space="preserve">Esimerkki 7.329</w:t>
      </w:r>
    </w:p>
    <w:p>
      <w:r>
        <w:t xml:space="preserve">asiakas: Asiakas: Päivää. asiamies: Päivää, miten voin auttaa teitä tänään? asiakasta: SFO:sta EWR:ään. Auttakaa minua: Asiakas: Toki, saanko tietää liityntäkorkeutenne? Agentti: Haluaisin päästä määränpäähäni mieluiten suoralla lennolla. agentti: Jos haluatte, että lennän suoraan: Voisitteko kertoa suunnitellut matkapäivänne?  __ agentti: Asiakas: Onko teillä muita toiveita? Asiakas: Ei mitään erityistä mainittavaa: Saanko tietää nimenne? asiakas: Asiakas: Nimeni on Mark Williams: Asiakas: Olen pahoillani, mutta antamillanne tiedoilla ei löydy lentoja. asiakas: Williams Williams: Ei se mitään. Kiitos: Asiakas: Kiitos, että valitsitte meidät.</w:t>
      </w:r>
    </w:p>
    <w:p>
      <w:r>
        <w:rPr>
          <w:b/>
        </w:rPr>
        <w:t xml:space="preserve">Tulos</w:t>
      </w:r>
    </w:p>
    <w:p>
      <w:r>
        <w:t xml:space="preserve">asiakas: Huhtikuun 26. ja 28. huhtikuuta ovat suunnitellut matkapäiväni.</w:t>
      </w:r>
    </w:p>
    <w:p>
      <w:r>
        <w:rPr>
          <w:b/>
        </w:rPr>
        <w:t xml:space="preserve">Esimerkki 7.330</w:t>
      </w:r>
    </w:p>
    <w:p>
      <w:r>
        <w:t xml:space="preserve">asiakas: Asiakas: Hei, olen Jeffrey Edwards. asiamies: Hei, miten voin parhaiten auttaa teitä tänään? Se sijaitsee Philadelphiassa, PA - PHL. Voisitteko auttaa minua lipun varaamisessa? agentti: Asiakas: Toki, kertokaa minulle yhteysrajanne varausta varten. asiakas: Asiamies: Tarvitsen yhteyden: Hyvä on, saanko tietää suunnitellut matkapäivänne?  __ agentti: Asiakas: Selvä, kertokaa nousupaikkanne. asiakas: Kertokaa, milloin haluatte nousta kyytiin: Asiakas: Minun nousukenttäni on Austin, TX - AUS. agentti: Mihin lennolle menen? Asiakas: Toki, odottakaa hetki. asiakas: Asiakas: Selvä: Kiitos ajastanne, löysimme lennon 1004 JetBlue lentoyhtiöltä hintaan 300 turistiluokassa. Voinko jatkaa? asiakas: Agentti: Hyvä on, jatkakaa varauksen tekemistä: Toki, varauksenne on vahvistettu. asiakas: Kiitos: Kiitos, että valitsitte meidät.</w:t>
      </w:r>
    </w:p>
    <w:p>
      <w:r>
        <w:rPr>
          <w:b/>
        </w:rPr>
        <w:t xml:space="preserve">Tulos</w:t>
      </w:r>
    </w:p>
    <w:p>
      <w:r>
        <w:t xml:space="preserve">asiakas: 30.12.12.</w:t>
      </w:r>
    </w:p>
    <w:p>
      <w:r>
        <w:rPr>
          <w:b/>
        </w:rPr>
        <w:t xml:space="preserve">Esimerkki 7.331</w:t>
      </w:r>
    </w:p>
    <w:p>
      <w:r>
        <w:t xml:space="preserve">asiakas: Agentti: Hei. Miten voin auttaa teitä tänään? Haluan matkustaa ORD:stä LAX:iin. Voitteko varata lippuni?  __ asiakas: Asiamies: Kiitos, ja matkapäiväni ovat 28.6. ja 30.6. välisenä aikana. asiamies: Kiitos: Asiakas: Odottakaa hetki, tarkistan lentojen saatavuuden tällä reitillä. asiakas: Odottakaa hetki, tarkistan lentojen saatavuuden tällä reitillä: Agentti: Kyllä, kiitos: Frontier airlines tarjoaa tietojesi mukaan matkallesi yhden välilaskun sisältävän lennon, jonka minimihinta on 100. Jatkanko asian käsittelyä? asiakas: Asiamies: Olkaa hyvä ja jatkakaa sen kanssa: Lentolippunne on varattu onnistuneesti, lennon numero on 1010. asiakas: Kiitos avusta. agentti: Asiakkaan nimi on 1010: Kiitos, että tavoititte meidät, hyvää päivänjatkoa.</w:t>
      </w:r>
    </w:p>
    <w:p>
      <w:r>
        <w:rPr>
          <w:b/>
        </w:rPr>
        <w:t xml:space="preserve">Tulos</w:t>
      </w:r>
    </w:p>
    <w:p>
      <w:r>
        <w:t xml:space="preserve">agentti: Voin auttaa sinua lentolipun varaamisessa. Voisitteko mainita matkapäivänne lentolippujen varaamista varten?</w:t>
      </w:r>
    </w:p>
    <w:p>
      <w:r>
        <w:rPr>
          <w:b/>
        </w:rPr>
        <w:t xml:space="preserve">Esimerkki 7.332</w:t>
      </w:r>
    </w:p>
    <w:p>
      <w:r>
        <w:t xml:space="preserve">asiakas: Agentti: Hei. Miten voin auttaa teitä tänään? Asiakas: Olen Sarah Robinson: Robinson: Hauska tavata: Voisitteko varata lentolipun EWR:stä JFK:lle? agentti: JFK: Toki, mainitsisitteko matkapäivänne?  __ agentti: Asiakas: Odottakaa hetki: Agentti: Haluan suoran lennon New Yorkiin: Kiitos, että odotitte. Miellyttävien matkatietojenne alta ei löytynyt lentoja. asiakas: Ei se mitään, menen toisella lentoyhtiöllä. Kiitos tiedoistanne. agentti: Asiakas: Tervetuloa, hyvää päivänjatkoa.</w:t>
      </w:r>
    </w:p>
    <w:p>
      <w:r>
        <w:rPr>
          <w:b/>
        </w:rPr>
        <w:t xml:space="preserve">Tulos</w:t>
      </w:r>
    </w:p>
    <w:p>
      <w:r>
        <w:t xml:space="preserve">asiakas: Varatkaa paluulippuni myös 19.06. päivälle.</w:t>
      </w:r>
    </w:p>
    <w:p>
      <w:r>
        <w:rPr>
          <w:b/>
        </w:rPr>
        <w:t xml:space="preserve">Esimerkki 7.333</w:t>
      </w:r>
    </w:p>
    <w:p>
      <w:r>
        <w:t xml:space="preserve">asiakas: Agentti: Hei. Miten voin auttaa? Agentti: Etsin lentoa ORD:stä LAX:iin, voisitteko auttaa minua? agentti: Etsin lentoa ORD:stä LAX:iin: Totta kai, autan teitä. Saisinko suunnitellut matkapäivänne? asiakas: Asiakas: Haluan lentää 25. heinäkuuta ja palata 27. heinäkuuta. agentti: Haluan lentää 25. heinäkuuta ja palata 27. heinäkuuta: Asiakas: Saanko tietää nimenne? Shirley Phillips: Tarvitsetteko jatkolentoa? Tarvitsen jatkolennon.  __ asiakas: Agentti: Ei: American airlinesin turistiluokka, jonka hinta on 100, ja siinä on yksi jatkoyhteys. Voinko varata lippunne? asiakas: Asiamies: Jatkakaa varausta: Asiakas: Okei, varauksenne on vahvistettu lennolle numero 1015. Asiakas: Asiamies: Kiitos: Kiitos, että valitsitte meidät.</w:t>
      </w:r>
    </w:p>
    <w:p>
      <w:r>
        <w:rPr>
          <w:b/>
        </w:rPr>
        <w:t xml:space="preserve">Tulos</w:t>
      </w:r>
    </w:p>
    <w:p>
      <w:r>
        <w:t xml:space="preserve">agentti: Saisinko muut tiedot?</w:t>
      </w:r>
    </w:p>
    <w:p>
      <w:r>
        <w:rPr>
          <w:b/>
        </w:rPr>
        <w:t xml:space="preserve">Esimerkki 7.334</w:t>
      </w:r>
    </w:p>
    <w:p>
      <w:r>
        <w:t xml:space="preserve">asiakas: Asiakas: Hei. agentti: Hei, miten voin auttaa teitä tänään? asiakas: Hei: Asiamies: Koska liiketapaamiseni muuttui äkillisesti jonkin teknisen ongelman vuoksi, minun on muutettava varaustani, joten voisitteko auttaa minua siinä? asiamies: Voisitteko auttaa minua siinä? asiamies: Voisitteko auttaa minua siinä? Asiakas: Kertokaa minulle nimenne, jotta voin tarkistaa varauksenne? asiak: Olen Kevin Lewis.  __ asiakas: Lewis: Ei mitään ongelmaa, kiitos tiedoista. asiamies: Kiitos, että valitsitte meidät.</w:t>
      </w:r>
    </w:p>
    <w:p>
      <w:r>
        <w:rPr>
          <w:b/>
        </w:rPr>
        <w:t xml:space="preserve">Tulos</w:t>
      </w:r>
    </w:p>
    <w:p>
      <w:r>
        <w:t xml:space="preserve">agentti: Valitettavasti emme löytäneet varausta etunimellesi.</w:t>
      </w:r>
    </w:p>
    <w:p>
      <w:r>
        <w:rPr>
          <w:b/>
        </w:rPr>
        <w:t xml:space="preserve">Esimerkki 7.335</w:t>
      </w:r>
    </w:p>
    <w:p>
      <w:r>
        <w:t xml:space="preserve">asiakas: Asiakas: Hei: Linda Nelson. Haluan osallistua serkkuni häihin. haluan vain varata lipun. asiamies: Asiakas: Toki, antakaa minulle tietonne? asiakas: Asiamies: Lentokenttäkoodini ovat NY-EWR:stä NC-CLT:hen: Asiakas: Saanko tietää päivämääränne? Asiamies: Matkapäiväni ovat 03/11 - 03/13. Agentti: Mihin aikaan? Delta airlines vastaa tarpeitanne 1001 taistonumerolla. Voinko vahvistaa varauksenne? asiakas: Okei, varaa lippuni.  __ asiakas: Kiitos: Kiitos.</w:t>
      </w:r>
    </w:p>
    <w:p>
      <w:r>
        <w:rPr>
          <w:b/>
        </w:rPr>
        <w:t xml:space="preserve">Tulos</w:t>
      </w:r>
    </w:p>
    <w:p>
      <w:r>
        <w:t xml:space="preserve">agentti: Lippunne on vahvistettu.</w:t>
      </w:r>
    </w:p>
    <w:p>
      <w:r>
        <w:rPr>
          <w:b/>
        </w:rPr>
        <w:t xml:space="preserve">Esimerkki 7.336</w:t>
      </w:r>
    </w:p>
    <w:p>
      <w:r>
        <w:t xml:space="preserve">asiakas: Hei.  __ asiakas:  Olen Karen Jackson ja haluan matkustaa TX-DFW:hen vieraillakseni Cavanaugh Flight Museumissa lasteni kanssa. Voitteko varata jatkolennon? Totta kai, voin auttaa teitä. Saanko tietää matkapäivänne? asiakas: Agentti: Matkapäiväni ovat 30.05. ja 01.06: Asiakas: Kerro minulle lähdelentokenttäkoodisi. asiakas: Voisitko kertoa minulle lähdelentokenttäkoodisi? Asiamies: Lähden NY-EWR-lentoasemalta. agentti: Lähden NY-EWR-lentoasemalta: Asiakas: Odottakaa hetki: Asiakas: Selvä: Kiitos ajastanne. Löysimme South West -lentoyhtiön, lennon numero:1002 ja hinta on 100. Asiakas: Asiakas: Ok, voitte jatkaa varausta. agentti: Lentolippunne on varattu. asiakas: Kiitos varauksesta. agentti: Kiitos, että otitte yhteyttä meihin.</w:t>
      </w:r>
    </w:p>
    <w:p>
      <w:r>
        <w:rPr>
          <w:b/>
        </w:rPr>
        <w:t xml:space="preserve">Tulos</w:t>
      </w:r>
    </w:p>
    <w:p>
      <w:r>
        <w:t xml:space="preserve">agentti: Hei. Miten voin auttaa teitä?</w:t>
      </w:r>
    </w:p>
    <w:p>
      <w:r>
        <w:rPr>
          <w:b/>
        </w:rPr>
        <w:t xml:space="preserve">Esimerkki 7.337</w:t>
      </w:r>
    </w:p>
    <w:p>
      <w:r>
        <w:t xml:space="preserve">asiakas: Agentti: Hei. Miten voin auttaa teitä tänään? Agentti: Haluan muuttaa olemassa olevan varaukseni kohdelentokentän koodia, voitteko auttaa minua? agentti: Voisitteko auttaa minua? Asiakas: Toki, autan teitä siinä. asiakas: Asiakas: Kiitos: Asiakas: Saanko tietää nimenne?  __ agentti: Asiakas: Olen pahoillani, mutta teidän tiedoillanne ei löydy varausta. asiakas: Asiamies: Ei se mitään, kiitos tiedoista. agentti: Asiakas: Kiitos, että tavoititte meidät.</w:t>
      </w:r>
    </w:p>
    <w:p>
      <w:r>
        <w:rPr>
          <w:b/>
        </w:rPr>
        <w:t xml:space="preserve">Tulos</w:t>
      </w:r>
    </w:p>
    <w:p>
      <w:r>
        <w:t xml:space="preserve">asiakas: Nimeni on Nicholas Taylor.</w:t>
      </w:r>
    </w:p>
    <w:p>
      <w:r>
        <w:rPr>
          <w:b/>
        </w:rPr>
        <w:t xml:space="preserve">Esimerkki 7.338</w:t>
      </w:r>
    </w:p>
    <w:p>
      <w:r>
        <w:t xml:space="preserve">asiakas: Miten voin auttaa?  __ agentti: Asiakas: Toki, odottakaa hetki: Asiakas: Selvä: Asiakas: Anteeksi, varausta ei löytynyt nimellänne. asiakas: Ei mitään ongelmaa. Kiitos: Asiakas: Kiitos, että valitsitte meidät.</w:t>
      </w:r>
    </w:p>
    <w:p>
      <w:r>
        <w:rPr>
          <w:b/>
        </w:rPr>
        <w:t xml:space="preserve">Tulos</w:t>
      </w:r>
    </w:p>
    <w:p>
      <w:r>
        <w:t xml:space="preserve">asiakas: Gregory Evans. Haluan peruuttaa varaukseni, joten auttakaa minua peruutuksessa.</w:t>
      </w:r>
    </w:p>
    <w:p>
      <w:r>
        <w:rPr>
          <w:b/>
        </w:rPr>
        <w:t xml:space="preserve">Esimerkki 7.339</w:t>
      </w:r>
    </w:p>
    <w:p>
      <w:r>
        <w:t xml:space="preserve">asiakas: Agentti: Hei.  __ agentti: Kuinka voin auttaa? asiakas: Miten voin auttaa? Agentti: Hätätilanteen vuoksi minun on peruutettava äskettäinen varaukseni, voisitteko auttaa minua siinä? agentti: Asiakas: Odottakaa hetki: Asiakas: Toki: Asiakas: Olen pahoillani, varausta ei löytynyt tietojesi perusteella. asiakas: Asiakas: Selvä, ei ongelmaa. Kiitos, että lähestyitte meitä.</w:t>
      </w:r>
    </w:p>
    <w:p>
      <w:r>
        <w:rPr>
          <w:b/>
        </w:rPr>
        <w:t xml:space="preserve">Tulos</w:t>
      </w:r>
    </w:p>
    <w:p>
      <w:r>
        <w:t xml:space="preserve">asiakas: Lopez.</w:t>
      </w:r>
    </w:p>
    <w:p>
      <w:r>
        <w:rPr>
          <w:b/>
        </w:rPr>
        <w:t xml:space="preserve">Esimerkki 7.340</w:t>
      </w:r>
    </w:p>
    <w:p>
      <w:r>
        <w:t xml:space="preserve">asiakas: Asiakas: Päivää, miten voin auttaa teitä tänään? asiakasta: Varaukseni on peruttu parin päivän rankkasateiden vuoksi. Voitteko auttaa minua siinä? asiamies: Voitteko auttaa minua siinä? Asiakas: Toki, olemme täällä auttamassa teitä. asiakas: Voisitteko auttaa meitä? Kiitos: Asiakas: Saanko tietää, millä nimellä lippu on varattu? asiakas: John Millerin nimellä. asiamies: Odottakaa hetki. asiakas: Asiakas: Kyllä, kiitos: Asiakas: Kiitos, että odotitte. Pahoittelen ilmoitusta, mutta varausta ei ole löytynyt teidän nimellänne.  __ agentti: Asiakas: Kiitos, että tavoititte meidät.</w:t>
      </w:r>
    </w:p>
    <w:p>
      <w:r>
        <w:rPr>
          <w:b/>
        </w:rPr>
        <w:t xml:space="preserve">Tulos</w:t>
      </w:r>
    </w:p>
    <w:p>
      <w:r>
        <w:t xml:space="preserve">asiakas: Asiakas: Selvä, ei ongelmia. Kiitos tiedoista.</w:t>
      </w:r>
    </w:p>
    <w:p>
      <w:r>
        <w:rPr>
          <w:b/>
        </w:rPr>
        <w:t xml:space="preserve">Esimerkki 7.341</w:t>
      </w:r>
    </w:p>
    <w:p>
      <w:r>
        <w:t xml:space="preserve">asiakas: Asiakas: Hei. asiamies: Päivää, miten voin auttaa? asiakas: Hei: Asiakas: Olen Joshua Wright: Asiakas: Kyllä, kertokaa minulle: Agentti: Haluan mennä Chicagoon osallistuakseni siskoni vauvakutsuihin, varaa minulle lippu OAK:sta ORD:hen. agentti: Voisitteko varata minulle lipun OAK:sta ORD:hen? Asiakas: Saanko tietää matkanne päivämäärät? Agentti: Kyllä, matkapäiväni ovat 20.07. ja 22.07. Agentti: Kyllä, matkapäiväni ovat 20.07. ja 22.07: Valitettavasti ei ole lentoa.  __ agentti:  Asiakas: Ei kestä.</w:t>
      </w:r>
    </w:p>
    <w:p>
      <w:r>
        <w:rPr>
          <w:b/>
        </w:rPr>
        <w:t xml:space="preserve">Tulos</w:t>
      </w:r>
    </w:p>
    <w:p>
      <w:r>
        <w:t xml:space="preserve">asiakas: Ei se mitään, yritän sitten mennä tietä pitkin. Kiitos palvelustanne.</w:t>
      </w:r>
    </w:p>
    <w:p>
      <w:r>
        <w:rPr>
          <w:b/>
        </w:rPr>
        <w:t xml:space="preserve">Esimerkki 7.342</w:t>
      </w:r>
    </w:p>
    <w:p>
      <w:r>
        <w:t xml:space="preserve">asiakas: Hei. Olen Michael Green. asiamies: Päivää, miten voin palvella teitä tänään? asiakas: Green: Aion järjestää elokuvafestivaalin Seattlessa. Voitteko auttaa minua varauksen tekemisessä? agentti: Asiakas: Toki, autamme teitä mielellämme. asiakas: Asiakas: Kiitos: Asiakas: Voisitteko mainita haluamanne matkustuspäivämäärät: Asiamies: Aloitan matkani 01/08 ja palaan 01/10. Agentti: Mihin päivämäärään haluatte matkustaa? Asiakas: Saanko tietää lähtöpaikkanne? Agentti: Lähtölentokenttäni koodi on Las Vegas, NV - LAS. asiamies: Asiakas: Ilmoittakaa Seattlen lentokenttäkoodi. asiakas: Matkakohteeni on Seattle, WA - SEA. agentti: Ilmoittakaa, jos tarvitsette jatkolentoa matkanne välissä. asiakas: Agentti: Kyllä, tarvitsen lennon välilaskulla. agentti: Kyllä, tarvitsen lennon välilaskulla: Asiakas: Odottakaa, tarkistan lentojen saatavuuden ja palaan asiaan. asiakas: Asiakas: Toki: Frontier-lentoyhtiön lento numero 1029 on saatavilla reitillenne. Lento on yhdellä jatkoyhteydellä ja hinta on 200. Asiakas: Jatkakaa varaukseni tekemistä.  __ asiakas: Kiitos avusta. agentti: Kiitos, että valitsitte meidät.</w:t>
      </w:r>
    </w:p>
    <w:p>
      <w:r>
        <w:rPr>
          <w:b/>
        </w:rPr>
        <w:t xml:space="preserve">Tulos</w:t>
      </w:r>
    </w:p>
    <w:p>
      <w:r>
        <w:t xml:space="preserve">agentti: Selvä. Varauksenne on vahvistettu.</w:t>
      </w:r>
    </w:p>
    <w:p>
      <w:r>
        <w:rPr>
          <w:b/>
        </w:rPr>
        <w:t xml:space="preserve">Esimerkki 7.343</w:t>
      </w:r>
    </w:p>
    <w:p>
      <w:r>
        <w:t xml:space="preserve">asiakas: Hei.  __ asiakas: Asiakas: Olen Catherine Hall: Asiakas: Olin suunnitellut lähteväni lomalle, mutta sitä lykättiin joistakin syistä. Voitteko muuttaa äskeistä varaustani? asiamies: Totta kai, autan teitä siinä. Valitettavasti Catherine, nimellänne ei löydy varausta. asiakas: Asiamies: Ei se mitään: Asiakas: Kiitos, että lähestyitte meitä, hyvää päivänjatkoa. asiakas: Joka tapauksessa, kiitos avusta. agentti: Olkaa hyvä.</w:t>
      </w:r>
    </w:p>
    <w:p>
      <w:r>
        <w:rPr>
          <w:b/>
        </w:rPr>
        <w:t xml:space="preserve">Tulos</w:t>
      </w:r>
    </w:p>
    <w:p>
      <w:r>
        <w:t xml:space="preserve">agentti: Hei.</w:t>
      </w:r>
    </w:p>
    <w:p>
      <w:r>
        <w:rPr>
          <w:b/>
        </w:rPr>
        <w:t xml:space="preserve">Esimerkki 7.344</w:t>
      </w:r>
    </w:p>
    <w:p>
      <w:r>
        <w:t xml:space="preserve">asiakas: Asiakas: Hei, olen Christine Lee. agentti: Hei,. Miten voin auttaa teitä tänään? Voisitteko auttaa minua lentolippujen varaamisessa? asiamies: Voisitteko auttaa minua lentolippujen varaamisessa? asiamies: Voisitteko auttaa minua lentolippujen varaamisessa? Asiakas: Toki, voisitteko auttaa minua kertomalla matkan yksityiskohdat ja päivämäärät? asiakas: Voisitteko auttaa minua kertomalla matkanne yksityiskohdat ja päivämäärät? DC - DCA 25.2. ja määränpää on Houston, TX - IAH 27.2.  __ asiakas: Asiakas: Toki: Asiakas: Kiitos, että olette niin kärsivällinen. Löysin lentolipun, joka sopii kaikkiin vaatimuksiisi. asiakas: OK, Saanko tietää lennon tiedot? agentti: Tässä ovat lentonne tiedot: lennon- numero:1008, lentoyhtiö:Southwest ja yhdellä jatkoyhteydellä. asiakas: OK, saanko tietää lipun hinnan? agentti: Voisitteko kertoa minulle lipun hinnan? agentti: Voisitteko kertoa lipun hinnan? Toki, lippusi hinta on 100. asiakas: Asiakas: OK, voitte jatkaa varauksen tekemistä. asiamies: Voitte tehdä varauksen: OK,. Lippunne on vahvistettu. asiakas: Kiitos palvelustanne: Kiitos, että valitsitte meidät.</w:t>
      </w:r>
    </w:p>
    <w:p>
      <w:r>
        <w:rPr>
          <w:b/>
        </w:rPr>
        <w:t xml:space="preserve">Tulos</w:t>
      </w:r>
    </w:p>
    <w:p>
      <w:r>
        <w:t xml:space="preserve">agentti: Okei, odota pari minuuttia, niin palaan asiaan.</w:t>
      </w:r>
    </w:p>
    <w:p>
      <w:r>
        <w:rPr>
          <w:b/>
        </w:rPr>
        <w:t xml:space="preserve">Esimerkki 7.345</w:t>
      </w:r>
    </w:p>
    <w:p>
      <w:r>
        <w:t xml:space="preserve">asiakas: Agentti: Hei, Anthony Taylor. Miten voin auttaa teitä tänään? asiakas: Asiamies: Haluan osallistua DCA:ssa pidettävään liiketapaamiseen, voitteko auttaa minua varaamaan lipun EWR:stä? asiamies: Voisitteko auttaa minua varaamaan lipun EWR:stä? Totta kai, autan teitä. Saanko tietää matkapäivänne, kiitos? asiakas: Asiamies: Haluan lähteä 21. joulukuuta ja saapua 23. joulukuuta. asiamies: Mihin mennessä? Kertokaa minulle luokkatoiveenne.  __ agentti: Asiakas: Saisinko tietää lentotietonne, kiitos: Asiamies: Mitä tahansa lentoa: Kiitos. Löysin Delta Airlinesin liikennöimän lennon, jonka hinta on 100. Se lähtee 21.12. klo 14:00 ja saapumisaika on 23.12. klo 7:00. Sopiiko se teille? asiakas: - Onko se teille sopiva? Asiakas: Kyllä, jatkakaa: Olen varannut lippunne lennolle-1001. asiakas: Varaamme teille lipun: Asiamies: Kiitos: Tämä on jatkolento. Kiitos, että tavoititte meidät. Hyvää matkaa.</w:t>
      </w:r>
    </w:p>
    <w:p>
      <w:r>
        <w:rPr>
          <w:b/>
        </w:rPr>
        <w:t xml:space="preserve">Tulos</w:t>
      </w:r>
    </w:p>
    <w:p>
      <w:r>
        <w:t xml:space="preserve">asiakas: Asiakas: Minulle kelpaa mikä tahansa luokka.</w:t>
      </w:r>
    </w:p>
    <w:p>
      <w:r>
        <w:rPr>
          <w:b/>
        </w:rPr>
        <w:t xml:space="preserve">Esimerkki 7.346</w:t>
      </w:r>
    </w:p>
    <w:p>
      <w:r>
        <w:t xml:space="preserve">asiakas: Agentti: Hei. Miten voin auttaa teitä tänään? Houstonissa, HOU:ssa. Voisitteko auttaa minua varaamaan lentolipun Atlantasta, ATL? agentti: Asiakas: Toki, saanko tietää matkustuspäivämääränne? asiak: Agentti: Matkapäiväni ovat 10. ja 12. toukokuuta: Asiakas: Saanko tietää nimenne, jotta voin tarkistaa saatavuuden. asiakas: Saanko tietää nimenne? Eric Brown.  __ asiakas: Asiamies: Etsin jatkolentoa matkalleni. agentti: Mihin aikaan? Tarvitaanko muita tarkennuksia? asiakas: Asiamies: Ei, minulla ei ole muita vaatimuksia. agentti: Ei, minulla ei ole muita vaatimuksia: Asiakas: Odottakaa, olkaa hyvä ja odottakaa: Asiakas: Toki, odotan vastaustanne. agentti: Kyllä: Asiakas: Olen pahoillani, mutta matkanne päivämäärille ei ole saatavilla lentolippuja. asiakas: Asiamies: Ei se haittaa, kiitos kuitenkin tiedoista. agentti: Ei se haittaa, kiitos kuitenkin tiedoista: Asiakas: Kiitos, että tavoititte palvelumme: Kiitos palvelustanne.</w:t>
      </w:r>
    </w:p>
    <w:p>
      <w:r>
        <w:rPr>
          <w:b/>
        </w:rPr>
        <w:t xml:space="preserve">Tulos</w:t>
      </w:r>
    </w:p>
    <w:p>
      <w:r>
        <w:t xml:space="preserve">agentti: Tarvitaanko jatkolentoa?</w:t>
      </w:r>
    </w:p>
    <w:p>
      <w:r>
        <w:rPr>
          <w:b/>
        </w:rPr>
        <w:t xml:space="preserve">Esimerkki 7.347</w:t>
      </w:r>
    </w:p>
    <w:p>
      <w:r>
        <w:t xml:space="preserve">asiakas: Hei. Olen David Nelson. asiamies: Päivää, miten voin auttaa teitä? asiakas: PA-PHL. Voitteko siis auttaa minua tekemään lentovarauksen 200 euron hintaan? agentti: Asiakas: Toki, saanko tietää matkapäivänne? Asiamies: Matkapäiväni ovat 02/05-02/07. Agentti: Matkapäiväni ovat 02/05-02/07: Mainitsisitteko ystävällisesti lähtöpaikkanne?  __ agentti: Asiakas: Hyvä on, odottakaa hetki: Asiakas: Toki: Kiitos odottamisesta, löysimme jatkolennon AA-lentoyhtiön lennolla hintaan 100. Jatkanko varauksen tekemistä? asiakas: Asiakas: Hyvä on, voitte jatkaa varausta. agentti: Hyvä on, voitte jatkaa varausta. agentti: Hyvä on: Asiakas: Lippunne on varattu edellä mainituilla tiedoilla. asiakas: Asiakas: Kiitos avusta: Kiitos, että käytitte meitä.</w:t>
      </w:r>
    </w:p>
    <w:p>
      <w:r>
        <w:rPr>
          <w:b/>
        </w:rPr>
        <w:t xml:space="preserve">Tulos</w:t>
      </w:r>
    </w:p>
    <w:p>
      <w:r>
        <w:t xml:space="preserve">asiakas: Lähdepisteeni on Chicago, IL-ORD.</w:t>
      </w:r>
    </w:p>
    <w:p>
      <w:r>
        <w:rPr>
          <w:b/>
        </w:rPr>
        <w:t xml:space="preserve">Esimerkki 7.348</w:t>
      </w:r>
    </w:p>
    <w:p>
      <w:r>
        <w:t xml:space="preserve">asiakas: Asiakas: Päivää. asiamies: Päivää, miten voin auttaa? Voitteko auttaa minua lentolippujen varaamisessa?  __ asiakas: Agentti: Lentoasemat ovat FL-MCO:sta CA-SFO:han. agentti: Lentoasemat ovat FL-MCO:sta CA-SFO:han: Asiakas: Kertokaa matkapäivänne? Agentti: Matkapäivämäärät ovat 02/09 - 02/11. Agentti: Matkustakaa seuraaviin päivämääriin: Asiakas: Saisinko tietää nimenne? Asiamies: Toki, nimeni on Gregory Johnson. asiamies: Nimeni on Gregory Johnson: Tarjolla on lento, jossa on 1 jatkoyhteys ja hinta on 100. asiakas: Agentti: Hyvä on, jatka varaukseni tekemistä. agentti: Ei tarvitse: Asiakas: Varauksenne on tehty Frontier airlinesin lennolle 1007. Asiakas: Kiitos palvelustanne. agentti: Kiitos ja hyvää päivänjatkoa.</w:t>
      </w:r>
    </w:p>
    <w:p>
      <w:r>
        <w:rPr>
          <w:b/>
        </w:rPr>
        <w:t xml:space="preserve">Tulos</w:t>
      </w:r>
    </w:p>
    <w:p>
      <w:r>
        <w:t xml:space="preserve">agentti: Kertokaa sijaintinne.</w:t>
      </w:r>
    </w:p>
    <w:p>
      <w:r>
        <w:rPr>
          <w:b/>
        </w:rPr>
        <w:t xml:space="preserve">Esimerkki 7.349</w:t>
      </w:r>
    </w:p>
    <w:p>
      <w:r>
        <w:t xml:space="preserve">asiakas: Agentti: Hei. Miten voin auttaa? BOS:iin lomamatkalle. Voitteko auttaa minua varaamaan lipun? agentti: Asiakas: Toki, saanko tietää matkapäivänne? asiak: Matkapäiväni ovat 04/03 ja 04/05.  __ asiakas: Asiamies: Paljonko teillä on varaa matkalle? asiakas: Hinta ei saisi ylittää 5000. agentti:  Löysimme Southwestin jatkolennon lennon numerolla 1022 ja hinta on 100. Jatkanko matkaa? asiakas: Asiamies: Jatkakaa matkaa:  Asiakas: Saanko tietää hyvän nimenne jatkokäsittelyä varten? Asiakas: Saanko kysyä, mikä on hyvä nimenne? Sarah Smith:  Varaus on vahvistettu nimellä Sarah Smith. asiakas: Kiitos avusta:  Asiakas: Kiitos, että käytitte meitä.</w:t>
      </w:r>
    </w:p>
    <w:p>
      <w:r>
        <w:rPr>
          <w:b/>
        </w:rPr>
        <w:t xml:space="preserve">Tulos</w:t>
      </w:r>
    </w:p>
    <w:p>
      <w:r>
        <w:t xml:space="preserve">agentti:  Onko teillä jokin yhteysraja?</w:t>
      </w:r>
    </w:p>
    <w:p>
      <w:r>
        <w:rPr>
          <w:b/>
        </w:rPr>
        <w:t xml:space="preserve">Esimerkki 7.350</w:t>
      </w:r>
    </w:p>
    <w:p>
      <w:r>
        <w:t xml:space="preserve">asiakas: Asiakas: Hei: Allen.  __ asiakas: Agentti: Voitteko auttaa minua varaamaan lennon DEN:stä LAX:ään, koska Los Angelesissa on tanssikilpailu: Asiakas: Kertokaa minulle matkapäivänne tälle matkalle: Asiamies: Matkapäiväni ovat 03/03 - 03/05. Agentti: Mihin mennessä? Asiakas: Okei, odottakaa, kunnes tarkistan olemassa olevan varauksenne. asiakas: Okei, odottakaa, kunnes tarkistan olemassa olevan varauksenne. asiakas: Okei: Toki: Lento-1017 on saatavilla teille 1 jatkoyhteydellä hintaan 100. asiakas: Agentti: Voitte varata sen: Varaus on tehty. asiakas: Kiitos avusta. agentti: Kiitos, että valitsitte palvelumme.</w:t>
      </w:r>
    </w:p>
    <w:p>
      <w:r>
        <w:rPr>
          <w:b/>
        </w:rPr>
        <w:t xml:space="preserve">Tulos</w:t>
      </w:r>
    </w:p>
    <w:p>
      <w:r>
        <w:t xml:space="preserve">agentti: Kuinka voin auttaa teitä tänään?</w:t>
      </w:r>
    </w:p>
    <w:p>
      <w:r>
        <w:rPr>
          <w:b/>
        </w:rPr>
        <w:t xml:space="preserve">Esimerkki 7.351</w:t>
      </w:r>
    </w:p>
    <w:p>
      <w:r>
        <w:t xml:space="preserve">asiakas: Asiakas: Hei. asiamies: Hei, miten voin auttaa teitä tänään? asiakas: Hei: Tarvitsen lentolippua Los Angelesista, LAX:sta New Yorkiin, NY - EWR:ään. Voitteko auttaa minua tässä asiassa? agentti: Asiakas: Totta kai, olemme täällä auttamassa teitä. asiakas: Voisitteko auttaa minua? Kiitos.  __ asiakas: Asiamies: Olen valmis matkustamaan 09/07 ja 09/09. Agentti: Olen valmis matkustamaan 09/07 ja 09/09: Asiakas: Hyvä on, odottakaa hetki: OK: Löysimme AA-lentoyhtiön jatkolennon numerolla 1014 hintaan 300. Vahvistanko sen? asiakas: Asiakas: Kyllä, vahvistakaa: Lippunne on vahvistettu. asiakas: Kiitos: Kiitos, että lähestyitte meitä.</w:t>
      </w:r>
    </w:p>
    <w:p>
      <w:r>
        <w:rPr>
          <w:b/>
        </w:rPr>
        <w:t xml:space="preserve">Tulos</w:t>
      </w:r>
    </w:p>
    <w:p>
      <w:r>
        <w:t xml:space="preserve">agentti: Milloin olet valmis matkustamaan?</w:t>
      </w:r>
    </w:p>
    <w:p>
      <w:r>
        <w:rPr>
          <w:b/>
        </w:rPr>
        <w:t xml:space="preserve">Esimerkki 7.352</w:t>
      </w:r>
    </w:p>
    <w:p>
      <w:r>
        <w:t xml:space="preserve">asiakas: Hei, olen Patrick Brown. asiamies: Hei. Miten voin auttaa teitä? Agentti: Koska lomamatkaani on lykätty, voisitteko muuttaa varaustani? asiamies: Voisitteko muuttaa varaustani? asiamies: Voisitteko muuttaa varaustani? Asiakas: Hyvä on, odottakaa hetki: Asiakas: Toki: Valitettavasti nimellänne ei löytynyt varausta muutettavaksi.  __ agentti: Varauksen tekijä: Ei kestä.</w:t>
      </w:r>
    </w:p>
    <w:p>
      <w:r>
        <w:rPr>
          <w:b/>
        </w:rPr>
        <w:t xml:space="preserve">Tulos</w:t>
      </w:r>
    </w:p>
    <w:p>
      <w:r>
        <w:t xml:space="preserve">asiakas: Asiakas: Ei se mitään, ei mitään ongelmaa. Kiitos tiedoista.</w:t>
      </w:r>
    </w:p>
    <w:p>
      <w:r>
        <w:rPr>
          <w:b/>
        </w:rPr>
        <w:t xml:space="preserve">Esimerkki 7.353</w:t>
      </w:r>
    </w:p>
    <w:p>
      <w:r>
        <w:t xml:space="preserve">asiakas: Asiakas: Hei. asiamies: Päivää, miten voin auttaa? asiakas: Hei: Agentti: Voisitteko peruuttaa varaukseni huonon terveydentilani vuoksi: Asiakas: Toki, saanko tietää nimenne? asiak: Asiakas: Olen Jack Lee: Lee Lee: Odottakaa hetki. Anteeksi, nimellä ei löydy varausta.  __ agentti: Asiakas: Kiitos, että otitte yhteyttä.</w:t>
      </w:r>
    </w:p>
    <w:p>
      <w:r>
        <w:rPr>
          <w:b/>
        </w:rPr>
        <w:t xml:space="preserve">Tulos</w:t>
      </w:r>
    </w:p>
    <w:p>
      <w:r>
        <w:t xml:space="preserve">asiakas: Kiitos, että tarkistit asian.</w:t>
      </w:r>
    </w:p>
    <w:p>
      <w:r>
        <w:rPr>
          <w:b/>
        </w:rPr>
        <w:t xml:space="preserve">Esimerkki 7.354</w:t>
      </w:r>
    </w:p>
    <w:p>
      <w:r>
        <w:t xml:space="preserve">asiakas: Hei. Olen Jason Baker.  __ asiakas: Voitteko auttaa minua varaamaan lentolipun OAK:sta? agentti: Voitteko auttaa minua varaamaan lentolipun OAK:sta? Asiakas: Toki, voisitteko kertoa lähtö- ja tulopäivänne? asiakas: Voisitteko kertoa lähtö- ja tulopäivän? Asiamies: Haluaisin matkustaa 16.05. ja 18.05. päivinä: Lentoyhtiö JetBlue, lento numero 1002 on saatavilla, jonka hinta on 100 ja yhteys 1, sopiiko se teille? asiakas: Jos haluatte, että lennän JetBlue-lentoyhtiön lennolla numero 1002, niin pyydän, että lento on 100 ja yhteys 1: Asiamies: Kyllä, vahvistakaa varaukseni: Ok, varauksenne on vahvistettu. asiakas: Kiitos avusta. agentti: Asiakas: Kiitos, että otitte yhteyttä, hyvää päivänjatkoa.</w:t>
      </w:r>
    </w:p>
    <w:p>
      <w:r>
        <w:rPr>
          <w:b/>
        </w:rPr>
        <w:t xml:space="preserve">Tulos</w:t>
      </w:r>
    </w:p>
    <w:p>
      <w:r>
        <w:t xml:space="preserve">agentti: Päivää, tarvitsetteko apua meiltä?</w:t>
      </w:r>
    </w:p>
    <w:p>
      <w:r>
        <w:rPr>
          <w:b/>
        </w:rPr>
        <w:t xml:space="preserve">Esimerkki 7.355</w:t>
      </w:r>
    </w:p>
    <w:p>
      <w:r>
        <w:t xml:space="preserve">asiakas: Asiakas: Hei, olen Matthew Smith. asiamies: Hei, miten voin olla avuksi tänään? Smithsonian Institution Washington DCA:ssa. Voisitteko auttaa minua varaamaan lennon Las Vegasista, LAS:stä? agentti: LAS: Toki, palvelemme teitä mielellämme. Mainitsisitteko ystävällisesti budjettinne lentolippua varten? asiakas: Asiamies: Koska budjettini on pieni, minulla on varaa vain 200 euroon asti. agentti: Asiakas: Tarvitsetteko välilaskuja matkan aikana? Agentti: Kyllä, tarvitsen yhden välilaskun reitilläni: Asiakas: Saanko kysyä, milloin haluatte matkustaa? asiakas: Milloin haluatte matkustaa? Asiamies: Haluan matkustaa 20.8. ja paluulennolle 22.8: Asiakas: Selvä, odottakaa hetki, niin etsin teille lennon. asiakas: Odottakaa hetki: Asiakas: Toki: Asiamies: Hyvä on, jatkakaa varaukseni tekemistä. agentti: asiakas: Toki, varasin teille lennon Deltan lentoyhtiöltä. asiakas: Kiitos ystävällisestä palvelustanne. agentti: Kiitos, että valitsitte meidät, turvallista ja hyvää matkaa.</w:t>
      </w:r>
    </w:p>
    <w:p>
      <w:r>
        <w:rPr>
          <w:b/>
        </w:rPr>
        <w:t xml:space="preserve">Tulos</w:t>
      </w:r>
    </w:p>
    <w:p>
      <w:r>
        <w:t xml:space="preserve">agentti: Lennon numero on 1004 connections-1 ja lipun hinta on 100 euroa.</w:t>
      </w:r>
    </w:p>
    <w:p>
      <w:r>
        <w:rPr>
          <w:b/>
        </w:rPr>
        <w:t xml:space="preserve">Esimerkki 7.356</w:t>
      </w:r>
    </w:p>
    <w:p>
      <w:r>
        <w:t xml:space="preserve">asiakas: Asiakas: Hei. asiamies: Päivää, miten voin auttaa? asiakas: Hei: Asiakas: Aion matkustaa JFK:hon tapahtumaan, voisitteko auttaa minua varaamaan lentolipun DEN:stä? asiamies: Voisitteko auttaa minua varaamaan lentolipun DEN:stä? asiamies: Kyllä, kiitos: Asiakas: Toki, kertokaa matkanne päivämäärät? asiakas: Voisitteko kertoa matkanne päivämäärät? Agentti: Matkapäiväni ovat helmikuussa 10.-12. päivä: Asiakas: Onko teillä tarkempia tietoja? Haluaisin lähteä iltapäivällä. Matkustan mieluiten yhdellä jatkolennolla. agentti: Onko luokkatoivomuksia?  __ agentti: Asiakas: Saanko tietää hyvä nimenne, kiitos? Virginia Brown: Asiakas: Olkaa hyvä ja odottakaa hetki: Asiakas: Toki, kaikessa rauhassa: Asiakas: Kiitos ajastanne, valitettavasti kyseisellä reitillä ei ole lentoja saatavilla. asiakas: Agentti: Ei se mitään, kiitos tiedoistanne. asiamies: Ei se mitään, kiitos tiedoistanne. asiamies: Ei se mitään: Kiitos, että valitsitte meidät.</w:t>
      </w:r>
    </w:p>
    <w:p>
      <w:r>
        <w:rPr>
          <w:b/>
        </w:rPr>
        <w:t xml:space="preserve">Tulos</w:t>
      </w:r>
    </w:p>
    <w:p>
      <w:r>
        <w:t xml:space="preserve">asiakas: Asiakas: Ei, minulle kelpaa mikä tahansa luokka.</w:t>
      </w:r>
    </w:p>
    <w:p>
      <w:r>
        <w:rPr>
          <w:b/>
        </w:rPr>
        <w:t xml:space="preserve">Esimerkki 7.357</w:t>
      </w:r>
    </w:p>
    <w:p>
      <w:r>
        <w:t xml:space="preserve">asiakas: Agentti: Hei. Miten voin auttaa? Agentti: Olen Mark Phillips, voisitteko auttaa minua varaamaan lennon IAH:sta MSP:hen? agentti: Olen Mark Phillips: Asiakas: Olen täällä auttaakseni teitä, voinko saada tietää haluamanne matkustuspäivämäärät? asiakas: Voisitteko auttaa minua? Agentti: Matkapäiväni ovat 13.07. ja 15.07: AA-lentoyhtiön lento 1021, sopiiko se teille?  __ agentti: Asiakas: Okei, varaus on tehty nimelläsi Mark Phillips. asiakas: Kiitos. agentti: Tervetuloa Mark Phillips.</w:t>
      </w:r>
    </w:p>
    <w:p>
      <w:r>
        <w:rPr>
          <w:b/>
        </w:rPr>
        <w:t xml:space="preserve">Tulos</w:t>
      </w:r>
    </w:p>
    <w:p>
      <w:r>
        <w:t xml:space="preserve">asiakas: Jatka varauksen tekemistä.</w:t>
      </w:r>
    </w:p>
    <w:p>
      <w:r>
        <w:rPr>
          <w:b/>
        </w:rPr>
        <w:t xml:space="preserve">Esimerkki 7.358</w:t>
      </w:r>
    </w:p>
    <w:p>
      <w:r>
        <w:t xml:space="preserve">asiakas: Agentti: Hei. Miten voin auttaa? Agentti: Auttakaa minua varaamaan lentolippu SFO:sta käymään EWR:n Central Hallissa. agentti: Auttakaa minua varaamaan lentolippu SFO:sta käymään EWR:n Central Hallissa: Asiakas: Kertokaa minulle matkanne päivämäärät? Asiamies: Toki, aion lähteä 09/04 ja paluupäiväni on 09/06. Asiamies: Kyllä, aion lähteä 09/04 ja paluupäiväni on 09/06. Asiamies: Kyllä: Onko teillä mitään mieltymyksiä? Asiamies: Haluan mieluiten lentää jatkolennolla. asiamies: Asiakas: Saanko tietää nimenne? Olen Jerry Williams: Löysin JetBlue airlinesin lipun hintaan 100, jonka lennon numero on 1029.  __ agentti: Asiakas: Lippu on varattu: Kiitos avustanne varauksen tekemisessä. agentti: Kiitos.</w:t>
      </w:r>
    </w:p>
    <w:p>
      <w:r>
        <w:rPr>
          <w:b/>
        </w:rPr>
        <w:t xml:space="preserve">Tulos</w:t>
      </w:r>
    </w:p>
    <w:p>
      <w:r>
        <w:t xml:space="preserve">asiakas: Voitte varata lipun.</w:t>
      </w:r>
    </w:p>
    <w:p>
      <w:r>
        <w:rPr>
          <w:b/>
        </w:rPr>
        <w:t xml:space="preserve">Esimerkki 7.359</w:t>
      </w:r>
    </w:p>
    <w:p>
      <w:r>
        <w:t xml:space="preserve">asiakas: Asiakas: Hei: Asiakas: Olen Amanda Rodriguez. asiamies: Olen Amanda Rodriguez: Asiakas: Amanda, miten voin auttaa? Agentti: Voitteko tehdä minulle varauksen BOS:stä CLT:hen, jotta voisin vierailla kotonani: Totta kai, antakaa matkanne päivämäärät.  __ agentti: Asiakas: Odottakaa hetki: Asiakas: Toki: Asiakas: Valitettavasti reitillenne ei ole saatavilla lentoa. asiakas: Asiamies: Ei se mitään, kiitos tiedoista. agentti: Ei tarvitse, kiitos tiedoista: Asiakas: Kiitos, että otitte meihin yhteyttä.</w:t>
      </w:r>
    </w:p>
    <w:p>
      <w:r>
        <w:rPr>
          <w:b/>
        </w:rPr>
        <w:t xml:space="preserve">Tulos</w:t>
      </w:r>
    </w:p>
    <w:p>
      <w:r>
        <w:t xml:space="preserve">asiakas: Matkapäiväni ovat 05/01 ja 05/03.</w:t>
      </w:r>
    </w:p>
    <w:p>
      <w:r>
        <w:rPr>
          <w:b/>
        </w:rPr>
        <w:t xml:space="preserve">Esimerkki 7.360</w:t>
      </w:r>
    </w:p>
    <w:p>
      <w:r>
        <w:t xml:space="preserve">asiakas: Tarvitsetteko meiltä apua? asiakas: Hei: Agentti: Haluaisin tehdä lentolippuvarauksen IAD:stä ORD:hen, voisitteko auttaa minua? agentti: Haluaisin tehdä lentolippuvarauksen IAD:stä ORD:hen: Asiakas: Toki, voisitteko kertoa lähtö- ja tulopäivänne? asiakas: Voisitteko kertoa lähtö- ja tulopäivänne? Asiamies: Toki, suunnitellut matkapäiväni ovat 13. elokuuta, 13. elokuuta ja 15. elokuuta. agentti: Kyllä: Asiakas: Okei, voisinko saada nimenne, kiitos? Asiakas: Toki, nimeni on Melissa Miller. asiamies: Nimeni on Melissa Miller: Asiakas: Okei, tarvitsetteko suoran vai jatkolennon? asiakas: Kyllä, kiitos: Asiamies: Haluaisin pitää tauon matkani aikana. agentti: Asiakas: Okei, onko teillä muita tarkennuksia? asiakas: Kyllä, kiitos: Asiakas: Ei, kiitos kysymästä: Lento numero 1028 American Airline -lentoyhtiön turistiluokassa, jonka hinta on 100 ja jatkoyhteys 1, sopiiko se teille? asiakas: Kyllä, kiitos: Jatkakaa varauksen tekemistä.  __ asiakas: Asiakas: Kiitos palvelustanne: Asiakas: Olkaa hyvä, hyvää päivänjatkoa.</w:t>
      </w:r>
    </w:p>
    <w:p>
      <w:r>
        <w:rPr>
          <w:b/>
        </w:rPr>
        <w:t xml:space="preserve">Tulos</w:t>
      </w:r>
    </w:p>
    <w:p>
      <w:r>
        <w:t xml:space="preserve">agentti: Varauksenne on vahvistettu. Lähtöaika on klo 6:00 ja saapumisaika on klo 14:00.</w:t>
      </w:r>
    </w:p>
    <w:p>
      <w:r>
        <w:rPr>
          <w:b/>
        </w:rPr>
        <w:t xml:space="preserve">Esimerkki 7.361</w:t>
      </w:r>
    </w:p>
    <w:p>
      <w:r>
        <w:t xml:space="preserve">asiakas: Asiakas: Hei: Janet Perez.  __ asiakas: Agentti: Koska liiketapaamiseni muuttui äkillisesti jonkin teknisen ongelman vuoksi, minun on muutettava varaustani, joten voisitteko auttaa minua siinä? agentti: Asiakas: Odottakaa hetki: Asiakas: Toki: Asiakas: Kiitos, että odotitte, kyseiselle nimelle ei löytynyt varausta. asiakas: Selvä, ei ongelmia. Kiitos tiedoista. agentti: Kiitos.</w:t>
      </w:r>
    </w:p>
    <w:p>
      <w:r>
        <w:rPr>
          <w:b/>
        </w:rPr>
        <w:t xml:space="preserve">Tulos</w:t>
      </w:r>
    </w:p>
    <w:p>
      <w:r>
        <w:t xml:space="preserve">agentti: Miten voin parhaiten opastaa teitä omalta osaltani?</w:t>
      </w:r>
    </w:p>
    <w:p>
      <w:r>
        <w:rPr>
          <w:b/>
        </w:rPr>
        <w:t xml:space="preserve">Esimerkki 7.362</w:t>
      </w:r>
    </w:p>
    <w:p>
      <w:r>
        <w:t xml:space="preserve">asiakas: Agentti: Hei. Miten voin auttaa teitä?  __ agentti: Asiakas: Toki, voisitteko kertoa matkustuspäivämääränne? asiakas: Agentti: Toki, matkapäiväni ovat 28.03.-30.03. agentti: Matkan ajankohta on 28.03: Southwest airlines on saatavilla 1 yhteydellä ja lipun hinta on vain 100. Jatkanko sen kanssa? asiakas: Jos haluatte, että minä jatkan, niin pyydän, että teette sen: Asiamies: Okei, vahvistakaa varaukseni: Asiakas: Varauksenne on vahvistettu lennolle 1010. Asiakas: Varauksenne on vahvistettu: Kiitos paljon: Kiitos ja hyvää päivänjatkoa.</w:t>
      </w:r>
    </w:p>
    <w:p>
      <w:r>
        <w:rPr>
          <w:b/>
        </w:rPr>
        <w:t xml:space="preserve">Tulos</w:t>
      </w:r>
    </w:p>
    <w:p>
      <w:r>
        <w:t xml:space="preserve">asiakas: Voitteko auttaa minua varauksen tekemisessä AUS:sta AUS:iin?</w:t>
      </w:r>
    </w:p>
    <w:p>
      <w:r>
        <w:rPr>
          <w:b/>
        </w:rPr>
        <w:t xml:space="preserve">Esimerkki 7.363</w:t>
      </w:r>
    </w:p>
    <w:p>
      <w:r>
        <w:t xml:space="preserve">asiakas: Asiakas: Päivää. asiamies: Päivää, miten voin auttaa? Olen Sandra Young. Voitteko auttaa minua varauksen tekemisessä OAK:sta MSP:hen? asiamies: Asiakas: Toki, voisitteko antaa matkanne päivämäärät? asiakas: Voisitteko antaa matkanne päivämäärät? Matkapäiväni ovat 27. toukokuuta ja 29. toukokuuta.  __ asiakas: Asiamies: Tarvitsen jatkolennon: lentoyhtiö UA:lla on jatkolento numerolla 1003, hinta on 200. Voinko varata sen? asiakas: Agentti: Voitte varata sen: Asiakas: Lippunne on varattu: Kiitos: Kiitos, että otitte yhteyttä.</w:t>
      </w:r>
    </w:p>
    <w:p>
      <w:r>
        <w:rPr>
          <w:b/>
        </w:rPr>
        <w:t xml:space="preserve">Tulos</w:t>
      </w:r>
    </w:p>
    <w:p>
      <w:r>
        <w:t xml:space="preserve">agentti: Onko teillä mitään eritelmiä?</w:t>
      </w:r>
    </w:p>
    <w:p>
      <w:r>
        <w:rPr>
          <w:b/>
        </w:rPr>
        <w:t xml:space="preserve">Esimerkki 7.364</w:t>
      </w:r>
    </w:p>
    <w:p>
      <w:r>
        <w:t xml:space="preserve">asiakas: Asiakas: Päivää. asiamies: Päivää, miten voin auttaa teitä? William Hall. Varatkaa minulle lentolippu JFK:sta DFW:hen. asiamies: Asiakas: Totta kai, olen täällä auttamassa teitä. asiakas: Asiakas: Kiitos: Asiakas: Voitteko kertoa minulle lähtö- ja saapumisaikanne? asiakas: Voisitteko kertoa minulle lähtö- ja saapumisaikanne? Asiamies: Varmista, että lähtöaikani on aamulla. agentti: Asiakas: Tarvitsetteko taukoa matkallanne? Tarvitsen pysähdyksen matkan välissä: Asiakas: Saanko tietää matkanne päivämäärät? Matkapäiväni ovat 14.11.-16.11. asiamies: Matkan kesto on 14.11.-16.11: Asiakas: Odottakaa hetki: Asiakas: Toki: On olemassa jatkolento, jonka hinta on 200 ja lennon numero 1005. Jatkanko matkaa?  __ agentti: Asiakas: Paikkanne on varattu Spirit-lentoyhtiöltä turistiluokassa. asiakas: Kiitos varauksesta. agentti: Asiakas: Kiitos, että tavoititte meidät.</w:t>
      </w:r>
    </w:p>
    <w:p>
      <w:r>
        <w:rPr>
          <w:b/>
        </w:rPr>
        <w:t xml:space="preserve">Tulos</w:t>
      </w:r>
    </w:p>
    <w:p>
      <w:r>
        <w:t xml:space="preserve">asiakas: Voit varata sen.</w:t>
      </w:r>
    </w:p>
    <w:p>
      <w:r>
        <w:rPr>
          <w:b/>
        </w:rPr>
        <w:t xml:space="preserve">Esimerkki 7.365</w:t>
      </w:r>
    </w:p>
    <w:p>
      <w:r>
        <w:t xml:space="preserve">asiakas: Asiakas: Hei, olen Pamela Lee. asiamies: Hei, miten voin auttaa teitä? Asiamies: Voitteko auttaa minua varaamaan lentolippua WA - SEA - TX - HOU, joten olkaa hyvä ja auttakaa minua varaamaan lentolippu. asiamies: Voitteko auttaa minua varaamaan lentolippu WA - SEA - TX - HOU: Asiakas: Toki, voinko saada tietää matkanne päivämäärät, kiitos? Haluaisin lentää 04/08 ja palata 04/10.  __ asiakas: Asiamies: Minulla on varaa enintään 1000: Asiakas: Voin maksaa 1000 dollaria: Hyvä on, odottakaa hetki: Asiakas: Toki: Asiakas: Kiitos, että odotitte, ei löytynyt lentoja annettujen mieltymystenne mukaisesti. asiakas: Ei mitään ongelmaa. Kiitos: Asiakas: Kiitos, että käytätte palveluitamme.</w:t>
      </w:r>
    </w:p>
    <w:p>
      <w:r>
        <w:rPr>
          <w:b/>
        </w:rPr>
        <w:t xml:space="preserve">Tulos</w:t>
      </w:r>
    </w:p>
    <w:p>
      <w:r>
        <w:t xml:space="preserve">agentti: Paljonko on budjetti tätä matkaa varten?</w:t>
      </w:r>
    </w:p>
    <w:p>
      <w:r>
        <w:rPr>
          <w:b/>
        </w:rPr>
        <w:t xml:space="preserve">Esimerkki 7.366</w:t>
      </w:r>
    </w:p>
    <w:p>
      <w:r>
        <w:t xml:space="preserve">asiakas: Asiakas: Hei, olen Michelle Rodriguez. agentti: Hei,. Miten voin palvella teitä? PHX, Phoenix, AZ - PHX, 22.10. Haluan varata lipun Denveristä, CO - DEN 20.10. alkaen.  __ asiakas: Asiamies: OK: Löytyy lento, jonka lentoyhtiö on UA ja numero 1020. Lisäksi on yhteys, jonka hinta on 200. Jatkanko varausta? asiakas: OK, voitte jatkaa. agentti: Varaus on vahvistettu . Turvallista matkaa. asiakas: Kiitos palvelustanne. agentti: Kiitos.</w:t>
      </w:r>
    </w:p>
    <w:p>
      <w:r>
        <w:rPr>
          <w:b/>
        </w:rPr>
        <w:t xml:space="preserve">Tulos</w:t>
      </w:r>
    </w:p>
    <w:p>
      <w:r>
        <w:t xml:space="preserve">agentti: Odottakaa hetki. Palaan asiaan.</w:t>
      </w:r>
    </w:p>
    <w:p>
      <w:r>
        <w:rPr>
          <w:b/>
        </w:rPr>
        <w:t xml:space="preserve">Esimerkki 7.367</w:t>
      </w:r>
    </w:p>
    <w:p>
      <w:r>
        <w:t xml:space="preserve">asiakas: Agentti: Hei. Miten voin auttaa teitä nyt? Asiakas: Voitteko muuttaa varaukseni, joka on tehty Raymond Kingin nimellä? asiamies: Voisitteko muuttaa varaukseni, joka on tehty Raymond Kingin nimellä: Asiakas: Toki, odottakaa hetki: Asiakas: Hyvä on: King: Anteeksi, nimellänne ei löydy varausta.  __ agentti: Asiakas: Kiitos, että lähestyitte meitä.</w:t>
      </w:r>
    </w:p>
    <w:p>
      <w:r>
        <w:rPr>
          <w:b/>
        </w:rPr>
        <w:t xml:space="preserve">Tulos</w:t>
      </w:r>
    </w:p>
    <w:p>
      <w:r>
        <w:t xml:space="preserve">asiakas: Hyvä on. Kiitos tarkistuksesta.</w:t>
      </w:r>
    </w:p>
    <w:p>
      <w:r>
        <w:rPr>
          <w:b/>
        </w:rPr>
        <w:t xml:space="preserve">Esimerkki 7.368</w:t>
      </w:r>
    </w:p>
    <w:p>
      <w:r>
        <w:t xml:space="preserve">asiakas: Asiakas: Päivää. asiamies: Päivää, miten voin opastaa teitä tänään? asiakasta: Agentti: Olen Eric Hill, haluan peruuttaa varaukseni, jonka tein viime viikolla aikatauluni peruuntumisen vuoksi. agentti: Olen Eric Hill, haluan peruuttaa varaukseni, jonka tein viime viikolla: Asiakas: Autan teitä siinä: Asiakas: Kiitos avusta: Hill, teidän nimellänne ei ole varauksia, jotka voitaisiin peruuttaa.  __ agentti: Kiitos, että otitte yhteyttä.</w:t>
      </w:r>
    </w:p>
    <w:p>
      <w:r>
        <w:rPr>
          <w:b/>
        </w:rPr>
        <w:t xml:space="preserve">Tulos</w:t>
      </w:r>
    </w:p>
    <w:p>
      <w:r>
        <w:t xml:space="preserve">asiakas: Kiitos kuitenkin tiedoista.</w:t>
      </w:r>
    </w:p>
    <w:p>
      <w:r>
        <w:rPr>
          <w:b/>
        </w:rPr>
        <w:t xml:space="preserve">Esimerkki 7.369</w:t>
      </w:r>
    </w:p>
    <w:p>
      <w:r>
        <w:t xml:space="preserve">asiakas: Asiakas: Hei, Katherine Hall täällä. asiamies: Hei Katherine, miten voin auttaa sinua tällä hetkellä? asiakas: Hei, Katherine, miten voin auttaa sinua tällä hetkellä? Voisitteko auttaa minua varaamaan lentoliput HOU:sta? agentti: Katherine, voisitko auttaa minua varaamaan lentoliput HOU:sta? Asiakas: Toki, voisitteko kertoa minulle matkapäivänne? asiakas: Voisitteko kertoa minulle matkanne päivämäärät? Agentti: Haluaisin matkustaa 19.08. ja 21.08: lentoyhtiön nimi on AA, sopiiko tämä lipunvaraus sinulle? asiakas: Löysin lennon, jonka yhteydet ovat rajoitettu 1 ja hinta on 100, ja lentoyhtiön nimi on AA: Varaathan sen. asiamies: Voitte varata sen: Varauksenne on tehty lennon numerolla 1002.  __ agentti: Asiakas: Olkaa hyvä ja turvallista matkaa.</w:t>
      </w:r>
    </w:p>
    <w:p>
      <w:r>
        <w:rPr>
          <w:b/>
        </w:rPr>
        <w:t xml:space="preserve">Tulos</w:t>
      </w:r>
    </w:p>
    <w:p>
      <w:r>
        <w:t xml:space="preserve">asiakas: Kiitos avustanne.</w:t>
      </w:r>
    </w:p>
    <w:p>
      <w:r>
        <w:rPr>
          <w:b/>
        </w:rPr>
        <w:t xml:space="preserve">Esimerkki 7.370</w:t>
      </w:r>
    </w:p>
    <w:p>
      <w:r>
        <w:t xml:space="preserve">asiakas: Asiakas: Päivää, miten voin auttaa? asiakasta: DFW:stä ORD:hen?  __ asiakas: Asiamies: Suunnitellut matkapäiväni ovat 11.-13. syyskuuta: Asiakas: Kertokaa minulle liityntärajanne? Asiamies: Haluaisin mieluummin jatkolennon: Asiakas: Onko teillä muita mieltymyksiä? Asiakas: Onko teillä jokin muu mieltymys? Asiakas: Ei: Asiakas: Saanko tietää nimenne? Olen Rebecca Garcia: Southwest airlinesin jatkolento 1022 ja hinta 100. Jatkanko? asiakas: Asiakas: Hyvä on, jatkakaa:  Asiakas: Lippunne on käsitelty ja se lähetetään pian sähköpostiosoitteeseenne. asiakas: Kiitos: Asiakas: Kiitos.</w:t>
      </w:r>
    </w:p>
    <w:p>
      <w:r>
        <w:rPr>
          <w:b/>
        </w:rPr>
        <w:t xml:space="preserve">Tulos</w:t>
      </w:r>
    </w:p>
    <w:p>
      <w:r>
        <w:t xml:space="preserve">agentti: Saanko tietää matkapäivänne?</w:t>
      </w:r>
    </w:p>
    <w:p>
      <w:r>
        <w:rPr>
          <w:b/>
        </w:rPr>
        <w:t xml:space="preserve">Esimerkki 7.371</w:t>
      </w:r>
    </w:p>
    <w:p>
      <w:r>
        <w:t xml:space="preserve">asiakas: Asiakas: Päivää. asiamies: Päivää, miten voin auttaa? Olen Ashley Lee. Haluan peruuttaa varaukseni terveysongelmieni vuoksi. Voisitteko auttaa minua peruutuksessa? asiamies: Totta kai, olemme täällä auttamassa teitä. Odottakaa jonkin aikaa. asiakas: Toki: Kiitos kun odotitte ei löydy varauksia nimellänne.  __ agentti: Kiitos, että valitsitte meidät.</w:t>
      </w:r>
    </w:p>
    <w:p>
      <w:r>
        <w:rPr>
          <w:b/>
        </w:rPr>
        <w:t xml:space="preserve">Tulos</w:t>
      </w:r>
    </w:p>
    <w:p>
      <w:r>
        <w:t xml:space="preserve">asiakas: Ei ole ongelma. Kiitos.</w:t>
      </w:r>
    </w:p>
    <w:p>
      <w:r>
        <w:rPr>
          <w:b/>
        </w:rPr>
        <w:t xml:space="preserve">Esimerkki 7.372</w:t>
      </w:r>
    </w:p>
    <w:p>
      <w:r>
        <w:t xml:space="preserve">asiakas: Asiakas: Päivää. asiamies: Päivää, miten voin parhaiten auttaa teitä tällä hetkellä? asiakas: Päivää: Asiakas: Olemme menossa Washingtoniin, mutta ensin meidän pitäisi tehdä lentovaraus. Voisitteko auttaa minua tässä? agentti: Asiakas: Toki, haluaisin tehdä lentovarauksen Washingtoniin. asiakas: Agentti: Kiitos, että hyväksytte pyyntöni. agentti: Asiakas: Voisitteko ystävällisesti auttaa minua matkakohteen lentokenttäkoodeilla? asiakas: Voisitteko auttaa minua matkakohteen lentokenttäkoodeilla: Asiamies: Toki, lentokenttäkoodini ovat IAD - DCA. agentti: Millä luokalla haluaisitte mieluiten matkustaa? asiakas: Missä luokassa? Agentti: Minulle kelpaa mikä tahansa luokka: Onko teillä jokin tietty aika matkallenne?  __ agentti: Milloin olette valmis matkustamaan päästäksenne määränpäähän? asiakas: Asiamies: Olen varannut matkapäiväni 9.-11. marraskuuta. agentti: Mihin aikaan haluatte matkustaa? Asiakas: Okei, Haluatteko matkustaa mieluiten suurilla lentoyhtiöillä? asiakas: Kyllä: Asiamies: Minulle sopii mikä tahansa lentoyhtiö. agentti: Asiakas: Kiitos, että kerroitte kaikki tarvittavat tiedot, auttakaa minua nimenne kanssa. Voin siis tarkistaa lentojen saatavuuden. asiakas: Jack Perez on nimeni: Odottakaa hetki, ilmoitan teille lentotiedot mahdollisimman pian. asiakas: Asiakas: Selvä, toki: Jack Perez. asiakas: Ok. agentti: Asiakas: Pahoittelen häiriötä, paikkakunnallenne ei ollut siirtymässä lentoja loppuunmyytyjen lippujen vuoksi. asiakas: Pahoittelen häiriötä: Ikävä kuulla, mutta ei mitään ongelmia. Kiitos parhaasta palvelusta. agentti: Kiitos, että konsultoitte chat-palveluamme. Toivottavasti palvelemme sinua uudelleen.</w:t>
      </w:r>
    </w:p>
    <w:p>
      <w:r>
        <w:rPr>
          <w:b/>
        </w:rPr>
        <w:t xml:space="preserve">Tulos</w:t>
      </w:r>
    </w:p>
    <w:p>
      <w:r>
        <w:t xml:space="preserve">asiakas: Kyllä, haluaisin lähteä iltapäivällä.</w:t>
      </w:r>
    </w:p>
    <w:p>
      <w:r>
        <w:rPr>
          <w:b/>
        </w:rPr>
        <w:t xml:space="preserve">Esimerkki 7.373</w:t>
      </w:r>
    </w:p>
    <w:p>
      <w:r>
        <w:t xml:space="preserve">asiakas: Asiakas: Hei, olen Kimberly Phillips. agentti: Hei. Miten voin auttaa teitä? Voitteko auttaa minua varaamaan lentoliput?  __ asiakas: Asiamies: Toki, matkapäiväni ovat 21.11.-23.11. asiamies: Voin tarjota teille lentolipun: Asiakas: Onko teillä mitään tarkempia tietoja? Asiamies: Kyllä, tarvitsen pysäytyksen: UA-lentoyhtiön lento 1008 ja hinta 100, jossa on jatkoyhteys. Jatkanko matkaa? asiakas: Agentti: Hyvä on, varaa lippu: Varaus on tehty. asiakas: Kiitos avusta. agentti: Kiitos.</w:t>
      </w:r>
    </w:p>
    <w:p>
      <w:r>
        <w:rPr>
          <w:b/>
        </w:rPr>
        <w:t xml:space="preserve">Tulos</w:t>
      </w:r>
    </w:p>
    <w:p>
      <w:r>
        <w:t xml:space="preserve">agentti: Saanko tietää matkapäivänne?</w:t>
      </w:r>
    </w:p>
    <w:p>
      <w:r>
        <w:rPr>
          <w:b/>
        </w:rPr>
        <w:t xml:space="preserve">Esimerkki 7.374</w:t>
      </w:r>
    </w:p>
    <w:p>
      <w:r>
        <w:t xml:space="preserve">asiakas: Agentti: Hei. Miten voin auttaa teitä? Stephen Robinson tässä.  Haluaisin varata lipun BOS:stä SFO:hon. agentti: Voisitteko kertoa matkapäivänne?  __ agentti: Onko teillä jokin yhteysrajoitus? asiakas: Agentti: Ei, minulla ei ole mitään: Saanko tietää lentoyhtiönne mieltymyksen? asiakas: Agentti: Ei, mutta haluan paluuaikani aamulla. agentti: Ei, mutta haluan paluuaikani aamulla: Asiakas: Okei, onko teillä muita vaatimuksia? asiakas: Ei: Kiitos kysymästä: Asiakas: Olen pahoillani, mutta matkatietojesi mukaista lentoa ei ole. asiakas: Ei ole: Asiamies: Ei mitään ongelmaa, kiitos kysymästä. agentti: Ei mitään ongelmaa, kiitos kysymästä: Asiakas: Kiitos, että valitsitte meidät.</w:t>
      </w:r>
    </w:p>
    <w:p>
      <w:r>
        <w:rPr>
          <w:b/>
        </w:rPr>
        <w:t xml:space="preserve">Tulos</w:t>
      </w:r>
    </w:p>
    <w:p>
      <w:r>
        <w:t xml:space="preserve">asiakas: Marraskuun 03. ja 05. marraskuuta.</w:t>
      </w:r>
    </w:p>
    <w:p>
      <w:r>
        <w:rPr>
          <w:b/>
        </w:rPr>
        <w:t xml:space="preserve">Esimerkki 7.375</w:t>
      </w:r>
    </w:p>
    <w:p>
      <w:r>
        <w:t xml:space="preserve">asiakas: Asiakas: Hei: Miller.  __ asiakas: Haluan muuttaa olemassa olevaa varausta, koska perhematkani lykkääntyi. Voisitteko auttaa minua varauksen muuttamisessa? asiamies: Asiakas: Hyvä on, odottakaa hetki: Asiakas: Toki: Asiakas: Olen pahoillani, Richard, en löytänyt nimellänne olevaa varausta. asiakas: Olen pahoillani, Richard, en löytänyt nimellänne olevaa varausta: Ei mitään ongelmaa. Kiitos vastauksestanne. agentti: Eipä kestä.</w:t>
      </w:r>
    </w:p>
    <w:p>
      <w:r>
        <w:rPr>
          <w:b/>
        </w:rPr>
        <w:t xml:space="preserve">Tulos</w:t>
      </w:r>
    </w:p>
    <w:p>
      <w:r>
        <w:t xml:space="preserve">agentti: Voitteko kertoa, miten voin auttaa teitä?</w:t>
      </w:r>
    </w:p>
    <w:p>
      <w:r>
        <w:rPr>
          <w:b/>
        </w:rPr>
        <w:t xml:space="preserve">Esimerkki 7.376</w:t>
      </w:r>
    </w:p>
    <w:p>
      <w:r>
        <w:t xml:space="preserve">asiakas: Agentti: Hei. Miten voin auttaa? Deborah Nelson. Voitteko auttaa minua varaamaan lentoliput OAK:sta DTW:hen? agentti: Joo, autan mielelläni lipun varaamisessa.  Voisitteko auttaa minua matkustuspäivienne kanssa? asiakas: Asiamies: Toki, matkapäiväni ovat 29.01. ja 31.01. agentti: Asiakas: Okei, onko teillä jokin lentoyhtiö, jota haluatte? Kyllä, tarvitsen business-luokan.  __ asiakas: Paluuaikani pitäisi olla aamulla. agentti: Mihin aikaan? Okei, odottakaa hetki. Etsin lennon ja palaan asiaan. asiakas: Asiakas: Toki: Asiakas: Olen pahoillani, mutta en ole löytänyt yhtään lentoa tällä reitillä antamillanne päivämäärillä. asiakas: Okei, ei se mitään. Kiitos. asiamies: Asiakas: Ole hyvä vain. Kiitos, että tavoititte meidät.</w:t>
      </w:r>
    </w:p>
    <w:p>
      <w:r>
        <w:rPr>
          <w:b/>
        </w:rPr>
        <w:t xml:space="preserve">Tulos</w:t>
      </w:r>
    </w:p>
    <w:p>
      <w:r>
        <w:t xml:space="preserve">agentti: Okei, onko teillä muita vaatimuksia?</w:t>
      </w:r>
    </w:p>
    <w:p>
      <w:r>
        <w:rPr>
          <w:b/>
        </w:rPr>
        <w:t xml:space="preserve">Esimerkki 7.377</w:t>
      </w:r>
    </w:p>
    <w:p>
      <w:r>
        <w:t xml:space="preserve">asiakas: Asiakas: Hei, olen Donald Taylor. asiamies: Päivää, miten voin auttaa teitä tänään? Fort Worth DFW:hen nauttimaan musiikkifestivaaleista. Voitteko tehdä varauksen DEN:stä? asiamies: Asiakas: Toki, mainitsisitteko hintarajanne? asiakas: Toki, olisi hyödyllistä, jos hinta olisi 500. agentti: Voisitteko kertoa, mikä on hintaraja? Asiakas: Saanko tietää suunnitellut matkapäivänne? asiak: Asiamies: Minun on aloitettava matka 1.12. ja päätettävä se 3.12. Agentti: Asiakas: Voisitteko kertoa minulle yhteysrajanne? Agentti: Kyllä, tarvitsen välilaskun. agentti: Kyllä, tarvitsen välilaskun. agentti: Kyllä, tarvitsen välilaskun: Odottakaa hetki, tarkistan lentojen saatavuuden.  __ agentti: Asiakas: Kiitos odotuksesta, valitettavasti matkatietoihinne ei ole saatavilla lentoa. asiakas: Asiakas: Okei, ei mitään hätää. Kiitos avusta. agentti: Asiakas: Kiitos, että tavoititte meidät.</w:t>
      </w:r>
    </w:p>
    <w:p>
      <w:r>
        <w:rPr>
          <w:b/>
        </w:rPr>
        <w:t xml:space="preserve">Tulos</w:t>
      </w:r>
    </w:p>
    <w:p>
      <w:r>
        <w:t xml:space="preserve">asiakas: Asiakas: Toki.</w:t>
      </w:r>
    </w:p>
    <w:p>
      <w:r>
        <w:rPr>
          <w:b/>
        </w:rPr>
        <w:t xml:space="preserve">Esimerkki 7.378</w:t>
      </w:r>
    </w:p>
    <w:p>
      <w:r>
        <w:t xml:space="preserve">asiakas: Asiakas: Hei: Olen Robert Clark. Haluaisin päästä Washington DC:hen lomamatkalle, joten voisitteko varata lentoliput? agentti: Asiakas: Toki, saisinko tietää matkatunnuksenne, kiitos? Agentti: Lentokenttäkoodit ovat IAH ja IAD: Saanko tietää matkustuspäivämääränne?  __ agentti: Hawaiian airlines vastaa pyyntöönne lennon numerolla 1025. asiakas: Asiakas: Okei, jatkakaa varauksen tekemistä: Asiakas: Saanko varata teille lentoliput? Asiakas: Ok: Asiakas: Lippunne on vahvistettu: Kiitos varauksesta. agentti: Asiakas: Kiitos, turvallista matkaa.</w:t>
      </w:r>
    </w:p>
    <w:p>
      <w:r>
        <w:rPr>
          <w:b/>
        </w:rPr>
        <w:t xml:space="preserve">Tulos</w:t>
      </w:r>
    </w:p>
    <w:p>
      <w:r>
        <w:t xml:space="preserve">asiakas: Matkapäiväni ovat 24.06. ja 26.06. Tarkistakaa yhteys 1 ja hinta 200.</w:t>
      </w:r>
    </w:p>
    <w:p>
      <w:r>
        <w:rPr>
          <w:b/>
        </w:rPr>
        <w:t xml:space="preserve">Esimerkki 7.379</w:t>
      </w:r>
    </w:p>
    <w:p>
      <w:r>
        <w:t xml:space="preserve">asiakas: Asiakas: Hei: Asiakas: Olen Nicole Lee: Agentti: Voitteko auttaa minua varaamaan lennon, jonka hintaraja on 500? agentti: Voitteko auttaa minua varaamaan lennon, jonka hintaraja on 500? Asiakas: Kertokaa meille matkapäivänne. asiakas: Agentti: Matkapäiväni ovat 18.01. ja 20.01. Agentti: Matkan ajankohdat ovat 18.01. ja 20.01: Asiakas: Saanko tietää matkakohteenne lentokenttäkoodit? asiakas: Saanko tietää matkakohteenne lentokenttäkoodin? Lentokenttäkoodini ovat SFO ja AUS.  __ asiakas: Valitan, tarvitsen jatkolennon. agentti: Asiakas: Olen pahoillani, että reitillänne ei ole saatavilla 1 jatkolentoa. asiakas: Okei, ei ongelmia. Kiitos ajastanne. asiamies: Asiakas: Ole hyvä vain.</w:t>
      </w:r>
    </w:p>
    <w:p>
      <w:r>
        <w:rPr>
          <w:b/>
        </w:rPr>
        <w:t xml:space="preserve">Tulos</w:t>
      </w:r>
    </w:p>
    <w:p>
      <w:r>
        <w:t xml:space="preserve">agentti: Varaanko teille suoran lennon?</w:t>
      </w:r>
    </w:p>
    <w:p>
      <w:r>
        <w:rPr>
          <w:b/>
        </w:rPr>
        <w:t xml:space="preserve">Esimerkki 7.380</w:t>
      </w:r>
    </w:p>
    <w:p>
      <w:r>
        <w:t xml:space="preserve">asiakas: Agentti: Hei. Miten voin auttaa? Asiakas: Aion vierailla NASA:n avaruuskeskuksessa Houstonissa, joten pyydän teitä varaamaan lentolipun AUS:sta IAH:hen. agentti: Voitte varata lentoliput AUS:sta IAH:hen: Asiakas: Toki, saanko tietää nimenne? asiakas: Kyllä: Asiakas: Nimeni on Anthony Moore: Moore: Kiitos. Kertokaa minulle matkapäivänne. asiakas: syyskuuta, paluu 13. syyskuuta.  __ asiakas: Asiamies: Tarvitsen jatkolennon: Huomioitu. Odottakaa hetki. asiakas: Asiakas: Toki: Asiakas: Olen pahoillani, haluamillenne matkapäiville ei ole saatavilla lentoa. asiakas: Asiakas: Ei se haittaa, kiitos: Asiakas: Olkaa hyvä.</w:t>
      </w:r>
    </w:p>
    <w:p>
      <w:r>
        <w:rPr>
          <w:b/>
        </w:rPr>
        <w:t xml:space="preserve">Tulos</w:t>
      </w:r>
    </w:p>
    <w:p>
      <w:r>
        <w:t xml:space="preserve">agentti: Huomioitu. Haluatteko mieluummin suoran lennon vai jatkolennon?</w:t>
      </w:r>
    </w:p>
    <w:p>
      <w:r>
        <w:rPr>
          <w:b/>
        </w:rPr>
        <w:t xml:space="preserve">Esimerkki 7.381</w:t>
      </w:r>
    </w:p>
    <w:p>
      <w:r>
        <w:t xml:space="preserve">asiakas: Asiakas: Päivää. asiamies: Päivää, miten voin auttaa teitä? Voitteko varata lipun BOS:sta LAX:iin?  __ asiakas: Agentti: Toki, suunnitellut lähtö- ja paluupäiväni ovat 31.10. ja 2.11. agentti: Voin tarjota teille lentolipun lentolipun, jonka hinta on 1,00 €: Asiakas: Tarvitsetteko mitään liityntärajoitusta? Agentti: Haluan matkustaa mieluummin yhdellä yhdistetyllä lennolla. agentti: Jos haluatte, että matkustan yhdellä yhdistetyllä lennolla: Asiakas: Onko teillä muita tarkennuksia? Asiamies: Haluan lähteä ilta-aikaan. asiamies: Mihin aikaan? Asiakas: Saanko tietää nimenne? Asiamies: Nimeni on Emily Martin: Spirit Airlines tarjoaa jatkolennon tällä reitillä lipun hinnalla 100, lento lähtee klo 23:00 ja saapuu klo 18:00. Varaanko lippunne tälle lennolle? asiakas: Asiamies: Hyvä on, voitte jatkaa lipun varaamista. agentti: Asiakas: Lippunne on vahvistettu lennolle 1017. Asiakas: Voitte varata lippunne lennolta 1017: Asiamies: Kiitos paljon avusta. asiamies: Kiitos paljon avusta: Kiitos, että valitsitte meidät.</w:t>
      </w:r>
    </w:p>
    <w:p>
      <w:r>
        <w:rPr>
          <w:b/>
        </w:rPr>
        <w:t xml:space="preserve">Tulos</w:t>
      </w:r>
    </w:p>
    <w:p>
      <w:r>
        <w:t xml:space="preserve">agentti: Ilmoittakaa matkanne päivämäärät.</w:t>
      </w:r>
    </w:p>
    <w:p>
      <w:r>
        <w:rPr>
          <w:b/>
        </w:rPr>
        <w:t xml:space="preserve">Esimerkki 7.382</w:t>
      </w:r>
    </w:p>
    <w:p>
      <w:r>
        <w:t xml:space="preserve">asiakas: Asiakas: Hei. asiamies: Päivää, miten voin auttaa teitä tänään? asiakas: Hei: Agentti: Auttakaa minua varaamaan lentolippu DTW:stä IAH:hen: Asiakas: Toki, saanko tietää matkapäivänne? asiak: Matkapäiväni ovat 17.11.-19.11. agentti: Matkustan 17.11.-19.11: Millä nimellä varaan lentoliput?  __ agentti: Asiakas: Tarvitsetteko tarkempia tietoja? Agentti: Tarvitsen yhden jatkolennon ja lennän mieluiten turistiluokassa. agentti: Tarvitsen yhden jatkolennon: Asiakas: Odottakaa, olkaa hyvä ja odottakaa: Asiakas: Toki: On lento yhdellä jatkoyhteydellä ja hinta on 100 JetBlue Airlinesissa, voinko jatkaa varausta? asiakas: Olkaa hyvä ja jatkakaa. asiamies: Asiakas: Lippunne on varattu lennon numerolla 1013. Asiakas: Kiitos: Kiitos, että tavoititte palvelumme.</w:t>
      </w:r>
    </w:p>
    <w:p>
      <w:r>
        <w:rPr>
          <w:b/>
        </w:rPr>
        <w:t xml:space="preserve">Tulos</w:t>
      </w:r>
    </w:p>
    <w:p>
      <w:r>
        <w:t xml:space="preserve">asiakas: Helen Parker.</w:t>
      </w:r>
    </w:p>
    <w:p>
      <w:r>
        <w:rPr>
          <w:b/>
        </w:rPr>
        <w:t xml:space="preserve">Esimerkki 7.383</w:t>
      </w:r>
    </w:p>
    <w:p>
      <w:r>
        <w:t xml:space="preserve">asiakas: Miten voin auttaa?  __ agentti: Asiakas: Toki, voisitteko ilmoittaa matkapäivänne? asiakas: Voisitteko kertoa matkapäivänne? Asiamies: Suunnitellut matkapäiväni ovat 19.01.-21.01. agentti: Mihin aikaan? Asiakas: Odottakaa hetki: Asiakas: Toki: Delta airlines on saatavilla tällä reitillä lipun hinnalla 200, varaanko lippunne? asiakas: Agentti: Varatkaa lippuni: Asiakas: Lippunne on varattu lennolle numero 1000. Asiakas: Kiitos, että varasitte lippuni. agentti: Kiitos, että valitsitte meidät.</w:t>
      </w:r>
    </w:p>
    <w:p>
      <w:r>
        <w:rPr>
          <w:b/>
        </w:rPr>
        <w:t xml:space="preserve">Tulos</w:t>
      </w:r>
    </w:p>
    <w:p>
      <w:r>
        <w:t xml:space="preserve">asiakas: Olen Linda Lopez, joka aikoo vierailla Minneapolisissa. Voitteko varata minulle lipun DFW:stä MSP:hen?</w:t>
      </w:r>
    </w:p>
    <w:p>
      <w:r>
        <w:rPr>
          <w:b/>
        </w:rPr>
        <w:t xml:space="preserve">Esimerkki 7.384</w:t>
      </w:r>
    </w:p>
    <w:p>
      <w:r>
        <w:t xml:space="preserve">asiakas: Asiakas: Päivää. asiamies: Päivää, Miten voin auttaa? asiakas: Päivää: Asiakas: Voisitteko varata minulle lentoliput AUS:sta ORD:hen: Asiakas: Toki, voisitteko mainita matkanne lähtö- ja saapumispäivämäärät? asiak: Asiakas: Lennän 12.1. ja palaan 14.1. agentti: Mihin aikaan lennän? Asiakas: Haluatteko, että matkan välissä on jokin välilaskupaikka? Asiamies: Tarvitsen välilaskun matkani välissä. asiamies: Tarvitsen välilaskun matkani välissä: Asiakas: Onko matkallanne muita tarkennuksia? Asiakas: Onko matkallanne muita tarkennuksia? Asiamies: Ei: Asiakas: Okei, odottakaa hetki. annan minun etsiä teille lennon. asiakas: Ei: Asiamies: Totta kai: Löysimme Southwest airlinesin jatkolennon, lennon numero 1016 ja hinta 100. Haluatteko, että varaan lipun? asiakas: Olkaa hyvä ja jatkakaa.  __ asiakas: Olen Dennis Baker: Asiakas: Ok, Lippu on käsitelty onnistuneesti nimellä Dennis Baker. asiakas: Kiitos: Kiitos läsnäolostanne. Toivottavasti voimme palvella teitä uudelleen.</w:t>
      </w:r>
    </w:p>
    <w:p>
      <w:r>
        <w:rPr>
          <w:b/>
        </w:rPr>
        <w:t xml:space="preserve">Tulos</w:t>
      </w:r>
    </w:p>
    <w:p>
      <w:r>
        <w:t xml:space="preserve">agentti: Agentti: Toki, mutta sitä varten minun on tiedettävä nimesi. Voitteko kertoa sen minulle?</w:t>
      </w:r>
    </w:p>
    <w:p>
      <w:r>
        <w:rPr>
          <w:b/>
        </w:rPr>
        <w:t xml:space="preserve">Esimerkki 7.385</w:t>
      </w:r>
    </w:p>
    <w:p>
      <w:r>
        <w:t xml:space="preserve">asiakas: Agentti: Hei. Miten voin auttaa? Virginia Roberts. Haluaisin osallistua krikettiotteluun, joka järjestetään Charlottessa. agentti: Asiakas: Se on hienoa: Asiakas: Lentokenttäkoodini ovat AUS:sta CLT:hen. asiamies: Saanko tietää matkanne päivämäärät?  __ agentti: Asiakas: Odottakaa hetki, tarkistan saatavuutta. asiakas: Odottakaa hetki, tarkistan saatavuutta. asiakas: Odottakaa hetki, tarkistan saatavuutta: Toki: Frontier airlinesin lento 1006, jossa on 1 jatkoyhteysrajoitus. Jatkanko matkaa? asiakas: Agentti: Okei, vahvistakaa varaukseni: Lippunne on varattu onnistuneesti. asiakas: Kiitos, että autoitte minua lipun varaamisessa. agentti: Kiitos ja turvallista matkaa.</w:t>
      </w:r>
    </w:p>
    <w:p>
      <w:r>
        <w:rPr>
          <w:b/>
        </w:rPr>
        <w:t xml:space="preserve">Tulos</w:t>
      </w:r>
    </w:p>
    <w:p>
      <w:r>
        <w:t xml:space="preserve">asiakas: 02/21-02/23: Haluaisin matkustaa 02/21-02/23.</w:t>
      </w:r>
    </w:p>
    <w:p>
      <w:r>
        <w:rPr>
          <w:b/>
        </w:rPr>
        <w:t xml:space="preserve">Esimerkki 7.386</w:t>
      </w:r>
    </w:p>
    <w:p>
      <w:r>
        <w:t xml:space="preserve">asiakas: Agentti: Hei.  __ agentti: Miten voin auttaa teitä? asiakas: Agentti: Haluaisin osallistua HOU:ssa järjestettävään musiikkitapahtumaan, voitteko auttaa minua varaamaan lentoliput MSP:stä? asiamies: Voisitteko auttaa minua varaamaan lentoliput MSP:stä? Asiakas: Toki, voisinko saada tietää matkustuspäivämäärät? asiak: Asiamies: Matkustan 19.10.-21.10. agentti: Matkustan 19.10: Asiakas: Onko teillä mitään vaatimuksia? Asiamies: Varatkaa minulle lähtölippu ilta-aikaan. asiamies: Voisitteko varata minulle lähtölippua ilta-aikaan: Asiakas: Pyyntönne mukaisesti Spirit-lentoyhtiöllä on jatkolento, voinko varata sen? asiakas: Voisitteko varata minulle jatkolennon? Asiamies: Voitte jatkaa: Lippunne on varattu lennolle numero 1011. asiakas: Kiitos: Asiakas: Kiitos, että lähestyitte meitä.</w:t>
      </w:r>
    </w:p>
    <w:p>
      <w:r>
        <w:rPr>
          <w:b/>
        </w:rPr>
        <w:t xml:space="preserve">Tulos</w:t>
      </w:r>
    </w:p>
    <w:p>
      <w:r>
        <w:t xml:space="preserve">asiakas: Olen Linda Brown.</w:t>
      </w:r>
    </w:p>
    <w:p>
      <w:r>
        <w:rPr>
          <w:b/>
        </w:rPr>
        <w:t xml:space="preserve">Esimerkki 7.387</w:t>
      </w:r>
    </w:p>
    <w:p>
      <w:r>
        <w:t xml:space="preserve">asiakas: Asiakas: Päivää. asiamies: Päivää, miten voin palvella teitä? asiakas: Päivää: DFW:llä. Voisitteko tehdä varauksen HOU:sta? agentti: Totta kai, autan teitä. Lähettäkää matkustuspäivämääränne. asiakas: Agentti: Toki, haluan matkustaa 10.3. ja minun on palattava 12.3. agentti: Asiakas: Onko teillä toiveita? Asiamies: Kyllä, tarvitsen jatkolennon. agentti: Kyllä, tarvitsen jatkolennon: Asiakas: Saanko tietää nimenne? Asiakas: Olen Nancy Thompson. asiamies: Olen Nancy Thompson: Havaijin lentoyhtiöllä on jatkolento, jatkanko?  __ agentti: Jatkolennolle numero 1003. Hyvää matkaa: Kiitos: Asiakas: Eipä kestä, hyvää päivänjatkoa.</w:t>
      </w:r>
    </w:p>
    <w:p>
      <w:r>
        <w:rPr>
          <w:b/>
        </w:rPr>
        <w:t xml:space="preserve">Tulos</w:t>
      </w:r>
    </w:p>
    <w:p>
      <w:r>
        <w:t xml:space="preserve">asiakas: Jatkakaa.</w:t>
      </w:r>
    </w:p>
    <w:p>
      <w:r>
        <w:rPr>
          <w:b/>
        </w:rPr>
        <w:t xml:space="preserve">Esimerkki 7.388</w:t>
      </w:r>
    </w:p>
    <w:p>
      <w:r>
        <w:t xml:space="preserve">asiakas: Asiakas: Hei: Asiakas: Miten voin auttaa teitä tällä hetkellä? asiakas: Olen Amy Wilson: Asiakas: Jostain franchising-liikekokouksesta johtuen aion peruuttaa varaukseni. Voisitteko auttaa minua tässä asiassa? agentti: Asiakas: Toki, autan teitä tässä asiassa. Antakaa minulle hetki aikaa etsiä varauksenne tila. asiakas: Asiamies: Kyllä: Amy Wilson, tietokannastamme ei löydy aktiivista varausta nimelläsi.  __ agentti: Kiitos, että käytätte palveluitamme.</w:t>
      </w:r>
    </w:p>
    <w:p>
      <w:r>
        <w:rPr>
          <w:b/>
        </w:rPr>
        <w:t xml:space="preserve">Tulos</w:t>
      </w:r>
    </w:p>
    <w:p>
      <w:r>
        <w:t xml:space="preserve">asiakas: Kiitos kuitenkin paljon ystävällisestä palvelustanne.</w:t>
      </w:r>
    </w:p>
    <w:p>
      <w:r>
        <w:rPr>
          <w:b/>
        </w:rPr>
        <w:t xml:space="preserve">Esimerkki 7.389</w:t>
      </w:r>
    </w:p>
    <w:p>
      <w:r>
        <w:t xml:space="preserve">asiakas: Asiakas: Haluan varata lipun PHX:stä DEN:iin osallistuakseni seminaariin: Totta kai, olemme täällä auttamassa teitä. Voisitteko auttaa minua matkapäivienne kanssa? asiakas: Syyskuun 17. päivä ja palaan 19. syyskuuta.  __ asiakas: Asiamies: Haluan jatkolennon: Asiakas: Onko muita tarkennuksia? Asiakas: Minulla ei ole muita eritelmiä. agentti: Asiakas: Kertokaa nimenne: Asiakas: Nimeni on Nancy Johnson: Lentoyhtiönä on JetBlue, hinta 200 ja yhden jatkoyhteyden hinta. asiakas: Nancy Nancy Johnson: Nancy Nancy Johnson: Minulla on lento, joka vastaa vaatimuksianne: Asiamies: Jatkakaa varauksen tekemistä: Asiakas: Jatkanko varauksen tekemistä? Agentti: Kyllä, jatkakaa: Varaus on tehty ja lennon numero on 1007 turistiluokassa. asiakas: Jatkakaa varauksen tekemistä. Kiitos avustanne. agentti: Kiitos, että tavoititte meidät.</w:t>
      </w:r>
    </w:p>
    <w:p>
      <w:r>
        <w:rPr>
          <w:b/>
        </w:rPr>
        <w:t xml:space="preserve">Tulos</w:t>
      </w:r>
    </w:p>
    <w:p>
      <w:r>
        <w:t xml:space="preserve">agentti: Onko teillä jokin yhteysraja?</w:t>
      </w:r>
    </w:p>
    <w:p>
      <w:r>
        <w:rPr>
          <w:b/>
        </w:rPr>
        <w:t xml:space="preserve">Esimerkki 7.390</w:t>
      </w:r>
    </w:p>
    <w:p>
      <w:r>
        <w:t xml:space="preserve">asiakas: Asiakas: Päivää. asiamies: Päivää, miten voin auttaa teitä? Michel Garcia. Suunnittelen vierailua pääkaupunkiseudun museossa, auttakaa minua varaamaan lentolippu yhdellä jatkoyhteydellä. agentti: Asiakas: Okei, kertokaa matkapäivänne? asiakas: Kyllä, kiitos: Asiamies: Matkapäiväni ovat 26.03.-28.03: Mainitsisitteko ystävällisesti lentokentän koodit?  __ agentti: Asiakas: Hyvä on, odottakaa hetki: Asiakas: Toki: Asiakas: Kiitos odottamisesta, pyyntöönne vastaavia lentoja ei löytynyt. asiakas: Ei se mitään, etsin toisen vaihtoehdon. Kiitos ystävällisestä palvelustanne. agentti: Kiitos, että valitsitte meidät, hyvää päivänjatkoa.</w:t>
      </w:r>
    </w:p>
    <w:p>
      <w:r>
        <w:rPr>
          <w:b/>
        </w:rPr>
        <w:t xml:space="preserve">Tulos</w:t>
      </w:r>
    </w:p>
    <w:p>
      <w:r>
        <w:t xml:space="preserve">asiakas: Haluaisin lentää AZ-PHX:stä NY-JFK:hon.</w:t>
      </w:r>
    </w:p>
    <w:p>
      <w:r>
        <w:rPr>
          <w:b/>
        </w:rPr>
        <w:t xml:space="preserve">Esimerkki 7.391</w:t>
      </w:r>
    </w:p>
    <w:p>
      <w:r>
        <w:t xml:space="preserve">asiakas: Asiakas: Hei: Asiakas: Matthew Evans tässä: Agentti: Etsin lentoa ATL:stä MSP:hen, voisitteko auttaa minua: Totta kai, kertokaa matkapäivänne?  __ agentti: Asiakas: Odottakaa muutama minuutti: Asiakas: Okei, ei kiirettä: Asiakas: Löysimme Havaijin lentoyhtiön, jonka hinta on 100 ja jossa on pysähdys matkan välissä. asiakas: Okei, vahvistakaa varaukseni. agentti: Asiakas: Lippunne on vahvistettu lennolla numero 1003. asiakas: Lento on vahvistettu: Kiitos avusta. asiamies: Kiitos, että tavoititte meidät.</w:t>
      </w:r>
    </w:p>
    <w:p>
      <w:r>
        <w:rPr>
          <w:b/>
        </w:rPr>
        <w:t xml:space="preserve">Tulos</w:t>
      </w:r>
    </w:p>
    <w:p>
      <w:r>
        <w:t xml:space="preserve">asiakas: Elokuu 07 ja 09. elokuuta.</w:t>
      </w:r>
    </w:p>
    <w:p>
      <w:r>
        <w:rPr>
          <w:b/>
        </w:rPr>
        <w:t xml:space="preserve">Esimerkki 7.392</w:t>
      </w:r>
    </w:p>
    <w:p>
      <w:r>
        <w:t xml:space="preserve">asiakas: Agentti: Hei. Miten voin auttaa teitä tänään? Andrew Baker tällä puolella, voitko auttaa minua peruuttamaan lippuni? Koska olen tehnyt lähtöselvityksen myöhään, en saanut ikkunapaikkaa.  __ asiakas: Asiamies: Olen jo maininnut nimen: Baker, en ole löytänyt tietokannastamme varausta nimellänne. asiakas: Asiamies: Ei mitään ongelmia, kiitos vahvistuksesta. agentti: Asiakas: Kiitos yhteydenotosta, hyvää päivänjatkoa. asiakas: Olkaa hyvä.</w:t>
      </w:r>
    </w:p>
    <w:p>
      <w:r>
        <w:rPr>
          <w:b/>
        </w:rPr>
        <w:t xml:space="preserve">Tulos</w:t>
      </w:r>
    </w:p>
    <w:p>
      <w:r>
        <w:t xml:space="preserve">agentti: Saanko tietää nimenne tarkistusta varten? Toki Baker, odottakaa.</w:t>
      </w:r>
    </w:p>
    <w:p>
      <w:r>
        <w:rPr>
          <w:b/>
        </w:rPr>
        <w:t xml:space="preserve">Esimerkki 7.393</w:t>
      </w:r>
    </w:p>
    <w:p>
      <w:r>
        <w:t xml:space="preserve">asiakas: Agentti: Hei. Miten voin opastaa teitä? Agentti: Olen Larry Lewis, tarvitsen lentolippua päästäkseni kotikaupunkiini lomallani, voitteko varata minulle lentolippua? agentti: Olen Larry Lewis, tarvitsen lentolippua päästäkseni kotikaupunkiini lomallani: Asiakas: Toki, saanko tietää suunnitellut matkapäivänne, kiitos: Asiamies: Matkapäiväni olisivat 21.06. ja 23.06. asiamies: Matkapäiväni olisivat 21.06. ja 23.06: Asiakas: Saisinko lähimmän lentokenttänne koodit, kiitos: Agentti: Lentokenttäkoodini ovat MCO ja BOS: Asiakas: Odottakaa hetki: Asiakas: Kyllä, toki: Löysin teille lennon JetBlue airlines -lentoyhtiöltä hinnalla 100, voinko varata lippunne? asiakas: Varatkaa tuo lento minulle.  __ asiakas: Kiitos palvelustanne. agentti: Kiitos, että lähestyitte meitä.</w:t>
      </w:r>
    </w:p>
    <w:p>
      <w:r>
        <w:rPr>
          <w:b/>
        </w:rPr>
        <w:t xml:space="preserve">Tulos</w:t>
      </w:r>
    </w:p>
    <w:p>
      <w:r>
        <w:t xml:space="preserve">agentti: Lento numero 1012 on vahvistettu.</w:t>
      </w:r>
    </w:p>
    <w:p>
      <w:r>
        <w:rPr>
          <w:b/>
        </w:rPr>
        <w:t xml:space="preserve">Esimerkki 7.394</w:t>
      </w:r>
    </w:p>
    <w:p>
      <w:r>
        <w:t xml:space="preserve">asiakas: Agentti: Hei. Miten voin auttaa teitä tänään? Agentti: Etsin lentolippua LAS:sta SEA:han, voisitteko auttaa minua: Asiakas: Okei, voinko saada tietää matkapäivänne? asiakas: Voisitteko auttaa minua? Asiamies: Toki, suunnittelen matkaa 10/07-10/09. Agentti: Mihin aikaan? Asiakas: Toki, saanko tietää nimenne, jotta voisin jatkaa eteenpäin? Brown.  __ asiakas: Brown Brown: Ei se mitään. Kiitos vastauksestanne. agentti: Kiitos yhteydenotosta, hyvää päivänjatkoa.</w:t>
      </w:r>
    </w:p>
    <w:p>
      <w:r>
        <w:rPr>
          <w:b/>
        </w:rPr>
        <w:t xml:space="preserve">Tulos</w:t>
      </w:r>
    </w:p>
    <w:p>
      <w:r>
        <w:t xml:space="preserve">agentti: Brown, pyyntösi perusteella ei ole lentoja.</w:t>
      </w:r>
    </w:p>
    <w:p>
      <w:r>
        <w:rPr>
          <w:b/>
        </w:rPr>
        <w:t xml:space="preserve">Esimerkki 7.395</w:t>
      </w:r>
    </w:p>
    <w:p>
      <w:r>
        <w:t xml:space="preserve">asiakas: Asiakas: Päivää. asiamies: Päivää, miten voin palvella teitä tällä hetkellä? BOS:sta MCO:han?  __ asiakas: Asiamies: Nimeni on Donna Rodriguez: Asiakas: Donna Donna Dezonna: Voisitteko ystävällisesti ilmoittaa matkanne päivämäärät? Agentti: Matkapäiväni ovat 11. ja 13. tammikuuta: Asiakas: Onko vielä muita tarkennuksia? Agentti: Tarvitsen välilaskun: Asiakas: Olen pahoillani, mutta emme löytäneet yhtään lentoa, joka vastaisi määrityksiänne. asiakas: Kiitos: Asiakas: Kiitos, että valitsitte meidät.</w:t>
      </w:r>
    </w:p>
    <w:p>
      <w:r>
        <w:rPr>
          <w:b/>
        </w:rPr>
        <w:t xml:space="preserve">Tulos</w:t>
      </w:r>
    </w:p>
    <w:p>
      <w:r>
        <w:t xml:space="preserve">agentti: Agentti: Toki, saanko tietää nimenne?</w:t>
      </w:r>
    </w:p>
    <w:p>
      <w:r>
        <w:rPr>
          <w:b/>
        </w:rPr>
        <w:t xml:space="preserve">Esimerkki 7.396</w:t>
      </w:r>
    </w:p>
    <w:p>
      <w:r>
        <w:t xml:space="preserve">asiakas: Asiakas: Hei: Asiakas: Miten voin auttaa teitä tällä hetkellä? asiakas: Olen Stephen Lopez: Lopez Lopez: Hätätilanteen vuoksi haluan muuttaa varaustani. Voitteko auttaa minua siinä?  __ asiakas: Asiakas: Kiitos: Asiakas: Antakaa minulle hetki aikaa tarkistaa varauksenne tila. asiakas: Asiamies: Kyllä: Asiakas: Anteeksi, emme löytäneet rekisteristämme nimellänne tehtyä varausta. asiakas: Hyvä on, ei mitään ongelmaa. Kiitos vastauksestanne. agentti: Asiakas: Kiitos, että tavoititte meidät.</w:t>
      </w:r>
    </w:p>
    <w:p>
      <w:r>
        <w:rPr>
          <w:b/>
        </w:rPr>
        <w:t xml:space="preserve">Tulos</w:t>
      </w:r>
    </w:p>
    <w:p>
      <w:r>
        <w:t xml:space="preserve">agentti: Totta kai, autan sinua mielelläni.</w:t>
      </w:r>
    </w:p>
    <w:p>
      <w:r>
        <w:rPr>
          <w:b/>
        </w:rPr>
        <w:t xml:space="preserve">Esimerkki 7.397</w:t>
      </w:r>
    </w:p>
    <w:p>
      <w:r>
        <w:t xml:space="preserve">asiakas: Asiakas: Hei, miten voin olla avuksi teille? Haluaisin vierailla NASCAR Hall of Fame (museo) -tapahtumassa saadakseni tietoa historiastamme. Voisitteko varata minulle jatkoyhteyden? agentti: Totta kai, olen täällä auttamassa teitä. Saanko tietää hintarajanne?  __ agentti: Asiakas: Saanko tietää matkapäivänne? Asiamies: Auttakaa minua lähtö- ja saapumislentokenttänne koodeilla. asiakas: Auttakaa minua: Lähtöpaikkani on Dallas &amp; Fort Worth, DFW. Määränpääni on Charlotte, CLT. agentti: Okei, odottakaa, olkaa hyvä ja odottakaa. Ilmoitan teille lennon yksityiskohdat. asiakas: Asiakas: Toki: Asiakas: Kiitos, että odotitte, löysin suoran lennon haluamillanne päivämäärillä. asiakas: Agentti: Okei, tarvitsen jatkolennon, Jos ei ole saatavilla, lopeta varaus. agentti: Teille ei ole saatavilla jatkolentoja. Kiitos, että otitte yhteyttä. asiakas: Kiitos.</w:t>
      </w:r>
    </w:p>
    <w:p>
      <w:r>
        <w:rPr>
          <w:b/>
        </w:rPr>
        <w:t xml:space="preserve">Tulos</w:t>
      </w:r>
    </w:p>
    <w:p>
      <w:r>
        <w:t xml:space="preserve">asiakas: Hintaraja ei saisi ylittää 500:aa.</w:t>
      </w:r>
    </w:p>
    <w:p>
      <w:r>
        <w:rPr>
          <w:b/>
        </w:rPr>
        <w:t xml:space="preserve">Esimerkki 7.398</w:t>
      </w:r>
    </w:p>
    <w:p>
      <w:r>
        <w:t xml:space="preserve">asiakas: Agentti: Hei. Saanko kysyä, miten voin parhaiten auttaa teitä tänään? asiakas: Asiamies: Voitteko auttaa minua varaamaan lentoliput EWR:stä DEN:ään: Totta kai, autamme teitä mielellämme varauksen tekemisessä. Kerrothan suunnitellut matkustuspäivämäärät, jotta voimme edetä pidemmälle. asiakas: Asiamies: Matkapäiväni ovat 12.11.-14.11. välisenä aikana. asiamies: Matkustan seuraaviin päivämääriin: Haluatteko matkustaa jatkolennolla vai suoralla lennolla? asiakas: Asiamies: Haluan yhden jatkolennon matkani välissä. agentti: Jos haluatte, että matkani on vain yhden jatkolennon: Onko muita mieltymyksiä, joita haluatte lisätä ennen varauksen tekemistä? asiakas: Asiamies: Ei: Asiakas: Olkaa hyvä ja välittäkää nimenne: Agentti: Olen Robert Evans: Asiakas: Okei, odottakaa hetki, etsin teille parhaan lennon. asiakas: Olen Robert Evans: Asiakas: Selvä.  __ asiakas: Asiamies: Jatkakaa: Lentovarauksenne on vahvistettu ja lippu on lähetetty sähköpostitse. asiakas: Kiitos: Asiakas: Kiitos, että lähestyitte meitä.</w:t>
      </w:r>
    </w:p>
    <w:p>
      <w:r>
        <w:rPr>
          <w:b/>
        </w:rPr>
        <w:t xml:space="preserve">Tulos</w:t>
      </w:r>
    </w:p>
    <w:p>
      <w:r>
        <w:t xml:space="preserve">agentti: Lentoyhtiö Frontier tarjoaa suoran lennon tällä hetkellä lennolla numero-1013. Varaanko lipun?</w:t>
      </w:r>
    </w:p>
    <w:p>
      <w:r>
        <w:rPr>
          <w:b/>
        </w:rPr>
        <w:t xml:space="preserve">Esimerkki 7.399</w:t>
      </w:r>
    </w:p>
    <w:p>
      <w:r>
        <w:t xml:space="preserve">asiakas: Agentti: Hei. Mitä apua haette minulta? asiakas: IAD:hen. Voitteko auttaa minua lentolippujen varaamisessa?  __ asiakas: Asiamies: Matkapäiväni ovat 03. toukokuuta ja 05. toukokuuta. agentti: Asiakas: Ilmoittakaa minulle, jos tarvitsette jatkolentoa. asiakas: Agentti: Tarvitsen matkallani yhden jatkolennon. agentti: Tarvitsen yhden jatkolennon: Asiakas: Saanko kysyä, haluatteko matkallanne muita mukavuuksia? asiakas: Asiamies: En haluaisi lentää halpalentoyhtiön lennoilla. asiamies: En halua lentää halpalentoyhtiön lennoilla: Asiakas: Saanko tietää nimenne varauksen tekoa varten? Asiakas: Saanko tietää nimenne varausta varten? Asiamies: Toki, nimeni on David Allen. asiamies: Nimeni on David Allen: United Airlinesin lento 1009 on yksi parhaista lentoyhtiöistä, joka tarjoaa teille lennon, jolla on yksi välilasku matkallanne, voinko vahvistaa lentolippuvarauksenne? asiakas: Olen tarkistanut tietonne: Asiamies: Kyllä, jatkakaa lipun varaamista. asiamies: Kyllä, jatkakaa lipun varaamista: Asiakas: Lentolippuvarauksenne on vahvistettu matkapäivienne osalta turistiluokan lennolle. asiakas: Agentti: Kiitos paljon lipun varaamisesta lennolle 1009. agentti: Kiitos paljon lipun varaamisesta lennolle 1009. agentti: Kiitos paljon lipun varaamisesta: Kiitos, että valitsitte meidät.</w:t>
      </w:r>
    </w:p>
    <w:p>
      <w:r>
        <w:rPr>
          <w:b/>
        </w:rPr>
        <w:t xml:space="preserve">Tulos</w:t>
      </w:r>
    </w:p>
    <w:p>
      <w:r>
        <w:t xml:space="preserve">agentti: Voinko tietää jatko- ja paluumatkan päivämäärät?</w:t>
      </w:r>
    </w:p>
    <w:p>
      <w:r>
        <w:rPr>
          <w:b/>
        </w:rPr>
        <w:t xml:space="preserve">Esimerkki 7.400</w:t>
      </w:r>
    </w:p>
    <w:p>
      <w:r>
        <w:t xml:space="preserve">asiakas: Asiakas: Hei. asiamies: Hei, miten voin olla palveluksessanne tänään? Agentti: Voisitteko varata lentoliput LAX:stä HOU:hun? HOU: Toki, autan teitä lipun varaamisessa. Saanko tietää matkapäivänne? asiakas: Asiamies: Matkapäiväni ovat 21. helmikuuta ja 23. helmikuuta: Asiakas: Onko teillä muita tarkennuksia? Asiamies: Tarvitsen jatkolennon, joka palaa illalla. asiamies: Tarvitsen jatkolennon, joka palaa illalla: Asiakas: Auttakaa minua varauksen tekemisessä. asiakasta: Elizabeth Lopez.  __ asiakas: Asiamies: Ei mitään ongelmaa, kiitos tiedoista. agentti: Asiakas: Kiitos, että otitte yhteyttä.</w:t>
      </w:r>
    </w:p>
    <w:p>
      <w:r>
        <w:rPr>
          <w:b/>
        </w:rPr>
        <w:t xml:space="preserve">Tulos</w:t>
      </w:r>
    </w:p>
    <w:p>
      <w:r>
        <w:t xml:space="preserve">agentti: Pahoittelen tätä vaivaa, mutta en löytänyt yhtään lentoa, joka vastaisi vaatimuksiasi.</w:t>
      </w:r>
    </w:p>
    <w:p>
      <w:r>
        <w:rPr>
          <w:b/>
        </w:rPr>
        <w:t xml:space="preserve">Esimerkki 7.401</w:t>
      </w:r>
    </w:p>
    <w:p>
      <w:r>
        <w:t xml:space="preserve">asiakas: Hei. Ryan Mitchell tässä.  __ asiakas: Agentti: Voisitteko auttaa minua varaamaan lentoliput LGA:sta HOU:hun: Asiakas: Toki, kertokaa minulle matkapäivänne? asiak: Asiamies: Haluaisin matkustaa 25. syyskuuta ja palata 27. syyskuuta: Asiakas: Onko teillä mitään tarkempia tietoja? Asiamies: Kyllä, tarvitsen jatkolennon: Asiakas: Olen pahoillani, mutta antamillanne päivämäärillä ei ollut lentoja: Asiamies: Ei mitään ongelmaa, kiitos tiedoista. agentti: Ei ole mitään ongelmaa, kiitos tiedoista: Asiakas: Kiitos, että tavoititte meidät.</w:t>
      </w:r>
    </w:p>
    <w:p>
      <w:r>
        <w:rPr>
          <w:b/>
        </w:rPr>
        <w:t xml:space="preserve">Tulos</w:t>
      </w:r>
    </w:p>
    <w:p>
      <w:r>
        <w:t xml:space="preserve">agentti: Päivää, miten voin auttaa?</w:t>
      </w:r>
    </w:p>
    <w:p>
      <w:r>
        <w:rPr>
          <w:b/>
        </w:rPr>
        <w:t xml:space="preserve">Esimerkki 7.402</w:t>
      </w:r>
    </w:p>
    <w:p>
      <w:r>
        <w:t xml:space="preserve">asiakas: Hei.  __ asiakas: Agentti: Voisitteko varata lentoliput AUS:sta ORD:hen? Asiakas: Toki, saanko tietää suunnitellut matkustuspäivämääränne? asiakas: Voisitteko kertoa minulle matkapäivänne? Kiitos. Olen suunnitellut matkapäiviksi 25. helmikuuta ja 27. helmikuuta. agentti: Asiakas: Onko teillä rajoituksia jatkoyhteyksien määrässä? Asiamies: Etsin yhtä jatkolentoa: Asiakas: Onko teillä muita tarkennuksia matkanne suhteen? Asiakas: Onko teillä muita tarkennuksia matkanne suhteen? Asiamies: Ei, minulla ei ole muita tarkennuksia. agentti: Saanko tietää nimenne varausprosessia varten? asiakas: Toki, Alexander Lopez. asiamies: American Airlines tarjoaa lennon hintaan 100 yhdellä jatkoyhteydellä. Voinko jatkaa varauksen tekemistä? asiakas: Asiamies: Se sopii hyvin, jatkakaa varauksen tekemistä. agentti: Lentolippuvarauksenne on tehty lennon numerolla 1024. asiakas: Asiakas: Kiitos avusta: Asiakas: Tervetuloa, kiitos, että tavoititte meidät. asiakas: Tervetuloa.</w:t>
      </w:r>
    </w:p>
    <w:p>
      <w:r>
        <w:rPr>
          <w:b/>
        </w:rPr>
        <w:t xml:space="preserve">Tulos</w:t>
      </w:r>
    </w:p>
    <w:p>
      <w:r>
        <w:t xml:space="preserve">agentti: Päivää, miten voin auttaa teitä tänään.</w:t>
      </w:r>
    </w:p>
    <w:p>
      <w:r>
        <w:rPr>
          <w:b/>
        </w:rPr>
        <w:t xml:space="preserve">Esimerkki 7.403</w:t>
      </w:r>
    </w:p>
    <w:p>
      <w:r>
        <w:t xml:space="preserve">asiakas: Asiakas: Hei, olen Jacob Turner. agentti: Hei, miten voin auttaa? asiakas: Hei, olen Jacob Turner: Wizard Turner: Haluaisin vierailla Magic Kingdom Parkissa Orlandossa 06/01. Voitteko tehdä varauksen MSP:stä? agentti: Voitte tehdä varauksen MSP:stä: Saanko tietää, onko teillä mitään erityisiä toiveita tätä matkaa varten?  __ agentti: __: Asiakas: Toki, voisitteko antaa lähtevän lentokentän koodin? asiakas: Kyllä, voisitteko antaa lähtevän lentokentän koodin? asiakas: Kyllä: Agentti: Toki, laskeutumispaikkani on MCO: Asiakas: Odottakaa hetki: Asiakas: Toki: Asiakas: Saanko tietää paluupäivänne? Asiamies: Toki, minun on palattava 06/03. agentti: Meillä on Frontier-lentoyhtiön lento numerolla 1004 ja hinta on 100. Jatkanko matkaa? asiakas: Agentti: Kyllä, voitte: Lippunne on varattu. asiakas: Kiitos avustanne. asiamies: Kiitos.</w:t>
      </w:r>
    </w:p>
    <w:p>
      <w:r>
        <w:rPr>
          <w:b/>
        </w:rPr>
        <w:t xml:space="preserve">Tulos</w:t>
      </w:r>
    </w:p>
    <w:p>
      <w:r>
        <w:t xml:space="preserve">asiakas: Asiakas: Tarvitsen seisontapaikan. Hintani on 500.</w:t>
      </w:r>
    </w:p>
    <w:p>
      <w:r>
        <w:rPr>
          <w:b/>
        </w:rPr>
        <w:t xml:space="preserve">Esimerkki 7.404</w:t>
      </w:r>
    </w:p>
    <w:p>
      <w:r>
        <w:t xml:space="preserve">asiakas: Asiakas: Hei: Asiakas: Miten voin auttaa teitä tänään? asiakas: Olen Donna Martin: Agentti: Varatkaa minulle lippu SFO:sta LGA:han tapaamaan perhettäni. asiamies: Varatkaa minulle lippu SFO:sta LGA:han: Asiakas: Toki, mainitsisitteko matkustuspäivämääränne? asiakas: Kyllä, kiitos: Asiamies: Olen suunnitellut matkustavani 06/05 ja 06/07. Agentti: Mihin päivämäärään? Onko teillä mitään tarkennuksia? asiakas: Haluan normaalihintaisen lennon.  __ asiakas: Asiamies: Hyvä on: Agentti: Kiitos, että odotitte. UA airlines tarjoaa turistiluokan lennon hintaan 200 ja yhteydet 1. Vahvistanko lippunne? asiakas: Se on hyvä. Varatkaa tämä lippu. agentti: Lippunne on varattu. Lennon numero on 1003. asiakas: Asiamies: Kiitos: Asiakas: Tervetuloa, hyvää päivänjatkoa.</w:t>
      </w:r>
    </w:p>
    <w:p>
      <w:r>
        <w:rPr>
          <w:b/>
        </w:rPr>
        <w:t xml:space="preserve">Tulos</w:t>
      </w:r>
    </w:p>
    <w:p>
      <w:r>
        <w:t xml:space="preserve">agentti: Anna minulle hetki aikaa.</w:t>
      </w:r>
    </w:p>
    <w:p>
      <w:r>
        <w:rPr>
          <w:b/>
        </w:rPr>
        <w:t xml:space="preserve">Esimerkki 7.405</w:t>
      </w:r>
    </w:p>
    <w:p>
      <w:r>
        <w:t xml:space="preserve">asiakas: Asiakas: Hei: Asiakas: Olen Betty Anderson. asiamies: Miten voin auttaa? asiakas: Olen Betty Anderson: Agentti: Voitteko varata lentoliput MSP:stä SFO:hon? Asiakas: Toki, saanko tietää suunnitellut matkustuspäivämääränne? asiakas: Voisitteko kertoa minulle matkapäivänne? Asiakas: Suunnitellut matkapäiväni ovat 22. kesäkuuta ja 24. kesäkuuta: Asiakas: Onko teillä muita toiveita? Agentti: Kyllä, tarvitsen jatkolennon: Okei, odottakaa hetki.  __ agentti: Löysin JetBlue airlinesin turistiluokan lipun, jonka hinta on 200, ja siinä on 1 jatkolento. Voinko varata lippunne? asiakas: Agentti: Voitte varata: Okei, varauksenne on vahvistettu lennolle numero 1011. asiakas: Asiamies: Kiitos: Asiakas: Kiitos, että tavoititte meidät.</w:t>
      </w:r>
    </w:p>
    <w:p>
      <w:r>
        <w:rPr>
          <w:b/>
        </w:rPr>
        <w:t xml:space="preserve">Tulos</w:t>
      </w:r>
    </w:p>
    <w:p>
      <w:r>
        <w:t xml:space="preserve">asiakas: Asiakas: Toki.</w:t>
      </w:r>
    </w:p>
    <w:p>
      <w:r>
        <w:rPr>
          <w:b/>
        </w:rPr>
        <w:t xml:space="preserve">Esimerkki 7.406</w:t>
      </w:r>
    </w:p>
    <w:p>
      <w:r>
        <w:t xml:space="preserve">asiakas: Agentti: Hei. Miten voin opastaa teitä tänään? Haluan peruuttaa äskettäin tekemäni varauksen matkani äkillisen peruuntumisen vuoksi. Voitteko auttaa minua? Asiakas: Saanko tietää nimenne? Eric Carter: Carter Carter: Olen pahoillani, mutta nimellänne ei löydy varausta.  __ agentti: Agentti: Kiitos, että otitte yhteyttä.</w:t>
      </w:r>
    </w:p>
    <w:p>
      <w:r>
        <w:rPr>
          <w:b/>
        </w:rPr>
        <w:t xml:space="preserve">Tulos</w:t>
      </w:r>
    </w:p>
    <w:p>
      <w:r>
        <w:t xml:space="preserve">asiakas: Kiitos.</w:t>
      </w:r>
    </w:p>
    <w:p>
      <w:r>
        <w:rPr>
          <w:b/>
        </w:rPr>
        <w:t xml:space="preserve">Esimerkki 7.407</w:t>
      </w:r>
    </w:p>
    <w:p>
      <w:r>
        <w:t xml:space="preserve">asiakas: Asiakas: Päivää. asiamies: Päivää, miten voin auttaa? Auttakaa minua varaamaan lentolippu 08/18 tapaamaan isäpuoleni Philadelphiassa. Voitteko varata paluulippua 20.8.20? agentti: Saisinko tietää hintarajanne tälle matkalle?  __ agentti: Asiakas: Hyvä on, antakaa minulle lentokenttäkoodinne: Agentti: Lennän Orlandosta, FL-MCO, PA-PHL: Asiakas: Okei, tarkastan saatavuuden reitillänne. asiakas: Mihin lennän? Agentti: Tietenkin: Betty, Frontier-lentoyhtiö on saatavilla hintaan 100 yhdellä jatkoyhteydellä. Jatkanko matkaa? asiakas: Betty: Toki: Asiakas: Varaus on tehty lennolle 1028. asiakas: Kiitos, että autoitte minua varauksen tekemisessä. agentti: Kiitos, että valitsitte meidät.</w:t>
      </w:r>
    </w:p>
    <w:p>
      <w:r>
        <w:rPr>
          <w:b/>
        </w:rPr>
        <w:t xml:space="preserve">Tulos</w:t>
      </w:r>
    </w:p>
    <w:p>
      <w:r>
        <w:t xml:space="preserve">asiakas: Budjettini on 5000 lentolippua varten.</w:t>
      </w:r>
    </w:p>
    <w:p>
      <w:r>
        <w:rPr>
          <w:b/>
        </w:rPr>
        <w:t xml:space="preserve">Esimerkki 7.408</w:t>
      </w:r>
    </w:p>
    <w:p>
      <w:r>
        <w:t xml:space="preserve">asiakas: Asiakas: Hei, miten voin auttaa teitä? asiakas: Hei: Charlotte, NC - CLT - kaupungissa järjestettäville Rodeo- ja hevoskilpailufestivaaleille. Voitteko varata lentolippua William Evansin nimellä? asiamies: William Evans: Toki, autamme sinua varaamaan sinulle lennon. Saanko tietää matkanne päivämäärät? asiakas: Asiamies: Haluaisin lentää 27.9. ja palata 29.9. agentti: Haluan lentää 27.9. ja palata 29.9: Asiakas: Hyvä on, voisitteko kertoa hintarajanne? asiakas: Voisitteko kertoa hintarajanne? Asiamies: Lähtöpaikkani on MN - MSP, ja määränpääni on NC - CLT. agentti: Asiakas: Jatkaakseni eteenpäin saanko tietää lähtevän lentokenttänne koodin? asiakas: Hintarajani ei ylitä yli 5000. agentti: Asiakas: Hyvä on, odottakaa hetki. asiakas: Ei, odottakaa hetki: Asiakas: Selvä.  __ asiakas: Asiamies: Minulle sopii tämä lentoyhtiö, jatkakaa. agentti: Minulle sopii tämä lentoyhtiö, jatkakaa. agentti: Minulle sopii tämä lentoyhtiö, jatkakaa: Asiakas: Ok, varaus on vahvistettu. asiakas: Kiitos erinomaisesta palvelusta. agentti: Kiitos, että käytitte meitä, turvallista matkaa.</w:t>
      </w:r>
    </w:p>
    <w:p>
      <w:r>
        <w:rPr>
          <w:b/>
        </w:rPr>
        <w:t xml:space="preserve">Tulos</w:t>
      </w:r>
    </w:p>
    <w:p>
      <w:r>
        <w:t xml:space="preserve">agentti: Delta-lentoyhtiön 1005 vastaa tietojasi, ja hinta on 200 yhdensuuntaisella lennolla. Voinko jatkaa varausta?</w:t>
      </w:r>
    </w:p>
    <w:p>
      <w:r>
        <w:rPr>
          <w:b/>
        </w:rPr>
        <w:t xml:space="preserve">Esimerkki 7.409</w:t>
      </w:r>
    </w:p>
    <w:p>
      <w:r>
        <w:t xml:space="preserve">asiakas: Hei.  __ asiakas: Agentti: Auttakaa minua varaamaan lippu HOU:sta OAK:iin: Asiakas: Saanko tietää haluamanne matkustuspäivämäärät? asiakas: Saanko tietää haluamanne matkustuspäivämäärän? Matkapäiväni ovat 15.6.-17.6. agentti: Mihin aikaan haluatte matkustaa? Asiakas: Onko teillä mitään tarkempia tietoja? Asiamies: Tarvitsen jatkolennon: Asiakas: Saanko tietää nimenne? Agentti: Nancy Hernandez on nimeni: Nancy Nernandez: On olemassa lento, jonka liityntämäärän raja on 1 ja hinta 100. Jatkanko varauksen tekemistä? asiakas: Nancy Nernandez: Nancy Nernandez: Asiakas: Olkaa hyvä ja jatkakaa: Asiakas: Lippunne on varattu, lento numero 1006 American Airlinesin lennolla. asiakas: Kiitos: Kiitos, että valitsitte meidät.</w:t>
      </w:r>
    </w:p>
    <w:p>
      <w:r>
        <w:rPr>
          <w:b/>
        </w:rPr>
        <w:t xml:space="preserve">Tulos</w:t>
      </w:r>
    </w:p>
    <w:p>
      <w:r>
        <w:t xml:space="preserve">agentti: Hei. Miten voin auttaa?</w:t>
      </w:r>
    </w:p>
    <w:p>
      <w:r>
        <w:rPr>
          <w:b/>
        </w:rPr>
        <w:t xml:space="preserve">Esimerkki 7.410</w:t>
      </w:r>
    </w:p>
    <w:p>
      <w:r>
        <w:t xml:space="preserve">asiakas: Agentti: Hei. Miten voin auttaa teitä tänään? asiakas: Mitä haluatte? Agentti: Aion muuttaa varaustani, voisitteko auttaa minua siinä? agentti: Totta kai, olen iloinen, että voitte auttaa teitä siinä.  __ agentti: Asiakas: Voisitteko kertoa nimenne? Asiakas: Nimeni on Lisa Miller: Asiakas: Okei, odottakaa hetki: Asiakas: Selvä: Valitettavasti tietokannastamme ei löydy aktiivista varausta nimellänne. asiakas: Asiamies: Ei ongelmia, kiitos ajastanne. asiamies: Ei mitään ongelmia, kiitos ajastanne: Kiitos, että tavoititte meidät.</w:t>
      </w:r>
    </w:p>
    <w:p>
      <w:r>
        <w:rPr>
          <w:b/>
        </w:rPr>
        <w:t xml:space="preserve">Tulos</w:t>
      </w:r>
    </w:p>
    <w:p>
      <w:r>
        <w:t xml:space="preserve">asiakas: Kiitos.</w:t>
      </w:r>
    </w:p>
    <w:p>
      <w:r>
        <w:rPr>
          <w:b/>
        </w:rPr>
        <w:t xml:space="preserve">Esimerkki 7.411</w:t>
      </w:r>
    </w:p>
    <w:p>
      <w:r>
        <w:t xml:space="preserve">asiakas: Asiakas: Päivää. asiamies: Päivää, miten voin auttaa teitä? Asiamies: Voisitteko tehdä varauksen LGA:sta LAX:iin osallistuaksenne kokoukseen Los Angelesissa: Voin mielelläni auttaa teitä siinä. Voisitteko ilmoittaa haluamanne matkustuspäivämäärät? asiakas: Agentti: Matkapäiväni ovat 9. ja 11. syyskuuta: Asiakas: Mikä on maksimiliittymärajanne? Haluan mieluiten lennon, jossa on yksi yhteys.  __ asiakas: Asiamies: Ei: Asiakas: Saanko tietää nimenne? Asiakas: Nimeni on Jerry Nelson. agentti: Nimeni on Jerry Nelson: Jetblue airlines, lento numero:1008 on matkallanne yhden jatkoyhteyden lennolla ja hinta:200. Sopiiko se teille? asiakas: Asiamies: Okei, jatka varauksen tekemistä: Asiakas: Lippunne on varattu onnistuneesti: Kiitos avusta. agentti: Kiitos, että valitsitte meidät.</w:t>
      </w:r>
    </w:p>
    <w:p>
      <w:r>
        <w:rPr>
          <w:b/>
        </w:rPr>
        <w:t xml:space="preserve">Tulos</w:t>
      </w:r>
    </w:p>
    <w:p>
      <w:r>
        <w:t xml:space="preserve">agentti: Tarvitsetteko muita vaatimuksia?</w:t>
      </w:r>
    </w:p>
    <w:p>
      <w:r>
        <w:rPr>
          <w:b/>
        </w:rPr>
        <w:t xml:space="preserve">Esimerkki 7.412</w:t>
      </w:r>
    </w:p>
    <w:p>
      <w:r>
        <w:t xml:space="preserve">asiakas: Hei.  __ asiakas: Agentti: Voisitteko varata lipun Orlandosta, FL-MCO, koska minulla on laulukilpailu Dallasissa: Joo, autamme mielellämme. Voisitteko kertoa laskeutumispaikkanne? asiakas: Asiamies: Olen matkalla Dallas &amp; Fort Worth, TX-DFW. agentti: Olen matkalla Dallas &amp; Fort Worth, TX-DFW: Asiakas: Tarvitsetteko matkallanne välilaskuja? Agentti: Kyllä, tarvitsen välilaskuja. agentti: Tarvitsen välilaskuja: Mainitsisitteko ystävällisesti suunnitellut matkapäivänne? asiakas: Asiamies: Paljonko teillä on varaa lipun hintaan? asiakas: Paljonko teillä on varaa lipun hintaan? asiakas: Agentti: Minulla on varaa enintään 500: Asiakas: Kiitos, että annoitte kaikki tarvittavat tiedot, voisitteko odottaa hetken, tarkistan saatavuuden ja palaan asiaan. asiakas: Kiitos, että annoitte kaikki tarvittavat tiedot, voisitteko odottaa hetken, tarkistan saatavuuden ja palaan asiaan. asiakas: Kiitos: Asiakas: Toki, odotan: Kiitos, että odotatte. Meidän on valitettavasti ilmoitettava teille, että emme löytäneet yhtään lentoa, joka vastaisi tietokantaanne. asiakas: Agentti: Ei mitään ongelmaa, kiitos tiedoista. agentti: Ei mitään ongelmaa, kiitos tiedoista: Asiakas: Kiitos, että tavoititte meidät. Hyvää päivänjatkoa.</w:t>
      </w:r>
    </w:p>
    <w:p>
      <w:r>
        <w:rPr>
          <w:b/>
        </w:rPr>
        <w:t xml:space="preserve">Tulos</w:t>
      </w:r>
    </w:p>
    <w:p>
      <w:r>
        <w:t xml:space="preserve">agentti: Päivää, miten voin auttaa teitä tänään?</w:t>
      </w:r>
    </w:p>
    <w:p>
      <w:r>
        <w:rPr>
          <w:b/>
        </w:rPr>
        <w:t xml:space="preserve">Esimerkki 7.413</w:t>
      </w:r>
    </w:p>
    <w:p>
      <w:r>
        <w:t xml:space="preserve">asiakas: Asiakas: Päivää. asiamies: Päivää, miten voin auttaa teitä tällä hetkellä? asiakas: Päivää: Asiakas: Haluan osallistua Chicagossa järjestettäviin häihin. Voisitteko auttaa minua lentolippujen varaamisessa? agentti: Asiakas: Toki, kertokaa minulle nousupisteenne. asiakas: Voitte auttaa minua lentolipun hankkimisessa: Asiakas: Minun nousupaikkani on SEA. asiamies: Asiakas: Voisitteko kertoa lähtö- ja tulopäivänne? asiakas: Voisitteko kertoa lähtö- ja tulopäivänne? Agentti: Matkapäiväni ovat 07. heinäkuuta ja 09. heinäkuuta: Asiakas: Hyvä on, Saanko tietää liityntäkorvauksenne? asiakas: Asiamies: Haluan yhden jatkolennon: Onko muita mieltymyksiä? asiakas: Ei, minulla ei ole muita mieltymyksiä.  __ asiakas: Asiakas: Nimeni on Emma Perez: Spirit Airline -lentoyhtiön lennolla 1022, jonka hinta on 200. Voinko jatkaa varauksen tekemistä? asiakas: Asiamies: Olkaa hyvä ja jatkakaa lentolipun varaamista. asiamies: Jatkakaa: Asiakas: Toki, lippunne on varattu. asiakas: Asiamies: Kiitos, että autoitte minua: Kiitos, että lähestyitte meitä.</w:t>
      </w:r>
    </w:p>
    <w:p>
      <w:r>
        <w:rPr>
          <w:b/>
        </w:rPr>
        <w:t xml:space="preserve">Tulos</w:t>
      </w:r>
    </w:p>
    <w:p>
      <w:r>
        <w:t xml:space="preserve">agentti: Voisitteko kertoa nimenne?</w:t>
      </w:r>
    </w:p>
    <w:p>
      <w:r>
        <w:rPr>
          <w:b/>
        </w:rPr>
        <w:t xml:space="preserve">Esimerkki 7.414</w:t>
      </w:r>
    </w:p>
    <w:p>
      <w:r>
        <w:t xml:space="preserve">asiakas: Asiakas: Päivää, olen Samuel Hall Las Vegasista. asiamies: Päivää, miten voin auttaa teitä tällä hetkellä? asiakas: Olen Samuel Hall Las Vegasista: Philadelphia, PA-PHL. Voitteko siis auttaa minua varaamaan lipun 200 euron hintaan? agentti: Totta kai, autan teitä. Lähettäkää matkapäivänne: Asiamies: Matkapäiväni ovat 24.6.-26.6. välisenä aikana: Asiakas: Huomioitu. Saisinko lähdelentokenttänne koodin?  __ agentti: Asiakas: Spirit-lentoyhtiön jatkolento on saatavilla, varaanko sen? asiakas: Voitte varata sen: Agentti: En halua Spirit-lentoyhtiötä, voisitteko tarkistaa, onko minulla jokin muu lentoyhtiö? agentti: En halua Spirit-lentoyhtiötä: Havaijin lentoyhtiö tarjoaa myös palvelua reitillenne. Jatkanko matkaa? asiakas: Asiamies: Se on minulle täydellinen lentoyhtiö, jatkakaa varausta. agentti: Se on minulle täydellinen lentoyhtiö, jatkakaa varausta: Varaus on tehty lennolle numero 1007. Hyvää matkaa: Kiitos laajasta asiakastuesta varauksen tekemisessä. agentti: Olkaa hyvä. Kiitos, että tavoititte meidät, hyvää päivänjatkoa.</w:t>
      </w:r>
    </w:p>
    <w:p>
      <w:r>
        <w:rPr>
          <w:b/>
        </w:rPr>
        <w:t xml:space="preserve">Tulos</w:t>
      </w:r>
    </w:p>
    <w:p>
      <w:r>
        <w:t xml:space="preserve">asiakas: Lentokenttäkoodini on NV-LAS.</w:t>
      </w:r>
    </w:p>
    <w:p>
      <w:r>
        <w:rPr>
          <w:b/>
        </w:rPr>
        <w:t xml:space="preserve">Esimerkki 7.415</w:t>
      </w:r>
    </w:p>
    <w:p>
      <w:r>
        <w:t xml:space="preserve">asiakas: Asiakas: Päivää. asiamies: Päivää, miten voin auttaa? Agentti: Haluan muuttaa olemassa olevaa varaustani rankkasateiden vuoksi, voitteko auttaa minua siinä? agentti: Haluan muuttaa olemassa olevaa varaustani rankkasateiden vuoksi: Asiakas: Toki, voisitteko antaa minulle nimenne? asiakas: Voisitteko antaa minulle nimenne? Asiakas: Nimeni on Samuel White: White: Odottakaa hetki.  __ agentti: Samuel White. Minun on valitettavasti ilmoitettava, että nimellänne ei ole varausta. asiakas: Asiamies: Ei se mitään, kiitos: Asiakas: Kiitos, että otitte yhteyttä.</w:t>
      </w:r>
    </w:p>
    <w:p>
      <w:r>
        <w:rPr>
          <w:b/>
        </w:rPr>
        <w:t xml:space="preserve">Tulos</w:t>
      </w:r>
    </w:p>
    <w:p>
      <w:r>
        <w:t xml:space="preserve">asiakas: Asiakas: Toki.</w:t>
      </w:r>
    </w:p>
    <w:p>
      <w:r>
        <w:rPr>
          <w:b/>
        </w:rPr>
        <w:t xml:space="preserve">Esimerkki 7.416</w:t>
      </w:r>
    </w:p>
    <w:p>
      <w:r>
        <w:t xml:space="preserve">asiakas: Asiakas: Päivää, olen Mary Martin. asiamies: Päivää, miten voin palvella teitä tänään? asiakas: Olen Mary Martin: Agentti: Hätätilanteen vuoksi minun on peruutettava varaukseni, voisitteko auttaa minua peruutuksessa? agentti: Voisitteko auttaa minua peruutuksessa? Totta kai, olen täällä auttaakseni teitä. Odottakaa hetki.  __ agentti: Asiakas: Olen pahoillani, nimellänne ei löydy varausta. asiakas: Olen pahoillani, nimellänne ei löydy varausta: Asiamies: Kiitos: Asiakas: Kiitos, että tavoititte meidät.</w:t>
      </w:r>
    </w:p>
    <w:p>
      <w:r>
        <w:rPr>
          <w:b/>
        </w:rPr>
        <w:t xml:space="preserve">Tulos</w:t>
      </w:r>
    </w:p>
    <w:p>
      <w:r>
        <w:t xml:space="preserve">asiakas: Asiakas: Selvä.</w:t>
      </w:r>
    </w:p>
    <w:p>
      <w:r>
        <w:rPr>
          <w:b/>
        </w:rPr>
        <w:t xml:space="preserve">Esimerkki 7.417</w:t>
      </w:r>
    </w:p>
    <w:p>
      <w:r>
        <w:t xml:space="preserve">asiakas: Asiakas: Hei, olen Carol Adams. agentti: Hei, miten voin auttaa teitä tänään? asiakas: Hei, olen Carol Adams: New York, NY - EWR. Voitteko auttaa minua varauksen tekemisessä? agentti: Asiakas: Toki, saanko tietää matkanne päivämäärät? asiak: Asiamies: Lennän 29.09. ja palaan 1.10. agentti: Mihin aikaan? Onko teillä jokin yhteys ja hintaraja?  __ agentti: Asiakas: Saanko tietää lähdetunnuksenne? Lähdöni on Chicago, IL - ORD. agentti: Kiitos, kun annatte lisätietoja. Odottakaa hetki. asiakas: OK. agentti: Asiakas: Olen pahoillani, mutta jatkolentoja ei ole saatavilla tietoihinne liittyen. asiakas: Okei, ei ole ongelma. Kiitos palvelustanne. asiamies: Kiitos, että valitsitte meidät. Hyvää päivänjatkoa.</w:t>
      </w:r>
    </w:p>
    <w:p>
      <w:r>
        <w:rPr>
          <w:b/>
        </w:rPr>
        <w:t xml:space="preserve">Tulos</w:t>
      </w:r>
    </w:p>
    <w:p>
      <w:r>
        <w:t xml:space="preserve">asiakas: Asiakas: Tarvitsen jatkolennon. Hintarajan pitäisi olla 5000.</w:t>
      </w:r>
    </w:p>
    <w:p>
      <w:r>
        <w:rPr>
          <w:b/>
        </w:rPr>
        <w:t xml:space="preserve">Esimerkki 7.418</w:t>
      </w:r>
    </w:p>
    <w:p>
      <w:r>
        <w:t xml:space="preserve">asiakas: Asiakas: Hei. asiamies: Hei, miten voin auttaa? asiakas: Hei: Melissa Hill tässä. Jostain syystä minun on jäätävä takaisin. Voitteko muuttaa varauspäivämäärääni? asiamies: Voitteko muuttaa varauspäivämäärääni? Totta kai, odottakaa hetki.  __ agentti: Asiakas: Anteeksi, tietokannastamme ei löydy nimellänne olevaa varausta, jota voisi muuttaa. asiakas: Agentti: Ei se mitään: Asiakas: Kiitos, että lähestyitte meitä: Kiitos ajastanne.</w:t>
      </w:r>
    </w:p>
    <w:p>
      <w:r>
        <w:rPr>
          <w:b/>
        </w:rPr>
        <w:t xml:space="preserve">Tulos</w:t>
      </w:r>
    </w:p>
    <w:p>
      <w:r>
        <w:t xml:space="preserve">asiakas: Asiakas: Toki.</w:t>
      </w:r>
    </w:p>
    <w:p>
      <w:r>
        <w:rPr>
          <w:b/>
        </w:rPr>
        <w:t xml:space="preserve">Esimerkki 7.419</w:t>
      </w:r>
    </w:p>
    <w:p>
      <w:r>
        <w:t xml:space="preserve">asiakas: Asiakas: Hei: Asiakas: Minun on peruutettava varaukseni viisumiprosessini peruuntumisen vuoksi. Voitteko auttaa minua siinä? asiamies: Voitte auttaa minua siinä: Asiakas: Toki, voinko saada tietää hyvän nimenne, kiitos? Gregory Hill on nimeni.  __ asiakas: Asiamies: Gregory Gregory: Toki, minä odotan: Asiakas: Anteeksi, teidän nimellänne ei löytynyt varausta. asiakas: Hyvä on, ei ongelmia. Kiitos palvelustanne. agentti: Kiitos, että valitsitte meidät.</w:t>
      </w:r>
    </w:p>
    <w:p>
      <w:r>
        <w:rPr>
          <w:b/>
        </w:rPr>
        <w:t xml:space="preserve">Tulos</w:t>
      </w:r>
    </w:p>
    <w:p>
      <w:r>
        <w:t xml:space="preserve">agentti: Tarkistan asian ja palaan asiaan.</w:t>
      </w:r>
    </w:p>
    <w:p>
      <w:r>
        <w:rPr>
          <w:b/>
        </w:rPr>
        <w:t xml:space="preserve">Esimerkki 7.420</w:t>
      </w:r>
    </w:p>
    <w:p>
      <w:r>
        <w:t xml:space="preserve">asiakas: Agentti: Hei. Miten voin auttaa teitä tänään? Elizabeth Martinez tässä. Itse asiassa etsin lentoa, jolla on yksi yhteys, koska ystäväni varasi myös saman lennon, jolla haluan matkustaa, joten voisitteko ystävällisesti auttaa minua lentolippujen varaamisessa Dallasista 07/11? agentti: Asiakas: Totta kai, autan mielelläni lentolipun varaamisessa. asiakas: Voin auttaa sinua: Asiamies: Kiitos, että hyväksytte pyyntöni. asiamies: Kiitos, että otitte pyyntöni vastaan: Voisitteko ystävällisesti antaa haluamanne lentokenttien koodinimet?  __ agentti: Asiakas: Onko teillä suunnitteilla paluumatkaa DFW:hen? Asiamies: Kyllä, haluaisin palata 07/13. Agentti: Kyllä, haluaisin palata 07/13: Kiitos, että annoitte matkatietonne. Laitan keskustelun odottamaan tarkistaakseni parhaat saatavilla olevat lennot reitillenne. asiakas: Agentti: Hyvä on, ei kiirettä: JetBlue airlines tarjoaa tietojesi mukaan matkallasi yhden välilaskun sisältävän lennon, jonka minimihinta on 100. Vahvistanko tämän lentolippusi sinulle? asiakas: Asiamies: Se on täydellistä, voitte jatkaa varausta. agentti: Olen vahvistanut lentolippunne, lennon numero on 1018. asiakas: Kiitos avustanne lippuni varaamisessa. agentti: Asiakas: Kiitos, että tavoititte meidät, hyvää päivänjatkoa. asiakas: Tervetuloa.</w:t>
      </w:r>
    </w:p>
    <w:p>
      <w:r>
        <w:rPr>
          <w:b/>
        </w:rPr>
        <w:t xml:space="preserve">Tulos</w:t>
      </w:r>
    </w:p>
    <w:p>
      <w:r>
        <w:t xml:space="preserve">asiakas: DFW:stä BOS:iin.</w:t>
      </w:r>
    </w:p>
    <w:p>
      <w:r>
        <w:rPr>
          <w:b/>
        </w:rPr>
        <w:t xml:space="preserve">Esimerkki 7.421</w:t>
      </w:r>
    </w:p>
    <w:p>
      <w:r>
        <w:t xml:space="preserve">asiakas: Asiakas: Päivää. asiamies: Päivää, miten voin auttaa? Haluaisin käydä Dallasissa nauttimassa musiikkifestivaaleista, koska olen musiikin ystävä. Voitteko tehdä varauksen? asiamies: Voitte tehdä varauksen: Asiakas: Toki, kertokaa minulle matkapäivänne? asiakas: Asiamies: Päivämäärät ovat 07/12 ja 07/14. Asiamies: Mihin päivämääriin? Asiakas: Saanko tietää lentokenttäkoodinne? Agentti: Lentokenttäkoodini ovat PHL-DFW: Löysimme 1001 Havaijin lentoyhtiön yhdellä yhteydellä ja hintaan 100. Jatkanko varauksen tekemistä? asiakas: Asiakas: Olkaa hyvä ja tehkää varaus. agentti: Voitte tehdä varauksen: Jatkaaksemme varauksen tekemistä tarvitsemme nimenne?  __ agentti: Asiakas: Lippunne on varattu: Kiitos paljon. agentti: Kiitos, että tavoititte meidät.</w:t>
      </w:r>
    </w:p>
    <w:p>
      <w:r>
        <w:rPr>
          <w:b/>
        </w:rPr>
        <w:t xml:space="preserve">Tulos</w:t>
      </w:r>
    </w:p>
    <w:p>
      <w:r>
        <w:t xml:space="preserve">asiakas: Carter.</w:t>
      </w:r>
    </w:p>
    <w:p>
      <w:r>
        <w:rPr>
          <w:b/>
        </w:rPr>
        <w:t xml:space="preserve">Esimerkki 7.422</w:t>
      </w:r>
    </w:p>
    <w:p>
      <w:r>
        <w:t xml:space="preserve">asiakas: Tarvitsetteko meiltä apua? asiakas: Hei: Agentti: Voitteko auttaa minua varaamaan lennon DEN:stä EWR:ään, koska minulla on liiketapaaminen, johon osallistun: Asiakas: Toki, voisitteko kertoa lähtö- ja tulopäivänne? asiakas: Kyllä, voisitteko kertoa lähtö- ja tulopäivänne? asiakas: Kyllä, kiitos: Heinäkuun 7.-heinäkuun 9. päivä.  __ asiakas: Agentti: Olen Margaret Clark: Asiakas: Margaret Margaret: Okei, tarvitsetteko suoran vai jatkolennon? asiakas: Kyllä, kiitos: Asiamies: Etsin välilaskulentoa. agentti: Asiakas: Hyvä on, odottakaa hetki. asiakas: Ei, kiitos: Asiakas: Toki: Asiakas: Olen pahoillani, mutta haluamillanne matkustuspäivillä ei ole lentoa. asiakas: Asiakas: Ei kestä, kiitos: Kiitos, hyvää päivänjatkoa.</w:t>
      </w:r>
    </w:p>
    <w:p>
      <w:r>
        <w:rPr>
          <w:b/>
        </w:rPr>
        <w:t xml:space="preserve">Tulos</w:t>
      </w:r>
    </w:p>
    <w:p>
      <w:r>
        <w:t xml:space="preserve">agentti: Agentti: Saisinko nimenne?</w:t>
      </w:r>
    </w:p>
    <w:p>
      <w:r>
        <w:rPr>
          <w:b/>
        </w:rPr>
        <w:t xml:space="preserve">Esimerkki 7.423</w:t>
      </w:r>
    </w:p>
    <w:p>
      <w:r>
        <w:t xml:space="preserve">asiakas: Miten voin palvella teitä parhaiten tänään?  __ agentti: Asiakas: Toki, kertokaa minulle hyvä nimenne. asiakas: Nicole Rodriguez. agentti: Olen Nicole Rodriguez: Asiakas: Odottakaa hetki: Asiakas: Toki: Löysimme varauksenne ja peruutimme sen onnistuneesti. asiakas: Hyvä, kiitos avusta. agentti: Kiitos, että valitsitte meidät.</w:t>
      </w:r>
    </w:p>
    <w:p>
      <w:r>
        <w:rPr>
          <w:b/>
        </w:rPr>
        <w:t xml:space="preserve">Tulos</w:t>
      </w:r>
    </w:p>
    <w:p>
      <w:r>
        <w:t xml:space="preserve">asiakas: Haluan peruuttaa viime viikolla tekemäni varauksen, koska matkani peruuntui. Auttakaa minua siinä.</w:t>
      </w:r>
    </w:p>
    <w:p>
      <w:r>
        <w:rPr>
          <w:b/>
        </w:rPr>
        <w:t xml:space="preserve">Esimerkki 7.424</w:t>
      </w:r>
    </w:p>
    <w:p>
      <w:r>
        <w:t xml:space="preserve">asiakas: Agentti: Hei. Miten voin auttaa teitä tänään? Agentti: Voisitteko auttaa minua äskettäisen varaukseni muuttamisessa: Asiakas: Toki, saanko tietää nimenne tarkistaakseni edellisen varauksen? asiakas: Kyllä, kiitos: Carolyn Miller.  __ asiakas: Okei, toki: Asiakas: Nimellänne ei löydy varausta. asiakas: Asiamies: Okei, hyvä, kiitos tarkistuksesta. asiamies: Asiakas: Kiitos, että tavoititte meidät.</w:t>
      </w:r>
    </w:p>
    <w:p>
      <w:r>
        <w:rPr>
          <w:b/>
        </w:rPr>
        <w:t xml:space="preserve">Tulos</w:t>
      </w:r>
    </w:p>
    <w:p>
      <w:r>
        <w:t xml:space="preserve">agentti: Sallikaa minun puhua hetki.</w:t>
      </w:r>
    </w:p>
    <w:p>
      <w:r>
        <w:rPr>
          <w:b/>
        </w:rPr>
        <w:t xml:space="preserve">Esimerkki 7.425</w:t>
      </w:r>
    </w:p>
    <w:p>
      <w:r>
        <w:t xml:space="preserve">asiakas: Asiakas: Päivää. asiamies: Päivää, miten voin auttaa? Asiakas: Nimeni on Stephanie Carter. asiamies: Nimeni on Stephanie Carter: Asiakas: Hauska tavata, Stephanie Carter: Carter Carter: Haluan varata lipun IAH:sta SEA:han, voisitteko auttaa minua? asiamies: Haluaisin varata lipun IAH:sta SEA:han: Asiakas: Toki, saanko tietää matkapäivänne? asiak: Asiamies: Tarvitsemani päivämäärät ovat 19.05. ja 21.05. agentti: Mihin päivämäärään haluatte matkustaa? Valitettavasti meillä ei ole lentoa saatavilla.  __ agentti: Asiakas: Kiitos, että otitte yhteyttä.</w:t>
      </w:r>
    </w:p>
    <w:p>
      <w:r>
        <w:rPr>
          <w:b/>
        </w:rPr>
        <w:t xml:space="preserve">Tulos</w:t>
      </w:r>
    </w:p>
    <w:p>
      <w:r>
        <w:t xml:space="preserve">asiakas: Kaikki on hyvin. Kiitos avusta.</w:t>
      </w:r>
    </w:p>
    <w:p>
      <w:r>
        <w:rPr>
          <w:b/>
        </w:rPr>
        <w:t xml:space="preserve">Esimerkki 7.426</w:t>
      </w:r>
    </w:p>
    <w:p>
      <w:r>
        <w:t xml:space="preserve">asiakas: Asiakas: Päivää. asiamies: Päivää, miten voin auttaa teitä tänään? asiakas: Päivää: Asiakas: Haluan vain muuttaa olemassa olevaa varaustani. Voitteko auttaa minua siinä? agentti: Voisitteko auttaa minua siinä? Asiakas: Toki, voinko saada tietää hyvän nimenne?  __ agentti: Asiakas: Odottakaa hetki: Asiakas: Toki: Asiakas: Olen pahoillani, mutta teidän hyvällä nimellänne ei löytynyt varausta. asiakas: Asiamies: Okei, kiitos avusta: Asiakas: Kiitos, että tavoititte meidät.</w:t>
      </w:r>
    </w:p>
    <w:p>
      <w:r>
        <w:rPr>
          <w:b/>
        </w:rPr>
        <w:t xml:space="preserve">Tulos</w:t>
      </w:r>
    </w:p>
    <w:p>
      <w:r>
        <w:t xml:space="preserve">asiakas: Hall.</w:t>
      </w:r>
    </w:p>
    <w:p>
      <w:r>
        <w:rPr>
          <w:b/>
        </w:rPr>
        <w:t xml:space="preserve">Esimerkki 7.427</w:t>
      </w:r>
    </w:p>
    <w:p>
      <w:r>
        <w:t xml:space="preserve">asiakas: Agentti: Hei. Miten voin palvella teitä nyt? Asiamies: Aion osallistua ystäväni häihin: B: Hienoa. Kenen nimissä voin varata lipun ?  __ agentti: Kiitos nimestäsi. Voisitteko auttaa minua aikataulun mukaisilla päivämäärillä? asiakas: Agentti: Matkapäiväni ovat 20.09. - 22.09. Agentti: Matkapäiväni ovat 20.09. - 22.09. välisenä aikana: Asiakas: Vaatimustenne perusteella emme saaneet yhtään lentoa reitillenne. asiakas: Agentti: Ei ongelmaa: Asiakas: Kiitos, että otitte yhteyttä: Kiitos tiedoista.</w:t>
      </w:r>
    </w:p>
    <w:p>
      <w:r>
        <w:rPr>
          <w:b/>
        </w:rPr>
        <w:t xml:space="preserve">Tulos</w:t>
      </w:r>
    </w:p>
    <w:p>
      <w:r>
        <w:t xml:space="preserve">asiakas: Janet Jonesin nimellä.</w:t>
      </w:r>
    </w:p>
    <w:p>
      <w:r>
        <w:rPr>
          <w:b/>
        </w:rPr>
        <w:t xml:space="preserve">Esimerkki 7.428</w:t>
      </w:r>
    </w:p>
    <w:p>
      <w:r>
        <w:t xml:space="preserve">asiakas: Hei. Olen Anna Rodriguez. asiamies: Päivää, miten voin auttaa teitä? Agentti: Voisitteko auttaa minua varaamaan lentoliput DFW:stä LAX:iin: Asiakas: Toki, autan teitä: Kiitos: Asiakas: Saanko tietää matkanne päivämäärät? Asiamies: Suunnitellut matkapäiväni ovat 24.10. ja 26.10. agentti: Mihin aikaan? Asiakas: Onko teillä jokin yhteysrajoitus? Agentti: Kyllä, tarvitsen lennon, jossa on yksi yhteys. agentti: Kyllä, tarvitsen lennon, jossa on yksi yhteys: Odottakaa hetki.  __ agentti: Asiakas: Kiitos, että odotatte. Teillä on lento 1018 Spirit-lentoyhtiön lennolla ja hinta 100 turistiluokassa, jatkanko? asiakas: Agentti: Kyllä, voitte jatkaa: Lippunne on varattu. asiakas: Kiitos: Asiakas: Kiitos.</w:t>
      </w:r>
    </w:p>
    <w:p>
      <w:r>
        <w:rPr>
          <w:b/>
        </w:rPr>
        <w:t xml:space="preserve">Tulos</w:t>
      </w:r>
    </w:p>
    <w:p>
      <w:r>
        <w:t xml:space="preserve">asiakas: Asiakas: Toki.</w:t>
      </w:r>
    </w:p>
    <w:p>
      <w:r>
        <w:rPr>
          <w:b/>
        </w:rPr>
        <w:t xml:space="preserve">Esimerkki 7.429</w:t>
      </w:r>
    </w:p>
    <w:p>
      <w:r>
        <w:t xml:space="preserve">asiakas: Asiakas: Päivää. asiamies: Päivää, miten voin palvella teitä? asiakasta: Asiamies: Haluan peruuttaa äskettäisen varaukseni, koska tenttini päivämäärät ovat äkillisesti siirtyneet myöhemmäksi: Asiakas: Toki, olemme täällä auttamassa teitä. asiakasta: Asiamies: Voitteko auttaa minua siinä? Asiakas: Saanko tietää nimenne? Asiakas: Olen Laura Wright: Wright: Odottakaa hetki.  __ agentti: Asiakas: Kiitos ajastanne, nimellänne ei löydy aktiivista varausta. asiakas: Asiakas: Selvä, ei ongelmia. Kiitos: Asiakas: Kiitos, että tavoititte meidät.</w:t>
      </w:r>
    </w:p>
    <w:p>
      <w:r>
        <w:rPr>
          <w:b/>
        </w:rPr>
        <w:t xml:space="preserve">Tulos</w:t>
      </w:r>
    </w:p>
    <w:p>
      <w:r>
        <w:t xml:space="preserve">asiakas: Asiakas: Toki.</w:t>
      </w:r>
    </w:p>
    <w:p>
      <w:r>
        <w:rPr>
          <w:b/>
        </w:rPr>
        <w:t xml:space="preserve">Esimerkki 7.430</w:t>
      </w:r>
    </w:p>
    <w:p>
      <w:r>
        <w:t xml:space="preserve">asiakas: Asiakas: Hei. asiamies: Päivää, miten voin auttaa? asiakas: Hei: Agentti: Haluaisin varata lipun LGA:sta DEN:hen, voisitteko auttaa minua siinä? agentti: Haluaisin varata lipun LGA:sta DEN:hen: Totta kai, olen täällä auttamassa teitä. Saanko tietää matkapäivänne? asiakas: Agentti: Matkapäiväni ovat 02/12-02/14. Agentti: Matkustan 02/12-02/14: Asiakas: Onko teillä muita tarkennuksia? Tarvitsen lennon, jossa on 1 jatkoyhteysrajoitus. agentti: Asiakas: Saanko hyvän nimenne? Jerry Jones tässä. agentti: Hawaiian Airlines tarjoaa jatkolennon, jonka lipun hinta on 200 ja lähtöaika on klo 10:00, saapumisaika on klo 6:00. Jatkanko matkaa? asiakas: Asiakas: Olkaa hyvä ja jatkakaa: Ok, lippunne on varattu turistiluokkaan ja lennon numero on 1010.  __ agentti: Kiitos, että käytitte meitä.</w:t>
      </w:r>
    </w:p>
    <w:p>
      <w:r>
        <w:rPr>
          <w:b/>
        </w:rPr>
        <w:t xml:space="preserve">Tulos</w:t>
      </w:r>
    </w:p>
    <w:p>
      <w:r>
        <w:t xml:space="preserve">asiakas: Kiitos.</w:t>
      </w:r>
    </w:p>
    <w:p>
      <w:r>
        <w:rPr>
          <w:b/>
        </w:rPr>
        <w:t xml:space="preserve">Esimerkki 7.431</w:t>
      </w:r>
    </w:p>
    <w:p>
      <w:r>
        <w:t xml:space="preserve">asiakas: Agentti: Hei. Miten voin auttaa? Agentti: Voisitteko varata minulle lentoliput IAD:stä IAH:hen: IAH: Toki, autan teitä lipun varaamisessa. Saanko tietää matkapäivänne?  __ agentti: Asiakas: Onko teillä muita tarkennuksia? Asiakas: Tarvitsen tauon matkani välissä. agentti: Asiakas: Auttakaa minua varauksen tekemisessä. asiakas: Olkaa hyvä ja kertokaa nimenne: Agentti: Olen Amanda Smith: Olen löytänyt tietojesi mukaan matkallesi yhden välilaskun sisältävän lennon, jonka minimihinta on 200 ja lennon numero 1001. Jatkanko tällä lennolla? asiakas: Asiamies: Olkaa hyvä ja jatkakaa: Asiakas: Varauksenne on tehty: Kiitos: Asiakas: Ole hyvä.</w:t>
      </w:r>
    </w:p>
    <w:p>
      <w:r>
        <w:rPr>
          <w:b/>
        </w:rPr>
        <w:t xml:space="preserve">Tulos</w:t>
      </w:r>
    </w:p>
    <w:p>
      <w:r>
        <w:t xml:space="preserve">asiakas: Elokuun 29. ja 31. elokuuta.</w:t>
      </w:r>
    </w:p>
    <w:p>
      <w:r>
        <w:rPr>
          <w:b/>
        </w:rPr>
        <w:t xml:space="preserve">Esimerkki 7.432</w:t>
      </w:r>
    </w:p>
    <w:p>
      <w:r>
        <w:t xml:space="preserve">asiakas: Asiakas: Hei. asiamies: Hei, miten voin olla avuksi? asiakas: Hei: Asiakas: Haluan vain muuttaa olemassa olevaa varausta, koska tapaamiseni asiakkaan kanssa lykättiin. Voitteko auttaa minua? Asiakas: Toki, voisinko saada tietää nimenne, jotta voisin jatkaa? Asiamies: Olen Richard Miller: Miller: Okei, odottakaa hetki: Toki. __ asiakas: Asiakas: Selvä, ei ongelmaa. Kiitos: Asiakas: Kiitos, että valitsitte meidät, ja hyvää päivänjatkoa.</w:t>
      </w:r>
    </w:p>
    <w:p>
      <w:r>
        <w:rPr>
          <w:b/>
        </w:rPr>
        <w:t xml:space="preserve">Tulos</w:t>
      </w:r>
    </w:p>
    <w:p>
      <w:r>
        <w:t xml:space="preserve">agentti: Kiitos, että odotitte. Valitettavasti nimellänne ei ole varausta.</w:t>
      </w:r>
    </w:p>
    <w:p>
      <w:r>
        <w:rPr>
          <w:b/>
        </w:rPr>
        <w:t xml:space="preserve">Esimerkki 7.433</w:t>
      </w:r>
    </w:p>
    <w:p>
      <w:r>
        <w:t xml:space="preserve">asiakas: Agentti: Hei. Miten voin auttaa teitä? Haluan matkustaa PHX:stä SEA:han. Voitteko auttaa minua varaamaan lentolipun? agentti: Asiakas: Toki, saanko tietää suunnitellut matkustuspäivät? asiakas: Asiamies: Haluan matkustaa lennolla 28. ja 30. joulukuuta. agentti: Haluan matkustaa lennolla 28. ja 30. joulukuuta: Asiakas: Ilmoittakaa minulle tarkemmat tiedot: Asiamies: Haluan, että minulla on yhteys 1. agentti: Haluan, että minulla on yhteys 1. agentti: Haluan: Saanko tietää nimen?  __ agentti: Tässä, löysin lennon, jossa on 1 yhteys ja jonka hinta on noin 100. Jatkanko varauksen tekemistä? asiakas: Jatka varausta. agentti: Jatka varausta: Turistiluokassa, lippunne on vahvistettu JetBlue Airlinesin lennolle 1001. asiakas: Kiitos avusta. agentti: - Kiitos, että autoitte: Kiitos, että tavoititte meidät.</w:t>
      </w:r>
    </w:p>
    <w:p>
      <w:r>
        <w:rPr>
          <w:b/>
        </w:rPr>
        <w:t xml:space="preserve">Tulos</w:t>
      </w:r>
    </w:p>
    <w:p>
      <w:r>
        <w:t xml:space="preserve">asiakas: Michelle Parker.</w:t>
      </w:r>
    </w:p>
    <w:p>
      <w:r>
        <w:rPr>
          <w:b/>
        </w:rPr>
        <w:t xml:space="preserve">Esimerkki 7.434</w:t>
      </w:r>
    </w:p>
    <w:p>
      <w:r>
        <w:t xml:space="preserve">asiakas: Asiakas: Päivää. asiamies: Päivää, miten voin auttaa teitä? Agentti: Voitteko auttaa minua varaamaan lentoliput DFW:stä DTW:hen? Asiakas: Ilmoittakaa matkanne päivämäärät: Agentti: Matkapäiväni ovat 26.-28. helmikuuta: Asiakas: Tarvitsetteko mitään yhteysrajoitusta? Tarvitsen jatkolennon. agentti: Tarvitsen jatkolennon: Tarvitsetteko muita täsmennyksiä? asiakas: Asiakas: Ei: Asiakas: Saanko tietää nimenne? Sandra Lopez.  __ asiakas: Asiamies: Okei, jatkakaa: Asiakas: Teidän lippunne on varattu lennolle 1000. Asiakas: Kiitos: Kiitos, että valitsitte meidät.</w:t>
      </w:r>
    </w:p>
    <w:p>
      <w:r>
        <w:rPr>
          <w:b/>
        </w:rPr>
        <w:t xml:space="preserve">Tulos</w:t>
      </w:r>
    </w:p>
    <w:p>
      <w:r>
        <w:t xml:space="preserve">agentti: Lento lähtee klo 13:00 ja saapuu klo 12:00. Varaanko lippunne tälle lennolle?</w:t>
      </w:r>
    </w:p>
    <w:p>
      <w:r>
        <w:rPr>
          <w:b/>
        </w:rPr>
        <w:t xml:space="preserve">Esimerkki 7.435</w:t>
      </w:r>
    </w:p>
    <w:p>
      <w:r>
        <w:t xml:space="preserve">asiakas: Asiakas: Hei: Asiakas: Miten voin auttaa? asiakas: Nimeni on Timothy Turner: Asiamies: Suunnittelen vierailua DFW:hen ORD:stä, varaa minulle lentolippu. asiamies: Asiakas: Toki, kertokaa matkustuspäivämääränne, jotta voin auttaa teitä. asiakas: Okei, haluaisin matkustaa 10.8.-12.8. välisenä aikana. Tarvitsen 1 yhdistetyn lennon: Asiakas: Odottakaa hetki, palaan asiaan ja kerron lennon yksityiskohdat. asiakas: Ok. agentti: On ilo ilmoittaa teille, että meillä on teille lento lentonumerolla 1004 ja hinnalla 100. Jatkanko matkaa? asiakas: Asiakas: Kyllä, voitte jatkaa.  __ asiakas: Asiakas: Kiitos paljon: Asiakas: Tervetuloa, hyvää matkaa.</w:t>
      </w:r>
    </w:p>
    <w:p>
      <w:r>
        <w:rPr>
          <w:b/>
        </w:rPr>
        <w:t xml:space="preserve">Tulos</w:t>
      </w:r>
    </w:p>
    <w:p>
      <w:r>
        <w:t xml:space="preserve">agentti: Southwest-lentoyhtiön lippusi on tehty.</w:t>
      </w:r>
    </w:p>
    <w:p>
      <w:r>
        <w:rPr>
          <w:b/>
        </w:rPr>
        <w:t xml:space="preserve">Esimerkki 7.436</w:t>
      </w:r>
    </w:p>
    <w:p>
      <w:r>
        <w:t xml:space="preserve">asiakas: Agentti: Hei. Miten voin auttaa teitä? Olen Daniel White. Suunnittelen osallistuvani kutsukokoukseen DEN:ssä, voisitteko auttaa minua lentolippujen varaamisessa SFO:sta? agentti: Asiakas: Toki, voinko tietää matkapäivänne? asiakas: Voisitteko kertoa minulle matkapäivänne? Agentti: Toki, haluaisin lähteä 11.05. ja palata takaisin 13.05. agentti: Voisitteko kertoa minulle, mitä haluatte tehdä? Asiakas: Odottakaa hetki.  __ agentti: Asiakas: Daniel, pyydettyinä päivinäsi ei ole saatavilla lentoa. asiakas: Asiakas: Selvä, ei ongelmia. Kiitos tiedoista. agentti: Asiakas: Ei kestä.</w:t>
      </w:r>
    </w:p>
    <w:p>
      <w:r>
        <w:rPr>
          <w:b/>
        </w:rPr>
        <w:t xml:space="preserve">Tulos</w:t>
      </w:r>
    </w:p>
    <w:p>
      <w:r>
        <w:t xml:space="preserve">asiakas: Varmista, että yhteysraja on 0.</w:t>
      </w:r>
    </w:p>
    <w:p>
      <w:r>
        <w:rPr>
          <w:b/>
        </w:rPr>
        <w:t xml:space="preserve">Esimerkki 7.437</w:t>
      </w:r>
    </w:p>
    <w:p>
      <w:r>
        <w:t xml:space="preserve">asiakas: Agentti: Hei. Miten voin auttaa? Stephanie Carter. Voisitteko auttaa minua varaukseni peruuttamisessa? agentti: Totta kai, autan teitä. Odottakaa hetki. asiakas: Asiakas: Toki, kaikessa rauhassa: Asiakas: Löysin varauksenne: Asiakas: Okei, olkaa hyvä ja peruuttakaa varaukseni.  __ asiakas: Asiamies: Kiitos: Asiakas: Ei kestä.</w:t>
      </w:r>
    </w:p>
    <w:p>
      <w:r>
        <w:rPr>
          <w:b/>
        </w:rPr>
        <w:t xml:space="preserve">Tulos</w:t>
      </w:r>
    </w:p>
    <w:p>
      <w:r>
        <w:t xml:space="preserve">agentti: Varauksenne on onnistuneesti peruutettu.</w:t>
      </w:r>
    </w:p>
    <w:p>
      <w:r>
        <w:rPr>
          <w:b/>
        </w:rPr>
        <w:t xml:space="preserve">Esimerkki 7.438</w:t>
      </w:r>
    </w:p>
    <w:p>
      <w:r>
        <w:t xml:space="preserve">asiakas: Miten voin palvella teitä parhaiten tänään? asiakas: Päivää: Agentti: Voitteko auttaa minua varaamaan lennon IAD:stä LAX:iin? agentti: Voitteko auttaa minua varaamaan lennon IAD:stä LAX:iin? Asiakas: Toki, voinko saada tietää hyvän nimenne? asiakas: Voisitteko kertoa minulle nimenne? Asiamies: Nimeni on John Hernandez. agentti: Hernandez Hernandez: Mille päivämäärille haluatte minun varaavan teille lentoliput? asiakas: Mihin päivämäärille haluatte minun varaavan teille lentoliput? Asiamies: Haluan lähteä 2. joulukuuta ja minun on palattava 4. joulukuuta. asiamies: Mihin mennessä? Onko teillä mitään toiveita?  __ agentti: Asiakas: Valitettavasti tällä hetkellä kyseisillä paikoilla ei ole lentoja epänormaalien sääolosuhteiden vuoksi. asiakas: Asiakas: Selvä, ei ongelmaa. Kiitos tiedoista. agentti: Asiakas: Kiitos, että tavoititte meidät.</w:t>
      </w:r>
    </w:p>
    <w:p>
      <w:r>
        <w:rPr>
          <w:b/>
        </w:rPr>
        <w:t xml:space="preserve">Tulos</w:t>
      </w:r>
    </w:p>
    <w:p>
      <w:r>
        <w:t xml:space="preserve">asiakas: Business-luokan jatkolentoa.</w:t>
      </w:r>
    </w:p>
    <w:p>
      <w:r>
        <w:rPr>
          <w:b/>
        </w:rPr>
        <w:t xml:space="preserve">Esimerkki 7.439</w:t>
      </w:r>
    </w:p>
    <w:p>
      <w:r>
        <w:t xml:space="preserve">asiakas: Hei. Olen Kathleen Anderson. asiamies: Päivää, miten voin auttaa teitä tänään? asiakas: Asiamies: Voitteko auttaa minua varaukseni peruuttamisessa, koska minulla on hätätilanne: Asiakas: Totta kai, autan teitä siinä: Asiakas: Hyvä on: Asiakas: Odottakaa hetki: Asiakas: Toki: Kiitos, että odotitte, löysimme varauksen nimellänne. Peruutanko sen? asiakas: Voitte peruuttaa sen.  __ asiakas: Kiitos avusta. agentti: Kiitos, että otitte yhteyttä meihin.</w:t>
      </w:r>
    </w:p>
    <w:p>
      <w:r>
        <w:rPr>
          <w:b/>
        </w:rPr>
        <w:t xml:space="preserve">Tulos</w:t>
      </w:r>
    </w:p>
    <w:p>
      <w:r>
        <w:t xml:space="preserve">agentti: Varauksenne on peruutettu.</w:t>
      </w:r>
    </w:p>
    <w:p>
      <w:r>
        <w:rPr>
          <w:b/>
        </w:rPr>
        <w:t xml:space="preserve">Esimerkki 7.440</w:t>
      </w:r>
    </w:p>
    <w:p>
      <w:r>
        <w:t xml:space="preserve">asiakas: Asiakas: Päivää. asiamies: Päivää, miten voin auttaa teitä tänään? asiakas: Päivää: Olen Frank Hernandez, minulla oli jo varaus nimelläni, nyt haluan halpalennon, jotta voin säästää rahaa. Voitteko muuttaa varaustani? Totta kai, autamme teitä mielellämme. Odottakaa hetki, tarkastan varauksenne ja ilmoitan teille. asiakas: Asiakas: Toki, odotan vastaustanne.  __ asiakas: Asiakas: Okei, kiitos tiedosta. agentti: Kiitos, että kerroitte: Asiakas: Kiitos, että käytitte meitä.</w:t>
      </w:r>
    </w:p>
    <w:p>
      <w:r>
        <w:rPr>
          <w:b/>
        </w:rPr>
        <w:t xml:space="preserve">Tulos</w:t>
      </w:r>
    </w:p>
    <w:p>
      <w:r>
        <w:t xml:space="preserve">agentti: Valitettavasti nimellänne ei löytynyt varausta.</w:t>
      </w:r>
    </w:p>
    <w:p>
      <w:r>
        <w:rPr>
          <w:b/>
        </w:rPr>
        <w:t xml:space="preserve">Esimerkki 7.441</w:t>
      </w:r>
    </w:p>
    <w:p>
      <w:r>
        <w:t xml:space="preserve">asiakas: Asiakas: Päivää, olen Ronald Young. asiamies: Päivää, miten voin palvella teitä? asiakas: Päivää, olen Ronald Young: Voitteko auttaa minua varauksen kanssa?  __ asiakas: Asiamies: Toki, lähtöni on 21.05. ja paluu 23.05: Asiakas: Onko teillä mitään hintarajoja? Asiamies: Kyllä, hintarajani on 500. Agentti: Missä asiakas on? Asiakas: Saanko tietää lentokenttäkoodinne? Agentti: Lähtöpaikkani on SFO ja määränpääni on IAD. agentti: Asiakas: Emme löytäneet yhtään lentoa, joka vastaisi kriteeriänne. asiakas: Asiakas: Ei ongelmaa. Kiitos: Asiakas: Kiitos, että valitsitte meidät.</w:t>
      </w:r>
    </w:p>
    <w:p>
      <w:r>
        <w:rPr>
          <w:b/>
        </w:rPr>
        <w:t xml:space="preserve">Tulos</w:t>
      </w:r>
    </w:p>
    <w:p>
      <w:r>
        <w:t xml:space="preserve">agentti: Saanko tietää matkapäivänne?</w:t>
      </w:r>
    </w:p>
    <w:p>
      <w:r>
        <w:rPr>
          <w:b/>
        </w:rPr>
        <w:t xml:space="preserve">Esimerkki 7.442</w:t>
      </w:r>
    </w:p>
    <w:p>
      <w:r>
        <w:t xml:space="preserve">asiakas: Miten voin auttaa teitä tänään?  __ agentti: Asiakas: Toki, olemme täällä auttamassa teitä. Saanko tietää nimenne? asiakas: Kiitos. Barbara Jones tässä: Asiakas: Hyvä on, odottakaa hetki: Asiakas: Toki: Asiakas: Kiitos, että odotitte, nimellänne ei löytynyt aktiivista varausta. asiakas: Asiakas: Selvä, ei haittaa. Kiitos kun tarkistitte. agentti: Asiakas: Kiitos, että valitsitte meidät.</w:t>
      </w:r>
    </w:p>
    <w:p>
      <w:r>
        <w:rPr>
          <w:b/>
        </w:rPr>
        <w:t xml:space="preserve">Tulos</w:t>
      </w:r>
    </w:p>
    <w:p>
      <w:r>
        <w:t xml:space="preserve">asiakas: Haluan perua äskettäisen varaukseni. Voitteko auttaa minua tässä asiassa?</w:t>
      </w:r>
    </w:p>
    <w:p>
      <w:r>
        <w:rPr>
          <w:b/>
        </w:rPr>
        <w:t xml:space="preserve">Esimerkki 7.443</w:t>
      </w:r>
    </w:p>
    <w:p>
      <w:r>
        <w:t xml:space="preserve">asiakas: Hei. Olen Jeffrey Martinez. asiamies: Hei, miten voin olla avuksi? asiakas: Olen Jeffrey Martinez: Asiamies: Aion yllättää siskoni hänen syntymäpäivänään järjestämällä pienet juhlat Atlantassa, ATL:ssä. agentti: Asiakas: Asiamies: Voitteko varata minulle lentolipun, jonka hinta on 5000? agentti: Voitteko varata minulle lentolipun, jonka hinta on 5000? Asiakas: Toki. Ilmoittakaa, milloin aiotte lähteä? Minun on lähdettävä matkalle 11.6. päästäkseni Atlantaan.  __ asiakas: Asiamies: Lentoonlähtöpaikkani on Seattle, SEA: Asiakas: Saanko tietää paluupäivänne? asiakas: Mihin aikaan matkustatte? Asiamies: Palaan Seattlessa 11/08. Agentti: Mihin mennessä? Kiitos, että kerroitte tietonne. Olkaa hyvä ja odottakaa hetki. asiakas: Asiakas: Toki: Asiakas: Kiitos ajastanne, saatavilla on lento Frontier-lentoyhtiön lennolla numero 1012, hinta 100 ja lay by. asiakas: Agentti: Vahvistakaa varaukseni tälle lennolle. agentti: Olkaa hyvä ja vahvistakaa varaukseni tälle lennolle: Varauksenne on tehty. asiakas: Kiitos avustanne: Asiakas: Kiitos, että tavoititte meidät.</w:t>
      </w:r>
    </w:p>
    <w:p>
      <w:r>
        <w:rPr>
          <w:b/>
        </w:rPr>
        <w:t xml:space="preserve">Tulos</w:t>
      </w:r>
    </w:p>
    <w:p>
      <w:r>
        <w:t xml:space="preserve">agentti: Saanko tietää lähimmän lentokentän, jolta haluatte lentää?</w:t>
      </w:r>
    </w:p>
    <w:p>
      <w:r>
        <w:rPr>
          <w:b/>
        </w:rPr>
        <w:t xml:space="preserve">Esimerkki 7.444</w:t>
      </w:r>
    </w:p>
    <w:p>
      <w:r>
        <w:t xml:space="preserve">asiakas: Asiakas: Hei: Mary Jackson tässä.  __ asiakas: Agentti: Haluaisin peruuttaa varaukseni, koska tenttini peruuntui, voisitteko auttaa minua siinä? agentti: Totta kai, odottakaa hetki. asiakas: Asiakas: Toki, odotan vastaustanne. asiamies: Asiakas: Anteeksi, emme löytäneet nimellänne tehtyä varausta tiedoistamme. asiakas: Ei se mitään, ei mitään ongelmaa. Joka tapauksessa kiitos tiedoista. agentti: Asiakas: Kiitos, että tavoititte meidät.</w:t>
      </w:r>
    </w:p>
    <w:p>
      <w:r>
        <w:rPr>
          <w:b/>
        </w:rPr>
        <w:t xml:space="preserve">Tulos</w:t>
      </w:r>
    </w:p>
    <w:p>
      <w:r>
        <w:t xml:space="preserve">agentti: Kuinka voin opastaa teitä tänään?</w:t>
      </w:r>
    </w:p>
    <w:p>
      <w:r>
        <w:rPr>
          <w:b/>
        </w:rPr>
        <w:t xml:space="preserve">Esimerkki 7.445</w:t>
      </w:r>
    </w:p>
    <w:p>
      <w:r>
        <w:t xml:space="preserve">asiakas: Asiakas: Päivää, miten voin palvella teitä? Asiakas: Hätätilanteen vuoksi jouduin pyytämään tätä muutosvarausta. agentti: Mihin aikaan? Asiakas: Toki, saanko kysyä teidän hyvää nimeänne: Olen Joseph Moore.  __ asiakas: Selvä: Asiakas: Ei löydy varausta nimellänne. asiakas: Ei löydy varausta: Asiakas: Kiitos: Asiakas: Kiitos, että käytitte meitä.</w:t>
      </w:r>
    </w:p>
    <w:p>
      <w:r>
        <w:rPr>
          <w:b/>
        </w:rPr>
        <w:t xml:space="preserve">Tulos</w:t>
      </w:r>
    </w:p>
    <w:p>
      <w:r>
        <w:t xml:space="preserve">agentti: Odottakaa hetki.</w:t>
      </w:r>
    </w:p>
    <w:p>
      <w:r>
        <w:rPr>
          <w:b/>
        </w:rPr>
        <w:t xml:space="preserve">Esimerkki 7.446</w:t>
      </w:r>
    </w:p>
    <w:p>
      <w:r>
        <w:t xml:space="preserve">asiakas: Agentti: Hei. Miten voin auttaa teitä? Asiakas: Sandra Mitchell, haluan muuttaa olemassa olevaa varaustani. agentti: Olen Sandra Mitchell: Asiakas: Toki, voin auttaa teitä muuttamaan yksityiskohtia. asiakas: Asiakas: Kiitos: Asiakas: Saanko tietää nimenne tarkistaakseni lipun tilan? asiakas: Saanko tietää nimenne? Sandra Mitchell: Asiakas: Okei, antakaa minulle hetki aikaa. asiakas: Asiakas: Toki, kaikessa rauhassa: Löysin olemassa olevan varauksenne. Voisitteko kertoa lentokenttäkoodinne? asiakas: ATL ja LGA ovat lentokenttäkoodit. agentti: Okei, voisitteko kertoa minulle muuttuneet matkapäivänne? asiakas: 16. ja 18. helmikuuta ovat matkustuspäivät.  __ asiakas: Asiakas: Hienoa! Varatkaa tämä lippu. agentti: Okei, olen muuttanut tietoja ja varannut uuden lipun lennon numerolla 1000. Turvallista lentoa. asiakas: Asiakas: Kiitos avusta: Asiakas: Ei kestä. Kiitos, että tavoititte meidät.</w:t>
      </w:r>
    </w:p>
    <w:p>
      <w:r>
        <w:rPr>
          <w:b/>
        </w:rPr>
        <w:t xml:space="preserve">Tulos</w:t>
      </w:r>
    </w:p>
    <w:p>
      <w:r>
        <w:t xml:space="preserve">agentti: UA airlinesilla on lento, jonka yhteysraja on 1 ja lipun hinta on 200. Voinko jatkaa tällä lennolla?</w:t>
      </w:r>
    </w:p>
    <w:p>
      <w:r>
        <w:rPr>
          <w:b/>
        </w:rPr>
        <w:t xml:space="preserve">Esimerkki 7.447</w:t>
      </w:r>
    </w:p>
    <w:p>
      <w:r>
        <w:t xml:space="preserve">asiakas: Asiakas: Hei. asiamies: Päivää, miten voin auttaa? asiakas: Hei: Agentti: Voitteko auttaa minua varaamaan lentoliput LAS:sta DTW:hen? Totta kai, autan mielelläni. Voisitteko kertoa minulle matkapäivänne? asiakas: Asiamies: Matkapäiväni ovat 21. ja 23. helmikuuta: Onko teillä välilaskuja matkan välissä?  __ agentti: Asiakas: Onko teillä muita tarkennuksia? asiakas: Onko teillä muita tarkennuksia? Asiamies: Minulla ei ole muita eritelmiä. agentti: Asiakas: Saanko tietää hyvän nimenne? Agentti: Olen Samantha Parker: JetBlue-lentoyhtiön jatkolento, jonka hinta on 100. Lento lähtee klo 11:00 ja palaa klo 19:00. Jatkanko varauksen tekemistä? asiakas: Agentti: Kyllä, voitte jatkaa: Ok, lippunne on varattu turistiluokkaan ja lennon numero on 1014. asiakas: Asiamies: Kiitos: Kiitos, että valitsitte meidät.</w:t>
      </w:r>
    </w:p>
    <w:p>
      <w:r>
        <w:rPr>
          <w:b/>
        </w:rPr>
        <w:t xml:space="preserve">Tulos</w:t>
      </w:r>
    </w:p>
    <w:p>
      <w:r>
        <w:t xml:space="preserve">asiakas: Kyllä, tarvitsen välilaskun matkan välissä.</w:t>
      </w:r>
    </w:p>
    <w:p>
      <w:r>
        <w:rPr>
          <w:b/>
        </w:rPr>
        <w:t xml:space="preserve">Esimerkki 7.448</w:t>
      </w:r>
    </w:p>
    <w:p>
      <w:r>
        <w:t xml:space="preserve">asiakas: Agentti: Hei. Miten voin auttaa? Agentti: Olen Brian Young, haluan varata lippuni BOS:sta AUS:iin: Kyllä, voin auttaa teitä. Voitteko kertoa minulle matkapäivänne? asiakas: Syyskuun 22. ja 24. syyskuuta välisenä aikana.  __ asiakas: Agentti: Kyllä, tarvitsen paluuaikaa aamulla. agentti: Kyllä, tarvitsen paluuaikaa aamulla: Asiakas: Onko teillä toiveita? Agentti: Kyllä, tarvitsen business-luokan: Asiakas: Odottakaa hetki: Asiakas: Toki, odotan: Asiakas: Valitettavasti emme ole löytäneet lentoja, jotka vastaisivat pyytämiänne kriteerejä. asiakas: Asiakas: Selvä, ei ongelmaa: Asiakas: Kiitos, että tavoititte meidät: Joka tapauksessa, kiitos palvelustanne.</w:t>
      </w:r>
    </w:p>
    <w:p>
      <w:r>
        <w:rPr>
          <w:b/>
        </w:rPr>
        <w:t xml:space="preserve">Tulos</w:t>
      </w:r>
    </w:p>
    <w:p>
      <w:r>
        <w:t xml:space="preserve">agentti: Onko teillä muita eritelmiä?</w:t>
      </w:r>
    </w:p>
    <w:p>
      <w:r>
        <w:rPr>
          <w:b/>
        </w:rPr>
        <w:t xml:space="preserve">Esimerkki 7.449</w:t>
      </w:r>
    </w:p>
    <w:p>
      <w:r>
        <w:t xml:space="preserve">asiakas: Agentti: Hei. Miten voin auttaa? Betty Hernandez tässä. Haluaisin mieluummin lennon, jossa on lay-by-vaihtoehto Atlantan työmatkaani varten. Voitteko varata lentoliput? Totta kai, autan teitä. Voisitteko kertoa minulle matkapäivänne? asiakas: Agentti: Matkapäivät ovat 30.1.-01.2. välisenä aikana: Asiakas: Okei, kertokaa minulle matkakohteenne lentokenttäkoodit. asiakas: Voisitteko kertoa minulle matkakohteenne lentokenttäkoodit? Agentti: Lentokenttäkoodit ovat EWR:stä ATL:ään: Asiakas: Okei, mainitsisitteko nimenne: Betty Hernandez.  __ asiakas: Asiamies: Tässä, löysin teille lennon, jossa on yksi yhteys ja luokka on economy. asiakas: Voitte varata lentolipun. agentti: Asiakas: Lipunne on varattu lennolle numero 1004 ja lentoyhtiö on Hawaiian. asiakas: Kiitos. agentti: Asiakas: Tervetuloa, turvallista lentoa.</w:t>
      </w:r>
    </w:p>
    <w:p>
      <w:r>
        <w:rPr>
          <w:b/>
        </w:rPr>
        <w:t xml:space="preserve">Tulos</w:t>
      </w:r>
    </w:p>
    <w:p>
      <w:r>
        <w:t xml:space="preserve">agentti: Onko teillä jokin yhteysraja?</w:t>
      </w:r>
    </w:p>
    <w:p>
      <w:r>
        <w:rPr>
          <w:b/>
        </w:rPr>
        <w:t xml:space="preserve">Esimerkki 7.450</w:t>
      </w:r>
    </w:p>
    <w:p>
      <w:r>
        <w:t xml:space="preserve">asiakas: Asiakas: Hei. asiamies: Päivää, miten voin auttaa teitä tänään? asiakas: Hei: MSP:stä LAS:iin?  __ asiakas: Agentti: Matkapäiväni ovat 17. ja 19. syyskuuta: Asiakas: Tarvitsetteko jatkolentoa? Asiamies: Haluan jatkolennon: Asiakas: Onko teillä muita tarkennuksia? Asiamies: Haluan palata aamulla: Asiakas: Saanko tietää nimenne? asiakas: Saanko kysyä nimenne? Asiakas: Nimeni on Deborah Wright. asiamies: Nimeni on Deborah Wright: Wright Wright: Valitettavasti matkustuspäivinäsi ei ole saatavilla lentoja. asiakas: Asiamies: Ei mitään ongelmia, kiitos ajastanne. agentti: Ei mitään ongelmia: Asiakas: Kiitos, että otitte yhteyttä.</w:t>
      </w:r>
    </w:p>
    <w:p>
      <w:r>
        <w:rPr>
          <w:b/>
        </w:rPr>
        <w:t xml:space="preserve">Tulos</w:t>
      </w:r>
    </w:p>
    <w:p>
      <w:r>
        <w:t xml:space="preserve">agentti: Voisitteko auttaa minua matkapäivienne kanssa?</w:t>
      </w:r>
    </w:p>
    <w:p>
      <w:r>
        <w:rPr>
          <w:b/>
        </w:rPr>
        <w:t xml:space="preserve">Esimerkki 7.451</w:t>
      </w:r>
    </w:p>
    <w:p>
      <w:r>
        <w:t xml:space="preserve">asiakas: Hei. Olen Brandon Edwards. agentti: Päivää, miten voin auttaa?  __ agentti: Asiakas: Toki, kertokaa lentokenttätunnuksenne. asiakas: Asiakas: Toki, lentokenttäkoodini ovat MN-MSP ja MA-BOS. asiamies: Asiakas: Pahoittelen häiriötä, ei ole lentoja, jotka sopisivat vaatimuksiinne. asiakas: Agentti: Hyvää päivänjatkoa.</w:t>
      </w:r>
    </w:p>
    <w:p>
      <w:r>
        <w:rPr>
          <w:b/>
        </w:rPr>
        <w:t xml:space="preserve">Tulos</w:t>
      </w:r>
    </w:p>
    <w:p>
      <w:r>
        <w:t xml:space="preserve">asiakas: Voitteko auttaa minua varauksen kanssa?</w:t>
      </w:r>
    </w:p>
    <w:p>
      <w:r>
        <w:rPr>
          <w:b/>
        </w:rPr>
        <w:t xml:space="preserve">Esimerkki 7.452</w:t>
      </w:r>
    </w:p>
    <w:p>
      <w:r>
        <w:t xml:space="preserve">asiakas: Hei. Olen Ashley Parker. asiamies: Päivää, miten voin auttaa teitä tänään? asiakas: Olen Ashley Parker: JFK:lle tapaamaan ystävääni 29.11. klo 11. Voisitteko auttaa minua varaamaan meno-paluulippua 1.12. agentti: Asiakas: Toki, saanko tietää paluupäivänne? asiakas: Voisitteko kertoa minulle paluupäivänne? Asiamies: Olen jo maininnut edellä: Asiakas: Voisitteko kertoa minulle hintarajanne? Asiamies: Hinnan pitäisi olla alle 1000: Asiakas: Tarvitsetteko pysähdyksiä matkan välissä? Asiamies: Tarvitsen pysähdyksen matkan välissä. asiamies: Tarvitsen pysähdyksen matkan välissä: Asiakas: Kiitos yksityiskohdista, odottakaa hetki. asiakas: Asiakas: Kyllä, kiitos: UA-lentoyhtiön jatkolento 1001 ja hinta on 200 dollaria. Jatkanko varauksen tekemistä?  __ agentti: Asiakas: Lentolippunne on varattu: Kiitos, että autoitte minua. agentti: Asiakas: Kiitos, että tavoititte meidät, turvallista matkaa.</w:t>
      </w:r>
    </w:p>
    <w:p>
      <w:r>
        <w:rPr>
          <w:b/>
        </w:rPr>
        <w:t xml:space="preserve">Tulos</w:t>
      </w:r>
    </w:p>
    <w:p>
      <w:r>
        <w:t xml:space="preserve">asiakas: Voit jatkaa varauksen tekemistä.</w:t>
      </w:r>
    </w:p>
    <w:p>
      <w:r>
        <w:rPr>
          <w:b/>
        </w:rPr>
        <w:t xml:space="preserve">Esimerkki 7.453</w:t>
      </w:r>
    </w:p>
    <w:p>
      <w:r>
        <w:t xml:space="preserve">asiakas: Asiakas: Hei, olen Justin Garcia. agentti: Hei,. Miten voin auttaa? Asiamies: Voitteko varata minulle lentoliput Charlotteseen, jotta voisin yllättää ystäväni ystävänpäivänä? asiamies: Voisitteko varata minulle lentoliput Charlotteseen? A: Okei. Lentolipun varaamista varten antakaa matkakoodinne. asiakas: Asiamies: Matkustan lentokenttäkoodeillani MSP:stä CLT:hen. agentti: MSP:stä CLT:hen: Saanko tietää matkapäivänne?  __ agentti: Lentolippunne voidaan varata lentoyhtiö AA:lta, hinta on 100. Lentoyhteydet ovat 1 numerolla 1002. asiakas: Asiamies: Jatkakaa varauksen tekemistä: Lentolippu on varattu. asiakas: Kiitos, että varasitte lippuni. agentti: Kiitos.</w:t>
      </w:r>
    </w:p>
    <w:p>
      <w:r>
        <w:rPr>
          <w:b/>
        </w:rPr>
        <w:t xml:space="preserve">Tulos</w:t>
      </w:r>
    </w:p>
    <w:p>
      <w:r>
        <w:t xml:space="preserve">asiakas: 02/13 ja 02/15 ovat matkapäiväni.</w:t>
      </w:r>
    </w:p>
    <w:p>
      <w:r>
        <w:rPr>
          <w:b/>
        </w:rPr>
        <w:t xml:space="preserve">Esimerkki 7.454</w:t>
      </w:r>
    </w:p>
    <w:p>
      <w:r>
        <w:t xml:space="preserve">asiakas: Asiakas: Päivää, olen Barbara Jones. asiamies: Päivää, miten voin auttaa teitä? HOU:sta DFW:hen?  __ asiakas: Asiamies: Matkapäiväni ovat kesäkuun 05. - kesäkuun 07. päivä: Asiakas: Onko teillä tarkempia tietoja? Asiamies: Tarvitsen suoran lennon: Asiakas: Olen pahoillani, ei löytynyt lentoja antamillenne päivämäärille: Asiamies: Ei mitään ongelmaa, kiitos tiedoista. agentti: Ei ole ongelma, kiitos tiedoista: Asiakas: Kiitos, että valitsitte meidät.</w:t>
      </w:r>
    </w:p>
    <w:p>
      <w:r>
        <w:rPr>
          <w:b/>
        </w:rPr>
        <w:t xml:space="preserve">Tulos</w:t>
      </w:r>
    </w:p>
    <w:p>
      <w:r>
        <w:t xml:space="preserve">agentti: Kertokaa matkanne päivämäärät.</w:t>
      </w:r>
    </w:p>
    <w:p>
      <w:r>
        <w:rPr>
          <w:b/>
        </w:rPr>
        <w:t xml:space="preserve">Esimerkki 7.455</w:t>
      </w:r>
    </w:p>
    <w:p>
      <w:r>
        <w:t xml:space="preserve">asiakas: Hei. Olen Justin King. asiamies: Päivää, miten voin auttaa teitä tänään? Asiamies: Haluan muuttaa varaustani, koska kotipaikkakunnallani on kova myrsky. asiamies: Haluan muuttaa varaustani: Asiakas: Odottakaa hetki: Asiakas: Toki: Asiakas: Anteeksi, nimellänne ei löytynyt varausta.  __ agentti: Kiitos, että valitsitte meidät.</w:t>
      </w:r>
    </w:p>
    <w:p>
      <w:r>
        <w:rPr>
          <w:b/>
        </w:rPr>
        <w:t xml:space="preserve">Tulos</w:t>
      </w:r>
    </w:p>
    <w:p>
      <w:r>
        <w:t xml:space="preserve">asiakas: Kiitos tiedoista.</w:t>
      </w:r>
    </w:p>
    <w:p>
      <w:r>
        <w:rPr>
          <w:b/>
        </w:rPr>
        <w:t xml:space="preserve">Esimerkki 7.456</w:t>
      </w:r>
    </w:p>
    <w:p>
      <w:r>
        <w:t xml:space="preserve">asiakas: Asiakas: Päivää. asiamies: Päivää, miten voin auttaa teitä? Agentti: Voitteko auttaa minua varaamaan lennon DCA:sta HOU:hun? Asiakas: Olen täällä auttaakseni teitä kaikissa lentovarauksiin liittyvissä asioissa. asiakas: Asiakas: Kiitos: Asiakas: Saanko tietää, minä päivinä aiotte matkustaa? asiakas: Saanko kysyä, minä päivänä aiotte matkustaa? Asiamies: Lähtöpäiväni on 16. kesäkuuta ja paluupäiväni on 18. kesäkuuta. agentti: Asiakas: Saanko tietää ajankohdan, kiitos: Asiamies: Kyllä, haluaisin palata iltapäivän aikaan. agentti: Okei, onko jokin yhteys mieltymys? asiakas: Kyllä, minulle kelpaa jatkoyhteys matkani välissä. agentti: Asiakas: Okei, odottakaa hetki. asiakas: Okei, odottakaa hetki. asiakas: Okei, odottakaa hetki: Asiakas: Toki: Kiitos, että odotitte, löysimme jatkolennon hintaan 200 JetBlue-lentoyhtiön turistiluokassa. Jatkanko varauksen tekemistä? asiakas: Jatkakaa varauksen tekemistä.  __ asiakas: Kiitos avusta. agentti: Kiitos, että valitsitte meidät. Saisinko nimenne? asiakas: Asiakas: Nimeni on Jacob Jackson: Jackson. Hyvää päivänjatkoa.</w:t>
      </w:r>
    </w:p>
    <w:p>
      <w:r>
        <w:rPr>
          <w:b/>
        </w:rPr>
        <w:t xml:space="preserve">Tulos</w:t>
      </w:r>
    </w:p>
    <w:p>
      <w:r>
        <w:t xml:space="preserve">agentti: Lento numero 1025 on varattu.</w:t>
      </w:r>
    </w:p>
    <w:p>
      <w:r>
        <w:rPr>
          <w:b/>
        </w:rPr>
        <w:t xml:space="preserve">Esimerkki 7.457</w:t>
      </w:r>
    </w:p>
    <w:p>
      <w:r>
        <w:t xml:space="preserve">asiakas: Tarvitsetteko meiltä apua? asiakas: Haloo: OAK:sta LAS:iin. Voitteko auttaa minua lentolippujen varaamisessa? agentti: Asiakas: Toki, voisitteko kertoa lähtö- ja tulopäivänne? asiakas: Voisitteko kertoa lähtö- ja tulopäivänne? Asiamies: Lähtöpäiväni on 16. toukokuuta ja saapumispäiväni on 18. maaliskuuta. agentti: Okei, voisinko saada nimenne?  __ agentti: Asiakas: Okei, tarvitsetteko suoran vai jatkolennon? asiakas: Okei: Agentti: Tarvitsen jatkolennon matkallani. agentti: Tarvitsen suoran lennon: Asiakas: Selvä, voinko saada tietää luokkatoiveenne? Asiakas: Voisitteko kertoa, mitä luokkaa haluatte? Asiamies: Olen aina mieluummin business-luokassa: Asiakas: Valitan, pyyntöönne vastaavaa lentoa ei ole tarjolla. asiakas: Valitan: Agentti: Ei ole ongelma tämän kanssa, joka tapauksessa kiitos tiedoista. agentti: Asiakas: Olkaa hyvä.</w:t>
      </w:r>
    </w:p>
    <w:p>
      <w:r>
        <w:rPr>
          <w:b/>
        </w:rPr>
        <w:t xml:space="preserve">Tulos</w:t>
      </w:r>
    </w:p>
    <w:p>
      <w:r>
        <w:t xml:space="preserve">asiakas: Martin: Toki, itse Samuel Martin.</w:t>
      </w:r>
    </w:p>
    <w:p>
      <w:r>
        <w:rPr>
          <w:b/>
        </w:rPr>
        <w:t xml:space="preserve">Esimerkki 7.458</w:t>
      </w:r>
    </w:p>
    <w:p>
      <w:r>
        <w:t xml:space="preserve">asiakas: Asiakas: Päivää. asiamies: Päivää, miten voin palvella teitä? asiakasta: DTW:stä Las Vegasiin, LAS:iin lomamatkaksi. Voitteko tehdä varauksen? agentti: Voitte tehdä varauksen: Saanko tietää matkapäivänne?  __ agentti: Asiakas: Saanko tietää hyvän nimenne? Ronald Walker: Deltan lentoyhtiöllä on lento 1023 ja hinta 100 jatkoyhteydellä. Jatkanko? asiakas: Asiakas: Olkaa hyvä: Asiakas: Okei, lippunne on valmis: Kiitos paljon. agentti: Kiitos.</w:t>
      </w:r>
    </w:p>
    <w:p>
      <w:r>
        <w:rPr>
          <w:b/>
        </w:rPr>
        <w:t xml:space="preserve">Tulos</w:t>
      </w:r>
    </w:p>
    <w:p>
      <w:r>
        <w:t xml:space="preserve">asiakas: Päivämäärät ovat 29.08. ja 31.08.</w:t>
      </w:r>
    </w:p>
    <w:p>
      <w:r>
        <w:rPr>
          <w:b/>
        </w:rPr>
        <w:t xml:space="preserve">Esimerkki 7.459</w:t>
      </w:r>
    </w:p>
    <w:p>
      <w:r>
        <w:t xml:space="preserve">asiakas: Agentti: Hei. Miten voin auttaa? James Campbell. Voitteko auttaa minua varaamaan lentoliput AUS:sta DTW:hen osallistuakseni elokuvafestivaaleille? agentti: Totta kai, olen täällä auttamassa teitä. Saanko tietää matkapäivänne? asiakas: Asiamies: Paljonko teillä on varaa lentolippuun? asiakas: Paljonko teillä on varaa lentolippuun? asiakas: Paljonko teillä on varaa lentolippuun? Agentti: Minulla on varaa enintään 1000: Odottakaa hetki: Asiakas: Toki, odotan: AA airlines on saatavilla reitillenne lipun hinnalla 300 ilta-aikaan, jatkanko varausta? asiakas: Agentti: Kyllä, voitte jatkaa: Lipunne on varattu lennolle 1020.  __ agentti: Asiakas: Kiitos, että otitte yhteyttä.</w:t>
      </w:r>
    </w:p>
    <w:p>
      <w:r>
        <w:rPr>
          <w:b/>
        </w:rPr>
        <w:t xml:space="preserve">Tulos</w:t>
      </w:r>
    </w:p>
    <w:p>
      <w:r>
        <w:t xml:space="preserve">asiakas: Kiitos avusta.</w:t>
      </w:r>
    </w:p>
    <w:p>
      <w:r>
        <w:rPr>
          <w:b/>
        </w:rPr>
        <w:t xml:space="preserve">Esimerkki 7.460</w:t>
      </w:r>
    </w:p>
    <w:p>
      <w:r>
        <w:t xml:space="preserve">asiakas: Agentti: Hei.  __ agentti: Kuinka voin auttaa teitä tänään? asiakas: Miten voin auttaa teitä tänään? Agentti: Voitteko etsiä minulle lennon DEN:stä EWR:ään, toivottavasti autatte minua. agentti: Voitteko etsiä minulle lennon DEN:stä EWR:ään, toivottavasti autatte minua: Agentti: Toki, olen onnellinen voidessani auttaa teitä. Voisitteko lähettää minulle suunnitellun matkanne päivämäärät? asiakas: Agentti: Okei, suunnitellut päivämääräni ovat 14.3.-16.3. Agentti: Mihin mennessä? Asiakas: Onko teillä muita mieltymyksiä? asiakas: Onko teillä muita mieltymyksiä? Agentti: Kyllä, tarvitsen jatkolennon. agentti: Kyllä, tarvitsen jatkolennon: Asiakas: Odottakaa hetki: Asiakas: Toki, kaikessa rauhassa: Asiakas: Valitettavasti lento ei ole saatavilla jatkolentorajoitteeseenne perustuen. asiakas: Agentti: Ei se mitään, kiitos tiedoista. agentti: Ei se mitään, kiitos tiedoista. agentti: Ei se mitään, kiitos tiedoista: Asiakas: Kiitos, että lähestyitte meitä.</w:t>
      </w:r>
    </w:p>
    <w:p>
      <w:r>
        <w:rPr>
          <w:b/>
        </w:rPr>
        <w:t xml:space="preserve">Tulos</w:t>
      </w:r>
    </w:p>
    <w:p>
      <w:r>
        <w:t xml:space="preserve">asiakas: Olen Dennis Young.</w:t>
      </w:r>
    </w:p>
    <w:p>
      <w:r>
        <w:rPr>
          <w:b/>
        </w:rPr>
        <w:t xml:space="preserve">Esimerkki 7.461</w:t>
      </w:r>
    </w:p>
    <w:p>
      <w:r>
        <w:t xml:space="preserve">asiakas: Hei. Brian Young tältä puolelta. agentti: Päivää, miten voin auttaa? Agentti: Etsin lentoa vanhan ystäväni luo Bostoniin BOS:iin, voitteko auttaa minua? agentti: Etsin lentoa vanhan ystäväni luo Bostoniin BOS:iin: Toki, voisitteko tarkentaa matkapäivänne? asiakas: Asiamies: Matkani alkaa 06/05-06/07. Agentti: Mihin päivämäärään? Asiakas: Hyvä on, voisinko saada tietää lähtölentokenttänne koodin, kiitos: Agentti: Lähtevän lentokentän koodi on PHL: Löysin lipun, jonka liityntäraja on 1 ja jonka hinta on 100, kuten pyynnössänne. varaanko tämän lipun?  __ agentti: Asiakas: Lippunne on varattu lentoyhtiöltä UA ja lennon numero on 1004. asiakas: Kiitos, että autoitte minua varaukseni kanssa. agentti: Asiakas: Olkaa hyvä ja hyvää matkaa! Asiakas: Olette erittäin tervetullut.</w:t>
      </w:r>
    </w:p>
    <w:p>
      <w:r>
        <w:rPr>
          <w:b/>
        </w:rPr>
        <w:t xml:space="preserve">Tulos</w:t>
      </w:r>
    </w:p>
    <w:p>
      <w:r>
        <w:t xml:space="preserve">asiakas: Varaa varaukseni.</w:t>
      </w:r>
    </w:p>
    <w:p>
      <w:r>
        <w:rPr>
          <w:b/>
        </w:rPr>
        <w:t xml:space="preserve">Esimerkki 7.462</w:t>
      </w:r>
    </w:p>
    <w:p>
      <w:r>
        <w:t xml:space="preserve">asiakas: Christine Robinson tässä.  __ asiakas: Robinson Robinson: Henkilökohtaisen syyn vuoksi en voi matkustaa. Voisitteko peruuttaa lippuni? Asiakas: Hyvä on, odottakaa hetki: Asiakas: Selvä: Asiakas: Olen pahoillani Robinson, tiedoissamme ei ole varausta nimellänne. asiakas: Ei se mitään. Joka tapauksessa, kiitos etsinnästä. agentti: Eipä kestä.</w:t>
      </w:r>
    </w:p>
    <w:p>
      <w:r>
        <w:rPr>
          <w:b/>
        </w:rPr>
        <w:t xml:space="preserve">Tulos</w:t>
      </w:r>
    </w:p>
    <w:p>
      <w:r>
        <w:t xml:space="preserve">agentti: Hei Robinson, miten voin auttaa teitä tänään?</w:t>
      </w:r>
    </w:p>
    <w:p>
      <w:r>
        <w:rPr>
          <w:b/>
        </w:rPr>
        <w:t xml:space="preserve">Esimerkki 7.463</w:t>
      </w:r>
    </w:p>
    <w:p>
      <w:r>
        <w:t xml:space="preserve">asiakas: Asiakas: Päivää. asiamies: Päivää, miten voin auttaa teitä tänään? asiakas: Päivää: Haluaisin peruuttaa varaukseni, joka on minun nimissäni. Voitteko auttaa minua siinä? agentti: Voisitteko auttaa minua siinä? Asiakas: Toki, saisinko tietää nimenne, kiitos? Asiakas: Nimeni on William Mitchell: Mitchell: Odottakaa hetki: Asiakas: Toki, kaikessa rauhassa: Asiakas: Valitettavasti tietokannastamme ei löytynyt varausta nimellänne.  __ agentti: Asiakas: Kiitos, että otitte yhteyttä tiedustelunne vuoksi. asiakas: Kiitos, että otitte yhteyttä tiedustelunne vuoksi: Asiakas: Olkaa hyvä.</w:t>
      </w:r>
    </w:p>
    <w:p>
      <w:r>
        <w:rPr>
          <w:b/>
        </w:rPr>
        <w:t xml:space="preserve">Tulos</w:t>
      </w:r>
    </w:p>
    <w:p>
      <w:r>
        <w:t xml:space="preserve">asiakas: Asiakas: Selvä, ei ongelmia. Kiitos tarkistuksesta.</w:t>
      </w:r>
    </w:p>
    <w:p>
      <w:r>
        <w:rPr>
          <w:b/>
        </w:rPr>
        <w:t xml:space="preserve">Esimerkki 7.464</w:t>
      </w:r>
    </w:p>
    <w:p>
      <w:r>
        <w:t xml:space="preserve">asiakas: Miten voin auttaa teitä tänään?  __ agentti: Asiakas: Toki, saisinko nimenne, kiitos: Matthew Lee: Asiakas: Okei, odottakaa hetki. asiakas: Asiakas: Toki: Asiakas: Kiitos, että odotitte, nimellänne ei ole aktiivista varausta. asiakas: Asiakas: Selvä, ei ongelmia. Kiitos. agentti: Asiakas: Kiitos, että tavoititte meidät.</w:t>
      </w:r>
    </w:p>
    <w:p>
      <w:r>
        <w:rPr>
          <w:b/>
        </w:rPr>
        <w:t xml:space="preserve">Tulos</w:t>
      </w:r>
    </w:p>
    <w:p>
      <w:r>
        <w:t xml:space="preserve">asiakas: Tapaamiseni asiakkaan kanssa peruuntui hätätapauksen vuoksi. Haluan, että peruutatte äskeisen varaukseni.</w:t>
      </w:r>
    </w:p>
    <w:p>
      <w:r>
        <w:rPr>
          <w:b/>
        </w:rPr>
        <w:t xml:space="preserve">Esimerkki 7.465</w:t>
      </w:r>
    </w:p>
    <w:p>
      <w:r>
        <w:t xml:space="preserve">asiakas: Asiakas: Päivää. asiamies: Päivää, miten voin auttaa teitä? Haluan peruuttaa varaukseni, koska projektini sai rampin alas. Voitteko auttaa minua siinä? Asiakas: Toki, saanko tietää nimenne? asiakas: Kyllä: Asiakas: Olen Mary Martin: Martin Martin: Odottakaa hetki.  __ agentti: Asiakas: Kiitos arvokkaasta ajastanne, löysimme varauksen nimellänne ja peruutimme sen onnistuneesti, summa palautetaan rekisteröidylle pankkitilillenne 3 arkipäivän kuluessa. asiakas: Asiakas: Kiitos: Asiakas: Kiitos, että valitsitte meidät.</w:t>
      </w:r>
    </w:p>
    <w:p>
      <w:r>
        <w:rPr>
          <w:b/>
        </w:rPr>
        <w:t xml:space="preserve">Tulos</w:t>
      </w:r>
    </w:p>
    <w:p>
      <w:r>
        <w:t xml:space="preserve">asiakas: Asiakas: Toki.</w:t>
      </w:r>
    </w:p>
    <w:p>
      <w:r>
        <w:rPr>
          <w:b/>
        </w:rPr>
        <w:t xml:space="preserve">Esimerkki 7.466</w:t>
      </w:r>
    </w:p>
    <w:p>
      <w:r>
        <w:t xml:space="preserve">asiakas: Agentti: Hei. Miten voin auttaa? LAX:stä PHX:ään.  __ asiakas: Asiamies: Tarvitsen jatkolennon: Asiakas: Toki, voisitteko antaa matkapäivänne lentoa etsiessänne? asiakas: Voisitteko antaa matkapäivänne: Agentti: Matkapäiväni ovat 5. marraskuuta - 7. marraskuuta: Asiakas: Onko teillä mitään vaatimuksia? Asiakas: Ei: Asiakas: Kertokaa minulle nimenne? Jeffrey Miller on nimeni: JetBlue airlinesin jatkolento 1012, voinko jatkaa? asiakas: Jatkakaa, olkaa hyvä: Asiakas: Varauksenne on tehty: Kiitos: Asiakas: Tervetuloa.</w:t>
      </w:r>
    </w:p>
    <w:p>
      <w:r>
        <w:rPr>
          <w:b/>
        </w:rPr>
        <w:t xml:space="preserve">Tulos</w:t>
      </w:r>
    </w:p>
    <w:p>
      <w:r>
        <w:t xml:space="preserve">agentti: Saanko tietää yhteysrajasi?</w:t>
      </w:r>
    </w:p>
    <w:p>
      <w:r>
        <w:rPr>
          <w:b/>
        </w:rPr>
        <w:t xml:space="preserve">Esimerkki 7.467</w:t>
      </w:r>
    </w:p>
    <w:p>
      <w:r>
        <w:t xml:space="preserve">asiakas: Asiakas: Päivää, miten voin olla avuksi tänään? asiakas: Päivää: Haluan lentää Dallas &amp; Fort Worth, TX - DFW - Washington DC - DCA. Voitteko varata minulle lipun? Totta kai, varaan teille lipun. Saanko tietää matkan ajankohdan? asiakas: Agentti: Kyllä, aloittaisin matkani 25. toukokuuta ja päättyisi 27. toukokuuta. agentti: Kyllä, aloittaisin matkani 25. toukokuuta ja päättyisi 27. toukokuuta: Asiakas: Hyvä on, antakaa minulle aikaa tarkistaa asia. asiakas: Hyvä on: Toki: Asiakas: Kiitos, että odotitte. UA-lentoyhtiön lento, jonka lennon numero on 1015, on vastannut matkanne tietoja. Lipun hinta on 100. asiakas: Hienoa. Ole hyvä ja varaa lippuni. agentti: Okei, toki. Onnittelut, lippusi on vahvistettu.  __ agentti: Agentti: On ollut ilo palvella teitä. Hyvää päivänjatkoa.</w:t>
      </w:r>
    </w:p>
    <w:p>
      <w:r>
        <w:rPr>
          <w:b/>
        </w:rPr>
        <w:t xml:space="preserve">Tulos</w:t>
      </w:r>
    </w:p>
    <w:p>
      <w:r>
        <w:t xml:space="preserve">asiakas: Kiitos palvelusta.</w:t>
      </w:r>
    </w:p>
    <w:p>
      <w:r>
        <w:rPr>
          <w:b/>
        </w:rPr>
        <w:t xml:space="preserve">Esimerkki 7.468</w:t>
      </w:r>
    </w:p>
    <w:p>
      <w:r>
        <w:t xml:space="preserve">asiakas: Olen John Green.  __ asiakas: Agentti: Haluaisin mennä rannalle Washingtoniin, joten voisitteko varata minulle lipun: Asiakas: Olen täällä auttaakseni teitä, voisitteko antaa minulle matkapäivänne? asiakas: Voisitteko antaa minulle matkapäivänne? Asiamies: Haluaisin lähteä 14.7. ja palata takaisin 16.7. agentti: Haluaisin lähteä 14.7. ja palata 16.7. takaisin: Asiakas: Hyvä on, voinko saada tietää lentokenttäkoodinne? asiakas: Voisitteko kertoa minulle lentokenttäkoodinne? Asiamies: Lähtö- ja kohdelentokenttäni koodit ovat PHX ja IAD. asiamies: Kyllä, löysin teille lennon, jossa on 1 jatkoyhteys. Jatkanko varauksen tekemistä? asiakas: Agentti: Okei, jatkakaa, jos se maksaa alle 200. agentti: Hyvä on: Lentolipunne on vahvistettu hintaan 200. Lennon numero on 1027. asiakas: Kiitos: Asiakas: Kiitos, että valitsitte meidät: Tervetuloa.</w:t>
      </w:r>
    </w:p>
    <w:p>
      <w:r>
        <w:rPr>
          <w:b/>
        </w:rPr>
        <w:t xml:space="preserve">Tulos</w:t>
      </w:r>
    </w:p>
    <w:p>
      <w:r>
        <w:t xml:space="preserve">agentti: Hei. Miten voin auttaa?</w:t>
      </w:r>
    </w:p>
    <w:p>
      <w:r>
        <w:rPr>
          <w:b/>
        </w:rPr>
        <w:t xml:space="preserve">Esimerkki 7.469</w:t>
      </w:r>
    </w:p>
    <w:p>
      <w:r>
        <w:t xml:space="preserve">asiakas: Hei.  __ asiakas: Gonzalez. Haluan varata lentoliput JFK:hon LAX:sta. Voitteko auttaa minua siinä? agentti: Asiakas: Saanko tietää matkanne päivämäärät? Agentti: Toki, haluan aloittaa matkani 07/04 ja paluupäivä on 07/06. Agentti: Mihin mennessä? Asiakas: Olen pahoillani, näinä päivinä ei ole saatavilla lentoa. asiakas: Olen pahoillani, näinä päivinä ei ole saatavilla lentoa: Ei se mitään. Suunnittelen minkä tahansa muun päivän. Kiitos, että autoitte minua. asiamies: Asiakas: Ei kestä.</w:t>
      </w:r>
    </w:p>
    <w:p>
      <w:r>
        <w:rPr>
          <w:b/>
        </w:rPr>
        <w:t xml:space="preserve">Tulos</w:t>
      </w:r>
    </w:p>
    <w:p>
      <w:r>
        <w:t xml:space="preserve">agentti: Päivää, miten voin auttaa teitä?</w:t>
      </w:r>
    </w:p>
    <w:p>
      <w:r>
        <w:rPr>
          <w:b/>
        </w:rPr>
        <w:t xml:space="preserve">Esimerkki 7.470</w:t>
      </w:r>
    </w:p>
    <w:p>
      <w:r>
        <w:t xml:space="preserve">asiakas: Asiakas: Hei. asiamies: Hei, miten voin opastaa teitä tänään? asiakas: Hei: Nicole Mitchell. Haluaisin tehdä lentovarauksen reitille SFO - OAK, voitteko auttaa minua? agentti: Asiakas: Voisitteko kertoa, minä päivinä haluatte matkustaa? asiakas: Voisitteko kertoa, minä päivinä haluatte matkustaa? Matkapäiväni ovat 08/03 - 08/05. Ok, tarkista 1 jatkolento.  __ asiakas: Agentti: Hyvä on, tarkistakaa hinta vain 200:n rajoissa. agentti: Tarkistakaa, että hinta on 200:n sisällä: UA airlinesilla on lento, jonka lipun hinta on 200 ja jossa on välilasku. Sopiiko se teille? asiakas: Ei, ei, ei, ei, ei, ei, ei, ei, ei, ei, ei, ei: Voitte jatkaa tämän lennon varaamista minulle. agentti: Asiakas: Varauksenne on vahvistettu lennolla numero 1000. Asiakas: Agentti: Kiitos, että autoitte minua varauksen tekemisessä. agentti: Kiitos, että autoitte minua varauksen tekemisessä: Kiitos yhteydenotosta, hyvää päivänjatkoa. asiakas: Asiakas: Olkaa hyvä.</w:t>
      </w:r>
    </w:p>
    <w:p>
      <w:r>
        <w:rPr>
          <w:b/>
        </w:rPr>
        <w:t xml:space="preserve">Tulos</w:t>
      </w:r>
    </w:p>
    <w:p>
      <w:r>
        <w:t xml:space="preserve">agentti: Tarkistan lentojen saatavuuden tällä reitillä.</w:t>
      </w:r>
    </w:p>
    <w:p>
      <w:r>
        <w:rPr>
          <w:b/>
        </w:rPr>
        <w:t xml:space="preserve">Esimerkki 7.471</w:t>
      </w:r>
    </w:p>
    <w:p>
      <w:r>
        <w:t xml:space="preserve">asiakas: Hei,...  __ asiakas: Haluaisin käydä Dallasissa, Magic Gardensissa ystävieni kanssa viikonloppuna. Voisitteko auttaa minua varaamaan yhdistetyn lennon? agentti: Asiakas: Toki, antakaa minulle matkapisteenne? asiak: Asiamies: Auttakaa minua matkapisteidenne kanssa? asiakas: Auttakaa minua matkapisteidenne kanssa: Asiamies: Lähtötunnukseni on OAK ja kohdetunnukseni on DFW,. agentti: Asiakas: Onko teillä jokin yhteysraja? Agentti: Tarvitsen välilaskun matkani välissä. agentti:  Löysimme Southwestin jatkolennon lennon numerolla 1015 ja hinta on 200. asiakas: Asiakas: Hyvä on, jatkakaa varausta: Asiakas: Varauksenne on vahvistettu: Kiitos palvelustanne. agentti:  Kiitos, että valitsitte meidät.</w:t>
      </w:r>
    </w:p>
    <w:p>
      <w:r>
        <w:rPr>
          <w:b/>
        </w:rPr>
        <w:t xml:space="preserve">Tulos</w:t>
      </w:r>
    </w:p>
    <w:p>
      <w:r>
        <w:t xml:space="preserve">agentti: Hei. Miten voin auttaa teitä?</w:t>
      </w:r>
    </w:p>
    <w:p>
      <w:r>
        <w:rPr>
          <w:b/>
        </w:rPr>
        <w:t xml:space="preserve">Esimerkki 7.472</w:t>
      </w:r>
    </w:p>
    <w:p>
      <w:r>
        <w:t xml:space="preserve">asiakas: Hei.  __ asiakas: Asiakas: Miten voin auttaa teitä tänään? asiakas: Olen Barbara Carter: Haluan vain peruuttaa varaukseni, koska haluaisin matkustaa Queen Mary -laivalla päästäkseni määränpäähäni. Voitteko auttaa minua? asiamies: Toki, odottakaa hetki, tarkistan varauksen nimellänne ja palaan asiaan. asiakas: Asiamies: Jos asiakas haluaa, että hänen asiakkaansa saa tietää, mitä hän tekee: Asiakas: Kiitos, että odotitte, nimellänne ei ole varausta. asiakas: Kiitos, että odotitte, nimellänne ei ole varausta: Se on hyvä. Kiitos. asiamies: Kiitos, että otitte yhteyttä.</w:t>
      </w:r>
    </w:p>
    <w:p>
      <w:r>
        <w:rPr>
          <w:b/>
        </w:rPr>
        <w:t xml:space="preserve">Tulos</w:t>
      </w:r>
    </w:p>
    <w:p>
      <w:r>
        <w:t xml:space="preserve">agentti: Hei.</w:t>
      </w:r>
    </w:p>
    <w:p>
      <w:r>
        <w:rPr>
          <w:b/>
        </w:rPr>
        <w:t xml:space="preserve">Esimerkki 7.473</w:t>
      </w:r>
    </w:p>
    <w:p>
      <w:r>
        <w:t xml:space="preserve">asiakas: Asiakas: Hei: Agentti: Miten voin auttaa?  __ agentti: Asiakas: Toki, autan mielelläni. Saanko kysyä, missä te nousette kyytiin? asiakas: Asiakas: Lähtöpaikkani on PHX. asiamies: Milloin olette suunnitellut aloittavanne matkanne? asiakas: Asiamies: Lähtöpäiväni on 02/08. Agentti: Mihin aikaan? Asiakas: Kertokaa minulle määränpäänne: Asiamies: Määränpääni on IAD: Milloin aiotte palata Washingtonista? asiakas: Asiamies: Paluupäiväni on 02/10. Asiamies: Kun palaan Washingtonista, pyydän teitä tulemaan takaisin: Asiakas: Kiitos, että kerroitte yksityiskohdat, odottakaa hetki. asiakas: Okei, ei kiirettä. agentti: Kiitos arvokkaasta ajastanne. Olen iloinen voidessani ilmoittaa teille, että Frontier-lentoyhtiöllä on saatavilla lento hintaan 100 ja yhdellä jatkoyhteydellä. Saanko varata sen? asiakas: Asiakas: Olkaa hyvä ja menkää vain: Asiakas: Lippunne on vahvistettu lennolle numero 1000. Asiakas: Asiamies: Kiitos avusta: Asiakas: Kiitos, että valitsitte meidät.</w:t>
      </w:r>
    </w:p>
    <w:p>
      <w:r>
        <w:rPr>
          <w:b/>
        </w:rPr>
        <w:t xml:space="preserve">Tulos</w:t>
      </w:r>
    </w:p>
    <w:p>
      <w:r>
        <w:t xml:space="preserve">asiakas: Auttakaa minua varaamalla jatkolentolippu.</w:t>
      </w:r>
    </w:p>
    <w:p>
      <w:r>
        <w:rPr>
          <w:b/>
        </w:rPr>
        <w:t xml:space="preserve">Esimerkki 7.474</w:t>
      </w:r>
    </w:p>
    <w:p>
      <w:r>
        <w:t xml:space="preserve">asiakas: Hei.  __ asiakas: Gary Evans: Asiakas: Saanko tietää huolenne, jotta voin auttaa teitä? Asiakas: Gary Gary: Agentti: Voitteko varata matkalleni lennon tiketti SFO:sta LAS:n paikkakunnille: Asiakas: Okei, voinko tietää matkapäivänne, jotta voin varata lipun luentopäivänäsi? asiakas: Asiamies: Matkapäiväni ovat 04/05 ja 04/07. Agentti: Matkapäiväni ovat 04/05 ja 04/07: Hinta on 100 ja yhteysraja on 1, onko intents ok? asiakas: Asiamies: Olkaa hyvä ja jatkakaa: Ok, lentolippu on varattu. Lentoyhtiö on JetBlue. asiakas: Kiitos paljon. agentti: Kiitos, että valitsitte palvelumme.</w:t>
      </w:r>
    </w:p>
    <w:p>
      <w:r>
        <w:rPr>
          <w:b/>
        </w:rPr>
        <w:t xml:space="preserve">Tulos</w:t>
      </w:r>
    </w:p>
    <w:p>
      <w:r>
        <w:t xml:space="preserve">agentti: Hei.</w:t>
      </w:r>
    </w:p>
    <w:p>
      <w:r>
        <w:rPr>
          <w:b/>
        </w:rPr>
        <w:t xml:space="preserve">Esimerkki 7.475</w:t>
      </w:r>
    </w:p>
    <w:p>
      <w:r>
        <w:t xml:space="preserve">asiakas: Asiakas: Hei: Olen Sarah Jackson.  __ asiakas: Jackson: Hätätilanteen vuoksi haluaisin peruuttaa äskettäisen varaukseni. Voitteko auttaa minua tässä asiassa? Asiakas: Totta kai, odottakaa hetki. asiakas: Asiakas: Toki, kaikessa rauhassa. asiamies: Asiakas: Olen onnistuneesti peruuttanut varauksenne, Sarah. asiakas: Kiitos avusta: Asiakas: Kiitos, että otitte meihin yhteyttä.</w:t>
      </w:r>
    </w:p>
    <w:p>
      <w:r>
        <w:rPr>
          <w:b/>
        </w:rPr>
        <w:t xml:space="preserve">Tulos</w:t>
      </w:r>
    </w:p>
    <w:p>
      <w:r>
        <w:t xml:space="preserve">agentti: Kuinka voin auttaa sinua, Sarah?</w:t>
      </w:r>
    </w:p>
    <w:p>
      <w:r>
        <w:rPr>
          <w:b/>
        </w:rPr>
        <w:t xml:space="preserve">Esimerkki 7.476</w:t>
      </w:r>
    </w:p>
    <w:p>
      <w:r>
        <w:t xml:space="preserve">asiakas: Asiakas: Hei. asiamies: Päivää, miten voin auttaa teitä tänään? asiakas: Hei: Minulla on 20.11.-22.11. tärkeä kokous yritykseni osakkeenomistajien kanssa. Auttakaa minua siis lentolippujen varaamisessa. asiamies: Asiakas: Toki, olen täällä auttaakseni teitä. asiakasta: Asiakas: Kiitos: Asiakas: Voisitteko ilmoittaa lähtö- ja määräpaikkanne? asiakas: Voisitteko antaa lähtö- ja määräpaikkanne? BOS ja määränpää: Chicago, IL - ORD. asiamies: Tarvitsetteko pysähdyksen matkanne välissä?  __ agentti: Asiakas: Saanko tietää nimenne? Asiakas: Toki, Nimeni on Jack Hall. agentti: Asiakas: Okei, olkaa hyvä ja odottakaa hetki. asiakas: Asiakas: Toki: Kiitos odotuksesta, löysimme UA-lentoyhtiön, jolla on yksi yhteys ja hinta on 100. Jatkanko matkaa? asiakas: Asiakas: Kaikki on täydellistä, voitte jatkaa. agentti: Kaikki on täydellistä, voitte jatkaa. agentti: Kaikki on täydellistä: Asiakas: Lippunne on varattu lennolle 1005. Asiakas: Asiakas: Kiitos: Asiakas: Kiitos, että tavoititte meidät, turvallista matkaa.</w:t>
      </w:r>
    </w:p>
    <w:p>
      <w:r>
        <w:rPr>
          <w:b/>
        </w:rPr>
        <w:t xml:space="preserve">Tulos</w:t>
      </w:r>
    </w:p>
    <w:p>
      <w:r>
        <w:t xml:space="preserve">asiakas: Tarvitsen tietenkin pysähdyksen matkani välissä.</w:t>
      </w:r>
    </w:p>
    <w:p>
      <w:r>
        <w:rPr>
          <w:b/>
        </w:rPr>
        <w:t xml:space="preserve">Esimerkki 7.477</w:t>
      </w:r>
    </w:p>
    <w:p>
      <w:r>
        <w:t xml:space="preserve">asiakas: Asiakas: Päivää. asiamies: Päivää, miten voin auttaa teitä? Voitteko auttaa minua varaamaan lentoliput MCO:sta? agentti: Aion osallistua musiikkikonserttiin LAS:ssa: Asiakas: Toki, saanko tietää matkapäivänne? asiak: Asiamies: Haluaisin lähteä 28. joulukuuta ja palata 30. joulukuuta. asiamies: Haluaisin lähteä 28. joulukuuta ja palata 30. joulukuuta: Asiakas: Hyvä on, Haluatteko mieluummin business- vai turistiluokassa? asiakas: Hyvä on: Agentti: Minulle kelpaa mikä tahansa luokka: Hyvä on, kertokaa minulle liityntämääränne. asiakas: Voin valita minkä tahansa luokan: Hyvä on, kertokaa minulle liityntämääränne: Asiamies: Etsin jatkolentoa. agentti: Missä on jatkolento? Asiakas: Okei, Onko muita mieltymyksiä? asiakas: Okei: Minulla ei ole muita mieltymyksiä. agentti: Kiitos, että annoitte tiedot, löysimme jatkolennon 1007 American Airlinesin lennolla, jonka hinta on 100. Voinko jatkaa varauksen tekemistä? asiakas: Asiamies: Kyllä, jatkakaa varausta nimellä Ronald Scott. agentti: Asiakas: Lippunne on varattu: Arvostan apuanne, kiitos.  __ asiakas: Asiakas: Olkaa hyvä.</w:t>
      </w:r>
    </w:p>
    <w:p>
      <w:r>
        <w:rPr>
          <w:b/>
        </w:rPr>
        <w:t xml:space="preserve">Tulos</w:t>
      </w:r>
    </w:p>
    <w:p>
      <w:r>
        <w:t xml:space="preserve">agentti: Kiitos, että valitsitte meidät.</w:t>
      </w:r>
    </w:p>
    <w:p>
      <w:r>
        <w:rPr>
          <w:b/>
        </w:rPr>
        <w:t xml:space="preserve">Esimerkki 7.478</w:t>
      </w:r>
    </w:p>
    <w:p>
      <w:r>
        <w:t xml:space="preserve">asiakas: Agentti: Hei. Miten voin auttaa? Haluaisin peruuttaa äskettäin tekemäni varauksen kiireellisyyden vuoksi. Voitteko auttaa minua tässä asiassa? Voisitteko ilmoittaa nimen, jolla varaus on vahvistettu? asiakas: Edellinen varaukseni on tehty nimellä Thomas Hernandez.  __ asiakas: Hernandez Hernandez: Okei, ei ole ongelma. Voi olla, että jokin meni pieleen varauksen aikana. Kiitos tietojen antamisesta. agentti: Kiitos ja hyvää päivänjatkoa.</w:t>
      </w:r>
    </w:p>
    <w:p>
      <w:r>
        <w:rPr>
          <w:b/>
        </w:rPr>
        <w:t xml:space="preserve">Tulos</w:t>
      </w:r>
    </w:p>
    <w:p>
      <w:r>
        <w:t xml:space="preserve">agentti: Varausta ei löydy antamallasi nimellä.</w:t>
      </w:r>
    </w:p>
    <w:p>
      <w:r>
        <w:rPr>
          <w:b/>
        </w:rPr>
        <w:t xml:space="preserve">Esimerkki 7.479</w:t>
      </w:r>
    </w:p>
    <w:p>
      <w:r>
        <w:t xml:space="preserve">asiakas: Asiakas: Hei, miten voin olla avuksi? asiamies: Hei: Asiakas: Haluan käydä kansallisessa taidegalleriassa, joka sijaitsee Washington DC-DCA:ssa. asiamies: Haluan käydä kansallisessa taidegalleriassa, joka sijaitsee Washington DC-DCA: Asiakas: Hyvä on: Agentti: Voisitteko varata lentolipun alle 1000? Asiakas: Toki, olen pirteä auttamaan teitä. asiakas: Voin auttaa teitä: Kiitos.  __ asiakas: Asiamies: Haluan matkustaa 02.07. ja aion palata 04.07. agentti: Haluan matkustaa 02.07. ja palata 04.07: Mistä lähdette lennolle? asiakas: Asiamies: Lennän Detroitista, DTW:stä. asiamies: Mihin matkustatte? Asiakas: Odottakaa hetki, otan yhteyttä. asiakas: Odottakaa hetki, otan yhteyttä: Asiakas: Toki: Kiitos, että odotitte. Teillä on lento, jolla on 1 yhteys hintaan 100 Frontier-lentoyhtiön lennolla. asiakas: Agentti: Okei, voitte jatkaa varausta. agentti: Voitte tehdä varauksen: Kenen nimissä voin varata lipun? asiakas: Agentti: Nimeni on Kenneth Edwards. agentti: Nimeni on Kenneth Edwards: Kiitos, että valitsitte meidät. asiakas: Kiitos avusta.</w:t>
      </w:r>
    </w:p>
    <w:p>
      <w:r>
        <w:rPr>
          <w:b/>
        </w:rPr>
        <w:t xml:space="preserve">Tulos</w:t>
      </w:r>
    </w:p>
    <w:p>
      <w:r>
        <w:t xml:space="preserve">agentti: Tarkentakaa matkustuspäivämääränne?</w:t>
      </w:r>
    </w:p>
    <w:p>
      <w:r>
        <w:rPr>
          <w:b/>
        </w:rPr>
        <w:t xml:space="preserve">Esimerkki 7.480</w:t>
      </w:r>
    </w:p>
    <w:p>
      <w:r>
        <w:t xml:space="preserve">asiakas: Päivää. asiamies: Päivää, miten voin olla palveluksessanne tänään?  __ agentti: Asiakas: Toki, voisitteko kertoa tarkat matkustuspäivämääränne? asiakas: Asiakas: Matkapäiväni ovat 4. ja 6. marraskuuta. asiamies: Matkustan 4. ja 6. marraskuuta: Asiakas: Haluatteko tehdä välilaskun matkan aikana? asiakas: Kyllä, kiitos: Agentti: Haluan lentää suoralla lennolla: Asiakas: Onko teillä muita tarkennuksia? Asiakas: Ei: Asiakas: Hyvä on, olkaa hyvä ja odottakaa: Asiakas: Toki: Asiakas: Kiitos ajastanne, emme löytäneet yhtään lentoa, joka vastaisi teidän tietojanne. asiakas: Agentti: Ei mitään ongelmaa, kiitos: Asiakirjoja varten saisinko tietää nimenne? asiakas: Asiakas: Nimeni on Laura Jackson: Laura Jackson: Okei, kiitos, että valitsitte meidät.</w:t>
      </w:r>
    </w:p>
    <w:p>
      <w:r>
        <w:rPr>
          <w:b/>
        </w:rPr>
        <w:t xml:space="preserve">Tulos</w:t>
      </w:r>
    </w:p>
    <w:p>
      <w:r>
        <w:t xml:space="preserve">asiakas: Voitteko auttaa minua varaamaan lennon AUS:sta MSP:hen?</w:t>
      </w:r>
    </w:p>
    <w:p>
      <w:r>
        <w:rPr>
          <w:b/>
        </w:rPr>
        <w:t xml:space="preserve">Esimerkki 7.481</w:t>
      </w:r>
    </w:p>
    <w:p>
      <w:r>
        <w:t xml:space="preserve">asiakas: Hei. Eric Green täällä. asiamies: Päivää, miten voin auttaa teitä? asiakas: Agentti: Olen hyvin innoissani, koska tämä matka on hyvin erityinen, aion hengailla koulukavereideni kanssa pitkästä aikaa: Green. Auttakaa minua matkanne päivämäärien kanssa. asiakas: - Kiitos, että autatte minua: Agentti: Matkapäiväni ovat 11.08.-13.08: Asiakas: Odottakaa hetki: Asiakas: Okei: Eric, kyseisinä päivinä ei ole saatavilla lentoa.  __ agentti: Eric: Kiitos, että valitsitte meidät.</w:t>
      </w:r>
    </w:p>
    <w:p>
      <w:r>
        <w:rPr>
          <w:b/>
        </w:rPr>
        <w:t xml:space="preserve">Tulos</w:t>
      </w:r>
    </w:p>
    <w:p>
      <w:r>
        <w:t xml:space="preserve">asiakas: Kaikki on hyvin. Kiitos palvelustanne.</w:t>
      </w:r>
    </w:p>
    <w:p>
      <w:r>
        <w:rPr>
          <w:b/>
        </w:rPr>
        <w:t xml:space="preserve">Esimerkki 7.482</w:t>
      </w:r>
    </w:p>
    <w:p>
      <w:r>
        <w:t xml:space="preserve">asiakas: Asiakas: Päivää, miten voin olla avuksi tänään? Arlington National Cemetery hop-on hop-off -kierrokselle. Voitteko auttaa minua varauksen tekemisessä? Totta kai, olen iloinen voidessani auttaa teitä. Kertokaa, minä päivinä haluaisitte matkustaa? asiakas: Agentti: Haluaisin matkustaa 14.09: Asiakas: Ilmoittaisitteko ystävällisesti saapumispäivänne? Asiamies: Kuinka paljon sinulla on varaa matkallesi? asiakas: Paljonko sinulla on varaa matkallesi? Minulla on varaa enintään 200.  __ asiakas: Kyllä, tarvitsen lomamatkan. asiamies: Kyllä, tarvitsen lomamatkan. asiamies: Kyllä: Asiakas: Olisi hyödyllistä, jos voisitte antaa minulle hyvän nimenne? asiakas: Voisitteko antaa minulle hyvän nimenne: Kathleen Roberts, on nimeni. asiamies: Kathleen Roberts: Odottakaa pari minuuttia, tarkistan lentojen saatavuuden ja palaan asiaan. asiakas: Asiakas: Toki, kaikessa rauhassa. asiamies: Kyllä, kiitos: UA-lentoyhtiöllä on jatkolento. Hinta on 200 ja lennon numero on 1003. Sopiiko teille tämä lentoyhtiö? asiakas: Agentti: Olen erittäin tyytyväinen kyseiseen lentoyhtiöön, olkaa hyvä ja varatkaa minulle paikka. agentti: Olen tyytyväinen kyseiseen lentoyhtiöön: Asiakas: Teidän lippunne on varattu Kathleen Robertsin nimellä. Asiakas: Voisitteko auttaa minua? Kiitos näin aggressiivisesta vastauksesta. agentti: Asiakas: Kiitos, että valitsitte yhteydenottomme.</w:t>
      </w:r>
    </w:p>
    <w:p>
      <w:r>
        <w:rPr>
          <w:b/>
        </w:rPr>
        <w:t xml:space="preserve">Tulos</w:t>
      </w:r>
    </w:p>
    <w:p>
      <w:r>
        <w:t xml:space="preserve">agentti: Haluatteko, että matkojenne välissä on lomaa?</w:t>
      </w:r>
    </w:p>
    <w:p>
      <w:r>
        <w:rPr>
          <w:b/>
        </w:rPr>
        <w:t xml:space="preserve">Esimerkki 7.483</w:t>
      </w:r>
    </w:p>
    <w:p>
      <w:r>
        <w:t xml:space="preserve">asiakas: Asiakas: Hei, Virginia Roberts täällä. agentti: Hei, miten voin auttaa teitä tänään? asiakas: Hei, Virginia Roberts täällä: Agentti: Voitteko auttaa minua varaamaan lentolippuni CLT:stä DTW:hen? Asiakas: Toki, voisitteko kertoa matkanne päivämäärät? asiak: Asiamies: Suunnitellut matkapäiväni ovat 05.-07. maaliskuuta: Asiakas: Onko teillä jokin yhteysrajoitus? Tarvitsen jatkolennon. asiamies: Missä on jatkolento? Asiakas: Onko teillä jokin luokkatoive? Ei: Okei, onko muita vaatimuksia, jotka on täytettävä? asiakas: Agentti: Varmistakaa, että haluan lähteä iltapäivällä ja palata illalla. agentti: Haluan, että lento lähtee iltapäivällä ja palaa illalla: Okei, löysimme Southwest Airlinesin jatkolennon 1008, joka lähtee iltapäivällä klo 12 ja palaa illalla klo 2 aamulla hintaan 100. Jatkanko matkaa?  __ agentti: Asiakas: Lentolippunne on vahvistettu turistiluokassa. asiakas: Kiitos.</w:t>
      </w:r>
    </w:p>
    <w:p>
      <w:r>
        <w:rPr>
          <w:b/>
        </w:rPr>
        <w:t xml:space="preserve">Tulos</w:t>
      </w:r>
    </w:p>
    <w:p>
      <w:r>
        <w:t xml:space="preserve">asiakas: Jatkakaa.</w:t>
      </w:r>
    </w:p>
    <w:p>
      <w:r>
        <w:rPr>
          <w:b/>
        </w:rPr>
        <w:t xml:space="preserve">Esimerkki 7.484</w:t>
      </w:r>
    </w:p>
    <w:p>
      <w:r>
        <w:t xml:space="preserve">asiakas: Asiakas: Hei. asiamies: Hei, miten voin auttaa? asiakas: Hei: Rebecca Gonzalez. Auttakaa minua varaamaan lippu OAK:sta BOS:iin. asiamies: Asiakas: Toki, voisitteko antaa matkustuspäivämääränne? asiakas: Voisitteko antaa matkustuspäivämääränne? Asiamies: Matkapäiväni ovat 28.07.-30.07: Asiakas: Onko teillä mitään toiveita? Asiamies: Lähtöaikani on oltava aamulla. agentti: Mihin aikaan? Onko teillä jokin luokkaesimerkki? asiakas: Onko teillä jokin luokkaesimerkki? Asiamies: Ei: Asiakas: Hyvä on, odottakaa hetki: Asiakas: Selvä: Löysimme amerikkalaisen lentoyhtiön lennon 1019, jonka hinta on 100 välilaskuineen. Jatkanko varauksen tekemistä? asiakas: Asiakas: Jatkakaa, olkaa hyvä: Varaus on tehty.  __ agentti: Asiakas: Kiitos.</w:t>
      </w:r>
    </w:p>
    <w:p>
      <w:r>
        <w:rPr>
          <w:b/>
        </w:rPr>
        <w:t xml:space="preserve">Tulos</w:t>
      </w:r>
    </w:p>
    <w:p>
      <w:r>
        <w:t xml:space="preserve">asiakas: Kiitos.</w:t>
      </w:r>
    </w:p>
    <w:p>
      <w:r>
        <w:rPr>
          <w:b/>
        </w:rPr>
        <w:t xml:space="preserve">Esimerkki 7.485</w:t>
      </w:r>
    </w:p>
    <w:p>
      <w:r>
        <w:t xml:space="preserve">asiakas: Asiakas: Päivää. asiamies: Päivää, miten voin opastaa teitä tänään? asiakasta: Daniel Carter. Haluan peruuttaa äskettäisen varaukseni henkilökohtaisten töiden vuoksi, voitteko auttaa minua tässä asiassa?  __ asiakas: Asiamies: Ei se ole iso asia, kiitos kuitenkin paljon. agentti: Asiakas: Ole hyvä, kiitos, että otit yhteyttä tänne.</w:t>
      </w:r>
    </w:p>
    <w:p>
      <w:r>
        <w:rPr>
          <w:b/>
        </w:rPr>
        <w:t xml:space="preserve">Tulos</w:t>
      </w:r>
    </w:p>
    <w:p>
      <w:r>
        <w:t xml:space="preserve">agentti: Daniel Carter. Minun on valitettavasti sanottava, että Daniel Carter, ei ole aktiivinen varaus nimellänne peruuttaa varauksenne.</w:t>
      </w:r>
    </w:p>
    <w:p>
      <w:r>
        <w:rPr>
          <w:b/>
        </w:rPr>
        <w:t xml:space="preserve">Esimerkki 7.486</w:t>
      </w:r>
    </w:p>
    <w:p>
      <w:r>
        <w:t xml:space="preserve">asiakas: Asiakas: Päivää. asiamies: Päivää, miten voin auttaa teitä? Agentti: Etsin lentoa IAH:sta ATL:ään, voitteko auttaa minua varauksen tekemisessä? agentti: Etsin lentoa IAH:sta ATL:ään: Asiakas: Toki, saanko tietää matkanne päivämäärät? asiakas: Voisitteko kertoa minulle matkanne päivämäärät? Asiamies: Matkapäiväni ovat 23. toukokuuta ja 25. toukokuuta. agentti: Asiakas: Onko teillä jokin yhteysrajoitus mieltymys? Agentti: Tarvitsen jatkolennon: Onko teillä muita tarkennuksia? asiakas: Asiakas: Ei, kiitos kysymästä: Asiakas: Voisitteko auttaa minua nimenne kanssa? asiakas: Voisitteko kertoa minulle nimenne? Asiakas: Nimeni on Matthew Walker: American Airlinesin jatkolento, jonka hinta on noin 100. Jatkanko matkaa? asiakas: Asiakas: Olkaa hyvä ja jatkakaa: Lentolippunne on varattu turistiluokkaan.  __ agentti: Kiitos, että tavoititte meidät.</w:t>
      </w:r>
    </w:p>
    <w:p>
      <w:r>
        <w:rPr>
          <w:b/>
        </w:rPr>
        <w:t xml:space="preserve">Tulos</w:t>
      </w:r>
    </w:p>
    <w:p>
      <w:r>
        <w:t xml:space="preserve">asiakas: Kiitos varauksesta.</w:t>
      </w:r>
    </w:p>
    <w:p>
      <w:r>
        <w:rPr>
          <w:b/>
        </w:rPr>
        <w:t xml:space="preserve">Esimerkki 7.487</w:t>
      </w:r>
    </w:p>
    <w:p>
      <w:r>
        <w:t xml:space="preserve">asiakas: Asiakas: Hei. asiamies: Päivää, miten voin auttaa? asiakas: Hei: DFW:ssä. Voitteko auttaa minua varaamaan lentoliput AUS:sta? agentti: AUS: Toki, voin auttaa teitä. Kertokaa minulle matkapäivänne. asiakas: Agentti: Matkapäiväni ovat 06.-08. heinäkuuta: Asiakas: Huomioitu. Voisitteko kertoa nimenne? asiakas: Nicole Phillips: Phillips: Kiitos. Kertokaa minulle luokkatoiveenne. asiakas: Asiakas: Minulle kelpaa mikä tahansa luokka: Okei. Onko teillä muita mieltymyksiä? asiakas: Matkustan mieluiten jatkolennolla.  __ asiakas: Agentti: Hyvä on: Southwest airlinesilla on lento, jolla on yksi jatkoyhteys, ja lipun hinta on 100 vain turistiluokassa. Lento lähtee klo 15:00 ja saapuu klo 16:00. Jatkanko lipun varaamista? asiakas: Asiamies: Voit jatkaa: Nicole Phillips, lippunne on varattu onnistuneesti ja lentonumeronne on 1001. asiakas: Asiamies: Kiitos: Kiitos, että valitsitte meidät.</w:t>
      </w:r>
    </w:p>
    <w:p>
      <w:r>
        <w:rPr>
          <w:b/>
        </w:rPr>
        <w:t xml:space="preserve">Tulos</w:t>
      </w:r>
    </w:p>
    <w:p>
      <w:r>
        <w:t xml:space="preserve">agentti: Odottakaa hetki. Tarkistan parhaan lennon ja ilmoitan teille.</w:t>
      </w:r>
    </w:p>
    <w:p>
      <w:r>
        <w:rPr>
          <w:b/>
        </w:rPr>
        <w:t xml:space="preserve">Esimerkki 7.488</w:t>
      </w:r>
    </w:p>
    <w:p>
      <w:r>
        <w:t xml:space="preserve">asiakas: Miten voin auttaa teitä?  __ agentti: Asiakas: Okei, kertokaa nimenne: Asiakas: Olen Carol Lewis: Lewis Lewis: Odottakaa hetki: Asiakas: Toki: Asiakas: Anteeksi, emme löytäneet varausta nimellesi. Anteeksi, nimellänne ei löytynyt varausta. asiakas: Kiitos tiedoistanne: Kiitos, että valitsitte meidät.</w:t>
      </w:r>
    </w:p>
    <w:p>
      <w:r>
        <w:rPr>
          <w:b/>
        </w:rPr>
        <w:t xml:space="preserve">Tulos</w:t>
      </w:r>
    </w:p>
    <w:p>
      <w:r>
        <w:t xml:space="preserve">asiakas: Voitteko muuttaa olemassa olevaa varaustani? Koska lykkäsin matkaani sairauden vuoksi.</w:t>
      </w:r>
    </w:p>
    <w:p>
      <w:r>
        <w:rPr>
          <w:b/>
        </w:rPr>
        <w:t xml:space="preserve">Esimerkki 7.489</w:t>
      </w:r>
    </w:p>
    <w:p>
      <w:r>
        <w:t xml:space="preserve">asiakas: Hei. Olen Jessica Wilson. asiamies: Hei, Miten voin palvella teitä parhaiten tänään? asiakas: Olen Jessica Wilson: Agentti: Minun täytyy peruuttaa varaukseni, koska tenttini lykkääntyivät, voitteko auttaa minua? agentti: Voisitteko auttaa minua? Asiakas: Toki, autan teitä siinä.  __ agentti: Asiakas: Odottakaa hetki: Asiakas: Okei: Asiakas: Kiitos, että odotitte. Olen tarkistanut varausluettelosta peruuttaakseni lippunne, mutta en löytänyt yhtään varausta, jossa olisi teidän nimenne. asiakas: Selvä, ei ongelmaa. Kiitos: Asiakas: Kiitos, että tavoititte meidät.</w:t>
      </w:r>
    </w:p>
    <w:p>
      <w:r>
        <w:rPr>
          <w:b/>
        </w:rPr>
        <w:t xml:space="preserve">Tulos</w:t>
      </w:r>
    </w:p>
    <w:p>
      <w:r>
        <w:t xml:space="preserve">asiakas: Kiitos.</w:t>
      </w:r>
    </w:p>
    <w:p>
      <w:r>
        <w:rPr>
          <w:b/>
        </w:rPr>
        <w:t xml:space="preserve">Esimerkki 7.490</w:t>
      </w:r>
    </w:p>
    <w:p>
      <w:r>
        <w:t xml:space="preserve">asiakas: Asiakas: Hei: Agentti: Miten voin auttaa teitä?  __ agentti: Asiakas: Toki, olen täällä auttamassa teitä. Saisinko matkanne päivämäärät? asiakas: Matkapäiväni ovat 04.09. ja 06.09. välisenä aikana. Jatkakaa, olkaa hyvä. agentti: Asiakas: Okei, tarjolla on lento-1002, jolla on yhteys 1 ja hinta 100 Hawaiian lentoyhtiöltä. asiakas: Asiamies: Varatkaa se: Asiakas: Okei, lippusi on tehty. asiakas: Kiitos avusta. agentti: Asiakas: Tervetuloa.</w:t>
      </w:r>
    </w:p>
    <w:p>
      <w:r>
        <w:rPr>
          <w:b/>
        </w:rPr>
        <w:t xml:space="preserve">Tulos</w:t>
      </w:r>
    </w:p>
    <w:p>
      <w:r>
        <w:t xml:space="preserve">asiakas: OAK:sta DCA:han, voitteko auttaa minua?</w:t>
      </w:r>
    </w:p>
    <w:p>
      <w:r>
        <w:rPr>
          <w:b/>
        </w:rPr>
        <w:t xml:space="preserve">Esimerkki 7.491</w:t>
      </w:r>
    </w:p>
    <w:p>
      <w:r>
        <w:t xml:space="preserve">asiakas: Miten voin auttaa?  __ agentti: Asiakas: Toki, antakaa minulle matkanne päivämäärät. asiakas: Voisitteko kertoa minulle matkanne päivämäärät? Asiamies: Haluan matkustaa 30.03. ja palata 1.04: Frontier airlines -lentoyhtiön lento, jonka hinta on 100. Varaanko teille lipun? asiakas: Varaa lippuni: Asiakas: Lippunne on vahvistettu ja lennon numero on 1020. Asiakas: Kiitos vastauksestanne. agentti: Asiakas: Kiitos, että tavoititte meidät.</w:t>
      </w:r>
    </w:p>
    <w:p>
      <w:r>
        <w:rPr>
          <w:b/>
        </w:rPr>
        <w:t xml:space="preserve">Tulos</w:t>
      </w:r>
    </w:p>
    <w:p>
      <w:r>
        <w:t xml:space="preserve">asiakas: Voitteko auttaa minua?</w:t>
      </w:r>
    </w:p>
    <w:p>
      <w:r>
        <w:rPr>
          <w:b/>
        </w:rPr>
        <w:t xml:space="preserve">Esimerkki 7.492</w:t>
      </w:r>
    </w:p>
    <w:p>
      <w:r>
        <w:t xml:space="preserve">asiakas: Asiakas: Päivää. asiamies: Päivää, miten voin auttaa teitä? Agentti: Voitteko varata minulle lipun SEA:sta DCA:han? Asiakas: Toki, voisitteko kertoa minulle matkapäivänne? asiakas: Voisitteko kertoa minulle matkustuspäivänne? Asiamies: Minun on päästävä määränpäähäni 19. syyskuuta mennessä, koska minulla on puoluekokous seuraavana päivänä ja palaan takaisin 21. syyskuuta. asiamies: Minulla ei ole aikaa matkustaa, koska minulla on kokous seuraavana päivänä: Asiakas: Onko teillä jokin yhteysrajoitus? Asiamies: Kyllä, tarvitsen 1 lay by. agentti: Onko muita vaatimuksia, jotka on täytettävä? Asiamies: Haluaisin matkustaa normaalihintaisella lentoyhtiöllä. asiamies: Mihin matkustajamäärään? Asiakas: Hyvä on, odottakaa hetki: Asiakas: Toki: Asiakas: Löysimme lentoyhtiön AA:n lennon 1001, jonka hinta on 200, välilaskuineen. asiakas: Asiakkaan nimi: AA: Agentti: Hyvä on, jatkakaa: Saanko tietää nimenne?  __ agentti: Asiakas: Varauksenne on käsitelty: Asiakas: Kiitos tuestanne: Kiitos.</w:t>
      </w:r>
    </w:p>
    <w:p>
      <w:r>
        <w:rPr>
          <w:b/>
        </w:rPr>
        <w:t xml:space="preserve">Tulos</w:t>
      </w:r>
    </w:p>
    <w:p>
      <w:r>
        <w:t xml:space="preserve">asiakas: Olen Sarah Hall.</w:t>
      </w:r>
    </w:p>
    <w:p>
      <w:r>
        <w:rPr>
          <w:b/>
        </w:rPr>
        <w:t xml:space="preserve">Esimerkki 7.493</w:t>
      </w:r>
    </w:p>
    <w:p>
      <w:r>
        <w:t xml:space="preserve">asiakas: Asiakas: Päivää. asiamies: Päivää, miten voin auttaa? Asiakas: Varatkaa lentolippu IAD:stä LAX:iin? asiamies: Voisitteko varata lentoliput IAD:stä LAX:iin? Asiakas: Toki, saanko tietää matkapäivänne? asiakas: Saanko kysyä, milloin matkustatte? Agentti: Matkapäiväni ovat 19. ja 21. joulukuuta: Asiakas: Onko teillä jokin jatkoyhteysrajoitus? Agentti: Minulle sopii parhaiten jatkolento: Onko muita mieltymyksiä? asiakas: Asiamies: Haluaisin matkustaa normaalihintaisella lentoyhtiöllä. asiamies: Haluan matkustaa normaalihintaisella lentoyhtiöllä: Asiakas: Saanko tietää nimenne? Asiakas: Olen Betty Martinez. asiamies: Olen Betty Martinez: Teillä on jatkolento 1016 Hawaiian Airlinesilla ja hinta 100. Jatkanko?  __ agentti: Asiakas: Lippunne on varattu: Kiitos avusta: Kiitos.</w:t>
      </w:r>
    </w:p>
    <w:p>
      <w:r>
        <w:rPr>
          <w:b/>
        </w:rPr>
        <w:t xml:space="preserve">Tulos</w:t>
      </w:r>
    </w:p>
    <w:p>
      <w:r>
        <w:t xml:space="preserve">asiakas: Puhu vain.</w:t>
      </w:r>
    </w:p>
    <w:p>
      <w:r>
        <w:rPr>
          <w:b/>
        </w:rPr>
        <w:t xml:space="preserve">Esimerkki 7.494</w:t>
      </w:r>
    </w:p>
    <w:p>
      <w:r>
        <w:t xml:space="preserve">asiakas: Asiakas: Päivää. asiamies: Päivää, miten voin auttaa? Asiamies: Voitteko auttaa minua varaamaan lipun IAH:sta ORD:hen: Asiakas: Toki, Saanko tietää matkapäivänne? asiak: Asiamies: Haluan lähteä 15. elokuuta ja palata 17. elokuuta. agentti: Mihin mennessä? Asiakas: Onko teillä jokin yhteysrajoitus? Agentti: Tarvitsen jatkolennon: Onko teillä mitään mieltymyksiä? asiakas: Onko teillä mitään mieltymyksiä? asiakas: Onko teillä mitään mieltymyksiä? Asiakas: Ei: Saanko tietää nimenne?  __ agentti: Spirit airlinesin jatkolento 1007 ja hinta 200, jatkanko? asiakas: Asiakas: Voitte jatkaa varausta: Asiakas: Lippunne on varattu: Kiitos: Asiakas: Kiitos.</w:t>
      </w:r>
    </w:p>
    <w:p>
      <w:r>
        <w:rPr>
          <w:b/>
        </w:rPr>
        <w:t xml:space="preserve">Tulos</w:t>
      </w:r>
    </w:p>
    <w:p>
      <w:r>
        <w:t xml:space="preserve">asiakas: Jennifer Evans täällä.</w:t>
      </w:r>
    </w:p>
    <w:p>
      <w:r>
        <w:rPr>
          <w:b/>
        </w:rPr>
        <w:t xml:space="preserve">Esimerkki 7.495</w:t>
      </w:r>
    </w:p>
    <w:p>
      <w:r>
        <w:t xml:space="preserve">asiakas: Asiakas: Päivää. asiamies: Päivää, miten voin auttaa teitä? Carol Perez. Haluaisin varata lipun SEA:n ja LAX:n välille. asiamies: Asiakas: Toki, saanko tietää matkapäivänne? Asiakas: Kyllä: Asiamies: Halutut matkapäiväni ovat 30.3. ja 01.4. agentti: Asiakas: Onko teillä mitään tarkempia tietoja? Asiamies: Haluaisin matkustaa yhdellä jatkolennolla. agentti: Asiakas: Hyvä on, odottakaa hetki: Asiakas: Toki: Jatkakaa varauksen tekemistä. agentti: Asiakas: Varauksenne on käsitelty: Kiitos avusta. agentti: Kiitos, että valitsitte meidät.</w:t>
      </w:r>
    </w:p>
    <w:p>
      <w:r>
        <w:rPr>
          <w:b/>
        </w:rPr>
        <w:t xml:space="preserve">Tulos</w:t>
      </w:r>
    </w:p>
    <w:p>
      <w:r>
        <w:t xml:space="preserve">agentti: Spirit-lentoyhtiön lento 1002, jonka hinta on 300 välilaskulla. Jatkanko varauksen tekemistä?</w:t>
      </w:r>
    </w:p>
    <w:p>
      <w:r>
        <w:rPr>
          <w:b/>
        </w:rPr>
        <w:t xml:space="preserve">Esimerkki 7.496</w:t>
      </w:r>
    </w:p>
    <w:p>
      <w:r>
        <w:t xml:space="preserve">asiakas: Asiakas: Päivää. asiamies: Päivää, miten voin olla palveluksessanne? asiakas: Päivää: Matkan päivämääristä aiheutuvien haittojen vuoksi haluan muuttaa olemassa olevaa varaustani. Voitteko auttaa minua tuon peruutuksen kanssa? agentti: Asiakas: Saanko tietää aiemman nimenne, jolla lippu on varattu? asiakas: Asiamies: Toki, olen Michelle King. asiamies: Asiakas: Okei, kiitos, että annoitte tiedot. Valitettavasti tiedoissamme ei ole varausta nimellänne. asiakas: Ei se mitään, ei mitään ongelmaa.  __ asiakas: Kiitos etsinnästä.</w:t>
      </w:r>
    </w:p>
    <w:p>
      <w:r>
        <w:rPr>
          <w:b/>
        </w:rPr>
        <w:t xml:space="preserve">Tulos</w:t>
      </w:r>
    </w:p>
    <w:p>
      <w:r>
        <w:t xml:space="preserve">agentti: Kiitos, että otitte yhteyttä toimistoomme.</w:t>
      </w:r>
    </w:p>
    <w:p>
      <w:r>
        <w:rPr>
          <w:b/>
        </w:rPr>
        <w:t xml:space="preserve">Esimerkki 7.497</w:t>
      </w:r>
    </w:p>
    <w:p>
      <w:r>
        <w:t xml:space="preserve">asiakas: Asiakas: Hei, olen Ronald Young. agentti: Hei, miten voin opastaa teitä tänään? asiakas: Hei, olen Ronald Young: Asiamies: Voisitteko varata minulle suoran lennon Denveristä, CO - DEN Houstoniin, TX - HOU: Asiakas: Voisitteko kertoa, minä päivinä olette halukas matkustamaan? asiakas: Matkapäiväni ovat 18.04. - 20.04.  __ asiakas: Asiakas: Kyllä: Hawaiian airlinesilla on lento, jonka lipun hinta on 200 ja jossa on välilasku. Sopiiko se sinulle? asiakas: Jos se sopii sinulle, niin onko se sinulle sopiva? Asiamies: Varaattehan: Asiakas: Varauksenne on vahvistettu lennolle numero 1000. asiakas: Varauksenne on vahvistettu: Kiitos: Asiakas: Kiitos yhteydenotosta, hyvää päivänjatkoa.</w:t>
      </w:r>
    </w:p>
    <w:p>
      <w:r>
        <w:rPr>
          <w:b/>
        </w:rPr>
        <w:t xml:space="preserve">Tulos</w:t>
      </w:r>
    </w:p>
    <w:p>
      <w:r>
        <w:t xml:space="preserve">agentti: Tarkistan lentojen saatavuuden tällä reitillä.</w:t>
      </w:r>
    </w:p>
    <w:p>
      <w:r>
        <w:rPr>
          <w:b/>
        </w:rPr>
        <w:t xml:space="preserve">Esimerkki 7.498</w:t>
      </w:r>
    </w:p>
    <w:p>
      <w:r>
        <w:t xml:space="preserve">asiakas: Agentti: Hei. Miten voin auttaa? Thomas. Haluaisin viedä lapseni DFW:hen, voitteko auttaa minua varaamaan lentoliput DTW:stä DFW:hen?  __ asiakas: Asiamies: Toki, matkapäiväni ovat 13. helmikuuta ja 15. helmikuuta. asiamies: Kyllä, matkapäiväni ovat 13. helmikuuta ja 15. helmikuuta: Asiakas: Onko teillä jokin mieltymys? Agentti: Jos haluatte, että lähden illalla: Asiakas: Jatkolennon voi varata lentoyhtiö JetBlue:lta hintaan 100 lennon numerolla 1001. Asiakas: Mihin aikaan lähden? Asiakas: Hyvä on, vahvistakaa varaus: Lippu on varattu. asiakas: Kiitos avusta: Kiitos.</w:t>
      </w:r>
    </w:p>
    <w:p>
      <w:r>
        <w:rPr>
          <w:b/>
        </w:rPr>
        <w:t xml:space="preserve">Tulos</w:t>
      </w:r>
    </w:p>
    <w:p>
      <w:r>
        <w:t xml:space="preserve">agentti: Kerro minulle matkapäivänne.</w:t>
      </w:r>
    </w:p>
    <w:p>
      <w:r>
        <w:rPr>
          <w:b/>
        </w:rPr>
        <w:t xml:space="preserve">Esimerkki 7.499</w:t>
      </w:r>
    </w:p>
    <w:p>
      <w:r>
        <w:t xml:space="preserve">asiakas: Agentti: Hei. Miten voin auttaa teitä? Olen Linda Anderson. Hätätilanteen vuoksi haluan peruuttaa varaukseni. Voitteko auttaa minua? Toki, odottakaa hetki.  __ agentti: Asiakas: Löysimme varauksen, peruuttaisinko sen? asiakas: Agentti: Pyydän, peruuttakaa se: Asiakas: Varauksenne on peruutettu. asiakas: Varauksenne on peruutettu: Kiitos avusta: Asiakas: Kiitos, että valitsitte meidät.</w:t>
      </w:r>
    </w:p>
    <w:p>
      <w:r>
        <w:rPr>
          <w:b/>
        </w:rPr>
        <w:t xml:space="preserve">Tulos</w:t>
      </w:r>
    </w:p>
    <w:p>
      <w:r>
        <w:t xml:space="preserve">asiakas: Asiakas: Selvä.</w:t>
      </w:r>
    </w:p>
    <w:p>
      <w:r>
        <w:rPr>
          <w:b/>
        </w:rPr>
        <w:t xml:space="preserve">Esimerkki 7.500</w:t>
      </w:r>
    </w:p>
    <w:p>
      <w:r>
        <w:t xml:space="preserve">asiakas: Asiakas: Hei. asiamies: Hei, miten voin olla avuksi? asiakas: Hei: Tarvitsen suoran lennon Washingtonista osallistuakseni hallituksen kokoukseen asiakkaan kanssa. Varatkaa siis lippu DCA:sta CLT:hen. asiamies: Voitte varata lipun DCA:sta CLT:hen: Asiakas: Toki, saanko tietää matkapäivänne? asiak: Asiamies: Matkapäivät ovat 23.03. ja paluupäivä 25.03. agentti: Matkapäiviä ovat 23.03. ja 25.03: Asiakas: Ilmoittakaa minulle hyvä nimenne, kiitos: Justin Miller on nimeni: Miller: Okei, odottakaa hetki. Tarkistan asian ja palaan asiaan. asiakas: __ asiakas: Asiakas: Kyllä. Okei, kiitos: Kiitos ja hyvää päivänjatkoa.</w:t>
      </w:r>
    </w:p>
    <w:p>
      <w:r>
        <w:rPr>
          <w:b/>
        </w:rPr>
        <w:t xml:space="preserve">Tulos</w:t>
      </w:r>
    </w:p>
    <w:p>
      <w:r>
        <w:t xml:space="preserve">agentti: Kiitos ajastanne. Vaatimuksiasi vastaavaa lentoa ei löytynyt.</w:t>
      </w:r>
    </w:p>
    <w:p>
      <w:r>
        <w:rPr>
          <w:b/>
        </w:rPr>
        <w:t xml:space="preserve">Esimerkki 7.501</w:t>
      </w:r>
    </w:p>
    <w:p>
      <w:r>
        <w:t xml:space="preserve">asiakas: Asiakas: Päivää. asiamies: Päivää, miten voin auttaa teitä? Voitteko auttaa minua varaamaan lentolipun AUS:sta? agentti: Voisitteko auttaa minua varaamaan lentolipun AUS:sta? Asiakas: Toki, kertokaa matkanne päivämäärät: Agentti: Haluaisin matkustaa 24. ja 26. syyskuuta: Asiakas: Onko teillä mitään tarkempia tietoja? Haluaisin palata takaisin iltapäivällä.  __ asiakas: Asiamies: Ei: Asiakas: Saanko tietää hyvän nimenne? Jason Garcia: Asiakas: Olen pahoillani, mutta annettujen tietojenne perusteella ei löytynyt lentoja. asiakas: Ei mitään ongelmaa. Kiitos tiedoistanne. agentti: Asiakas: Kiitos, että valitsitte meidät.</w:t>
      </w:r>
    </w:p>
    <w:p>
      <w:r>
        <w:rPr>
          <w:b/>
        </w:rPr>
        <w:t xml:space="preserve">Tulos</w:t>
      </w:r>
    </w:p>
    <w:p>
      <w:r>
        <w:t xml:space="preserve">agentti: Onko jokin luokka etusijalla?</w:t>
      </w:r>
    </w:p>
    <w:p>
      <w:r>
        <w:rPr>
          <w:b/>
        </w:rPr>
        <w:t xml:space="preserve">Esimerkki 7.502</w:t>
      </w:r>
    </w:p>
    <w:p>
      <w:r>
        <w:t xml:space="preserve">asiakas: Asiakas: Päivää. asiamies: Päivää, miten voin auttaa teitä tänään? asiakasta: MSP:stä SEA:han. Voitteko auttaa minua? Asiakas: Toki, kertokaa minulle matkapäivänne. asiak: Asiamies: Suunnittelen matkaa 06. joulukuuta ja paluuta 08. joulukuuta: Asiakas: Tarvitsetteko suoran lennon vai jatkolennon? Agentti: Etsin jatkolentoa: Tarvitsemme varauksen tekemistä varten hyvän nimenne. Mainitkaa se.  __ agentti: Asiakas: Saanko tietää luokkatoiveenne? Asiakas: Saanko kysyä, mitä luokkaa haluatte? Agentti: Etsin turistiluokkaa: Löysimme AA-lentoyhtiön ja 1012 on lennon numero, jonka hinta on 100. Jatkanko matkaa? asiakas: Agentti: Hyvä on, jatkakaa varauksen tekemistä. agentti: Asiakas: Lippunne on vahvistettu turistiluokassa. asiakas: Kiitos palvelustanne. asiamies: Kiitos, että valitsitte meidät.</w:t>
      </w:r>
    </w:p>
    <w:p>
      <w:r>
        <w:rPr>
          <w:b/>
        </w:rPr>
        <w:t xml:space="preserve">Tulos</w:t>
      </w:r>
    </w:p>
    <w:p>
      <w:r>
        <w:t xml:space="preserve">asiakas: Nimeni on Nicole Mitchell.</w:t>
      </w:r>
    </w:p>
    <w:p>
      <w:r>
        <w:rPr>
          <w:b/>
        </w:rPr>
        <w:t xml:space="preserve">Esimerkki 7.503</w:t>
      </w:r>
    </w:p>
    <w:p>
      <w:r>
        <w:t xml:space="preserve">asiakas: Hei. Olen Brenda Adams. asiamies: Päivää, miten voin auttaa teitä? Asiamies: Koska budjettini on pieni, tarvitsen lennon hintaan 200. Agentti: Mihin hintaan? Asiakas: .Voitteko auttaa minua varauksen tekemisessä? asiamies: .Voitte auttaa minua varauksen tekemisessä? Asiakas: Toki. Saanko tietää matkapäivänne? asiak: Agentti: Olen suunnitellut matkani 18.02. ja paluu 20.02: Asiakas: Saanko tietää matkanne kohteet? Agentti: Matkani alkaa OAK:sta ja päättyy DFW:hen. agentti: Mihin matkakohteisiin? Tarvitsetteko jatkoyhteyksiä? Tarvitsen jatkolennon matkani välissä.  __ asiakas: Asiamies: Ei mitään ongelmaa, kiitos ajastanne. asiamies: Kiitos: Kiitos, että valitsitte meidät.</w:t>
      </w:r>
    </w:p>
    <w:p>
      <w:r>
        <w:rPr>
          <w:b/>
        </w:rPr>
        <w:t xml:space="preserve">Tulos</w:t>
      </w:r>
    </w:p>
    <w:p>
      <w:r>
        <w:t xml:space="preserve">agentti: Emme löytäneet yhtään kriteerejäsi vastaavaa lentoa.</w:t>
      </w:r>
    </w:p>
    <w:p>
      <w:r>
        <w:rPr>
          <w:b/>
        </w:rPr>
        <w:t xml:space="preserve">Esimerkki 7.504</w:t>
      </w:r>
    </w:p>
    <w:p>
      <w:r>
        <w:t xml:space="preserve">asiakas: Asiakas: Hei, olen Jack Robinson. agentti: Helvetti, miten voin auttaa teitä tällä hetkellä? asiakas: Olen Jack Robinson: St, Paul, MSP:ssä sijaitsevan pääkonttorin ohjelmistoon liittyvään haastatteluun. Voitteko auttaa minua yhden jatkolennon kanssa? agentti: Saanko tietää matkapäivänne?  __ agentti: Asiakas: Voisitteko auttaa minua lähdekoodin kanssa? asiakas: Voisitteko auttaa minua lähdekoodin kanssa? Agentti: Lähdekoodini on GA - ATL: lentoyhtiö Spiritillä on suora lento, joka vastaa matkustuspäiviäsi. Jatkanko varauksen tekemistä? asiakas: Ei, älä jatka. Kiitos tiedoista. agentti: Asiakas: Toki, kiitos, että otitte yhteyttä.</w:t>
      </w:r>
    </w:p>
    <w:p>
      <w:r>
        <w:rPr>
          <w:b/>
        </w:rPr>
        <w:t xml:space="preserve">Tulos</w:t>
      </w:r>
    </w:p>
    <w:p>
      <w:r>
        <w:t xml:space="preserve">asiakas: 11/21-11/23.</w:t>
      </w:r>
    </w:p>
    <w:p>
      <w:r>
        <w:rPr>
          <w:b/>
        </w:rPr>
        <w:t xml:space="preserve">Esimerkki 7.505</w:t>
      </w:r>
    </w:p>
    <w:p>
      <w:r>
        <w:t xml:space="preserve">asiakas: Agentti: Hei. Miten voin auttaa teitä? Asiamies: Voitteko auttaa minua varaamaan lentoliput Orlandosta, MCO:sta Houstoniin, HOU:hun: Asiakas: Saanko tietää, minä päivinä olette valmis matkustamaan? asiakas: Saanko tietää, minä päivinä haluatte matkustaa? Asiamies: Matkapäiväni ovat 31.10.-02.11. välisenä aikana: Asiakas: Onko teillä muita toiveita? Asiamies: Haluan vain turistiluokan lennon: Asiakas: Saanko tietää nimenne? Asiakas: Nimeni on Nancy Davis: Nancy Nancy: Valitettavasti emme valitettavasti voi tarjota lentoja annetuilla tiedoilla.  __ agentti: Asiakas: Kiitos.</w:t>
      </w:r>
    </w:p>
    <w:p>
      <w:r>
        <w:rPr>
          <w:b/>
        </w:rPr>
        <w:t xml:space="preserve">Tulos</w:t>
      </w:r>
    </w:p>
    <w:p>
      <w:r>
        <w:t xml:space="preserve">asiakas: Se ei ole ongelma. Kiitos tiedoista.</w:t>
      </w:r>
    </w:p>
    <w:p>
      <w:r>
        <w:rPr>
          <w:b/>
        </w:rPr>
        <w:t xml:space="preserve">Esimerkki 7.506</w:t>
      </w:r>
    </w:p>
    <w:p>
      <w:r>
        <w:t xml:space="preserve">asiakas: Asiakas: Päivää. asiamies: Päivää, miten voin auttaa teitä? Asiamies: Aion vierailla Charlottessa, voisitteko varata minulle lipun AUS:sta CLT:hen? asiamies: Voisitteko varata minulle lipun AUS:sta CLT:hen: Asiakas: Toki, antakaa minulle matkanne päivämäärät. asiak: Asiamies: Suosittelemani matkapäivät ovat 18.02.-20.02. agentti: Mihin aikaan haluatte matkustaa? Asiakas: Odottakaa hetki: Asiakas: Toki, kaikessa rauhassa. asiamies: Asiakkaan nimi: Mihin aikaan? Havaijin lentoyhtiön lentoyhtiön lento, jonka hinta on 300. Varaanko lipun teille?  __ agentti: Asiakas: Lippunne on vahvistettu ja lennon numero on 1014. Asiakas: Asiakas: Kiitos, että varasitte lippuni: Kiitos, että tavoititte meidät.</w:t>
      </w:r>
    </w:p>
    <w:p>
      <w:r>
        <w:rPr>
          <w:b/>
        </w:rPr>
        <w:t xml:space="preserve">Tulos</w:t>
      </w:r>
    </w:p>
    <w:p>
      <w:r>
        <w:t xml:space="preserve">asiakas: Thompson.</w:t>
      </w:r>
    </w:p>
    <w:p>
      <w:r>
        <w:rPr>
          <w:b/>
        </w:rPr>
        <w:t xml:space="preserve">Esimerkki 7.507</w:t>
      </w:r>
    </w:p>
    <w:p>
      <w:r>
        <w:t xml:space="preserve">asiakas: Agentti: Hei. Miten voin auttaa? Voitteko auttaa minua varauksen tekemisessä? asiamies: Asiakas: Saanko tietää matkapäivänne? Agentti: Haluaisin matkustaa 22.02. ja palata 24.02: Asiakas: Onko teillä toiveita jatkolennon suhteen? Agentti: Tarvitsen jatkolennon: Onko muita mieltymyksiä?  __ agentti: Asiakas: Saanko tietää nimenne? Nicholas Martinez: American Airlines tarjoaa jatkolennon tälle reitille ja hinnaksi 100. asiakas: Asiakas: Hyvä on, jatkakaa varauksen tekemistä: Varaus on vahvistettu lennolle 1012. asiakas: Kiitos tiedoistanne. agentti: Kiitos.</w:t>
      </w:r>
    </w:p>
    <w:p>
      <w:r>
        <w:rPr>
          <w:b/>
        </w:rPr>
        <w:t xml:space="preserve">Tulos</w:t>
      </w:r>
    </w:p>
    <w:p>
      <w:r>
        <w:t xml:space="preserve">asiakas: Ei.</w:t>
      </w:r>
    </w:p>
    <w:p>
      <w:r>
        <w:rPr>
          <w:b/>
        </w:rPr>
        <w:t xml:space="preserve">Esimerkki 7.508</w:t>
      </w:r>
    </w:p>
    <w:p>
      <w:r>
        <w:t xml:space="preserve">asiakas: Agentti: Päivää, miten voin auttaa teitä tänään?  __ agentti: Asiakas: Toki, milloin olette valmis lentämään? asiak: Asiamies: Matkapäiväni ovat 10/07-10/09. Agentti: Matkustan 10/07-10/09: Asiakas: Okei, onko muita vaatimuksia? Asiakas: Tarvitsen jatkolennon: Asiakas: Ok, lento - 1004, lentoyhtiö - UA, hinta - 100 ja jatkoyhteys - 1 vastaa pyytämiänne tietoja. asiakas: Asiakas: Voitte jatkaa varauksen tekemistä: Ok, lippunne on käsitelty. asiakas: Kiitos. agentti: Kiitos, että valitsitte meidät.</w:t>
      </w:r>
    </w:p>
    <w:p>
      <w:r>
        <w:rPr>
          <w:b/>
        </w:rPr>
        <w:t xml:space="preserve">Tulos</w:t>
      </w:r>
    </w:p>
    <w:p>
      <w:r>
        <w:t xml:space="preserve">asiakas: Voitteko auttaa minua varaamaan lipun?</w:t>
      </w:r>
    </w:p>
    <w:p>
      <w:r>
        <w:rPr>
          <w:b/>
        </w:rPr>
        <w:t xml:space="preserve">Esimerkki 7.509</w:t>
      </w:r>
    </w:p>
    <w:p>
      <w:r>
        <w:t xml:space="preserve">asiakas: Asiakas: Hei, olen Scott Davis. asiamies: Päivää, miten voin auttaa? asiakas: Hei, olen Scott Davis: Agentti: Haluan varata lentolipun Seattleen alle 500 euron hintaan. Voitteko auttaa minua siinä? asiamies: Voisitteko auttaa minua siinä? Asiakas: Toki, saanko tietää matkapäivänne? asiak: Asiamies: Matkapäivät ovat 19.05. ja 21.05. agentti: Mihin aikaan haluatte matkustaa? Asiakas: Kertokaa lentokenttäkoodinne? Agentti: Lentokenttäkoodit ovat PHL-SEA: Löysimme lentoyhtiö Spiritin lennolla 1017, jolla on pysähdys, jonka hinta on 100. Jatkanko varauksen tekemistä?  __ agentti: Asiakas: Varauksenne on käsitelty: Kiitos avusta. agentti: Asiakas: Kiitos, että tavoititte meidät.</w:t>
      </w:r>
    </w:p>
    <w:p>
      <w:r>
        <w:rPr>
          <w:b/>
        </w:rPr>
        <w:t xml:space="preserve">Tulos</w:t>
      </w:r>
    </w:p>
    <w:p>
      <w:r>
        <w:t xml:space="preserve">asiakas: Voit jatkaa varauksen tekemistä.</w:t>
      </w:r>
    </w:p>
    <w:p>
      <w:r>
        <w:rPr>
          <w:b/>
        </w:rPr>
        <w:t xml:space="preserve">Esimerkki 7.510</w:t>
      </w:r>
    </w:p>
    <w:p>
      <w:r>
        <w:t xml:space="preserve">asiakas: Asiakas: Päivää. asiamies: Päivää, miten voin auttaa? Stephen Young Atlantasta. Haluan mennä Dallasiin ensi viikolla elokuvan kuvauksia varten, voisitteko varata minulle jatkolennon? agentti: Saanko tietää haluamanne matkustuspäivämäärät?  __ agentti: Asiakas: Miltä lentokentältä olette halukas matkustamaan? asiakas: Mihin lentokentälle haluatte matkustaa? Asiamies: Haluan lentää ATL:stä ja määränpäälentoasema on DFW. agentti: Asiakas: Odottakaa hetki, tarkistan asian ja ilmoitan teille. asiakas: Asiakas: Selvä: On lento, jonka yhteysraja on 1 ja hinta 100. Jatkanko varausta? asiakas: Agentti: Hienoa, vahvistakaa tämä lentolippu minulle. agentti: Hienoa: Lippunne on varattu, lento numero 1006. asiakas: Asiakas: Kiitos palvelustanne: Kiitos, että valitsitte meidät.</w:t>
      </w:r>
    </w:p>
    <w:p>
      <w:r>
        <w:rPr>
          <w:b/>
        </w:rPr>
        <w:t xml:space="preserve">Tulos</w:t>
      </w:r>
    </w:p>
    <w:p>
      <w:r>
        <w:t xml:space="preserve">asiakas: Haluan lähteä 26.12. ja varata paluulippuni myös 28.12.</w:t>
      </w:r>
    </w:p>
    <w:p>
      <w:r>
        <w:rPr>
          <w:b/>
        </w:rPr>
        <w:t xml:space="preserve">Esimerkki 7.511</w:t>
      </w:r>
    </w:p>
    <w:p>
      <w:r>
        <w:t xml:space="preserve">asiakas: Asiakas: Hei, olen Jason Johnson. agentti: Hei, miten voin auttaa teitä tänään? asiakas: Olen Jason Johnson: JFK:sta MCO:n, jotta voin tavata serkkuni Googlen konferenssissa kuuntelemassa hänen konferenssiaan. Voisitteko auttaa minua siinä? asiamies: Voisitteko auttaa minua siinä? Asiakas: Toki, saanko tietää matkanne päivämäärät? Asiakas: Voisitteko kertoa minulle matkapäivänne? Agentti: Matkapäiväni ovat 30.06. ja paluu 02.07: Asiakas: Saanko tietää hintarajanne? Asiamies: Toki, hinnan pitäisi olla alle 1000. agentti: Asiakas: Odottakaa hetki, tarkistan asian ja palaan asiaan. asiakas: Odottakaa hetki: Asiakas: Toki: Asiamies: Ei mitään ongelmaa, kiitos ystävällisestä palvelustanne. agentti: Kiitos, että valitsitte meidät.</w:t>
      </w:r>
    </w:p>
    <w:p>
      <w:r>
        <w:rPr>
          <w:b/>
        </w:rPr>
        <w:t xml:space="preserve">Tulos</w:t>
      </w:r>
    </w:p>
    <w:p>
      <w:r>
        <w:t xml:space="preserve">agentti: Lentoja ei löytynyt antamillasi tiedoilla.</w:t>
      </w:r>
    </w:p>
    <w:p>
      <w:r>
        <w:rPr>
          <w:b/>
        </w:rPr>
        <w:t xml:space="preserve">Esimerkki 7.512</w:t>
      </w:r>
    </w:p>
    <w:p>
      <w:r>
        <w:t xml:space="preserve">asiakas: Agentti: Hei. Miten voin opastaa teitä? Asiakas: Olen jo varannut lippuni Bostoniin, mutta hätätapauksen vuoksi matkaani lykättiin. agentti: Olen jo varannut lipun Bostoniin, mutta hätätapauksen vuoksi matkaani lykättiin: Asiakas: Saanko tietää nimenne? Asiakas: Nimeni on Joseph Davis: Davis Davis: Odottakaa hetki, tarkastan asian. asiakas: Odottakaa hetki: Asiakas: Hyvä on, ei kiirettä.  __ asiakas: Asiakas: Ei tarvitse. Kiitos tiedoistanne. agentti: Kiitos, hyvää päivänjatkoa.</w:t>
      </w:r>
    </w:p>
    <w:p>
      <w:r>
        <w:rPr>
          <w:b/>
        </w:rPr>
        <w:t xml:space="preserve">Tulos</w:t>
      </w:r>
    </w:p>
    <w:p>
      <w:r>
        <w:t xml:space="preserve">agentti: Olen pahoillani, että nimellänne ei ole varauksia.</w:t>
      </w:r>
    </w:p>
    <w:p>
      <w:r>
        <w:rPr>
          <w:b/>
        </w:rPr>
        <w:t xml:space="preserve">Esimerkki 7.513</w:t>
      </w:r>
    </w:p>
    <w:p>
      <w:r>
        <w:t xml:space="preserve">asiakas: Asiakas: Päivää. asiamies: Päivää, miten voin auttaa teitä? Donald Garcia. Liikekokoukseni on lykätty, joten tarvitsen apuanne muuttaakseni olemassa olevaa viimeaikaista varaustani, voitteko auttaa minua? agentti: Donald, odottakaa hetki.  __ agentti: Asiakas: Olen pahoillani, Donald, mutta teidän tiedoillanne ei ole varausta. asiakas: Olen pahoillani, Donald: Asiamies: Kiitos palvelustanne: Asiakas: Kiitos, että otitte meihin yhteyttä.</w:t>
      </w:r>
    </w:p>
    <w:p>
      <w:r>
        <w:rPr>
          <w:b/>
        </w:rPr>
        <w:t xml:space="preserve">Tulos</w:t>
      </w:r>
    </w:p>
    <w:p>
      <w:r>
        <w:t xml:space="preserve">asiakas: Asiakas: Selvä.</w:t>
      </w:r>
    </w:p>
    <w:p>
      <w:r>
        <w:rPr>
          <w:b/>
        </w:rPr>
        <w:t xml:space="preserve">Esimerkki 7.514</w:t>
      </w:r>
    </w:p>
    <w:p>
      <w:r>
        <w:t xml:space="preserve">asiakas: Agentti: Hei. Miten voin auttaa teitä tällä hetkellä? asiakas: Hätätilanteen vuoksi haluan peruuttaa äskettäin tekemäni varauksen. Voitteko auttaa minua? Totta kai, autan teitä siinä. Voisitteko mainita nimenne jatkokäsittelyä varten? asiakas: Barbara Jones: Jones: Okei, odottakaa hetki. asiakas: Jones Jones: Asiakas: Hyvä on, ei kiirettä: Nimellänne ei ole aiempaa varausta.  __ agentti: Asiakas: Kiitos, että otitte yhteyttä.</w:t>
      </w:r>
    </w:p>
    <w:p>
      <w:r>
        <w:rPr>
          <w:b/>
        </w:rPr>
        <w:t xml:space="preserve">Tulos</w:t>
      </w:r>
    </w:p>
    <w:p>
      <w:r>
        <w:t xml:space="preserve">asiakas: Ei se mitään. Joka tapauksessa, kiitos.</w:t>
      </w:r>
    </w:p>
    <w:p>
      <w:r>
        <w:rPr>
          <w:b/>
        </w:rPr>
        <w:t xml:space="preserve">Esimerkki 7.515</w:t>
      </w:r>
    </w:p>
    <w:p>
      <w:r>
        <w:t xml:space="preserve">asiakas: Agentti: Hei. Miten voin auttaa teitä tänään? DTW:stä LAS:iin. Voisitteko auttaa minua? agentti: Asiakas: Toki, mainitsisitteko matkustuspäivämääränne? asiakas: Agentti: Matkapäiväni ovat 18. ja 20. lokakuuta: Asiakas: Onko teillä toiveita lentoyhteyksien suhteen? Asiamies: Olen valmis matkustamaan yhdellä jatkolennolla. agentti: Asiakas: Onko teillä mieltymyksiä luokan suhteen? Asiakas: Ei: Ryan Campbell. Varmistakaa, että paluuaikani olisi iltapäivällä. agentti: - Olen pahoillani, että en ole vielä palannut: Asiakas: Ei löytynyt yhtään lentoa haluamiesi tietojen alta. asiakas: Asiakas: Okei, kiitos tiedoista. asiamies: Ei, kiitos: Asiakas: Tervetuloa, hyvää päivänjatkoa.</w:t>
      </w:r>
    </w:p>
    <w:p>
      <w:r>
        <w:rPr>
          <w:b/>
        </w:rPr>
        <w:t xml:space="preserve">Tulos</w:t>
      </w:r>
    </w:p>
    <w:p>
      <w:r>
        <w:t xml:space="preserve">agentti: Mainitse nimesi.</w:t>
      </w:r>
    </w:p>
    <w:p>
      <w:r>
        <w:rPr>
          <w:b/>
        </w:rPr>
        <w:t xml:space="preserve">Esimerkki 7.516</w:t>
      </w:r>
    </w:p>
    <w:p>
      <w:r>
        <w:t xml:space="preserve">asiakas: Asiakas: Hei. asiamies: Hei, miten voin auttaa teitä? asiakas: Hei: Tiedemiehenä aion osallistua tiedefestivaaleille. Mutta joidenkin teknisten ongelmien vuoksi haluan muuttaa varaustani. agentti: Okei, autan teitä siinä. Antakaa nimenne varauksen tarkistamista varten. asiakas: Agentti: Olen George Smith: Smith: Odottakaa, olkaa hyvä.  __ agentti: Asiakas: Kiitos ajastanne, teidän nimellänne ei ole varausta. asiakas: Asiakas: Ei ongelmaa. Kiitos: Asiakas: Kiitos, että tavoititte meidät.</w:t>
      </w:r>
    </w:p>
    <w:p>
      <w:r>
        <w:rPr>
          <w:b/>
        </w:rPr>
        <w:t xml:space="preserve">Tulos</w:t>
      </w:r>
    </w:p>
    <w:p>
      <w:r>
        <w:t xml:space="preserve">asiakas: Asiakas: Selvä.</w:t>
      </w:r>
    </w:p>
    <w:p>
      <w:r>
        <w:rPr>
          <w:b/>
        </w:rPr>
        <w:t xml:space="preserve">Esimerkki 7.517</w:t>
      </w:r>
    </w:p>
    <w:p>
      <w:r>
        <w:t xml:space="preserve">asiakas: Asiakas: Päivää. asiamies: Päivää, miten voin auttaa teitä tänään? asiakas: Päivää: PHX:ssä. Voitteko varata minulle lipun AUS:sta? agentti: Asiakas: Toki, voisitteko kertoa minulle matkapäivänne? asiakas: Kyllä, voisitteko kertoa matkapäivänne? Agentti: Lähden 25. lokakuuta ja palaan 27. lokakuuta: Asiakas: Onko teillä jokin yhteysraja? Tarvitsen 1 välilaskun reitilläni.  __ asiakas: Asiamies: Ei: Asiakas: Saanko tietää nimen? Olen Kevin Phillips: Löysin lennon hintaan 100, jossa on yksi jatkoyhteys ja turistiluokka. Voinko jatkaa varausta? asiakas: Agentti: Hyvä on, jatkakaa: Asiakas: Lippunne on varattu lennolle 1008. Asiakas: Asiakas: Kiitos tuestanne: Kiitos, että tavoititte meidät.</w:t>
      </w:r>
    </w:p>
    <w:p>
      <w:r>
        <w:rPr>
          <w:b/>
        </w:rPr>
        <w:t xml:space="preserve">Tulos</w:t>
      </w:r>
    </w:p>
    <w:p>
      <w:r>
        <w:t xml:space="preserve">agentti: Onko muita eritelmiä?</w:t>
      </w:r>
    </w:p>
    <w:p>
      <w:r>
        <w:rPr>
          <w:b/>
        </w:rPr>
        <w:t xml:space="preserve">Esimerkki 7.518</w:t>
      </w:r>
    </w:p>
    <w:p>
      <w:r>
        <w:t xml:space="preserve">asiakas: Agentti: Hei,. Miten voin auttaa teitä tänään? Nimeni on Samuel Nelson. Haluan tavata vanhempiani Minneapolis &amp; St. Paulissa, joten pyydän teitä varaamaan lentoliput 1000 euron hintarajalla. agentti: Asiakas: Toki. Tarvitsen lentokenttätunnuksenne varauksen tekemistä varten: Lähi- ja kohdelentokenttäkoodini ovat TX-DFW, MN-MSP.  __ asiakas: Lähtö 11.11., paluu 13.11. agentti: Mihin mennessä? Asiakas: Ei löytynyt lentoa, jossa olisi ilmoittamanne sijainnit. asiakas: Asiamies: Ei ongelmaa, kiitos tiedoistanne. asiamies: Ei ole mitään ongelmaa, kiitos tiedoistanne: Asiakas: Kiitos, että otitte yhteyttä.</w:t>
      </w:r>
    </w:p>
    <w:p>
      <w:r>
        <w:rPr>
          <w:b/>
        </w:rPr>
        <w:t xml:space="preserve">Tulos</w:t>
      </w:r>
    </w:p>
    <w:p>
      <w:r>
        <w:t xml:space="preserve">agentti: Ilmoita matkustuspäivät.</w:t>
      </w:r>
    </w:p>
    <w:p>
      <w:r>
        <w:rPr>
          <w:b/>
        </w:rPr>
        <w:t xml:space="preserve">Esimerkki 7.519</w:t>
      </w:r>
    </w:p>
    <w:p>
      <w:r>
        <w:t xml:space="preserve">asiakas: Asiakas: Hei, Karen Lee täällä. asiamies: Päivää, miten voin auttaa? asiakas: Hei, Karen Lee täällä: Asiamies: Voisitteko pitää minulle lentolippua, jonka lähtöaika on illalla? asiamies: Voisitteko pitää minulle lentolippua, jonka lähtöaika on illalla: Totta kai, autan mielelläni. Voisitteko kertoa minulle matkapäivänne? asiakas: Asiamies: Matkapäiväni ovat 10/06 - 10/08. Asiamies: Mihin aikaan haluatte matkustaa? Asiakas: Hyvä on, saanko tietää lähtö- ja kohdelentokenttänne koodit? asiakas: Kyllä, kiitos: Lentokenttäkoodini ovat AUS - MCO.  __ asiakas: Asiamies: MCO MCO: Jo edellä mainittu: Okei, odottakaa hetki. asiakas: Toki: Asiakas: Saanko tietää luokkapreferenssinne? Asiakas: Saanko kysyä, mitä luokkaa haluatte? Asiakas: Minulla ei ole luokkatoivomuksia. agentti: Asiakas: Valitettavasti joudun ilmoittamaan, että haluamillenne matkapäiville ei ole saatavilla lentoa. asiakas: Asiamies: Ei mitään ongelmia, kiitos: Asiakas: Olkaa hyvä ja kiitos, että valitsitte meidät.</w:t>
      </w:r>
    </w:p>
    <w:p>
      <w:r>
        <w:rPr>
          <w:b/>
        </w:rPr>
        <w:t xml:space="preserve">Tulos</w:t>
      </w:r>
    </w:p>
    <w:p>
      <w:r>
        <w:t xml:space="preserve">agentti: Ilmoittakaa lähtö- ja saapumisaikanne.</w:t>
      </w:r>
    </w:p>
    <w:p>
      <w:r>
        <w:rPr>
          <w:b/>
        </w:rPr>
        <w:t xml:space="preserve">Esimerkki 7.520</w:t>
      </w:r>
    </w:p>
    <w:p>
      <w:r>
        <w:t xml:space="preserve">asiakas: Asiakas: Hei: Dorothy Brown. Voitteko auttaa minua varaamaan lentolippua JFK:sta MSP-paikkakunnalle? asiamies: Saanko tietää suunnitellut matkapäivänne?  __ agentti: Delta airlinesilta on saatavilla lento haluamillanne päivämäärillä ja 1 jatkolento, voinko jatkaa lipun varaamista? asiakas: Agentti: Olkaa hyvä ja jatkakaa: Asiakas: Lippunne on varattu lennolle 1017. Asiakas: Asiakas: Kiitos paljon: Asiakas: Ole hyvä vain.</w:t>
      </w:r>
    </w:p>
    <w:p>
      <w:r>
        <w:rPr>
          <w:b/>
        </w:rPr>
        <w:t xml:space="preserve">Tulos</w:t>
      </w:r>
    </w:p>
    <w:p>
      <w:r>
        <w:t xml:space="preserve">asiakas: Matkapäiväni ovat 22.06. ja 24.06.</w:t>
      </w:r>
    </w:p>
    <w:p>
      <w:r>
        <w:rPr>
          <w:b/>
        </w:rPr>
        <w:t xml:space="preserve">Esimerkki 7.521</w:t>
      </w:r>
    </w:p>
    <w:p>
      <w:r>
        <w:t xml:space="preserve">asiakas: Hei,... Olen Jessica Adams. agentti: Päivää, miten voin auttaa? Asiakas: Varatkaa minulle paikka Charlottessa, CLT:ssä, jotta voin osallistua murhatapauksen tutkintaan. asiamies: Varatkaa minulle paikka Charlottessa, CLT:ssä: Asiakas: Toki, saanko tietää lähdekoodinne? asiakas: Kyllä, kiitos: Agentti: Lähtölentokenttäni on Chicago, ORD: Asiakas: Okei, kertokaa matkanne päivämäärät. asiakas: Okei, kertokaa matkanne päivämäärät. asiakas: Okei: Asiamies: 24.04. - 26.04. ovat haluamani matkapäivät: Löysimme lennon numerolla 1026 ja lentoyhtiö Southwest hintaan 100, jossa on 1 jatkoyhteys. Menenkö varauksen kanssa? asiakas: Jatkakaa varaustani: Toki, varauksenne on tehty.  __ agentti: Asiakas: Kiitos yhteydenotostanne, hyvää päivänjatkoa.</w:t>
      </w:r>
    </w:p>
    <w:p>
      <w:r>
        <w:rPr>
          <w:b/>
        </w:rPr>
        <w:t xml:space="preserve">Tulos</w:t>
      </w:r>
    </w:p>
    <w:p>
      <w:r>
        <w:t xml:space="preserve">asiakas: Kiitos nopeasta palvelusta.</w:t>
      </w:r>
    </w:p>
    <w:p>
      <w:r>
        <w:rPr>
          <w:b/>
        </w:rPr>
        <w:t xml:space="preserve">Esimerkki 7.522</w:t>
      </w:r>
    </w:p>
    <w:p>
      <w:r>
        <w:t xml:space="preserve">asiakas: Asiakas: Päivää. asiamies: Päivää, miten voin palvella teitä tänään? Agentti: Voitteko auttaa minua varaamaan lentolipun SEA:sta SFO:han? Asiakas: Voisitteko auttaa minua matkapäivienne kanssa, kiitos? Asiamies: Matkapäiväni ovat 6.9.-8.9. agentti: Matkan ajankohdat ovat 6.9: Asiakas: Saanko tietää liityntäkorkeutenne? Agentti: Tarvitsen yhden jatkoyhteyden lennolle. agentti: Tarvitsen yhden jatkoyhteyden lennolle: Asiakas: Onko teillä jokin lentoyhtiön mieltymys? Asiakas: Ei: Agentti: Minulle sopii mikä tahansa luokka: Asiakas: Okei, olkaa hyvä ja odottakaa hetki. asiakas: Voisitteko odottaa hetken? Varmistakaa, että haluan palata aamulla. agentti: Asiakas: Voitteko auttaa minua nimenne kanssa? asiakas: Kyllä, kiitos: Asiakas: Nimeni on Laura Phillips. asiamies: Laura löysimme United airlinesin jatkolennon turistiluokassa, jonka hinta on 100 ja paluu klo 3:00, voinko jatkaa varausta? asiakas: Laura: Asiamies: Hyvä on, jatkakaa: Asiakas: Lippunne on vahvistettu lennon numerolla 1024. Asiakas: Kiitos: Asiakas: Kiitos, että tavoititte meidät.</w:t>
      </w:r>
    </w:p>
    <w:p>
      <w:r>
        <w:rPr>
          <w:b/>
        </w:rPr>
        <w:t xml:space="preserve">Tulos</w:t>
      </w:r>
    </w:p>
    <w:p>
      <w:r>
        <w:t xml:space="preserve">agentti: Voisitteko kertoa minulle luokkapreferenssinne?</w:t>
      </w:r>
    </w:p>
    <w:p>
      <w:r>
        <w:rPr>
          <w:b/>
        </w:rPr>
        <w:t xml:space="preserve">Esimerkki 7.523</w:t>
      </w:r>
    </w:p>
    <w:p>
      <w:r>
        <w:t xml:space="preserve">asiakas: Donna Jones tässä. asiamies: Hei. Donna, miten voin auttaa sinua tänään? asiakas: Donna: Haluan matkustaa JFK:sta LAX:iin. Voisitteko auttaa minua lentolippuni varaamisessa?  __ asiakas: Asiamies: Toki, matkani päivämäärät ovat 07/03 - 07/05. Agentti: Mihin aikaan? Asiakas: Okei, odottakaa hetki sillä välin tarkistan lennon yksityiskohdat. asiakas: Asiamies: Hyvä on: Spirit-lentoyhtiön lentoyhtiöllä on tiedoillenne sopiva lento, hinta on 200. Jatkanko lipun varaamista? asiakas: Agentti: Kyllä, jatka varausta: Lippunne on varattu lennolle numero 1026. asiakas: Kiitos nopeasta vastauksestanne: Donna.</w:t>
      </w:r>
    </w:p>
    <w:p>
      <w:r>
        <w:rPr>
          <w:b/>
        </w:rPr>
        <w:t xml:space="preserve">Tulos</w:t>
      </w:r>
    </w:p>
    <w:p>
      <w:r>
        <w:t xml:space="preserve">agentti: Voisitteko ilmoittaa matkanne päivämäärät?</w:t>
      </w:r>
    </w:p>
    <w:p>
      <w:r>
        <w:rPr>
          <w:b/>
        </w:rPr>
        <w:t xml:space="preserve">Esimerkki 7.524</w:t>
      </w:r>
    </w:p>
    <w:p>
      <w:r>
        <w:t xml:space="preserve">asiakas: Asiakas: Hei. asiamies: Hei, miten voin auttaa teitä tänään? asiakas: Hei: Asiamies: Meidän ystävien oli tarkoitus tavata pitkästä aikaa Seattlessa, voisitteko pitää minulle lipun SEA:han? agentti: Voisitteko pitää minulle lipun SEA:han? Asiakas: Toki, Saanko tietää nousupaikkanne? asiakas: Voisitteko antaa minulle lipun? Asiamies: Lentoon nousen PHX:ssä: Asiakas: Onko teillä jokin yhteysrajoitus? Kyllä, tarvitsen välilaskun. asiamies: Kyllä, tarvitsen välilaskun. asiamies: Kyllä, tarvitsen välilaskun: Milloin olette valmis matkustamaan ja palaamaan? asiakas: Asiamies: Toki, suunnitellut päivämääräni ovat 28.06. ja 30.06. agentti: Okei, odottakaa, olkaa hyvä ja odottakaa.  __ agentti: Löysimme Delta 1020 -lentoyhtiön, joka vastaa tarpeitanne. asiakas: Olkaa hyvä ja jatkakaa varausta. agentti: Saanko tietää nimenne? asiakas: Asiakas: Toki, nimeni on Sandra White. asiamies: Asiakas: Varauksenne on tehty hintaan 100. Asiakas: Thank you for your help.  agent: Asiakas: Kiitos, että lähestyitte meitä.</w:t>
      </w:r>
    </w:p>
    <w:p>
      <w:r>
        <w:rPr>
          <w:b/>
        </w:rPr>
        <w:t xml:space="preserve">Tulos</w:t>
      </w:r>
    </w:p>
    <w:p>
      <w:r>
        <w:t xml:space="preserve">asiakas: Asiakas: Selvä.</w:t>
      </w:r>
    </w:p>
    <w:p>
      <w:r>
        <w:rPr>
          <w:b/>
        </w:rPr>
        <w:t xml:space="preserve">Esimerkki 7.525</w:t>
      </w:r>
    </w:p>
    <w:p>
      <w:r>
        <w:t xml:space="preserve">asiakas: Asiakas: Hei, olen Samuel Brown. asiamies: Päivää, miten voin auttaa teitä? Voitteko varata minulle lipun Atlantasta, GA-ATL:stä? agentti: Haluan käydä lomallani Independence Hallissa Philadelphiassa, PA-PHL: Asiakas: Totta kai, saanko tietää matkapäivänne? asiakas: Voisitteko kertoa minulle matkapäivänne? Asiamies: Minun aikataulun mukaiset päivämääräni ovat 10/07-10/09. agentti: Mihin aikaan? Onko teillä mitään vaatimuksia?  __ agentti: Asiakas: Olen pahoillani, mutta lähdöstänne ei ole saatavilla jatkolentoa. asiakas: Asiamies: Okei, ei ongelmia: Asiakas: Kiitos, että otitte yhteyttä: Kiitos tiedoistanne.</w:t>
      </w:r>
    </w:p>
    <w:p>
      <w:r>
        <w:rPr>
          <w:b/>
        </w:rPr>
        <w:t xml:space="preserve">Tulos</w:t>
      </w:r>
    </w:p>
    <w:p>
      <w:r>
        <w:t xml:space="preserve">asiakas: Hinta pitäisi olla 500. Yhteyden pitäisi olla yksi.</w:t>
      </w:r>
    </w:p>
    <w:p>
      <w:r>
        <w:rPr>
          <w:b/>
        </w:rPr>
        <w:t xml:space="preserve">Esimerkki 7.526</w:t>
      </w:r>
    </w:p>
    <w:p>
      <w:r>
        <w:t xml:space="preserve">asiakas: Asiakas: Päivää. asiamies: Päivää, miten voin auttaa teitä? Agentti: Oletteko Central Booking Agency? Asiakas: Kyllä, sanokaa, mitä apua odotatte minun puoleltani? asiakas: Agentti: Voitteko varata lentoliput AUS:sta LGA:han? Asiakas: Toki, mainitsisitteko matkanne päivämäärät? asiakas: Asiamies: Se on 02/09 - 02/11. Agentti: Mihin aikaan? Asiakas: Okei, odottakaa hetki. asiakas: Mihin mennessä? Asiakas: Hyvä on, ei kiirettä: Asiakas: Olen pahoillani, ei ole saatavilla lentoa, joka vastaisi tietojasi. asiakas: Ei ole saatavilla: Asiakas: Selvä, ei ongelmaa: Asiakas: Saanko tietää nimenne? Nimeni on Brenda Clark. asiamies: Nimeni on Brenda Clark: Kiitos tiedoistanne.  __ agentti: Asiakas: Ole hyvä.</w:t>
      </w:r>
    </w:p>
    <w:p>
      <w:r>
        <w:rPr>
          <w:b/>
        </w:rPr>
        <w:t xml:space="preserve">Tulos</w:t>
      </w:r>
    </w:p>
    <w:p>
      <w:r>
        <w:t xml:space="preserve">asiakas: Ei se mitään.</w:t>
      </w:r>
    </w:p>
    <w:p>
      <w:r>
        <w:rPr>
          <w:b/>
        </w:rPr>
        <w:t xml:space="preserve">Esimerkki 7.527</w:t>
      </w:r>
    </w:p>
    <w:p>
      <w:r>
        <w:t xml:space="preserve">asiakas: Asiakas: Päivää, olen Linda Smith. agentti: Päivää, miten voin auttaa? Voisitteko varata minulle lipun?  __ asiakas: Asiamies: Toki, haluaisin mennä 29.05. ja palata takaisin 31.05. agentti: Asiakas: Ilmoittakaa lähtö- ja kohdelentokentän koodit. asiakas: Asiamies: Lähtö- ja kohdelentokenttäni koodit ovat HOU ja LGA. asiamies: Lentoaseman koodi on HOU ja LGA: Asiakas: Odottakaa hetki: Selvä, varmistakaa, että kyseessä on yksittäinen jatkolento. agentti: Havaijin lentoyhtiöllä on saatavilla jatkolento, varaanko sen? asiakas: Asiamies: Ok, jatkakaa eteenpäin, jos se maksaa teille 1000. agentti: Varauksenne on tehty lennolle numero 1024. Hyvää matkaa. asiakas: Asiamies: Kiitos varauksesta: Olkaa hyvä. Kiitos, että tavoititte meidät, hyvää päivänjatkoa. asiakas: Tervetuloa.</w:t>
      </w:r>
    </w:p>
    <w:p>
      <w:r>
        <w:rPr>
          <w:b/>
        </w:rPr>
        <w:t xml:space="preserve">Tulos</w:t>
      </w:r>
    </w:p>
    <w:p>
      <w:r>
        <w:t xml:space="preserve">agentti: Varmasti autan sinua. Saanko matkanne päivämäärät?</w:t>
      </w:r>
    </w:p>
    <w:p>
      <w:r>
        <w:rPr>
          <w:b/>
        </w:rPr>
        <w:t xml:space="preserve">Esimerkki 7.528</w:t>
      </w:r>
    </w:p>
    <w:p>
      <w:r>
        <w:t xml:space="preserve">asiakas: Hei.  __ asiakas: Voisitteko auttaa minua varaamaan lentolippuni OAK:sta ORD:hen? agentti: Haluaisin tavata ystäväni hänen syntymäpäivänään: Asiakas: Toki, saanko tietää matkustuspäivämäärät? asiak: Agentti: Toki, lähden 16. kesäkuuta ja palaan takaisin 18. kesäkuuta. agentti: Mihin aikaan? Asiakas: Onko teillä jokin yhteysrajoitus? Agentti: Kyllä, otan mieluiten yhden jatkolennon. agentti: Kyllä: Onko muita vaatimuksia? Asiamies: Haluaisin palata takaisin aamulla. asiamies: Haluan, että palaatte aamulla: Saanko tietää nimenne? Asiakas: Nimeni on Richard Miller: Miller: Odottakaa hetki: Asiamies: Kyllä, kiitos: Asiakas: Valitettavasti ei löytynyt lentoja valitsemillenne päivämäärille. asiakas: Valitettavasti ei löytynyt lentoja valitsemillenne päivämäärille: Kiitos, että tarkistitte asian: Kiitos, että valitsitte meidät.</w:t>
      </w:r>
    </w:p>
    <w:p>
      <w:r>
        <w:rPr>
          <w:b/>
        </w:rPr>
        <w:t xml:space="preserve">Tulos</w:t>
      </w:r>
    </w:p>
    <w:p>
      <w:r>
        <w:t xml:space="preserve">agentti: Päivää, miten voin auttaa teitä?</w:t>
      </w:r>
    </w:p>
    <w:p>
      <w:r>
        <w:rPr>
          <w:b/>
        </w:rPr>
        <w:t xml:space="preserve">Esimerkki 7.529</w:t>
      </w:r>
    </w:p>
    <w:p>
      <w:r>
        <w:t xml:space="preserve">asiakas: Asiakas: Päivää. asiamies: Päivää, miten voin auttaa teitä? Agentti: Minun täytyy peruuttaa äskettäinen varaukseni, voisitteko auttaa minua: Asiakas: Toki, saanko tietää nimenne? asiak: Ronald Jackson: Ronald Jackson Jackson: Okei, odottakaa hetki.  __ agentti: Asiakas: Anteeksi, nimellä ei ole varausta. asiakas: Olen pahoillani: Asiamies: Ei se mitään, kiitos, että etsitte tietojani. agentti: Kiitos, että tavoititte meidät.</w:t>
      </w:r>
    </w:p>
    <w:p>
      <w:r>
        <w:rPr>
          <w:b/>
        </w:rPr>
        <w:t xml:space="preserve">Tulos</w:t>
      </w:r>
    </w:p>
    <w:p>
      <w:r>
        <w:t xml:space="preserve">asiakas: Asiakas: Toki.</w:t>
      </w:r>
    </w:p>
    <w:p>
      <w:r>
        <w:rPr>
          <w:b/>
        </w:rPr>
        <w:t xml:space="preserve">Esimerkki 7.530</w:t>
      </w:r>
    </w:p>
    <w:p>
      <w:r>
        <w:t xml:space="preserve">asiakas: Agentti: Hei. Miten voin auttaa? Haluan lentää reitiltä SFO- HOU. Voitteko varata lennon kyseisestä juuresta? agentti: Asiakas: Toki, saanko tietää matkapäivänne? asiakas: Saanko kysyä matkustuspäivämääränne? Agentti: Haluan matkustaa 04/11 ja 04/13. Agentti: Haluan matkustaa 04/11 ja 04/13. Agentti: Haluan matkustaa 04/11 ja 04/13: Asiakas: Voisitteko kertoa liityntärajanne? asiakas: Voisitteko kertoa liityntärajanne? Agentti: Haluan 1 jatkoyhteyden vain turistiluokassa. agentti: Haluan 1 jatkoyhteyden: Asiakas: Saanko tietää nimenne? William Hill tässä.  __ asiakas: Asiamies: Kyllä, voitte jatkaa varausta. asiamies: Kyllä, voitte jatkaa varausta. asiamies: Kyllä: Asiakas: Teidän lippunne on varattu lennolle 1003. asiakas: William William: Kiitos varauksesta. agentti: Kiitos, että valitsitte meidät.</w:t>
      </w:r>
    </w:p>
    <w:p>
      <w:r>
        <w:rPr>
          <w:b/>
        </w:rPr>
        <w:t xml:space="preserve">Tulos</w:t>
      </w:r>
    </w:p>
    <w:p>
      <w:r>
        <w:t xml:space="preserve">agentti: Jatkanko varauksen tekemistä, jos Delta Airlines tarjoaa teille suoran lennon hintaan 200?</w:t>
      </w:r>
    </w:p>
    <w:p>
      <w:r>
        <w:rPr>
          <w:b/>
        </w:rPr>
        <w:t xml:space="preserve">Esimerkki 7.531</w:t>
      </w:r>
    </w:p>
    <w:p>
      <w:r>
        <w:t xml:space="preserve">asiakas: Miten voin palvella teitä parhaiten tänään? asiakas: Päivää: Scott Lewis tässä. Äkillisen työn vuoksi minun on muutettava varaustani. Voitteko auttaa minua siinä? agentti: Voisitteko auttaa minua siinä? Totta kai, autan teitä siinä. Odottakaa hetki: Asiakas: Odottakaa hetki: Asiakas: Kiitos, että odotitte. Olen tarkistanut varausluettelosta lippunne vaihtamista varten, mutta en löytänyt yhtään varausta, jossa olisi teidän nimenne.  __ agentti: Agentti: Kiitos, että otitte yhteyttä.</w:t>
      </w:r>
    </w:p>
    <w:p>
      <w:r>
        <w:rPr>
          <w:b/>
        </w:rPr>
        <w:t xml:space="preserve">Tulos</w:t>
      </w:r>
    </w:p>
    <w:p>
      <w:r>
        <w:t xml:space="preserve">asiakas: Asiakas: Selvä, ei ole ongelma. Kiitos tiedoista.</w:t>
      </w:r>
    </w:p>
    <w:p>
      <w:r>
        <w:rPr>
          <w:b/>
        </w:rPr>
        <w:t xml:space="preserve">Esimerkki 7.532</w:t>
      </w:r>
    </w:p>
    <w:p>
      <w:r>
        <w:t xml:space="preserve">asiakas: Agentti: Päivää, miten voin auttaa teitä tänään?  __ agentti: Asiakas: Toki, ilmoittakaa nimenne jatkokäsittelyä varten. asiakas: Kyllä, kiitos: Asiakas: Nimeni on Janet Davis: Janet Davis: Okei, odottakaa hetki. Ilmoitan teille. Anteeksi, Janet Davisin nimellä ei löytynyt varausta. asiakas: Janet Davis: Ei se mitään, ei ongelmaa. Kiitos nopeasta vastauksestanne. agentti: Kiitos, että otitte meihin yhteyttä.</w:t>
      </w:r>
    </w:p>
    <w:p>
      <w:r>
        <w:rPr>
          <w:b/>
        </w:rPr>
        <w:t xml:space="preserve">Tulos</w:t>
      </w:r>
    </w:p>
    <w:p>
      <w:r>
        <w:t xml:space="preserve">asiakas: Varasin pöydän osallistuakseni asiakkaani kokoukseen. Koska kokous kuitenkin viivästyi, haluan peruuttaa äskettäisen varaukseni.</w:t>
      </w:r>
    </w:p>
    <w:p>
      <w:r>
        <w:rPr>
          <w:b/>
        </w:rPr>
        <w:t xml:space="preserve">Esimerkki 7.533</w:t>
      </w:r>
    </w:p>
    <w:p>
      <w:r>
        <w:t xml:space="preserve">asiakas: Asiakas: Hei: Asiakas: Miten voin auttaa teitä tällä hetkellä? asiakas: Olen Ronald Jackson: Voisitteko varata minulle lentolipun MCO:sta DFW:hen? agentti: Asiakas: Toki, minä päivinä olette halukas matkustamaan? asiakas: Asiamies: Haluan lähteä 10.4. ja haluaisin palata 12.4. agentti: Mihin päivämäärään? Asiakas: Onko muita toiveita? Varmistakaa, että paluulento on iltapäivällä.  __ asiakas: Asiakas: Selvä, ei ole ongelma. Löydän tälle matkalle minkä tahansa vaihtoehdon. Kiitos tietojen antamisesta: Asiakas: Kiitos yhteydenotosta ja tervetuloa.</w:t>
      </w:r>
    </w:p>
    <w:p>
      <w:r>
        <w:rPr>
          <w:b/>
        </w:rPr>
        <w:t xml:space="preserve">Tulos</w:t>
      </w:r>
    </w:p>
    <w:p>
      <w:r>
        <w:t xml:space="preserve">agentti: Kiitos tiedoistasi, mutta päivämääriesi perusteella ei ole löytynyt lentoa kohteeseesi, jotta voisit varata lipun.</w:t>
      </w:r>
    </w:p>
    <w:p>
      <w:r>
        <w:rPr>
          <w:b/>
        </w:rPr>
        <w:t xml:space="preserve">Esimerkki 7.534</w:t>
      </w:r>
    </w:p>
    <w:p>
      <w:r>
        <w:t xml:space="preserve">asiakas: Asiakas: Päivää, täällä Sharon Thompson: Oakland, CA - OAK. Voitteko auttaa minua varaamaan suoran lennon? asiamies: Voitte auttaa minua varaamaan suoran lennon: Asiakas: Toki, voinko saada matkanne päivämäärät? asiakas: Kyllä: Agentti: Auttakaa minua lähdekoodin kanssa? Asiakas: Auttakaa minua lähdekoodin kanssa: Lähteeni on Washington, DC - DCA.  __ asiakas: Agentti: Se on Ok, kiitos tiedoista. agentti: Kiitos lähestymisestänne.</w:t>
      </w:r>
    </w:p>
    <w:p>
      <w:r>
        <w:rPr>
          <w:b/>
        </w:rPr>
        <w:t xml:space="preserve">Tulos</w:t>
      </w:r>
    </w:p>
    <w:p>
      <w:r>
        <w:t xml:space="preserve">agentti: Valitettavasti emme löytäneet yhtään lentoa antamillasi päivämäärillä.</w:t>
      </w:r>
    </w:p>
    <w:p>
      <w:r>
        <w:rPr>
          <w:b/>
        </w:rPr>
        <w:t xml:space="preserve">Esimerkki 7.535</w:t>
      </w:r>
    </w:p>
    <w:p>
      <w:r>
        <w:t xml:space="preserve">asiakas: Hei. Olen Joseph Lee. asiamies: Päivää, miten voin muuttaa teitä tältä päivältä? asiakas: Olen Joseph Lee: Voitteko auttaa minua varauksen tekemisessä? asiamies: Voisitteko auttaa minua varauksen tekemisessä? asiamies: Voisitteko auttaa minua varauksen teossa? Totta kai, autan mielelläni. Voisitteko kertoa suunnitellut päivämääränne? asiakas: Suunnitellut päivämääräni ovat 05/07 - 05/09.  __ asiakas: Asiamies: Minulla on varaa enintään 5000: Asiakas: Voisitteko mainita nousu- ja laskeutumispaikkanne? Asiakas: Voisitteko mainita nousu- ja laskupaikkanne? Asiamies: Lentokoneeseeni noustaan Dallasissa, TX-DFW, ja laskeudun Philadelphiaan, PA-PHL. agentti: Mihin kohtaan? Asiakas: Kiitos, että annoitte tiedot: Asiamies: Emme voi tarjota lentoa matkareittinne välille, koska kohdelentoasemalla on satanut paljon lunta. asiakas: Emme voi tarjota lentoa matkareittinne välille, koska kohdelentoasemalla on satanut paljon lunta. asiakas: Selvä, ei ongelmaa. Kiitos. asiamies: Asiakas: Kiitos, että lähestyitte meitä.</w:t>
      </w:r>
    </w:p>
    <w:p>
      <w:r>
        <w:rPr>
          <w:b/>
        </w:rPr>
        <w:t xml:space="preserve">Tulos</w:t>
      </w:r>
    </w:p>
    <w:p>
      <w:r>
        <w:t xml:space="preserve">agentti: Saanko tietää budjettirajanne?</w:t>
      </w:r>
    </w:p>
    <w:p>
      <w:r>
        <w:rPr>
          <w:b/>
        </w:rPr>
        <w:t xml:space="preserve">Esimerkki 7.536</w:t>
      </w:r>
    </w:p>
    <w:p>
      <w:r>
        <w:t xml:space="preserve">asiakas: Asiakas: Hei: Eric Martin tässä. Voisitteko varata lippuni jatkolennolle? agentti: Asiakas: Autan mielelläni, antakaa matkanne päivämäärät. asiakas: Asiamies: Haluan lähteä 31.12. ja palata 2.1. agentti: Mihin aikaan? Asiakas: Hyvä on, saanko tietää lentokenttäkoodinne, jotta voin varata teille lennon? asiakas: Hyvä on: Agentti: Haluan matkustaa ORD:stä PHX:ään: Onko teillä mitään luokkatoivomuksia?  __ agentti: Asiakas: Olen pahoillani, teille ei ole tarjolla lentoa suunnitelluilla päivämäärillä. asiakas: Asiakas: Ei ongelmaa, kiitos: Asiakas: Kiitos, että otitte yhteyttä.</w:t>
      </w:r>
    </w:p>
    <w:p>
      <w:r>
        <w:rPr>
          <w:b/>
        </w:rPr>
        <w:t xml:space="preserve">Tulos</w:t>
      </w:r>
    </w:p>
    <w:p>
      <w:r>
        <w:t xml:space="preserve">asiakas: Ei, haluan palata illalla.</w:t>
      </w:r>
    </w:p>
    <w:p>
      <w:r>
        <w:rPr>
          <w:b/>
        </w:rPr>
        <w:t xml:space="preserve">Esimerkki 7.537</w:t>
      </w:r>
    </w:p>
    <w:p>
      <w:r>
        <w:t xml:space="preserve">asiakas: Agentti: Hei, Kevin.  Miten voin auttaa? Asiakas: Osallistun pian festivaaleille ja minun on löydettävä lento. asiamies: Missä olet? Asiakas: Minne olet lähdössä ja minne aiot lentää? Asiakas: Mihin olet lähdössä ja minne aiot lentää? Agentti: Festivaali on CLT:ssä ja olen lähdössä EWR:stä. agentti: Mihin? Agentti: Selvä.  Mitkä ovat haluamasi lähtö- ja saapumispäivät? asiakas: Haluan olla siellä 17.02. ja palata 19.02. Agentti: Haluan olla siellä 17.02. ja palata 19.02. Agentti: Haluan olla siellä 17.02. ja palata 19.02: Olen löytänyt muutamia vapaita lentoja.  Onko teillä mitään mieltymystä lentoyhtiön suhteen? asiakas: Agentti: Entä luokka? asiakas: Ei: Agentti: En halua mitään turistiluokkaa huonompaa. agentti: En halua mitään turistiluokkaa huonompaa: Yksi lennoista vastaa kriteerejäsi.  Haluaisitteko, että varaan sen?  __ agentti: Asiakas: Lentonne on jo varattu.  Ottakaa meihin uudelleen yhteyttä, jos tarvitsette lisäapua. asiakas: Kiitos avusta tänään.</w:t>
      </w:r>
    </w:p>
    <w:p>
      <w:r>
        <w:rPr>
          <w:b/>
        </w:rPr>
        <w:t xml:space="preserve">Tulos</w:t>
      </w:r>
    </w:p>
    <w:p>
      <w:r>
        <w:t xml:space="preserve">asiakas: Asiakas: Kyllä, kiitos.</w:t>
      </w:r>
    </w:p>
    <w:p>
      <w:r>
        <w:rPr>
          <w:b/>
        </w:rPr>
        <w:t xml:space="preserve">Esimerkki 7.538</w:t>
      </w:r>
    </w:p>
    <w:p>
      <w:r>
        <w:t xml:space="preserve">asiakas: Agentti: Hei. Miten voin auttaa teitä?  __ agentti: Asiakas: Toki, me olemme täällä auttamassa teitä. asiakas: Asiakas: Kiitos: Asiakas: Saanko tietää nimenne? Ronald Thompson: Asiakas: Odottakaa hetki: Asiakas: Toki:  Asiakas: Kiitos, että odotitte, mutta joudun valitettavasti toteamaan, että tietokannastamme ei löydy aktiivista varausta nimellänne, jotta voisimme vaihtaa sen. asiakas: Asiakas: Selvä, ei ongelmaa. Kiitos tiedoistanne. asiamies: Kiitos, että tavoititte meidät.</w:t>
      </w:r>
    </w:p>
    <w:p>
      <w:r>
        <w:rPr>
          <w:b/>
        </w:rPr>
        <w:t xml:space="preserve">Tulos</w:t>
      </w:r>
    </w:p>
    <w:p>
      <w:r>
        <w:t xml:space="preserve">asiakas: Voitteko auttaa minua siinä?</w:t>
      </w:r>
    </w:p>
    <w:p>
      <w:r>
        <w:rPr>
          <w:b/>
        </w:rPr>
        <w:t xml:space="preserve">Esimerkki 7.539</w:t>
      </w:r>
    </w:p>
    <w:p>
      <w:r>
        <w:t xml:space="preserve">asiakas: Asiakas: Päivää, miten voin palvella teitä tänään? asiakasta: Emily Phillips tässä. Suunnittelen osallistuvani yrityskokoukseeni asiakkaitteni kanssa Minneapolisissa, voisitteko auttaa minua varaamaan lennon, jossa on vain yksi yhteys? agentti: Asiakas: Totta kai, voisitteko kertoa minulle lentokenttätunnuksenne? Asiamies: MSP, edestakainen lento: Asiakas: Milloin aiotte matkustaa? Matkapäiväni ovat 10/02-10/04.  __ asiakas: Selvä: UA-lentoyhtiön lento numero 1004 ja hinta on 100. Kiitos, että odotitte. Jatkanko varauksen tekemistä? asiakas: Asiamies: Hyvä on, voitte jatkaa varaukseni tekemistä. agentti: Asiakas: Lippunne on vahvistettu: Kiitos palvelustanne. agentti: Kiitos, että valitsitte meidät.</w:t>
      </w:r>
    </w:p>
    <w:p>
      <w:r>
        <w:rPr>
          <w:b/>
        </w:rPr>
        <w:t xml:space="preserve">Tulos</w:t>
      </w:r>
    </w:p>
    <w:p>
      <w:r>
        <w:t xml:space="preserve">agentti: Odottakaa hetki.</w:t>
      </w:r>
    </w:p>
    <w:p>
      <w:r>
        <w:rPr>
          <w:b/>
        </w:rPr>
        <w:t xml:space="preserve">Esimerkki 7.540</w:t>
      </w:r>
    </w:p>
    <w:p>
      <w:r>
        <w:t xml:space="preserve">asiakas: Asiakas: Hei: Asiakas: Miten voin auttaa teitä tänään? asiakas: Olen Carolyn Davis: Aion varata lipun AUS:sta JFK:hon. Voitteko auttaa minua varaamaan lipun minulle? agentti: Totta kai, olen täällä auttamassa teitä varausprosessissa. Voisitteko kertoa matkapäivänne?  __ agentti: Asiakas: Onko teillä jokin luokkatoive? asiakas: Onko teillä jokin luokkatoive? Agentti: Ei, etsin jatkolentoa. agentti: Ei, etsin jatkolentoa: Asiakas: Saanko tietää lähtöaikanne ja paluuaikanne? asiakas: Asiamies: Lähtöaikani on iltapäivällä: Asiakas: Onko teillä mitään erityistietoja? Asiakas: Ei: Odottakaa hetki: Asiakas: Toki: Asiakas: Olen pahoillani, haluamillenne matkapäiville ei ole saatavilla lentoja. asiakas: Asiamies: Ei se mitään, kiitos palvelustanne. agentti: Ei se mitään: Asiakas: Kiitos, että tavoititte meidät, hyvää päivänjatkoa.</w:t>
      </w:r>
    </w:p>
    <w:p>
      <w:r>
        <w:rPr>
          <w:b/>
        </w:rPr>
        <w:t xml:space="preserve">Tulos</w:t>
      </w:r>
    </w:p>
    <w:p>
      <w:r>
        <w:t xml:space="preserve">asiakas: Marraskuu 07 ja palaan takaisin marraskuun 09. päivänä.</w:t>
      </w:r>
    </w:p>
    <w:p>
      <w:r>
        <w:rPr>
          <w:b/>
        </w:rPr>
        <w:t xml:space="preserve">Esimerkki 7.541</w:t>
      </w:r>
    </w:p>
    <w:p>
      <w:r>
        <w:t xml:space="preserve">asiakas: Asiakas: Päivää. asiamies: Päivää, miten voin olla avuksi? asiakas: Päivää: Voitteko auttaa minua varaamaan lentolipun Las Vegasista, NV-LAS?  __ asiakas: Agentti: Haluan laskeutua Minneapolisiin, MN-MSP: Asiakas: Voisitteko mainita suunnitellut matkapäivänne? asiakas: Voisitteko mainita suunnitellut matkustuspäivänne? Asiamies: Lähden 12/04 ja aion palata 12/06. Agentti: Mihin aikaan? Asiakas: Kertokaa minulle hyvä nimenne. asiakas: Kertokaa minulle hyvä nimenne: Charles Hall: Asiakas: Onko matkallanne jokin pysähdyspaikka, jonka haluatte? Asiakas: Mihin suuntaan haluatte matkustaa? Agentti: Kyllä, tarvitsen pysähdyksen matkanne välissä. agentti: Kyllä, tarvitsen pysähdyksen matkanne välissä: Kiitos, että kerroitte tietonne. Antakaa minulle hetki aikaa. asiakas: Toki: Asiakas: Kiitos, että odotitte. Löysimme Frontier-lentoyhtiön lennon numero 1010, hinta 100, joka vastaa määrityksiänne. asiakas: Agentti: Hyvä, voitte varata lipun. agentti: Hyvä: Lentolippunne on käsitelty. asiakas: Kiitos avustanne. agentti: Kiitos, että tavoititte meidät ja hyvää päivänjatkoa.</w:t>
      </w:r>
    </w:p>
    <w:p>
      <w:r>
        <w:rPr>
          <w:b/>
        </w:rPr>
        <w:t xml:space="preserve">Tulos</w:t>
      </w:r>
    </w:p>
    <w:p>
      <w:r>
        <w:t xml:space="preserve">agentti: Totta kai, autamme mielellämme. Saanko tietää määränpäälentokenttänne koodin?</w:t>
      </w:r>
    </w:p>
    <w:p>
      <w:r>
        <w:rPr>
          <w:b/>
        </w:rPr>
        <w:t xml:space="preserve">Esimerkki 7.542</w:t>
      </w:r>
    </w:p>
    <w:p>
      <w:r>
        <w:t xml:space="preserve">agentti: Hei: Asiakas: Päivää. asiamies: Miten voin auttaa teitä tänään? asiakas: Miten voin auttaa teitä tänään? Voisitteko auttaa minua lentolippujen varaamisessa? agentti: Asiakas: Toki, saanko tietää matkustuspäivämääränne? asiak: Asiamies: Matkapäivät ovat 17.01.-19.01. agentti: Matkustan 17.01.-19.01.2019: Asiakas: Ilmoittakaa lähtö- ja kohdekoodinne: Lentokenttäkoodit ovat DC-DCA:sta NY-EWR:ään.  __ asiakas: Okei, jatka varaukseni tekemistä. agentti: Saanko tietää nimenne jatkaakseni eteenpäin? asiakas: Asiakas: Nimeni on Jack Turner: Asiakas: Teidän lippunne on varattu lennolle numero 1017. Asiakas: Kiitos palvelustanne: Asiakas: Ilo on minun puolellani.</w:t>
      </w:r>
    </w:p>
    <w:p>
      <w:r>
        <w:rPr>
          <w:b/>
        </w:rPr>
        <w:t xml:space="preserve">Tulos</w:t>
      </w:r>
    </w:p>
    <w:p>
      <w:r>
        <w:t xml:space="preserve">agentti: JetBlue on varannut lippusi. Jatkanko matkaa?</w:t>
      </w:r>
    </w:p>
    <w:p>
      <w:r>
        <w:rPr>
          <w:b/>
        </w:rPr>
        <w:t xml:space="preserve">Esimerkki 7.543</w:t>
      </w:r>
    </w:p>
    <w:p>
      <w:r>
        <w:t xml:space="preserve">asiakas: Asiakas: Hei. agentti: Hei, miten voin auttaa teitä tänään? asiakas: Hei: Agentti: Haluan peruuttaa äskettäisen varaukseni, voisitteko auttaa minua: Asiakas: Toki, autan teitä siinä, voinko saada tietää hyvän nimenne, jotta voin edetä pidemmälle? asiakas: Nimeni on Joseph Turner.  __ asiakas: Turner: Ei se mitään, kiitos tiedoista. agentti: Ei se mitään, kiitos tiedoista. agentti: Ei se mitään, kiitos tiedoista: Kiitos, että valitsitte meidät.</w:t>
      </w:r>
    </w:p>
    <w:p>
      <w:r>
        <w:rPr>
          <w:b/>
        </w:rPr>
        <w:t xml:space="preserve">Tulos</w:t>
      </w:r>
    </w:p>
    <w:p>
      <w:r>
        <w:t xml:space="preserve">agentti:  Olen tarkistanut varausluettelon peruuttaakseni lippusi, mutta en löytänyt yhtään varausta, jossa olisi nimesi.</w:t>
      </w:r>
    </w:p>
    <w:p>
      <w:r>
        <w:rPr>
          <w:b/>
        </w:rPr>
        <w:t xml:space="preserve">Esimerkki 7.544</w:t>
      </w:r>
    </w:p>
    <w:p>
      <w:r>
        <w:t xml:space="preserve">asiakas: Asiakas: Hei. agentti: Hei, miten voin auttaa teitä tänään? asiakas: Hei: Agentti: Varatkaa lentolippu DFW:stä MSP:hen: Asiakas: Toki, voisitteko kertoa matkustuspäivämäärät, jotka haluatte matkustaa? asiakas: Voisitteko kertoa matkustuspäivämäärät, jotka haluatte matkustaa? asiakas: Asiamies: Matkapäiväni ovat 05/12 ja 05/14. Agentti: Matkustan 05/14: Asiakas: Tarvitsetteko matkallanne välilaskuja? Asiamies: Ei, matkustan mieluiten suoralla lennolla. agentti: Onko muita tarkennuksia? Asiakas: Ei: Kertokaa nimenne.  __ agentti: Lentoyhtiö on Delta Airlines, hinta 200 ja suora lento. asiakas: Asiakas: Jatkakaa varauksen tekemistä: Varaus on tehty ja lennon numero on 1028 turistiluokassa. asiakas: Thank you for your help.  agent: Kiitos, että tavoititte meidät.</w:t>
      </w:r>
    </w:p>
    <w:p>
      <w:r>
        <w:rPr>
          <w:b/>
        </w:rPr>
        <w:t xml:space="preserve">Tulos</w:t>
      </w:r>
    </w:p>
    <w:p>
      <w:r>
        <w:t xml:space="preserve">asiakas: Jessica Carter.</w:t>
      </w:r>
    </w:p>
    <w:p>
      <w:r>
        <w:rPr>
          <w:b/>
        </w:rPr>
        <w:t xml:space="preserve">Esimerkki 7.545</w:t>
      </w:r>
    </w:p>
    <w:p>
      <w:r>
        <w:t xml:space="preserve">asiakas: Asiakas: Hei. asiamies: Päivää, miten voin auttaa? asiakas: Hei: Agentti: Voitteko auttaa minua varaamaan lentolipun ORD:stä DFW:hen? Asiakas: Toki, voisitteko kertoa minulle matkanne päivämäärät? asiakas: Voisitteko kertoa minulle matkanne päivämäärät? Agentti: Matkapäiväni ovat 10. ja 12. syyskuuta: Asiakas: Onko teillä jokin yhteysrajoitus mieltymys? Agentti: Tarvitsen jatkolennon: Onko teillä muita tarkennuksia? asiakas: Asiamies: Haluan lipun turistiluokassa. agentti: Jos haluatte lentolipun turistiluokassa: Asiakas: Voisitteko kertoa nimenne? asiakas: Voisitteko auttaa minua? Nimeni on Samantha Hernandez.  __ asiakas: Hernandez Hernandez: Kyllä, kiitos: Asiakas: Teidän lippunne on varattu turistiluokkaan. asiakas: Kiitos avusta. agentti: Asiakas: Kiitos, että tavoititte meidät.</w:t>
      </w:r>
    </w:p>
    <w:p>
      <w:r>
        <w:rPr>
          <w:b/>
        </w:rPr>
        <w:t xml:space="preserve">Tulos</w:t>
      </w:r>
    </w:p>
    <w:p>
      <w:r>
        <w:t xml:space="preserve">agentti: Southwest Airlinesin jatkolento, jonka hinta on 100. Jatkanko lennolla 1018?</w:t>
      </w:r>
    </w:p>
    <w:p>
      <w:r>
        <w:rPr>
          <w:b/>
        </w:rPr>
        <w:t xml:space="preserve">Esimerkki 7.546</w:t>
      </w:r>
    </w:p>
    <w:p>
      <w:r>
        <w:t xml:space="preserve">asiakas: Agentti: Hei. Miten voin auttaa teitä nyt? Carol Baker.  __ asiakas: Agentti: Voitteko auttaa minua varaamaan lennon IAD:stä ATL:ään: Asiakas: Toki, voisitteko mainita matkanne päivämäärät? asiakas: Agentti: Matkapäiväni ovat 15.04. ja 17.04. Agentti: Matkan ajankohdat ovat 15.04. ja 17.04: Asiakas: Hyvä on, odottakaa hetki. asiakas: Odottakaa hetki: Asiakas: Toki: Asiakas: Valitettavasti Carol, ei löytynyt lentoja haluamillenne päivämäärille. asiakas: Oi! ok. agentti: Asiakas: Kiitos, että lähestyitte meitä, hyvää päivänjatkoa. asiakas: Kiitos ajastanne. agentti: Asiakas: Ei kestä.</w:t>
      </w:r>
    </w:p>
    <w:p>
      <w:r>
        <w:rPr>
          <w:b/>
        </w:rPr>
        <w:t xml:space="preserve">Tulos</w:t>
      </w:r>
    </w:p>
    <w:p>
      <w:r>
        <w:t xml:space="preserve">agentti: Selvä.</w:t>
      </w:r>
    </w:p>
    <w:p>
      <w:r>
        <w:rPr>
          <w:b/>
        </w:rPr>
        <w:t xml:space="preserve">Esimerkki 7.547</w:t>
      </w:r>
    </w:p>
    <w:p>
      <w:r>
        <w:t xml:space="preserve">asiakas: Asiakas: Hei. asiamies: Päivää, miten voin palvella teitä? asiakas: Hei: Martin. Haluan matkustaa kohteeseen Washington DC - IAD yhdellä yhteydellä. Voitteko varata minulle lipun? asiamies: Voitte varata minulle lipun: Asiakas: Saanko tietää lähdekoodinne? Agentti: Kyllä, lähtöpaikkani on MN - MSP. agentti: Kyllä, lähtöpaikkani on MN - MSP: Asiakas: Onko teillä hintarajaa? Agentti: Kyllä, sen on oltava alle 1000. agentti: Kyllä, sen on oltava alle 1000. agentti: Kyllä: Voisitteko kertoa matkapäivänne?  __ agentti: Asiakas: Odottakaa hetki: Asiakas: Hyvä on: Asiakas: Valitettavasti emme ole löytäneet lentoja tietojenne mukaisesti. asiakas: Valitettavasti emme ole löytäneet lentoja tietojenne mukaisesti. asiakas: Valitettavasti emme ole löytäneet lentoja tietojenne mukaisesti: Asiakas: Selvä, ei ongelmaa: Asiakas: Kiitos, että valitsitte meidät, hyvää päivänjatkoa. asiakas: Kiitos avustanne.</w:t>
      </w:r>
    </w:p>
    <w:p>
      <w:r>
        <w:rPr>
          <w:b/>
        </w:rPr>
        <w:t xml:space="preserve">Tulos</w:t>
      </w:r>
    </w:p>
    <w:p>
      <w:r>
        <w:t xml:space="preserve">asiakas: 11/14 ja palaan 11/16.</w:t>
      </w:r>
    </w:p>
    <w:p>
      <w:r>
        <w:rPr>
          <w:b/>
        </w:rPr>
        <w:t xml:space="preserve">Esimerkki 7.548</w:t>
      </w:r>
    </w:p>
    <w:p>
      <w:r>
        <w:t xml:space="preserve">asiakas: Agentti: Hei. Miten voin auttaa teitä tänään?  __ agentti: Asiakas: Toki, sallinette minun tarkistaa hetken edellisen varauksen. asiakas: Asiamies: Toki, kaikessa rauhassa: Asiakas: Brian, nimellänne ei ole varausta: Asiamies: Kiitos avusta: Asiakas: Kiitos, että otitte meihin yhteyttä.</w:t>
      </w:r>
    </w:p>
    <w:p>
      <w:r>
        <w:rPr>
          <w:b/>
        </w:rPr>
        <w:t xml:space="preserve">Tulos</w:t>
      </w:r>
    </w:p>
    <w:p>
      <w:r>
        <w:t xml:space="preserve">asiakas: Olen Brian White. Haluan peruuttaa varaukseni Minneapolisin maanjäristyksen vuoksi, voitteko auttaa minua?</w:t>
      </w:r>
    </w:p>
    <w:p>
      <w:r>
        <w:rPr>
          <w:b/>
        </w:rPr>
        <w:t xml:space="preserve">Esimerkki 7.549</w:t>
      </w:r>
    </w:p>
    <w:p>
      <w:r>
        <w:t xml:space="preserve">asiakas: Agentti: Hei. Miten voin auttaa teitä tänään? Agentti: Auttakaa minua varaamaan lentolippu JFK:sta DCA:han: Asiakas: Toki, voisitteko kertoa matkapäivänne? asiak: Agentti: Matkapäiväni ovat 11.1.-13.1. välisenä aikana: Saanko tietää liityntäkorvauksenne rajan?  __ agentti: Asiakas: Onko teillä jokin muu haluamanne täsmennys? Asiakas: Onko teillä jokin muu haluamanne täsmennys? Asiakas: Ei: Asiakas: Saanko tietää nimenne jatkaakseni eteenpäin? asiakas: Dorothy Martinez: Martinez Martinez: Tarjolla on lento, jonka hinta on 100 ja yhteys on 1 American Airlinella. Haluatteko, että jatkan varauksen tekemistä? asiakas: Asiamies: Jatkakaa, olkaa hyvä: Varaus on vahvistettu lennon numerolla 1001 ja lähtöaika on klo 15:00, paluuaika on klo 19:00. asiakas: Asiakas: Kiitos: Asiakas: Kiitos, että tavoititte meidät.</w:t>
      </w:r>
    </w:p>
    <w:p>
      <w:r>
        <w:rPr>
          <w:b/>
        </w:rPr>
        <w:t xml:space="preserve">Tulos</w:t>
      </w:r>
    </w:p>
    <w:p>
      <w:r>
        <w:t xml:space="preserve">asiakas: Tarvitsen yhden jatkolennon.</w:t>
      </w:r>
    </w:p>
    <w:p>
      <w:r>
        <w:rPr>
          <w:b/>
        </w:rPr>
        <w:t xml:space="preserve">Esimerkki 7.550</w:t>
      </w:r>
    </w:p>
    <w:p>
      <w:r>
        <w:t xml:space="preserve">asiakas: Asiakas: Päivää. asiamies: Päivää, miten voin parhaiten auttaa teitä tänään? asiakasta: Cynthia Carter. Haluan varata lentoliput urheilutapahtumiin. Voitteko auttaa minua siinä? agentti: Totta kai, olen iloinen voidessani auttaa teitä. Saanko tietää lentokenttäkoodinne?  __ agentti: Asiakas: Milloin aiotte matkustaa? Asiamies: Matkapäiväni ovat 03/11 - 03/13. Agentti: Mihin aikaan haluatte matkustaa? Asiakas: Selvä, olkaa hyvä ja odottakaa: Selvä: Kiitos odotuksesta, löysimme UA airlinesin yhdistetyn lennon, lennon numero 1001 ja hinta 100. Jatkanko matkaa? asiakas: Voitteko varata sen minulle? agentti: Lippunne on varattu. asiakas: Kiitos palvelustanne. agentti: Kiitos, että valitsitte meidät.</w:t>
      </w:r>
    </w:p>
    <w:p>
      <w:r>
        <w:rPr>
          <w:b/>
        </w:rPr>
        <w:t xml:space="preserve">Tulos</w:t>
      </w:r>
    </w:p>
    <w:p>
      <w:r>
        <w:t xml:space="preserve">asiakas: LAS ja määränpään koodi on Washington DC - IAD: Lähtötunnukseni on Las Vegas, NV - LAS ja määränpään koodi on Washington DC - IAD.</w:t>
      </w:r>
    </w:p>
    <w:p>
      <w:r>
        <w:rPr>
          <w:b/>
        </w:rPr>
        <w:t xml:space="preserve">Esimerkki 7.551</w:t>
      </w:r>
    </w:p>
    <w:p>
      <w:r>
        <w:t xml:space="preserve">asiakas: Asiakas: Päivää. asiamies: Päivää, miten voin auttaa teitä tänään? asiakas: Päivää: Agentti: Haluan peruuttaa varaukseni, voisitteko auttaa minua siinä? asiamies: Haluan peruuttaa varaukseni: Asiakas: Toki, saanko tietää nimenne peruutusprosessia varten: Andrew Lee: Lee Lee: Kiitos, odottakaa hetki.  __ agentti:  Asiakas: Anteeksi, emme löytäneet nimellänne olevaa varausta peruutettavaksi. asiakas: Asiamies: Ei mitään ongelmaa, kiitos tiedoista. agentti: Ei mitään ongelmaa, kiitos tiedoista: Asiakas: Tervetuloa, kiitos, että tavoititte meidät.</w:t>
      </w:r>
    </w:p>
    <w:p>
      <w:r>
        <w:rPr>
          <w:b/>
        </w:rPr>
        <w:t xml:space="preserve">Tulos</w:t>
      </w:r>
    </w:p>
    <w:p>
      <w:r>
        <w:t xml:space="preserve">asiakas: Asiakas: Toki.</w:t>
      </w:r>
    </w:p>
    <w:p>
      <w:r>
        <w:rPr>
          <w:b/>
        </w:rPr>
        <w:t xml:space="preserve">Esimerkki 7.552</w:t>
      </w:r>
    </w:p>
    <w:p>
      <w:r>
        <w:t xml:space="preserve">asiakas: Asiakas: Hei: Asiakas: Olen Pamela Hill: Asiakas: Pamela Hill, miten voin auttaa teitä tänään? Asiakas: Pamela Hill: Voitteko auttaa minua äskettäisen varaukseni peruuttamisessa?  __ asiakas: Asiakas: Voitte tehdä tämän peruutuksen, jos haluatte: Kiitos ajastanne. Näen, että nimellänne ei ole aktiivista varausta. asiakas: Asiamies: Ei kiitos: Asiakas: Kiitos, että tavoititte meidät. Hyvää päivänjatkoa.</w:t>
      </w:r>
    </w:p>
    <w:p>
      <w:r>
        <w:rPr>
          <w:b/>
        </w:rPr>
        <w:t xml:space="preserve">Tulos</w:t>
      </w:r>
    </w:p>
    <w:p>
      <w:r>
        <w:t xml:space="preserve">agentti: Agentti: Toki, anna minulle hetki aikaa.</w:t>
      </w:r>
    </w:p>
    <w:p>
      <w:r>
        <w:rPr>
          <w:b/>
        </w:rPr>
        <w:t xml:space="preserve">Esimerkki 7.553</w:t>
      </w:r>
    </w:p>
    <w:p>
      <w:r>
        <w:t xml:space="preserve">asiakas: Hei. Olen Amanda Evans. asiamies: Päivää, miten voin auttaa? asiakas: Olen Amanda Evans: Los Angeles, CA - LAX, auttaisitteko minua varaamaan lentolipun yhdellä jatkoyhteydellä?  __ asiakas: Asiamies: Lähtöpaikkani on New York, NY - EWR. asiamies: Mihin lennolle lähden? Asiakas: Auttakaa minua matkapäivienne kanssa. asiakas: Voisitteko auttaa minua matkapäivienne kanssa: Asiamies: Matkapäiväni ovat 25.03. ja 27.03. agentti:  Thanks for sharing your details, we are unable to provide flight in between your journey routes due to heavy snowfall at destination airport.  customer: Selvä, ei ole ongelma. Kiitos: Kiitos, että valitsitte meidät.</w:t>
      </w:r>
    </w:p>
    <w:p>
      <w:r>
        <w:rPr>
          <w:b/>
        </w:rPr>
        <w:t xml:space="preserve">Tulos</w:t>
      </w:r>
    </w:p>
    <w:p>
      <w:r>
        <w:t xml:space="preserve">agentti: Saanko tietää lähdekoodin?</w:t>
      </w:r>
    </w:p>
    <w:p>
      <w:r>
        <w:rPr>
          <w:b/>
        </w:rPr>
        <w:t xml:space="preserve">Esimerkki 7.554</w:t>
      </w:r>
    </w:p>
    <w:p>
      <w:r>
        <w:t xml:space="preserve">asiakas: Asiakas: Hei. asiamies: Päivää, miten voin auttaa? asiakas: Hei: Olen Amanda Lewis. Haluan vain varata lipun lennolta NC-CLT lennolle NY-EWR. asiamies: Asiakas: Okei, saisinko tietää haluamanne päivämäärät? asiakas: Ei, kiitos: Matkapäiväni ovat 08/02-08/04.  __ asiakas: Varmista, että hintaraja on 500 ja yhteysraja on 1. agentti: Asiakas: Kyllä, teille on tarjolla AA-lentoyhtiön lento 1024. Asiakas: Kyllä, teille on tarjolla AA-lentoyhtiön lento 1024. Asiakas: Kyllä: Asiamies: Kyllä, varaa lippu: Asiakas: Okei, varauksenne on vahvistettu. asiakas: Kiitos nopeasta vastauksesta. agentti: Asiakas: Kiitos, että tavoititte meidät.</w:t>
      </w:r>
    </w:p>
    <w:p>
      <w:r>
        <w:rPr>
          <w:b/>
        </w:rPr>
        <w:t xml:space="preserve">Tulos</w:t>
      </w:r>
    </w:p>
    <w:p>
      <w:r>
        <w:t xml:space="preserve">agentti: Odottakaa hetki.</w:t>
      </w:r>
    </w:p>
    <w:p>
      <w:r>
        <w:rPr>
          <w:b/>
        </w:rPr>
        <w:t xml:space="preserve">Esimerkki 7.555</w:t>
      </w:r>
    </w:p>
    <w:p>
      <w:r>
        <w:t xml:space="preserve">asiakas: Asiakas: Päivää. asiamies: Päivää, miten voin auttaa? Taylor. Haluan muuttaa olemassa olevaa varaustani kotikaupungissani sattuneiden rankkasateiden vuoksi. Voisitteko auttaa minua varauksen muuttamisessa? asiamies: Asiakas: Toki, autan mielelläni: Kiitos.  __ asiakas: Asiakas: Toki: Asiakas: Kiitos ajastanne, tietokannastamme ei löydy varausta nimellänne. asiakas: Asiamies: Ei mitään ongelmaa, kiitos palvelustanne. agentti: Kiitos.</w:t>
      </w:r>
    </w:p>
    <w:p>
      <w:r>
        <w:rPr>
          <w:b/>
        </w:rPr>
        <w:t xml:space="preserve">Tulos</w:t>
      </w:r>
    </w:p>
    <w:p>
      <w:r>
        <w:t xml:space="preserve">agentti: Odottakaa hetki.</w:t>
      </w:r>
    </w:p>
    <w:p>
      <w:r>
        <w:rPr>
          <w:b/>
        </w:rPr>
        <w:t xml:space="preserve">Esimerkki 7.556</w:t>
      </w:r>
    </w:p>
    <w:p>
      <w:r>
        <w:t xml:space="preserve">asiakas: Agentti: Hei. Miten voin auttaa? Asiamies: Kenneth Jackson, haluaisin muuttaa olemassa olevaa varaustani, koska annoin varaukseni aikana väärät lentokenttäkoodit edellisessä varauksessani, joten voitteko auttaa minua tässä asiassa? asiamies: Voisitteko auttaa minua tässä asiassa? Jackson.  __ agentti: Asiakas: Olen pahoillani, tietokannastamme ei löydy varausta nimellänne. asiakas: Ei se mitään, ei mitään ongelmaa. Kiitos nopeasta vastauksestanne. agentti: Kiitos, että valitsitte meidät.</w:t>
      </w:r>
    </w:p>
    <w:p>
      <w:r>
        <w:rPr>
          <w:b/>
        </w:rPr>
        <w:t xml:space="preserve">Tulos</w:t>
      </w:r>
    </w:p>
    <w:p>
      <w:r>
        <w:t xml:space="preserve">asiakas: Kiitos.</w:t>
      </w:r>
    </w:p>
    <w:p>
      <w:r>
        <w:rPr>
          <w:b/>
        </w:rPr>
        <w:t xml:space="preserve">Esimerkki 7.557</w:t>
      </w:r>
    </w:p>
    <w:p>
      <w:r>
        <w:t xml:space="preserve">asiakas: Olen Susan Harris.  __ asiakas: Agentti: Voitteko varata lipun LGA:sta DFW:hen? Asiakas: Totta kai, saanko tietää matkapäivänne, kiitos? Asiamies: Suunnittelen lähtöä 23.07. ja paluuta 25.07: Odottakaa hetki. Tarkistan teille parhaan lennon. asiakas: Varmista, että yhteysraja on 1. Agentti: Tarkista, että yhteysraja on 1. Agentti: Tarkista, että yhteysraja on 1: Asiakas: Olen pahoillani, Susan, pyydettyinäsi päivinä ei ole saatavilla lentoja: Ei ongelmia. Kiitos tarkistuksesta. agentti: Asiakas: Tervetuloa, kiitos, että valitsitte meidät. asiakas: Kiitos, että valitsitte meidät: Olkaa hyvä.</w:t>
      </w:r>
    </w:p>
    <w:p>
      <w:r>
        <w:rPr>
          <w:b/>
        </w:rPr>
        <w:t xml:space="preserve">Tulos</w:t>
      </w:r>
    </w:p>
    <w:p>
      <w:r>
        <w:t xml:space="preserve">agentti: Päivää, miten voin auttaa teitä?</w:t>
      </w:r>
    </w:p>
    <w:p>
      <w:r>
        <w:rPr>
          <w:b/>
        </w:rPr>
        <w:t xml:space="preserve">Esimerkki 7.558</w:t>
      </w:r>
    </w:p>
    <w:p>
      <w:r>
        <w:t xml:space="preserve">asiakas: Asiakas: Hei: Agentti: Voitteko auttaa minua varaamaan lentolipun SEA:han LGA:sta? Asiakas: Saanko tietää matkanne päivämäärät? asiak: Asiamies: Matkan päivämäärät ovat 04.07.-06.07: Asiakas: Saanko tietää hyvän nimenne? Matthew Johnson: Asiakas: Saanko tietää liityntämääränne? Agentti: Haluaisin matkustaa jatkolennolla. asiamies: Haluaisin matkustaa jatkolennolla. asiamies: Haluaisin matkustaa jatkolennolla: Asiakas: Saanko tietää vaatimuksenne? Agentti: Minulla on muita vaatimuksia: Asiakas: Olen pahoillani, mutta matkallenne ei ole saatavilla lentoja. asiakas: Asiakas: Selvä, ei mitään ongelmaa.  __ asiakas: Asiakas: Kiitos.</w:t>
      </w:r>
    </w:p>
    <w:p>
      <w:r>
        <w:rPr>
          <w:b/>
        </w:rPr>
        <w:t xml:space="preserve">Tulos</w:t>
      </w:r>
    </w:p>
    <w:p>
      <w:r>
        <w:t xml:space="preserve">agentti: Kiitos, että otitte yhteyttä.</w:t>
      </w:r>
    </w:p>
    <w:p>
      <w:r>
        <w:rPr>
          <w:b/>
        </w:rPr>
        <w:t xml:space="preserve">Esimerkki 7.559</w:t>
      </w:r>
    </w:p>
    <w:p>
      <w:r>
        <w:t xml:space="preserve">asiakas: Asiakas: Päivää, nimeni on Robert Miller. asiamies: Päivää, miten voin auttaa teitä? Agentti: Haluan käydä Detroitissa nauttimassa hauskoista lomapäivistä, voitteko varata lipun hintaan 500? agentti: Voisitteko varata lipun hintaan 500? Asiakas: Hyvä on, saanko tietää matkapäivänne? asiakas: Voisitteko antaa minulle lipun? Asiamies: Toki, matkani on 01.09. ja 03.09: Olkaa ystävällinen ja antakaa minulle lentokentän lyhenne.  __ agentti: Asiakas: Onko teillä jokin yhteysraja? Agentti: Kyllä, tarvitsen lennon, jossa on 1 jatkoyhteys. agentti: Kyllä, tarvitsen lennon, jossa on 1 jatkoyhteys: Asiakas: Hyvä on, olkaa hyvä ja odottakaa: Asiakas: Toki: AA-lentoyhtiön lento 1004 numerolla. Jatkanko varauksen tekemistä? asiakas: Agentti: Kyllä, jatka: Asiakas: Lippunne on varattu yhdellä jatkoyhteydellä ja lipun hinta on 100. Asiakas: Asiakas: Kiitos: Asiakas: Kiitos, että tavoititte meidät. Hyvää lentoa.</w:t>
      </w:r>
    </w:p>
    <w:p>
      <w:r>
        <w:rPr>
          <w:b/>
        </w:rPr>
        <w:t xml:space="preserve">Tulos</w:t>
      </w:r>
    </w:p>
    <w:p>
      <w:r>
        <w:t xml:space="preserve">asiakas: DTW: Kyllä, haluaisin matkustaa HOU:sta DTW:hen.</w:t>
      </w:r>
    </w:p>
    <w:p>
      <w:r>
        <w:rPr>
          <w:b/>
        </w:rPr>
        <w:t xml:space="preserve">Esimerkki 7.560</w:t>
      </w:r>
    </w:p>
    <w:p>
      <w:r>
        <w:t xml:space="preserve">asiakas: Agentti: Hei. Miten voin auttaa? Brenda Scott tässä. Haluan lentää IAD:stä DCA:han. Voitteko tarkistaa lentojen saatavuuden tässä juuressa/.  __ asiakas: Asiamies: Matkapäiväni ovat 26.12. ja 28.12. agentti: Mihin päivämäärään? Asiakas: Onko teillä muita tarkennuksia? Agentti: Haluan lennon, jossa on enintään 1 yhteys: Asiakas: Pahoittelen häiriötä, mutta en löytänyt yhtään lentoa, joka vastaisi vaatimuksianne. asiakas: Asiamies: Ei mitään ongelmia, kiitos tiedoista. agentti: Ei mitään ongelmia, kiitos tiedoista. agentti: Ei mitään ongelmia, kiitos tiedoista: Kiitos, että tavoititte meidät.</w:t>
      </w:r>
    </w:p>
    <w:p>
      <w:r>
        <w:rPr>
          <w:b/>
        </w:rPr>
        <w:t xml:space="preserve">Tulos</w:t>
      </w:r>
    </w:p>
    <w:p>
      <w:r>
        <w:t xml:space="preserve">agentti: Agentti: Toki, autan sinua lipun varaamisessa. Saanko tietää matkapäivänne?</w:t>
      </w:r>
    </w:p>
    <w:p>
      <w:r>
        <w:rPr>
          <w:b/>
        </w:rPr>
        <w:t xml:space="preserve">Esimerkki 7.561</w:t>
      </w:r>
    </w:p>
    <w:p>
      <w:r>
        <w:t xml:space="preserve">asiakas: Asiakas: Päivää. asiamies: Päivää, miten voin auttaa teitä tänään? asiakas: Päivää: Asiamies: Haluaisin muuttaa kohdelentokentän koodia, auttakaa minua olemassa olevan varaukseni muuttamisessa. asiamies: Asiakas: Toki, saanko tietää hyvän nimenne? asiakas: Kyllä, kiitos: Nimeni on Dennis Parker.  __ asiakas: Parker Parker: Toki, kaikessa rauhassa: Asiakas: Olen pahoillani, mutta teidän hyvällä nimellänne ei löytynyt varausta. asiakas: Okei, ei ongelmia. Kiitos tiedoistanne. agentti: Asiakas: Kiitos, että tavoititte meidät.</w:t>
      </w:r>
    </w:p>
    <w:p>
      <w:r>
        <w:rPr>
          <w:b/>
        </w:rPr>
        <w:t xml:space="preserve">Tulos</w:t>
      </w:r>
    </w:p>
    <w:p>
      <w:r>
        <w:t xml:space="preserve">agentti: Odottakaa hetki.</w:t>
      </w:r>
    </w:p>
    <w:p>
      <w:r>
        <w:rPr>
          <w:b/>
        </w:rPr>
        <w:t xml:space="preserve">Esimerkki 7.562</w:t>
      </w:r>
    </w:p>
    <w:p>
      <w:r>
        <w:t xml:space="preserve">asiakas: Asiakas: Päivää. asiamies: Päivää, miten voin auttaa teitä tänään? asiakas: Päivää: JFK:hon tapaamaan kollegoitani. Voisitteko auttaa minua lentolipun varaamisessa? asiamies: Asiakas: Toki, kertokaa minulle matkanne päivämäärät. asiak: Asiamies: Matkapäiväni ovat 24. toukokuuta ja 26. toukokuuta. agentti: Asiakas: Tarvitsetteko suoran lennon vai jatkolennon? Asiamies: Haluan matkustaa mieluiten suoralla lennolla. agentti: Asiakas: Saanko tietää luokkatoiveenne? Asiakas: Saanko kysyä, mitä luokkaa haluatte? Olen tyytyväinen mihin tahansa luokkaan.  __ asiakas: Olen Matthew Garcia: Asiakas: Emme voi tarjota lentoa matkareittinne välillä, koska kohdelentoasemalla on tehty teknisiä parannuksia. asiakas: Asiamies: Ei huolta, kiitos tiedosta. asiamies: Ei tarvitse, kiitos tiedosta: Kiitos, että valitsitte meidät.</w:t>
      </w:r>
    </w:p>
    <w:p>
      <w:r>
        <w:rPr>
          <w:b/>
        </w:rPr>
        <w:t xml:space="preserve">Tulos</w:t>
      </w:r>
    </w:p>
    <w:p>
      <w:r>
        <w:t xml:space="preserve">agentti: Tarvitsemme hyvän nimesi varausta varten. Mainitse se.</w:t>
      </w:r>
    </w:p>
    <w:p>
      <w:r>
        <w:rPr>
          <w:b/>
        </w:rPr>
        <w:t xml:space="preserve">Esimerkki 7.563</w:t>
      </w:r>
    </w:p>
    <w:p>
      <w:r>
        <w:t xml:space="preserve">asiakas: Agentti: Hei. Miten voin auttaa teitä tänään? PHL:stä LAS:iin. Auttakaa minua: Totta kai, autan teitä varauksen tekemisessä.  __ agentti: Asiakas: Milloin haluatte matkustaa? Agentti: Haluaisin matkustaa 7. elokuuta ja 9. elokuuta. agentti: Haluatteko lentää turistiluokassa vai business-luokassa? asiakas: Haluaisin mieluiten lentää turistiluokassa. agentti: Asiakas: Saanko tietää nimenne? Agentti: Nimeni on Carolyn Carter: Carter Carter Carter: Kertokaa minulle toiveenne. asiakas: Kertokaa minulle toiveenne: Asiamies: Haluaisin mieluiten lentää suoralla lennolla. asiamies: Haluaisin mieluiten lentää suoralla lennolla: Asiakas: Valitettavasti ei löytynyt lentoa, joka vastaisi tietojasi. asiakas: Se ei haittaa. Kiitos ajastanne. asiamies: Asiakas: Kiitos, että tavoititte meidät.</w:t>
      </w:r>
    </w:p>
    <w:p>
      <w:r>
        <w:rPr>
          <w:b/>
        </w:rPr>
        <w:t xml:space="preserve">Tulos</w:t>
      </w:r>
    </w:p>
    <w:p>
      <w:r>
        <w:t xml:space="preserve">asiakas: Kiitos.</w:t>
      </w:r>
    </w:p>
    <w:p>
      <w:r>
        <w:rPr>
          <w:b/>
        </w:rPr>
        <w:t xml:space="preserve">Esimerkki 7.564</w:t>
      </w:r>
    </w:p>
    <w:p>
      <w:r>
        <w:t xml:space="preserve">asiakas: Agentti: Hei. Miten voin auttaa teitä tänään? Stephanie Carter. Haluan matkustaa DC-IAD:stä osallistuakseni konferenssikokoukseen ystävieni kanssa Phoenixissa.  __ asiakas: Agentti: Haluaisin matkustaa 09.09.-09.11. välisenä aikana: Asiakas: Voisitteko auttaa minua kohdelentokentän koodin kanssa? asiakas: Voisitteko auttaa minua kohdelentokentän koodin kanssa? Asiamies: Toki, kohdelentokenttäni on AZ-PHX. asiamies: Asiakas: Selvä, tarkistan lennon saatavuuden. asiakas: Jos haluatte, että lento on saatavilla, pyydän teitä ilmoittamaan minulle, että lennon hinta on sopiva: Agentti: Kyllä: Stephanie, lento on saatavilla JetBlue-lentoyhtiön lennolla ja hinta 200. Jatkanko lentolipun varaamista? asiakas: Jatkakaa tämän lennon kanssa. agentti: Varauksenne on vahvistettu 1024 lennon numerolla. asiakas: Kiitos avusta. agentti: Asiakkaan nimi on 1024 1024: Asiakas: Olkaa hyvä. Kiitos, että valitsitte palvelumme, hyvää päivänjatkoa.</w:t>
      </w:r>
    </w:p>
    <w:p>
      <w:r>
        <w:rPr>
          <w:b/>
        </w:rPr>
        <w:t xml:space="preserve">Tulos</w:t>
      </w:r>
    </w:p>
    <w:p>
      <w:r>
        <w:t xml:space="preserve">agentti: Okei, voisitteko ilmoittaa haluamanne matkustuspäivämäärät?</w:t>
      </w:r>
    </w:p>
    <w:p>
      <w:r>
        <w:rPr>
          <w:b/>
        </w:rPr>
        <w:t xml:space="preserve">Esimerkki 7.565</w:t>
      </w:r>
    </w:p>
    <w:p>
      <w:r>
        <w:t xml:space="preserve">asiakas: Asiakas: Päivää. asiamies: Päivää, miten voin auttaa teitä? Asiamies: Minun on muutettava olemassa olevaa varaustani joidenkin terveysongelmien vuoksi en pääse lennolle, voitteko auttaa minua lipun vaihtamisessa? agentti: Minulla ei ole mahdollisuutta päästä lennolle: Saanko tietää nimenne?  __ agentti: Asiakas: Odottakaa hetki: Asiakas: Selvä: Asiakas: Olen pahoillani, teidän nimellänne ei ole varausta. asiakas: Asiamies: Ei se mitään, kiitos etsinnästä. agentti: Asiakas: Olkaa hyvä. Kiitos, että tavoititte meidät.</w:t>
      </w:r>
    </w:p>
    <w:p>
      <w:r>
        <w:rPr>
          <w:b/>
        </w:rPr>
        <w:t xml:space="preserve">Tulos</w:t>
      </w:r>
    </w:p>
    <w:p>
      <w:r>
        <w:t xml:space="preserve">asiakas: Rodriguez.</w:t>
      </w:r>
    </w:p>
    <w:p>
      <w:r>
        <w:rPr>
          <w:b/>
        </w:rPr>
        <w:t xml:space="preserve">Esimerkki 7.566</w:t>
      </w:r>
    </w:p>
    <w:p>
      <w:r>
        <w:t xml:space="preserve">asiakas: Agentti: Hei. Miten voin auttaa teitä tänään? Asiakas: Olen Gary Hill: Gary Hill: Okei: Seattlessa sijaitsevaan Pick Place Marketiin johtajan kanssa pidettävään tapaamiseen. Voitteko varata lentoliput DFW:stä SEA:han? agentti: Asiakas: Toki, saanko tietää matkanne matkustuspäivämäärät? asiak: Totta kai, matkapäiväni ovat 08/07 ja 08/09. Tarkistakaa yhteys 1. agentti: Odottakaa hetki. asiakas: Asiakas: Toki, ei kiirettä: Asiakas: Vaatimustenne perusteella on yksi pyyntöänne vastaava lento, jonka hinta on 100 Spirit-lentoyhtiössä. asiakas: Voisitteko auttaa minua? Asiamies: Se on hienoa: Asiakas: Voinko jatkaa varausta? Vahvistakaa se.  __ asiakas: Asiakas: Kiitos avusta: Asiakas: Olkaa hyvä.</w:t>
      </w:r>
    </w:p>
    <w:p>
      <w:r>
        <w:rPr>
          <w:b/>
        </w:rPr>
        <w:t xml:space="preserve">Tulos</w:t>
      </w:r>
    </w:p>
    <w:p>
      <w:r>
        <w:t xml:space="preserve">agentti: Lento 1014 on vahvistettu.Turvallista matkaa.</w:t>
      </w:r>
    </w:p>
    <w:p>
      <w:r>
        <w:rPr>
          <w:b/>
        </w:rPr>
        <w:t xml:space="preserve">Esimerkki 7.567</w:t>
      </w:r>
    </w:p>
    <w:p>
      <w:r>
        <w:t xml:space="preserve">asiakas: Martin. Voitteko auttaa minua varaamaan turistiluokan lipun PHX:stä EWR:ään? agentti: Päivää. Olen iloinen voidessani auttaa teitä huolenaiheessanne. Okei, saanko tietää myös matkustuspäivämääränne? asiakas: Kiitos, että otitte pyyntöni huomioon. Suunnittelen lähtöä 29.01. ja paluuta takaisin 31.01. Agentti: Jatkolennolla on saatavilla lento, jonka hinta on 200. Voinko varata lennon 1003? asiakas: Kyllä, voitte jatkaa.  __ asiakas: Kiitos tuesta. agentti: Kiitos, että valitsitte toimistomme. asiakas: Olkaa hyvä.</w:t>
      </w:r>
    </w:p>
    <w:p>
      <w:r>
        <w:rPr>
          <w:b/>
        </w:rPr>
        <w:t xml:space="preserve">Tulos</w:t>
      </w:r>
    </w:p>
    <w:p>
      <w:r>
        <w:t xml:space="preserve">agentti: Lentolippu on varattu ja lentoyhtiö on JetBlue.</w:t>
      </w:r>
    </w:p>
    <w:p>
      <w:r>
        <w:rPr>
          <w:b/>
        </w:rPr>
        <w:t xml:space="preserve">Esimerkki 7.568</w:t>
      </w:r>
    </w:p>
    <w:p>
      <w:r>
        <w:t xml:space="preserve">asiakas: Miten voin vastata pyyntöönne? asiakas: Hei: Asiamies: Voisitteko varata lentoliput DEN:stä CLT:hen? asiamies: Voisitteko varata lentolipun DEN:stä CLT:hen? Totta kai, autamme teitä mielellämme. Voisitteko kertoa matkanne päivämäärät, jotka haluatte matkustaa? asiakas: Kiitos. Olen suunnitellut matkapäiviksi 30. joulukuuta ja 01. tammikuuta.  __ asiakas: Asiamies: Etsin suoraa lentoa, joten varmistakaa, että. agentti: Asiakas: Saanko tietää nimenne? asiakas: Voisitteko kertoa minulle, mikä on nimenne? Jason Lee: Onko matkanne suhteen muita tarkennuksia? asiakas: Asiamies: Ei, minulla ei ole muita eritelmiä. agentti: Asiakas: Okei, odottakaa hetki. annan etsiä teille lennon. asiakas: Ei, kiitos: Asiakas: Toki, kaikessa rauhassa: Asiakas: Olen pahoillani, mutta tällä hetkellä kyseisiin paikkoihin ei ole lentoja epänormaalien sääolosuhteiden vuoksi. asiakas: Voi, se on ikävä kuulla. Joka tapauksessa, kiitos ajastanne. agentti: Asiakas: Kiitos, että lähestyitte meitä: Eipä kestä.</w:t>
      </w:r>
    </w:p>
    <w:p>
      <w:r>
        <w:rPr>
          <w:b/>
        </w:rPr>
        <w:t xml:space="preserve">Tulos</w:t>
      </w:r>
    </w:p>
    <w:p>
      <w:r>
        <w:t xml:space="preserve">agentti: Tarvitsetteko välilaskua matkan välissä?</w:t>
      </w:r>
    </w:p>
    <w:p>
      <w:r>
        <w:rPr>
          <w:b/>
        </w:rPr>
        <w:t xml:space="preserve">Esimerkki 7.569</w:t>
      </w:r>
    </w:p>
    <w:p>
      <w:r>
        <w:t xml:space="preserve">asiakas: Asiakas: Hei: Asiakas: Miten voin auttaa teitä tänään? asiakas: Olen Mary Adams: Voisitteko auttaa minua varaamaan lentolipun IAD:stä DTW:hen? agentti: IAD: Toki, autan teitä lentolippujen varaamisessa. Saanko tietää suunnitellun matkanne päivämäärät? asiakas: Asiamies: Haluaisin lähteä 03/08 ja palata 03/10. Agentti: Havaijin lentoyhtiöllä on lento yhteydellä 1 ja hinta on 100. Jatkanko matkaa? asiakas: Asiamies: Vahvistakaa varaus: Mary Adams, varauksenne on vahvistettu lennolla 1024.  __ agentti: Kiitos, että lähestyitte meitä, turvallista matkaa.</w:t>
      </w:r>
    </w:p>
    <w:p>
      <w:r>
        <w:rPr>
          <w:b/>
        </w:rPr>
        <w:t xml:space="preserve">Tulos</w:t>
      </w:r>
    </w:p>
    <w:p>
      <w:r>
        <w:t xml:space="preserve">asiakas: Kiitos palvelustanne.</w:t>
      </w:r>
    </w:p>
    <w:p>
      <w:r>
        <w:rPr>
          <w:b/>
        </w:rPr>
        <w:t xml:space="preserve">Esimerkki 7.570</w:t>
      </w:r>
    </w:p>
    <w:p>
      <w:r>
        <w:t xml:space="preserve">asiakas: Asiakas: Hei: Agentti: Miten voin auttaa teitä tällä hetkellä?  __ agentti: Asiakas: Toki, voisitteko ilmoittaa matkapäivänne? asiakas: Voisitteko kertoa matkapäivänne? Matkapäiväni on 16.05. ja paluupäiväni 18.05. agentti: Asiakas: Odottakaa hetki: Asiakas: Hyvä on, odotan: Brian Collins, tällä reitillä ei ole saatavilla lentopalveluja antamillanne päivämäärillä. asiakas: Asiamies: Ei se mitään, kiitos avustanne. agentti: Asiakas: Kiitos, että otitte meihin yhteyttä.</w:t>
      </w:r>
    </w:p>
    <w:p>
      <w:r>
        <w:rPr>
          <w:b/>
        </w:rPr>
        <w:t xml:space="preserve">Tulos</w:t>
      </w:r>
    </w:p>
    <w:p>
      <w:r>
        <w:t xml:space="preserve">asiakas: DFW: Voitteko auttaa minua varaamaan lentolipun ORD:stä DFW:hen?</w:t>
      </w:r>
    </w:p>
    <w:p>
      <w:r>
        <w:rPr>
          <w:b/>
        </w:rPr>
        <w:t xml:space="preserve">Esimerkki 7.571</w:t>
      </w:r>
    </w:p>
    <w:p>
      <w:r>
        <w:t xml:space="preserve">asiakas: Asiakas: Hei: Asiakas: Kenneth Smith: Agentti: Haluaisin varata lentoliput JFK:sta, voisitteko auttaa minua lentovarauksen tekemisessä EWR:ään: Asiakas: Toki, saanko tietää suunnitellut matkustuspäivät: Asiamies: Suunnitellut matkapäiväni ovat 22. lokakuuta ja 24. lokakuuta: Asiakas: Onko teillä tarkempia tietoja? Asiakas: Tarvitsen jatkolennon: Asiakas: Antakaa minulle nimi lipun varaamista varten. asiakas: Asiamies: Täältä löysin lennon, jossa on 1 jatkoyhteys ja jonka hinta on noin 100. Jatkanko varauksen tekemistä?  __ agentti: American Airlinesin lennolle 1002 turistiluokassa. asiakas: Kiitos vastauksestanne. agentti: Kiitos palvelusta.</w:t>
      </w:r>
    </w:p>
    <w:p>
      <w:r>
        <w:rPr>
          <w:b/>
        </w:rPr>
        <w:t xml:space="preserve">Tulos</w:t>
      </w:r>
    </w:p>
    <w:p>
      <w:r>
        <w:t xml:space="preserve">asiakas: Jatka varauksen tekemistä.</w:t>
      </w:r>
    </w:p>
    <w:p>
      <w:r>
        <w:rPr>
          <w:b/>
        </w:rPr>
        <w:t xml:space="preserve">Esimerkki 7.572</w:t>
      </w:r>
    </w:p>
    <w:p>
      <w:r>
        <w:t xml:space="preserve">asiakas: Asiakas: Hei, olen Mark Robinson. agentti: Hei, miten voin auttaa teitä tänään? Phoenixissa on NBA-turnaus. Voitteko varata minulle lipun lennolta Washington DC - IAD kohteeseen AZ - PHX? agentti: Asiakas: Toki, autan mielelläni, saanko tietää matkustuspäivämääränne? asiakas: Asiamies: Lähtisin 18.06. ja palaisin 20.06. agentti: Mihin mennessä? Asiakas: Saanko tietää hintarajanne lentolippuvaraukselle? asiakas: Mihin hintaan? Asiamies: Etsin halvempaa lentoa, koska budjettini on 200. agentti: Asiakas: Tarvitsetteko suoran vai jatkolennon? Asiamies: Haluan vain jatkolennon: Jet blue 1025, jonka hinta on 200 ja joka sopii matkapäiviinne. Jatkanko varauksen tekemistä? asiakas: Jatkakaa.  __ asiakas: Asiakas: Kiitos vastauksestanne: Kiitos, että valitsitte meidät, hyvää matkaa.</w:t>
      </w:r>
    </w:p>
    <w:p>
      <w:r>
        <w:rPr>
          <w:b/>
        </w:rPr>
        <w:t xml:space="preserve">Tulos</w:t>
      </w:r>
    </w:p>
    <w:p>
      <w:r>
        <w:t xml:space="preserve">agentti: Mark Robinsonin nimissä.</w:t>
      </w:r>
    </w:p>
    <w:p>
      <w:r>
        <w:rPr>
          <w:b/>
        </w:rPr>
        <w:t xml:space="preserve">Esimerkki 7.573</w:t>
      </w:r>
    </w:p>
    <w:p>
      <w:r>
        <w:t xml:space="preserve">asiakas: Hei.  __ asiakas: Scott Turner tässä. Haluaisin varata lipun SFO:sta LAS:iin. asiamies: LAS: Toki, olen täällä auttamassa teitä. Milloin olette valmis matkustamaan? asiakas: Asiamies: Matkapäiväni ovat 23. marraskuuta ja 25. marraskuuta. agentti: Asiakas: Odottakaa hetki: Asiakas: Toki: Löysimme 1002 SouthWest-lentoyhtiön yhdensuuntaista lentoa hintaan 100. Jatkanko varauksen tekemistä? asiakas: Jatkakaa varauksen tekemistä. agentti: Teidän, varaus on vahvistettu. asiakas: Kiitos avusta. agentti: Kiitos, että tavoititte meidät.</w:t>
      </w:r>
    </w:p>
    <w:p>
      <w:r>
        <w:rPr>
          <w:b/>
        </w:rPr>
        <w:t xml:space="preserve">Tulos</w:t>
      </w:r>
    </w:p>
    <w:p>
      <w:r>
        <w:t xml:space="preserve">agentti: Päivää, miten voin auttaa teitä tänään?</w:t>
      </w:r>
    </w:p>
    <w:p>
      <w:r>
        <w:rPr>
          <w:b/>
        </w:rPr>
        <w:t xml:space="preserve">Esimerkki 7.574</w:t>
      </w:r>
    </w:p>
    <w:p>
      <w:r>
        <w:t xml:space="preserve">asiakas: James Lewis.  __ asiakas: Lewis Lewis: Äkillisen työn vuoksi minun on muutettava varaustani. Voitteko auttaa minua siinä? agentti: Voin muuttaa varaukseni: Asiakas: Voisitteko auttaa minua? Asiakas: Selvä: Asiakas: Kiitos, että odotitte, nimellänne ei löytynyt lentovarausta. asiakas: Kiitos. agentti: Kiitos, että valitsitte meidät.</w:t>
      </w:r>
    </w:p>
    <w:p>
      <w:r>
        <w:rPr>
          <w:b/>
        </w:rPr>
        <w:t xml:space="preserve">Tulos</w:t>
      </w:r>
    </w:p>
    <w:p>
      <w:r>
        <w:t xml:space="preserve">agentti: Päivää, miten voin auttaa teitä tänään?</w:t>
      </w:r>
    </w:p>
    <w:p>
      <w:r>
        <w:rPr>
          <w:b/>
        </w:rPr>
        <w:t xml:space="preserve">Esimerkki 7.575</w:t>
      </w:r>
    </w:p>
    <w:p>
      <w:r>
        <w:t xml:space="preserve">asiakas: Hei. Olen Sandra Gonzalez. asiamies: Päivää. Miten voin auttaa teitä? Asiakas: Haluan varata jatkolentolipun osallistuakseni kokoukseen. Voitteko auttaa minua? Asiakas: Toki, saanko tietää suunnitellut matkustuspäivämääränne? asiakas: Kyllä: Kiitos. 20.08. ja 22.08. ovat matkapäiväni. agentti: Asiakas: Ilmoittakaa minulle suunnitellun lentokentän koodit. asiakas: DFW ja ORD ovat lentokenttäkoodini. agentti: Asiakas: Onko teillä mitään tarkennuksia? Asiamies: Löysin täältä lennon, jossa on 1 jatkoyhteys ja jonka lentohinta on noin 100. Jatkanko varausta tällä lennolla?  __ agentti: JetBlue airlinesin lennolle 1004 turistiluokassa, lippunne on vahvistettu. asiakas: Asiamies: Kiitos avusta: Kiitos, että tavoititte meidät.</w:t>
      </w:r>
    </w:p>
    <w:p>
      <w:r>
        <w:rPr>
          <w:b/>
        </w:rPr>
        <w:t xml:space="preserve">Tulos</w:t>
      </w:r>
    </w:p>
    <w:p>
      <w:r>
        <w:t xml:space="preserve">asiakas: Voitte jatkaa sitä varausta varten.</w:t>
      </w:r>
    </w:p>
    <w:p>
      <w:r>
        <w:rPr>
          <w:b/>
        </w:rPr>
        <w:t xml:space="preserve">Esimerkki 7.576</w:t>
      </w:r>
    </w:p>
    <w:p>
      <w:r>
        <w:t xml:space="preserve">asiakas: Agentti: Hei. Miten voin palvella teitä tällä hetkellä? asiakas: Jääkiekkokilpailuani on lykätty, joten haluan muuttaa olemassa olevaa varausta. Voitteko auttaa minua?  __ asiakas: Asiakas: Kiitos: Asiakas: Saanko tietää hyvän nimenne? asiakas: Voisitteko kertoa minulle nimenne? Olen Andrew Martin. asiamies: Hyvä on, olen Andrew Martin: Martin Martin: Okei, odottakaa: Asiakas: Toki: Asiakas: Tiedoissamme ei ole olemassa olevaa varausta nimellänne. asiakas: Asiakas: Selvä, ei ole ongelma. Kiitos avusta: Asiakas: Kiitos, että tavoititte meidät.</w:t>
      </w:r>
    </w:p>
    <w:p>
      <w:r>
        <w:rPr>
          <w:b/>
        </w:rPr>
        <w:t xml:space="preserve">Tulos</w:t>
      </w:r>
    </w:p>
    <w:p>
      <w:r>
        <w:t xml:space="preserve">agentti: Totta kai, olen täällä auttaakseni sinua.</w:t>
      </w:r>
    </w:p>
    <w:p>
      <w:r>
        <w:rPr>
          <w:b/>
        </w:rPr>
        <w:t xml:space="preserve">Esimerkki 7.577</w:t>
      </w:r>
    </w:p>
    <w:p>
      <w:r>
        <w:t xml:space="preserve">asiakas: Agentti: Hei. Miten voin auttaa? Asiakas: Olen Shirley Brown: Asiakas: Shirley Shirley: Agentti: Varatkaa lento Austiniin, TX-AUS, Philadelphiasta, PA-PHL, kukkafestivaaleille. agentti: Shirley Shirley: Asiakas: Hyvä on, saanko tietää matkustuspäivämääränne? Asiakas: Hyvä on: Lähtöpäivä on 07/03 ja paluu viimeistään 07/05. Agentti: Asiakas: Saanko tietää hintarajanne? Hintaraja on 200.  __ asiakas: Asiakas: Tarvitsen jatkolennon: Asiakas: Matkalla on jatkoyhteys välissä. asiakas: Varatkaa lento. agentti: Varaus on vahvistettu Shirley Brownin nimellä. asiakas: Kiitos: Asiakas: Kiitos, että lähestyitte meitä.</w:t>
      </w:r>
    </w:p>
    <w:p>
      <w:r>
        <w:rPr>
          <w:b/>
        </w:rPr>
        <w:t xml:space="preserve">Tulos</w:t>
      </w:r>
    </w:p>
    <w:p>
      <w:r>
        <w:t xml:space="preserve">agentti: Delta 1005 -lentoyhtiö, joka vastaa vaatimuksiasi. Jatkanko kyseisellä lentoyhtiöllä?</w:t>
      </w:r>
    </w:p>
    <w:p>
      <w:r>
        <w:rPr>
          <w:b/>
        </w:rPr>
        <w:t xml:space="preserve">Esimerkki 7.578</w:t>
      </w:r>
    </w:p>
    <w:p>
      <w:r>
        <w:t xml:space="preserve">asiakas: Hei. Olen Helen Moore. asiamies: Helen, miten voin auttaa? Asiamies: Voisitteko auttaa minua löytämään lentolippua reitille SEA-MSP: MSP: Toki, antakaa matkanne päivämäärät.  __ agentti: Asiakas: Odottakaa hetki: Asiakas: Toki, ei kiirettä: Frontier airlines lennolla 1006 on saatavilla reitillenne. asiakas: Vahvistakaa varaus, jos yhteys on 1. agentti: Asiakas: Lippunne on varattu: Arvostan suuresti apuanne, kiitos palvelustanne. agentti: Kiitos, että lähestyitte meitä.</w:t>
      </w:r>
    </w:p>
    <w:p>
      <w:r>
        <w:rPr>
          <w:b/>
        </w:rPr>
        <w:t xml:space="preserve">Tulos</w:t>
      </w:r>
    </w:p>
    <w:p>
      <w:r>
        <w:t xml:space="preserve">asiakas: Haluan lähteä 31.07. ja palata 02.08.</w:t>
      </w:r>
    </w:p>
    <w:p>
      <w:r>
        <w:rPr>
          <w:b/>
        </w:rPr>
        <w:t xml:space="preserve">Esimerkki 7.579</w:t>
      </w:r>
    </w:p>
    <w:p>
      <w:r>
        <w:t xml:space="preserve">asiakas: Asiakas: Hei, miten voin auttaa teitä? asiakas: Hei: Olen Pamela Lee. Varatkaa lippu CLT:stä IAD:hen.  __ asiakas: Asiamies: Liittymien raja on 1: Asiakas: Onko teillä mitään rajoituksia hinnan suhteen? Asiakas: Hintaraja on 1000: Asiakas: Ilmoittakaa matkustuspäivämääränne? Asiamies: Lähden 04/08 ja palaan 04/10. Asiamies: Mihin päivämäärään mennessä? Asiakas: Hyvä on, odottakaa hetki, tarkistan asian ja ilmoitan teille. asiakas: Odottakaa hetki: Asiakas: Toki: Kiitos ajastanne, löysimme lennon Frontier lentoyhtiöltä ja lennon numero 1013. Hinta on 300. Se on jatkolento. Voinko jatkaa varausta? asiakas: Varatkaa jatkolento. agentti: Asiakas: Toki. Varauksenne on vahvistettu jatkolennolle 1013. Asiakas: Varauksenne on vahvistettu: Asiakas: Kiitos avusta: Kiitos, että otitte yhteyden.</w:t>
      </w:r>
    </w:p>
    <w:p>
      <w:r>
        <w:rPr>
          <w:b/>
        </w:rPr>
        <w:t xml:space="preserve">Tulos</w:t>
      </w:r>
    </w:p>
    <w:p>
      <w:r>
        <w:t xml:space="preserve">agentti: Kertokaa yhteysrajanne.</w:t>
      </w:r>
    </w:p>
    <w:p>
      <w:r>
        <w:rPr>
          <w:b/>
        </w:rPr>
        <w:t xml:space="preserve">Esimerkki 7.580</w:t>
      </w:r>
    </w:p>
    <w:p>
      <w:r>
        <w:t xml:space="preserve">asiakas: Asiakas: Päivää. asiamies: Päivää, miten voin auttaa teitä? Agentti: Olen George Hall, haluan matkustaa IAH:sta SFO:han&gt;. agentti: Olen George Hall, haluan matkustaa IAH:sta SFO:han: Asiakas: Saanko tietää matkanne päivämäärät? Matkapäiväni ovat 06/05 - 06/07. Tarkistakaa lento, jossa on 1 jatkoyhteys.  __ asiakas: Agentti: Ei tarvitse, kiitos: Asiakas: Ei kestä.</w:t>
      </w:r>
    </w:p>
    <w:p>
      <w:r>
        <w:rPr>
          <w:b/>
        </w:rPr>
        <w:t xml:space="preserve">Tulos</w:t>
      </w:r>
    </w:p>
    <w:p>
      <w:r>
        <w:t xml:space="preserve">agentti: Nimenne alla ei ole varausta.</w:t>
      </w:r>
    </w:p>
    <w:p>
      <w:r>
        <w:rPr>
          <w:b/>
        </w:rPr>
        <w:t xml:space="preserve">Esimerkki 7.581</w:t>
      </w:r>
    </w:p>
    <w:p>
      <w:r>
        <w:t xml:space="preserve">asiakas: Agentti: Hei. Miten voin auttaa? Olen Jeffrey Phillips. Haluan varata lipun EWR:stä OAK:iin, voitteko auttaa minua? agentti: Asiakas: Toki, voisitteko kertoa matkapäivänne, olkaa hyvä? Matkapäiväni ovat 02/06 ja 02/08.  __ asiakas: Agentti: Voitte varata sen: Kyllä, olen vahvistanut lentolippunne. asiakas: Kiitos varauksesta. agentti: Kiitos.</w:t>
      </w:r>
    </w:p>
    <w:p>
      <w:r>
        <w:rPr>
          <w:b/>
        </w:rPr>
        <w:t xml:space="preserve">Tulos</w:t>
      </w:r>
    </w:p>
    <w:p>
      <w:r>
        <w:t xml:space="preserve">agentti: Kiitos kun odotitte. Olen löytänyt spirit airlinesin, joka lentää yhdellä yhteydellä.</w:t>
      </w:r>
    </w:p>
    <w:p>
      <w:r>
        <w:rPr>
          <w:b/>
        </w:rPr>
        <w:t xml:space="preserve">Esimerkki 7.582</w:t>
      </w:r>
    </w:p>
    <w:p>
      <w:r>
        <w:t xml:space="preserve">asiakas: Asiakas: Päivää. asiamies: Päivää, miten voin opastaa teitä tänään? asiakasta: Olen Anthony Campbell. Aion osallistua musiikkikonserttiin IAD:ssä, voitteko auttaa minua varaamaan lentoliput EWR:stä? agentti: Asiakas: Voisitteko kertoa, minä päivinä olette valmis matkustamaan? asiakas: Voisitteko kertoa, minä päivinä haluatte matkustaa? Asiamies: Toki, haluaisin lähteä 2.11. ja palata 4.11. agentti: Kyllä: Asiakas: Antakaa minulle hetki aikaa, tarkistan lentojen saatavuuden tällä reitillä. asiakas: Agentti: Hyvä on, mutta varmista, että hintaraja ei ylitä 200. Agentti: Hyvä on, mutta varmista, että hintaraja ei ylitä 200. Agentti: Hyvä on: Frontier airlinesilla on lento, jonka lipun hinta on 100 ja jossa on välilasku. Sopiiko se teille?  __ agentti: Asiakas: Varauksenne on vahvistettu lennolle numero 1001. Asiakas: Varauksenne on vahvistettu lennolle numero 1001. Asiakas: Varauksenne on vahvistettu: Kiitos avusta. agentti: Asiakas: Kiitos, että otitte yhteyttä, hyvää päivänjatkoa. asiakas: Asiakas: Olkaa hyvä.</w:t>
      </w:r>
    </w:p>
    <w:p>
      <w:r>
        <w:rPr>
          <w:b/>
        </w:rPr>
        <w:t xml:space="preserve">Tulos</w:t>
      </w:r>
    </w:p>
    <w:p>
      <w:r>
        <w:t xml:space="preserve">asiakas: Kyllä, jatka varauksen tekemistä.</w:t>
      </w:r>
    </w:p>
    <w:p>
      <w:r>
        <w:rPr>
          <w:b/>
        </w:rPr>
        <w:t xml:space="preserve">Esimerkki 7.583</w:t>
      </w:r>
    </w:p>
    <w:p>
      <w:r>
        <w:t xml:space="preserve">asiakas: Päivää. agentti: Päivää, miten voin opastaa teitä?  __ agentti: Asiakas: Toki, voinko saada tietää haluamanne päivämäärät? asiakas: Kyllä: Asiamies: Aion aloittaa matkani 01/12 ja palata takaisin 01/14. Agentti: Asiakas: Olen pahoillani, kyseisinä päivinä ei ole saatavilla lentoja. asiakas: Olen pahoillani, mutta kyseisinä päivinä ei ole saatavilla lentoja: Asiakas: Selvä, ei ongelmaa. Kiitos tiedoista. asiamies: Kiitos ajastanne.</w:t>
      </w:r>
    </w:p>
    <w:p>
      <w:r>
        <w:rPr>
          <w:b/>
        </w:rPr>
        <w:t xml:space="preserve">Tulos</w:t>
      </w:r>
    </w:p>
    <w:p>
      <w:r>
        <w:t xml:space="preserve">asiakas: Alexander Turner. Haluaisin varata lentoliput DFW:stä LAS:iin.</w:t>
      </w:r>
    </w:p>
    <w:p>
      <w:r>
        <w:rPr>
          <w:b/>
        </w:rPr>
        <w:t xml:space="preserve">Esimerkki 7.584</w:t>
      </w:r>
    </w:p>
    <w:p>
      <w:r>
        <w:t xml:space="preserve">asiakas: Agentti: Hei. Miten voin auttaa teitä tänään? New York, EWR. Voisitteko auttaa minua varaamaan lentolipun HOU:sta? agentti: - Voisitteko auttaa minua varaamaan lentoliput HOU:sta? Asiakas: Toki, saanko tietää matkapäivänne? asiak: Asiamies: Matkapäiväni ovat 04. helmikuuta ja 06. helmikuuta: Asiakas: Kertokaa minulle nimenne: Gregory Moore. agentti: Kyllä, olen Gregory Moore: Moore: Onko teillä mitään tarkempia tietoja?  __ agentti: Asiakas: Olen pahoillani, mutta tällä hetkellä ei ole halpalentoyhtiötä. asiakas: Asiakas: Ei se mitään, ei ongelmaa. Kiitos tiedoista. agentti: Kiitos.</w:t>
      </w:r>
    </w:p>
    <w:p>
      <w:r>
        <w:rPr>
          <w:b/>
        </w:rPr>
        <w:t xml:space="preserve">Tulos</w:t>
      </w:r>
    </w:p>
    <w:p>
      <w:r>
        <w:t xml:space="preserve">asiakas: En haluaisi lentää halpalentoyhtiöllä. Tarkistakaa uudelleen, että paluuaikani pitäisi olla iltapäivällä.</w:t>
      </w:r>
    </w:p>
    <w:p>
      <w:r>
        <w:rPr>
          <w:b/>
        </w:rPr>
        <w:t xml:space="preserve">Esimerkki 7.585</w:t>
      </w:r>
    </w:p>
    <w:p>
      <w:r>
        <w:t xml:space="preserve">asiakas: Asiakas: Päivää. asiamies: Päivää, miten voin auttaa? Orlando, FL - MCO. Haluan ottaa suoran lennon hintaan 500. agentti: Asiakas: Toki, saanko tietää matkanne päivämäärät ja lähtöpisteen? asiakas: Kyllä: Voitteko auttaa minua varauksen tekemisessä? Ok, haluan aloittaa New Yorkista, NY - EWR. Matkapäivieni on oltava 19.09. ja 21.09. Agentti: Mihin matkalle lähden? Kiitos yksityiskohdista. Odottakaa hetki, tarkistan asian ja ilmoitan teille. asiakas: Toki. __ asiakas: Asiakas: Okei, ei mitään ongelmaa: Asiakas: Kiitos, että tavoititte meidät, Hyvää päivän jatkoa. asiakas: Asiakas: Kiitos tiedoista: Saanko tietää nimenne? asiakas: Toki, olen Stephen Hill. asiamies: Hill: Kiitos.</w:t>
      </w:r>
    </w:p>
    <w:p>
      <w:r>
        <w:rPr>
          <w:b/>
        </w:rPr>
        <w:t xml:space="preserve">Tulos</w:t>
      </w:r>
    </w:p>
    <w:p>
      <w:r>
        <w:t xml:space="preserve">agentti: Emme löytäneet mitään lentoa antamiesi tietojen perusteella.</w:t>
      </w:r>
    </w:p>
    <w:p>
      <w:r>
        <w:rPr>
          <w:b/>
        </w:rPr>
        <w:t xml:space="preserve">Esimerkki 7.586</w:t>
      </w:r>
    </w:p>
    <w:p>
      <w:r>
        <w:t xml:space="preserve">asiakas: Asiakas: Päivää. asiamies: Päivää, miten voin auttaa teitä tänään? asiakas: Päivää: Auttakaa minua peruuttamaan edellinen lentovaraukseni. Koska lykkäsin matkaani. agentti: Asiakas: Toki, saanko tietää nimenne? asiakas: Kyllä, kiitos: Justin Lewis tässä: Lewis Lewis: Okei, odottakaa hetki. asiakas: __ asiakas: Asiakas: Ei mitään ongelmaa. Kiitos tarkistuksesta. agentti: Asiakas: Kiitos, että tavoititte meidät.</w:t>
      </w:r>
    </w:p>
    <w:p>
      <w:r>
        <w:rPr>
          <w:b/>
        </w:rPr>
        <w:t xml:space="preserve">Tulos</w:t>
      </w:r>
    </w:p>
    <w:p>
      <w:r>
        <w:t xml:space="preserve">agentti: Varausta ei ole löytynyt nimellesi.</w:t>
      </w:r>
    </w:p>
    <w:p>
      <w:r>
        <w:rPr>
          <w:b/>
        </w:rPr>
        <w:t xml:space="preserve">Esimerkki 7.587</w:t>
      </w:r>
    </w:p>
    <w:p>
      <w:r>
        <w:t xml:space="preserve">asiakas: Agentti: Hei. Miten voin auttaa? Agentti: Olen Donna Walker, voisitteko auttaa minua varaamaan lennon DEN:stä 11.12. päivä? Asiakas: Okei, saanko tietää paluutietonne: Agentti: Tässä on lento, jonka hinta on 200 ja lennon numero 1010. Jatkanko ja varaanko teille tämän lipun? asiakas: Jatkakaa varausta.  __ asiakas: Asiakas: Kiitos: Asiakas: Kiitos, että tavoititte meidät.</w:t>
      </w:r>
    </w:p>
    <w:p>
      <w:r>
        <w:rPr>
          <w:b/>
        </w:rPr>
        <w:t xml:space="preserve">Tulos</w:t>
      </w:r>
    </w:p>
    <w:p>
      <w:r>
        <w:t xml:space="preserve">agentti: Lippusi on vahvistettu.</w:t>
      </w:r>
    </w:p>
    <w:p>
      <w:r>
        <w:rPr>
          <w:b/>
        </w:rPr>
        <w:t xml:space="preserve">Esimerkki 7.588</w:t>
      </w:r>
    </w:p>
    <w:p>
      <w:r>
        <w:t xml:space="preserve">asiakas: Hei. Larry Garcia tässä.  __ asiakas: Agentti: Voitteko varata jatkolennon Washingtoniin perhelomaani varten? Asiakas: Toki, saanko tietää lentokenttäkoodinne, kiitos? Asiakas: Lentokenttäkoodini lennolle pääsyä varten ovat DEN - DCA. agentti: Asiakas: Ilmoittaisitteko minulle matkanne päivämäärät? Asiakas: Voisitteko ilmoittaa matkanne päivämäärät? Hintaraja on alle 200. Mieluiset matkapäiväni ovat 20.03. - 22.03. Agentti: Mihin päivämäärään haluatte matkustaa? Asiakas: Hyvä on, odottakaa hetki. asiakas: Voisitteko odottaa hetken? Asiakas: Toki: Asiakas: Olen pahoillani, pyyntösi mukaista lentoa ei ole saatavilla. asiakas: Asiakas: Selvä, ei mitään ongelmaa. Yritän muilla lentoyhtiöillä. Kiitos: Asiakas: Ilo on minun puolellani.</w:t>
      </w:r>
    </w:p>
    <w:p>
      <w:r>
        <w:rPr>
          <w:b/>
        </w:rPr>
        <w:t xml:space="preserve">Tulos</w:t>
      </w:r>
    </w:p>
    <w:p>
      <w:r>
        <w:t xml:space="preserve">agentti: Päivää, miten voin auttaa teitä?</w:t>
      </w:r>
    </w:p>
    <w:p>
      <w:r>
        <w:rPr>
          <w:b/>
        </w:rPr>
        <w:t xml:space="preserve">Esimerkki 7.589</w:t>
      </w:r>
    </w:p>
    <w:p>
      <w:r>
        <w:t xml:space="preserve">asiakas: Agentti: Hei, Margaret. Miten voin auttaa teitä tänään? Haluaisin peruuttaa varaukseni huonojen ilmasto-olosuhteiden vuoksi paikassa, jonne haluan mennä.  __ asiakas: Asiamies: Hyvä on: Asiakas: Arvostan kärsivällisyyttänne suuresti. Margaret, huomaan, että nimellänne ei ole varausta. asiakas: Agentti: Margaret, oletko varma, että sinulla on nimesi? Asiakas: Olkaa hyvä. Kiitos, että otitte meihin yhteyttä.</w:t>
      </w:r>
    </w:p>
    <w:p>
      <w:r>
        <w:rPr>
          <w:b/>
        </w:rPr>
        <w:t xml:space="preserve">Tulos</w:t>
      </w:r>
    </w:p>
    <w:p>
      <w:r>
        <w:t xml:space="preserve">agentti: Sallikaa minun tarkistaa yksityiskohdat hetki.</w:t>
      </w:r>
    </w:p>
    <w:p>
      <w:r>
        <w:rPr>
          <w:b/>
        </w:rPr>
        <w:t xml:space="preserve">Esimerkki 7.590</w:t>
      </w:r>
    </w:p>
    <w:p>
      <w:r>
        <w:t xml:space="preserve">asiakas: Asiakas: Päivää. asiamies: Päivää, miten voin opastaa teitä tänään? asiakas: Päivää: Agentti: Voitteko auttaa minua varaamaan lentolipun DTW:stä LAS:iin? Asiakas: Voisitteko kertoa matkapäivänne? asiak: Asiamies: Matkapäiväni ovat 09.-11. syyskuuta: Asiakas: Onko teillä luokkatoivomuksia? Agentti: Minulle sopii mikä tahansa luokka: Asiakas: Tarvitsetteko liityntärajoituksen? Agentti: Minulle kelpaa yksi välilasku. agentti: Minulle kelpaa yksi välilasku: Saanko tietää nimenne?  __ agentti: Löysimme Spirit Airline -lentoyhtiön, jonka hinta on 400 ja lennon numero on 1011 jatkolennolla. Jatkanko varauksen tekemistä? asiakas: Asiakas: Voitte jatkaa varausta: Varaus on tehty. asiakas: Kiitos avusta. agentti: Kiitos, että valitsitte meidät.</w:t>
      </w:r>
    </w:p>
    <w:p>
      <w:r>
        <w:rPr>
          <w:b/>
        </w:rPr>
        <w:t xml:space="preserve">Tulos</w:t>
      </w:r>
    </w:p>
    <w:p>
      <w:r>
        <w:t xml:space="preserve">asiakas: Stephanie Carter täällä.</w:t>
      </w:r>
    </w:p>
    <w:p>
      <w:r>
        <w:rPr>
          <w:b/>
        </w:rPr>
        <w:t xml:space="preserve">Esimerkki 7.591</w:t>
      </w:r>
    </w:p>
    <w:p>
      <w:r>
        <w:t xml:space="preserve">asiakas: Asiakas: Päivää. asiamies: Päivää, miten voin auttaa? DFW:stä SFO:han?  __ asiakas: Asiamies: Minun suunnitellut matkapäiväni ovat 11.8. ja 13.8. Agentti: Mihin aikaan? Asiakas: Saanko tietää nimenne? Asiakas: Nimeni on Gary Evans: Gary Gary: Saanko tietää liityntämääränne? asiakas: Saanko tietää liityntämääränne? Asiamies: Haluan mieluummin jatkolennon: Asiakas: Onko teillä mitään mieltymyksiä? Asiamies: Suosin normaalihintaisia lentoyhtiöitä tälle matkalle. agentti: Asiakas: Olen pahoillani, mutta matkapäivillenne ei löydy lentoja. asiakas: Olen pahoillani, mutta matkapäivillenne ei löytynyt lentoja: Hyvä on, ei haittaa. Kiitos tietojen antamisesta. asiamies: Agentti: Kiitos, että valitsitte meidät.</w:t>
      </w:r>
    </w:p>
    <w:p>
      <w:r>
        <w:rPr>
          <w:b/>
        </w:rPr>
        <w:t xml:space="preserve">Tulos</w:t>
      </w:r>
    </w:p>
    <w:p>
      <w:r>
        <w:t xml:space="preserve">agentti: Totta kai, olen täällä auttaakseni sinua. Voisitteko kertoa matkapäivänne?</w:t>
      </w:r>
    </w:p>
    <w:p>
      <w:r>
        <w:rPr>
          <w:b/>
        </w:rPr>
        <w:t xml:space="preserve">Esimerkki 7.592</w:t>
      </w:r>
    </w:p>
    <w:p>
      <w:r>
        <w:t xml:space="preserve">asiakas: Hei. Olen Elizabeth Lee. asiamies: Päivää, miten voin auttaa teitä? Haluaisin peruuttaa äskettäisen varaukseni, koska työpajani peruttiin.  __ asiakas: Asiamies: Hyvä on: Asiakas: Kiitos, että odotitte, valitettavasti nimellänne ei löydy varausta. asiakas: Asiamies: Okei, kiitos vastauksestanne. agentti: Asiakas: Kiitos.</w:t>
      </w:r>
    </w:p>
    <w:p>
      <w:r>
        <w:rPr>
          <w:b/>
        </w:rPr>
        <w:t xml:space="preserve">Tulos</w:t>
      </w:r>
    </w:p>
    <w:p>
      <w:r>
        <w:t xml:space="preserve">agentti: Odottakaa hetki, tarkistan asian ja palaan asiaan.</w:t>
      </w:r>
    </w:p>
    <w:p>
      <w:r>
        <w:rPr>
          <w:b/>
        </w:rPr>
        <w:t xml:space="preserve">Esimerkki 7.593</w:t>
      </w:r>
    </w:p>
    <w:p>
      <w:r>
        <w:t xml:space="preserve">asiakas: Hei.  __ asiakas: Olen Stephanie Turner. Voitteko auttaa minua etsimään lentoja yhteydellä 1? agentti: Asiakas: Kyllä, voin auttaa: Kiitos: Asiakas: Voisitteko kertoa matkapäivänne? asiakas: Voisitteko kertoa matkustuspäivänne? Asiamies: Matkapäiväni ovat 17.04. ja 19.04. Agentti: Matkustan 17.04. ja 19.04: Asiakas: Hyvä on, voinko saada tietää lähimmän lentokenttänne koodit? asiakas: Voisitteko kertoa minulle lähimmän lentokentän koodit? Asiamies: Lentokenttäkoodini ovat LAX - IAH. asiamies: Asiakas: Anna minulle hetki aikaa, palaan asiaan. asiakas: Asiakas: Toki: Löysin teille lentolipun, jonka hinta on 100 ja 1 jatkolento. asiakas: Asiamies: Se on täydellinen, jatka varauksen tekemistä. agentti: Okei, lippunne on varattu JetBlue airlinesilta. asiakas: Kiitos, että vahvistitte lentolippuni. agentti: Kiitos, että kysyitte neuvoa meiltä.</w:t>
      </w:r>
    </w:p>
    <w:p>
      <w:r>
        <w:rPr>
          <w:b/>
        </w:rPr>
        <w:t xml:space="preserve">Tulos</w:t>
      </w:r>
    </w:p>
    <w:p>
      <w:r>
        <w:t xml:space="preserve">agentti: Hei. Miten voin auttaa?</w:t>
      </w:r>
    </w:p>
    <w:p>
      <w:r>
        <w:rPr>
          <w:b/>
        </w:rPr>
        <w:t xml:space="preserve">Esimerkki 7.594</w:t>
      </w:r>
    </w:p>
    <w:p>
      <w:r>
        <w:t xml:space="preserve">asiakas: Agentti: Hei.  __ agentti: Miten voin auttaa teitä? asiakas: Lentolippu PHX:stä DCA:han. Voitteko auttaa minua varauksen tekemisessä? agentti: Betty Wright, voisitteko kertoa matkanne päivämäärät? asiakas: Betty Wright: Toki, suunnitellut matkapäiväni ovat 14.06.-16.06. agentti: Asiakas: Okei, odottakaa hetki: Asiakas: Toki, odotan: Löysin Havaijin lennon, jonka yhden jatkoyhteyden hinta on 100. Voinko jatkaa varauksen tekemistä? asiakas: Agentti: Toki, voitte jatkaa kyseisen lipun varaamista Havaijin lentoyhtiöltä. agentti: Asiakas: Okei, lippunne on varattu lennolla numero 1002. asiakas: Kiitos varauksesta. agentti: Kiitos, että tavoititte meidät.</w:t>
      </w:r>
    </w:p>
    <w:p>
      <w:r>
        <w:rPr>
          <w:b/>
        </w:rPr>
        <w:t xml:space="preserve">Tulos</w:t>
      </w:r>
    </w:p>
    <w:p>
      <w:r>
        <w:t xml:space="preserve">asiakas: Betty Wright.</w:t>
      </w:r>
    </w:p>
    <w:p>
      <w:r>
        <w:rPr>
          <w:b/>
        </w:rPr>
        <w:t xml:space="preserve">Esimerkki 7.595</w:t>
      </w:r>
    </w:p>
    <w:p>
      <w:r>
        <w:t xml:space="preserve">asiakas: Päivää. agentti: Päivää, miten voin auttaa teitä tänään?  __ agentti: Asiakas: Toki, kertokaa minulle matkanne päivämäärät. asiakas: Asiakas: Matkapäiväni ovat 20.05. ja 22.05. agentti: Matkapäiväni ovat 20.05. ja 22.05: Asiakas: Saanko tietää nimenne? Frank Wright: Asiakas: Okei, odottakaa hetki. asiakas: Asiakas: Toki: Kiitos ajastanne, on jatkolento, jonka hinta on 100 hintaan 1027 Frontier lentoyhtiöllä. Jatkanko matkaa? asiakas: Asiakas: Olkaa hyvä: Okei, lippunne on vahvistettu. asiakas: Kiitos paljon. agentti: Kiitos, että käytitte meitä.</w:t>
      </w:r>
    </w:p>
    <w:p>
      <w:r>
        <w:rPr>
          <w:b/>
        </w:rPr>
        <w:t xml:space="preserve">Tulos</w:t>
      </w:r>
    </w:p>
    <w:p>
      <w:r>
        <w:t xml:space="preserve">asiakas: Haluaisin matkustaa LAX:stä JFK:hon lomamatkalla. Voitteko tehdä varauksen?</w:t>
      </w:r>
    </w:p>
    <w:p>
      <w:r>
        <w:rPr>
          <w:b/>
        </w:rPr>
        <w:t xml:space="preserve">Esimerkki 7.596</w:t>
      </w:r>
    </w:p>
    <w:p>
      <w:r>
        <w:t xml:space="preserve">asiakas: Hei.  __ asiakas: Agentti: Olen Christine Mitchell, haluan varata lipun JFK:sta LAX:iin Los Angelesiin: Asiakas: Toki, saanko tietää suunnitellut matkustuspäivämääränne? asiakas: Voisitteko auttaa minua? Matkapäiväni ovat 16.11.-18.11. asiamies: Toki, mieluiten 16.11: Asiakas: Tarvitsetteko pysähdyksen matkanne välissä? Agentti: Kyllä, tarvitsen jatkolennon: Asiakas: Saanko tietää hintarajanne? Asiamies: Toki, hintarajani ei saa ylittää 500 euron kustannusrajaa. agentti: Kyllä: Asiakas: Odottakaa hetki: Asiakas: Toki, odotan: Löysimme lentoyhtiön: JetBlue, lennon numero: 1011 ja hinta on 100 yhdellä jatkoyhteydellä. asiakas: Agentti: Hyvä on, varaa se: Asiakas: Lentolippunne on varattu: Kiitos avusta lippuni varaamisessa. agentti: Kiitos, että tavoititte meidät.</w:t>
      </w:r>
    </w:p>
    <w:p>
      <w:r>
        <w:rPr>
          <w:b/>
        </w:rPr>
        <w:t xml:space="preserve">Tulos</w:t>
      </w:r>
    </w:p>
    <w:p>
      <w:r>
        <w:t xml:space="preserve">agentti: Päivää, miten voin auttaa teitä tänään?</w:t>
      </w:r>
    </w:p>
    <w:p>
      <w:r>
        <w:rPr>
          <w:b/>
        </w:rPr>
        <w:t xml:space="preserve">Esimerkki 7.597</w:t>
      </w:r>
    </w:p>
    <w:p>
      <w:r>
        <w:t xml:space="preserve">asiakas: Asiakas: Päivää. asiamies: Päivää, miten voin auttaa teitä tänään? asiakasta: Agentti: Voitteko auttaa minua äskettäisen varaukseni peruuttamisessa? asiamies: Voitteko auttaa minua peruuttamaan äskettäin tekemäni varauksen? Asiakas: Toki, saisinko tietää nimenne, kiitos? James Moore.  __ asiakas: Moore: Toki: Asiakas: Anteeksi, mutta nimellänne ei löytynyt varausta. asiakas: Olen pahoillani: Asiamies: Ei se mitään, kiitos: Asiakas: Kiitos, että valitsitte meidät.</w:t>
      </w:r>
    </w:p>
    <w:p>
      <w:r>
        <w:rPr>
          <w:b/>
        </w:rPr>
        <w:t xml:space="preserve">Tulos</w:t>
      </w:r>
    </w:p>
    <w:p>
      <w:r>
        <w:t xml:space="preserve">agentti: Odottakaa hetki.</w:t>
      </w:r>
    </w:p>
    <w:p>
      <w:r>
        <w:rPr>
          <w:b/>
        </w:rPr>
        <w:t xml:space="preserve">Esimerkki 7.598</w:t>
      </w:r>
    </w:p>
    <w:p>
      <w:r>
        <w:t xml:space="preserve">asiakas: Agentti: Hei. Miten voin auttaa? Asiakas: Varatkaa lippu Oaklandista, CA-OAK, Austiniin, TX-AUS. agentti: Varatkaa lippu Oaklandista, CA-OAK, Austiniin, TX-AUS: Asiakas: Okei, minä päivinä olette halukas matkustamaan? asiakas: Agentti: Matkapäiväni ovat 14.04.-16.04. agentti: Mihin haluatte matkustaa? Asiakas: Saanko tietää nimenne myöhempää käyttöä varten? Asiakas: Saanko tietää nimenne? Olen Paul Green. agentti: Asiakas: On olemassa suora lento-1015 hintaan 100, jatkanko matkaa? Asiakas: Kyllä: Agentti: Pyydän, älkää varatko suoraa lentoa: Asiakas: Haluaisitteko, että etsin lennon, jossa on yksi yhteys? asiakas: Ei: Agentti: Olkaa hyvä ja etsikää lento, jossa on yksi yhteys.  __ asiakas: Kiitos.</w:t>
      </w:r>
    </w:p>
    <w:p>
      <w:r>
        <w:rPr>
          <w:b/>
        </w:rPr>
        <w:t xml:space="preserve">Tulos</w:t>
      </w:r>
    </w:p>
    <w:p>
      <w:r>
        <w:t xml:space="preserve">agentti: Valitettavasti ei ole lentoa, jossa on vain yksi yhteys: Valitettavasti ei ole lentoa, jossa on vain yksi yhteys. Kiitos yhteydenotosta, hyvää päivänjatkoa.</w:t>
      </w:r>
    </w:p>
    <w:p>
      <w:r>
        <w:rPr>
          <w:b/>
        </w:rPr>
        <w:t xml:space="preserve">Esimerkki 7.599</w:t>
      </w:r>
    </w:p>
    <w:p>
      <w:r>
        <w:t xml:space="preserve">asiakas: Millaista apua odotatte meiltä? asiakas: Hei: Voitteko auttaa minua varaukseni muuttamisessa?  __ asiakas: Agentti: Nimeni on Elizabeth Rodriguez: Asiakas: Okei, odottakaa hetki, tarkistan varauksen nimellänne ja palaan asiaan. asiakas: Asiakas: Toki: Asiakas: Olemme pahoillamme, mutta nimellänne ei ole aktiivista varausta. Asiakas: Hyvä on, ei mitään ongelmaa. Kiitos: Asiakas: Kiitos, että lähestyitte meitä, toivotan teille hyvää päivänjatkoa.</w:t>
      </w:r>
    </w:p>
    <w:p>
      <w:r>
        <w:rPr>
          <w:b/>
        </w:rPr>
        <w:t xml:space="preserve">Tulos</w:t>
      </w:r>
    </w:p>
    <w:p>
      <w:r>
        <w:t xml:space="preserve">agentti: Voin muuttaa varauksenne juuri nyt. Ennen sitä minun täytyy tietää teidän hyvä nimenne, kiitos?</w:t>
      </w:r>
    </w:p>
    <w:p>
      <w:r>
        <w:rPr>
          <w:b/>
        </w:rPr>
        <w:t xml:space="preserve">Esimerkki 7.600</w:t>
      </w:r>
    </w:p>
    <w:p>
      <w:r>
        <w:t xml:space="preserve">asiakas: Agentti: Hei. Miten voin auttaa? Scott. Hätätilanteen vuoksi haluan peruuttaa varaukseni.  __ asiakas: Asiamies: Kyllä: Kiitos, että odotitte. Nimellänne ei löytynyt varausta. asiakas: Asiamies: Ei mitään ongelmaa, kiitos avusta. agentti: Asiakas: Kiitos, että valitsitte meidät.</w:t>
      </w:r>
    </w:p>
    <w:p>
      <w:r>
        <w:rPr>
          <w:b/>
        </w:rPr>
        <w:t xml:space="preserve">Tulos</w:t>
      </w:r>
    </w:p>
    <w:p>
      <w:r>
        <w:t xml:space="preserve">agentti: Agentti: Toki, autan sinua. Odottakaa hetki.</w:t>
      </w:r>
    </w:p>
    <w:p>
      <w:r>
        <w:rPr>
          <w:b/>
        </w:rPr>
        <w:t xml:space="preserve">Esimerkki 7.601</w:t>
      </w:r>
    </w:p>
    <w:p>
      <w:r>
        <w:t xml:space="preserve">asiakas: Hei. Olen Pamela Parker. asiamies: Päivää, miten voin auttaa? asiakas: Agentti: Etsin lentoa MSP:stä IAD:hen, voisitteko auttaa minua? Asiakas: Hyvä on, autan teitä. Saanko tietää matkapäivänne? asiakas: Asiamies: Matkapäiväni ovat 11/04-11/06. Agentti: Mihin aikaan matkustatte? Asiakas: Lento on saatavilla hintaan 100 ja yhteysraja on 1. Asiakas: Mihin mennessä? Asiakas: Olkaa hyvä ja jatkakaa.  __ asiakas: Asiakas: Kiitos riemukkaasta avusta. agentti: Kiitos, että autoitte: Lentoyhtiö on Frontier.</w:t>
      </w:r>
    </w:p>
    <w:p>
      <w:r>
        <w:rPr>
          <w:b/>
        </w:rPr>
        <w:t xml:space="preserve">Tulos</w:t>
      </w:r>
    </w:p>
    <w:p>
      <w:r>
        <w:t xml:space="preserve">agentti: Voinko varata sen? Okei, lento on varattu. Kiitos, että otitte yhteyttä toimistoomme.</w:t>
      </w:r>
    </w:p>
    <w:p>
      <w:r>
        <w:rPr>
          <w:b/>
        </w:rPr>
        <w:t xml:space="preserve">Esimerkki 7.602</w:t>
      </w:r>
    </w:p>
    <w:p>
      <w:r>
        <w:t xml:space="preserve">asiakas: Agentti: Hei. Miten voin auttaa teitä tällä hetkellä? asiakas: Agentti: Haluan muuttaa olemassa olevaa varaustani, joka on tehty hiljattain joidenkin terveysongelmien vuoksi, voisitteko auttaa minua? agentti: Totta kai, autan teitä varauksenne muuttamisessa.  __ agentti: Asiakas: Saanko tietää nimenne? Asiamies: Toki, nimeni on Joshua Green. asiamies: Nimeni on Joshua Green: Asiakas: Valitettavasti tietokannastamme ei löytynyt varausta nimellänne. asiakas: Selvä, ei mitään ongelmaa. Kiitos palvelustanne. agentti: Kiitos, että tavoititte meidät.</w:t>
      </w:r>
    </w:p>
    <w:p>
      <w:r>
        <w:rPr>
          <w:b/>
        </w:rPr>
        <w:t xml:space="preserve">Tulos</w:t>
      </w:r>
    </w:p>
    <w:p>
      <w:r>
        <w:t xml:space="preserve">asiakas: Kiitos, että harkitsitte pyyntöäni.</w:t>
      </w:r>
    </w:p>
    <w:p>
      <w:r>
        <w:rPr>
          <w:b/>
        </w:rPr>
        <w:t xml:space="preserve">Esimerkki 7.603</w:t>
      </w:r>
    </w:p>
    <w:p>
      <w:r>
        <w:t xml:space="preserve">asiakas: Asiakas: Hei, olen Steven Scott. agentti: Hei, miten voin palvella teitä tänään? asiakas: Hei, olen Steven Scott: Asiamies: Haluan muuttaa varaustani, koska olutfestivaali, jolle halusin mennä, siirtyi: Asiakas: Voitte mennä sinne, jos haluatte: Agentti: Voitteko auttaa minua? Odottakaa hetki. asiakas: Asiakas: Selvä: Kiitos ajastanne, emme löytäneet varausta nimellänne.  __ agentti: Kiitos, että käytitte meitä.</w:t>
      </w:r>
    </w:p>
    <w:p>
      <w:r>
        <w:rPr>
          <w:b/>
        </w:rPr>
        <w:t xml:space="preserve">Tulos</w:t>
      </w:r>
    </w:p>
    <w:p>
      <w:r>
        <w:t xml:space="preserve">asiakas: Asiakas: Ei se mitään, ei ongelmaa. Kiitos tiedoista.</w:t>
      </w:r>
    </w:p>
    <w:p>
      <w:r>
        <w:rPr>
          <w:b/>
        </w:rPr>
        <w:t xml:space="preserve">Esimerkki 7.604</w:t>
      </w:r>
    </w:p>
    <w:p>
      <w:r>
        <w:t xml:space="preserve">asiakas: Miten voin palvella teitä tänään? asiakas: Päivää: Haluan varata lipun SFO:sta DTW:hen.  __ asiakas: Asiamies: Minun suunnitellut päivämääräni ovat 03/03 ja 03/05. Asiamies: Minulla on kaksi lentopäivää, 03/03 ja 03/05: Asiakas: Tarvitsetteko pysähdyksiä matkanne välissä? Asiakas: Tarvitsetteko pysähdyksiä matkan aikana? Agentti: Kyllä, tarvitsen pysähdyksen matkani välissä. agentti: Kyllä, tarvitsen pysähdyksen matkani välissä: Löysimme Southwest-lentoyhtiön jatkolennon 1006, jonka hinta on 100. Jatkanko matkaa? Agentti: Voitte jatkaa varausta: Asiakas: Lentolippunne on varattu: Kiitos. agentti: Asiakas: Kiitos.</w:t>
      </w:r>
    </w:p>
    <w:p>
      <w:r>
        <w:rPr>
          <w:b/>
        </w:rPr>
        <w:t xml:space="preserve">Tulos</w:t>
      </w:r>
    </w:p>
    <w:p>
      <w:r>
        <w:t xml:space="preserve">agentti: Sure, Please share your planned journey dates?</w:t>
      </w:r>
    </w:p>
    <w:p>
      <w:r>
        <w:rPr>
          <w:b/>
        </w:rPr>
        <w:t xml:space="preserve">Esimerkki 7.605</w:t>
      </w:r>
    </w:p>
    <w:p>
      <w:r>
        <w:t xml:space="preserve">asiakas: Asiakas: Päivää. asiamies: Päivää, miten voin auttaa? Agentti: Voitteko auttaa minua varaamaan lentolippuni LGA:sta JFK:hon? agentti: Voisitteko auttaa minua varaamaan lentolippuni LGA:sta JFK:hon? Asiakas: Toki, milloin haluatte lähteä ja milloin palata? asiakas: Asiamies: Matkani päivämäärät ovat 5.5.-7.5. Agentti: Mihin aikaan? Okei, Haluatteko mieluummin suoran lennon vai jatkolennon?  __ agentti: Asiakas: Selvä, Onko teillä jokin luokka mieltymys? asiakas: Missä luokassa haluatte lentää? Agentti: Minulle kelpaa mikä tahansa luokka. agentti: Minulle kelpaa mikä tahansa luokka: Ok, Onko teillä muita varaukseen liittyviä mieltymyksiä? asiakas: Asiakas: Ei: Asiakas: Okei, odottakaa: Asiakas: Toki: Kiitos kärsivällisyydestänne, löysimme jatkolennon 1012 Hawaiian Airlinesin lennolle hintaan 200. Voinko jatkaa varausta? asiakas: Voitte jatkaa: Okei, saanko tietää nimenne? asiakas: Alexander Rodriguez. agentti: Ok, lippunne on varattu. asiakas: Kiitos: Kiitos, että valitsitte meidät.</w:t>
      </w:r>
    </w:p>
    <w:p>
      <w:r>
        <w:rPr>
          <w:b/>
        </w:rPr>
        <w:t xml:space="preserve">Tulos</w:t>
      </w:r>
    </w:p>
    <w:p>
      <w:r>
        <w:t xml:space="preserve">asiakas: Lento: Mieluummin jatkolento.</w:t>
      </w:r>
    </w:p>
    <w:p>
      <w:r>
        <w:rPr>
          <w:b/>
        </w:rPr>
        <w:t xml:space="preserve">Esimerkki 7.606</w:t>
      </w:r>
    </w:p>
    <w:p>
      <w:r>
        <w:t xml:space="preserve">asiakas: Agentti: Hei. Miten voin auttaa? Agentti: Voisitteko varata lentolipun MCO:sta LGA:han nimellä Amanda Green: Asiakkaan nimi: Amanda Amanda Amandan, Amanda Amandan nimi: Okei, voinko saada tietää matkanne päivämäärät? Agentti: Matkani alkaa 13.06. ja saapuminen 15.06. Agentti: Mihin päivämäärään haluatte matkustaa? Asiakas: Hyvä on, odottakaa hetki. asiakas: Jos haluatte, että matkustaja lähtee: __ asiakas: Agentti: Se on täydellinen, voitte nyt jatkaa varauksen tekemistä. agentti: Ok, lippunne on vahvistettu. asiakas: Kiitos ystävällisestä avusta. agentti: Saanko tietää nimenne? asiakas: Asiakas: Olen Amanda Green: Kiitos, että otitte yhteyttä.</w:t>
      </w:r>
    </w:p>
    <w:p>
      <w:r>
        <w:rPr>
          <w:b/>
        </w:rPr>
        <w:t xml:space="preserve">Tulos</w:t>
      </w:r>
    </w:p>
    <w:p>
      <w:r>
        <w:t xml:space="preserve">agentti: Kiitos, että odotitte. Tässä on lentolippu, jonka hinta on 100 ja lennon numero 1007 ja jonka tarjoaa South West Airline ja jossa on yksi jatkolento. Jatkanko varauksen tekemistä?</w:t>
      </w:r>
    </w:p>
    <w:p>
      <w:r>
        <w:rPr>
          <w:b/>
        </w:rPr>
        <w:t xml:space="preserve">Esimerkki 7.607</w:t>
      </w:r>
    </w:p>
    <w:p>
      <w:r>
        <w:t xml:space="preserve">asiakas: Asiakas: Päivää. asiamies: Päivää, miten voin auttaa? Robinson. Suunnittelen osallistuvani musiikkikonserttiin DFW:ssä, voitteko auttaa minua varaamaan lentoliput HOU:sta? agentti: HOU: Toki, saanko tietää matkanne päivämäärät?  __ agentti: Asiakas: Odottakaa hetki: Agentti: Okei, mutta varmistakaa, että yhteysraja on 1. Agentti: Kyllä, kiitos: Southwest airlinesin lento, jonka hinta on 200. Varaanko lipun? asiakas: Agentti: Kyllä, jatka varausta. agentti: Kyllä, jatka varausta: Asiakas: Lippunne on vahvistettu ja lennon numero on 1004. Asiakas: Asiakas: Arvostan apuanne, kiitos. asiamies: Kiitos, että autoitte minua: Asiakas: Kiitos, että valitsitte meidät.</w:t>
      </w:r>
    </w:p>
    <w:p>
      <w:r>
        <w:rPr>
          <w:b/>
        </w:rPr>
        <w:t xml:space="preserve">Tulos</w:t>
      </w:r>
    </w:p>
    <w:p>
      <w:r>
        <w:t xml:space="preserve">asiakas: 02/07 ja palaan 02/09.</w:t>
      </w:r>
    </w:p>
    <w:p>
      <w:r>
        <w:rPr>
          <w:b/>
        </w:rPr>
        <w:t xml:space="preserve">Esimerkki 7.608</w:t>
      </w:r>
    </w:p>
    <w:p>
      <w:r>
        <w:t xml:space="preserve">asiakas: Asiakas: Päivää. asiamies: Päivää, miten voin auttaa teitä tänään? asiakas: Päivää: Agentti: Voitteko auttaa minua varaamaan jatkolentolipun? Totta kai, autan teitä mielelläni varauksen tekemisessä. Voisitteko ystävällisesti kertoa matkustavan lentokentän koodit? asiakas: Agentti: Lentokenttäkoodini ovat PHL ja MSP: Mille päiville haluatte minun varaavan lippunne?  __ agentti: Asiakas: Hyvä on, saanko tietää nimenne? asiakas: Saanko kysyä nimenne? Asiakas: Nimeni on Jonathan Anderson: Asiakas: Onko teillä mitään tarkennuksia? Asiamies: Haluaisin palata takaisin iltapäivän aikaan. agentti: Mihin aikaan? Asiakas: Olen pahoillani, mutta haluamanne matkapäivinä ei ole saatavilla lentoja: Asiamies: Ei mitään ongelmaa, kiitos tiedoista. agentti: Asiakas: Kiitos, että otitte yhteyttä, hyvää päivänjatkoa.</w:t>
      </w:r>
    </w:p>
    <w:p>
      <w:r>
        <w:rPr>
          <w:b/>
        </w:rPr>
        <w:t xml:space="preserve">Tulos</w:t>
      </w:r>
    </w:p>
    <w:p>
      <w:r>
        <w:t xml:space="preserve">asiakas: Matkapäiväni ovat 21. ja 23. marraskuuta.</w:t>
      </w:r>
    </w:p>
    <w:p>
      <w:r>
        <w:rPr>
          <w:b/>
        </w:rPr>
        <w:t xml:space="preserve">Esimerkki 7.609</w:t>
      </w:r>
    </w:p>
    <w:p>
      <w:r>
        <w:t xml:space="preserve">asiakas: Agentti: Hei. Miten voin auttaa teitä?  __ agentti: Asiakas: Toki, odottakaa hetki: Asiakas: Okei: Asiakas: Anteeksi Kenneth, nimellänne ei löytynyt varausta. asiakas: Agentti: Ei se mitään: Asiakas: Kiitos, että tavoititte meidät: Joka tapauksessa, kiitos tiedoistanne.</w:t>
      </w:r>
    </w:p>
    <w:p>
      <w:r>
        <w:rPr>
          <w:b/>
        </w:rPr>
        <w:t xml:space="preserve">Tulos</w:t>
      </w:r>
    </w:p>
    <w:p>
      <w:r>
        <w:t xml:space="preserve">asiakas: Thomas. Matkaani on lykätty, voitteko muuttaa varaustani?</w:t>
      </w:r>
    </w:p>
    <w:p>
      <w:r>
        <w:rPr>
          <w:b/>
        </w:rPr>
        <w:t xml:space="preserve">Esimerkki 7.610</w:t>
      </w:r>
    </w:p>
    <w:p>
      <w:r>
        <w:t xml:space="preserve">asiakas: Agentti: Hei. Miten voin auttaa teitä? HOU: Etsin lentoa CLT:stä HOU:hun, voitteko auttaa minua?  __ asiakas: Agentti: Matkan päivämäärät ovat 18.-20. helmikuuta: Asiakas: Saanko tietää nimen, jonka perusteella voin varata lipun? Asiakas: Missä nimessä? Nimeni on Brenda Thompson. asiamies: Brenda Thompson: Asiakas: Onko teillä mitään tarkempia tietoja? Asiamies: Tarvitsen business-luokan lennon: Asiakas: Saanko tietää liittymärajan? asiakas: Asiamies: Täällä ei ole saatavilla lentoja haluamallenne tarkoitukselle. asiakas: Se on ok, ei ole ongelma. Kiitos. asiamies: Asiakas: Kiitos, että tavoititte meidät.</w:t>
      </w:r>
    </w:p>
    <w:p>
      <w:r>
        <w:rPr>
          <w:b/>
        </w:rPr>
        <w:t xml:space="preserve">Tulos</w:t>
      </w:r>
    </w:p>
    <w:p>
      <w:r>
        <w:t xml:space="preserve">agentti: Saanko tietää suunnitellut matkapäivät?</w:t>
      </w:r>
    </w:p>
    <w:p>
      <w:r>
        <w:rPr>
          <w:b/>
        </w:rPr>
        <w:t xml:space="preserve">Esimerkki 7.611</w:t>
      </w:r>
    </w:p>
    <w:p>
      <w:r>
        <w:t xml:space="preserve">asiakas: Hei. Olen Thomas Jackson. asiamies: Päivää, miten voin auttaa? Agentti: Voitteko auttaa minua varaamaan lennon ATL:stä LAX:iin, koska minulla on liiketapaaminen: Saanko tietää haluamanne matkustuspäivämäärät?  __ agentti: Asiakas: On olemassa lento, jonka yhteysraja on 1 ja hinta 100. Jatkanko varauksen tekemistä? Asiakas: Voisitteko tehdä varauksen? Asiamies: Voitte varata sen: Asiakas: Lippunne on varattu, lento numero 1000. Asiakas: Voitte varata lipun: Asiamies: Kiitos avusta: Kiitos, että valitsitte meidät.</w:t>
      </w:r>
    </w:p>
    <w:p>
      <w:r>
        <w:rPr>
          <w:b/>
        </w:rPr>
        <w:t xml:space="preserve">Tulos</w:t>
      </w:r>
    </w:p>
    <w:p>
      <w:r>
        <w:t xml:space="preserve">asiakas: Matkan päivämäärät ovat 16.01.-18.01.</w:t>
      </w:r>
    </w:p>
    <w:p>
      <w:r>
        <w:rPr>
          <w:b/>
        </w:rPr>
        <w:t xml:space="preserve">Esimerkki 7.612</w:t>
      </w:r>
    </w:p>
    <w:p>
      <w:r>
        <w:t xml:space="preserve">asiakas: Agentti: Hei. Miten voin auttaa? Agentti: Auttakaa minua varaamaan lento ORD:stä SFO:han. agentti: Auttakaa minua varaamaan lento ORD:stä SFO:hon: Saanko tietää matkanne päivämäärät?  __ agentti: Tarvitsetteko jatkolentoa? asiakas: Agentti: Tarvitsen suoran lennon: Onko teillä jokin luokkaetusi? asiakas: Onko teillä jokin luokkaetusi? asiakas: Onko teillä jokin luokkaetusi? Asiakas: Ei: Asiakas: Kertokaa nimenne: Asiakas: Nimeni on Paul Collins: Asiakas: Olen pahoillani, että tällä hetkellä ei ole lentoa matkustuspäivillenne. asiakas: Olen pahoillani, että tällä hetkellä ei ole lentoa: Asiakas: Ei ongelmaa: Kiitos: Asiakas: Kiitos, että tarkistitte asian.</w:t>
      </w:r>
    </w:p>
    <w:p>
      <w:r>
        <w:rPr>
          <w:b/>
        </w:rPr>
        <w:t xml:space="preserve">Tulos</w:t>
      </w:r>
    </w:p>
    <w:p>
      <w:r>
        <w:t xml:space="preserve">asiakas: Marraskuun 19. päivänä ja palaan 21. marraskuuta.</w:t>
      </w:r>
    </w:p>
    <w:p>
      <w:r>
        <w:rPr>
          <w:b/>
        </w:rPr>
        <w:t xml:space="preserve">Esimerkki 7.613</w:t>
      </w:r>
    </w:p>
    <w:p>
      <w:r>
        <w:t xml:space="preserve">asiakas: Agentti: Hei. Miten voin auttaa? ORD:stä MSP:hen?  __ asiakas: Asiamies: Kiitos vastauksestanne, haluan lähteä 11. marraskuuta ja varata paluulippuni myös 13. marraskuuta. agentti: Kiitos vastauksestanne: Asiakas: Onko teillä muita vaatimuksia? Asiamies: Haluan 1 tauon matkani välissä. asiamies: Haluan, että matkan aikana on 1 tauko: Okei, odottakaa hetki. Kiitos, että odotitte, ja olemme löytäneet lennon turistiluokassa, jossa on 1 jatkoyhteys Frontier airlinesilla, ja lentonne hinta on 100. Haluatteko, että jatkan varaustanne tällä lennolla? asiakas: Asiamies: Vahvistakaa tämä lentolippu nimelläni Kathleen Thomas: Asiakas: Lippunne on varattu lennolle 1001. Asiakas: Kiitos: Asiakas: Ole hyvä.</w:t>
      </w:r>
    </w:p>
    <w:p>
      <w:r>
        <w:rPr>
          <w:b/>
        </w:rPr>
        <w:t xml:space="preserve">Tulos</w:t>
      </w:r>
    </w:p>
    <w:p>
      <w:r>
        <w:t xml:space="preserve">agentti: Voisitteko kertoa matkanne päivämäärät?</w:t>
      </w:r>
    </w:p>
    <w:p>
      <w:r>
        <w:rPr>
          <w:b/>
        </w:rPr>
        <w:t xml:space="preserve">Esimerkki 7.614</w:t>
      </w:r>
    </w:p>
    <w:p>
      <w:r>
        <w:t xml:space="preserve">asiakas: Asiakas: Hei. asiamies: Hei, miten voin auttaa? asiakas: Hei: Agentti: Haluaisin varata lipun LAS:stä DFW:hen, voitteko auttaa minua siinä? agentti: Haluaisin varata lipun LAS:stä DFW:hen: Asiakas: Toki, saanko tietää matkustuspäivämäärät? Asiamies: Matkustuspäivämäärät ovat 27.05.-29.05.-25.05. agentti: Mihin aikaan? Asiakas: Onko teillä jokin yhteysrajoitus? Agentti: Tarvitsen lennon, jossa on 1 jatkoyhteysrajoitus. agentti: Onko muita vaatimuksia? asiakas: Asiamies: Ei: Saanko tietää nimenne? asiakas: Ryan Edwards tässä: Asiakas: Odottakaa hetki: Asiakas: Selvä.  __ asiakas: Asiakas: Jatkakaa, olkaa hyvä: Asiakas: Lippunne on varattu: Kiitos: Kiitos, että valitsitte meidät.</w:t>
      </w:r>
    </w:p>
    <w:p>
      <w:r>
        <w:rPr>
          <w:b/>
        </w:rPr>
        <w:t xml:space="preserve">Tulos</w:t>
      </w:r>
    </w:p>
    <w:p>
      <w:r>
        <w:t xml:space="preserve">agentti: Lento numero 1017 American Airline on saatavilla turistiluokassa, jonka hinta on 300 ja yhteys 1, sopiiko se teille?</w:t>
      </w:r>
    </w:p>
    <w:p>
      <w:r>
        <w:rPr>
          <w:b/>
        </w:rPr>
        <w:t xml:space="preserve">Esimerkki 7.615</w:t>
      </w:r>
    </w:p>
    <w:p>
      <w:r>
        <w:t xml:space="preserve">asiakas: Millaista apua odotatte meiltä? asiakas: Hei: Agentti: Voitteko auttaa minua lentolippujen varausprosessissa LGA:sta PHL:ään: Totta kai, olen euforinen voidessani auttaa teitä varauksen tekemisessä. Saanko tietää, minä päivinä aiotte lähteä ja palata? asiakas: Haluan lähteä 22. tammikuuta ja varata paluulippuni myös 24. tammikuuta.  __ asiakas: Asiamies: Haluaisin mieluummin 1 tauon matkani välissä: Asiakas: Saisinko tietää hyvän nimenne? asiakas: Saanko kysyä, mikä on teidän nimenne? Nimeni on Betty Nelson. asiamies: Onko matkanne suhteen muita tarkennuksia? asiakas: Asiamies: Haluan matkustaa turistiluokan lennolla. asiamies: Haluan matkustaa turistiluokassa: Asiakas: Okei, odottakaa hetki. annan minun etsiä teille lennon. asiakas: Asiakas: Selvä: Kiitos ajastanne, olemme löytäneet amerikkalaisen lentoyhtiön, lennon numero-1009, yhteydet-1 ja lippu-100. Haluatteko, että varaan lipun? asiakas: Asiamies: Vahvistakaa minulle tämä lentolippu. agentti: Toki, paikka on onnistuneesti varattu turistiluokan lennolle. asiakas: Kiitos avusta. agentti: Asiakas: Kiitos läsnäolostanne. Toivottavasti voimme palvella teitä uudelleen.</w:t>
      </w:r>
    </w:p>
    <w:p>
      <w:r>
        <w:rPr>
          <w:b/>
        </w:rPr>
        <w:t xml:space="preserve">Tulos</w:t>
      </w:r>
    </w:p>
    <w:p>
      <w:r>
        <w:t xml:space="preserve">agentti: Haluatteko mieluummin jonkin väliaseman matkan välissä?</w:t>
      </w:r>
    </w:p>
    <w:p>
      <w:r>
        <w:rPr>
          <w:b/>
        </w:rPr>
        <w:t xml:space="preserve">Esimerkki 7.616</w:t>
      </w:r>
    </w:p>
    <w:p>
      <w:r>
        <w:t xml:space="preserve">asiakas: Agentti: Hei. Miten voin auttaa? Agentti: Auttakaa minua peruuttamaan äskettäinen varaukseni. agentti: Auttakaa minua peruuttamaan äskettäinen varaukseni: Asiakas: Toki, voisitteko kertoa nimenne? asiak: Michael Jackson tässä.  __ asiakas: Kiitos paljon: Asiakas: Kiitos, että tavoititte meidät.</w:t>
      </w:r>
    </w:p>
    <w:p>
      <w:r>
        <w:rPr>
          <w:b/>
        </w:rPr>
        <w:t xml:space="preserve">Tulos</w:t>
      </w:r>
    </w:p>
    <w:p>
      <w:r>
        <w:t xml:space="preserve">agentti: Löysimme nimelläsi tehdyn varauksen, ja se on peruutettu onnistuneesti.</w:t>
      </w:r>
    </w:p>
    <w:p>
      <w:r>
        <w:rPr>
          <w:b/>
        </w:rPr>
        <w:t xml:space="preserve">Esimerkki 7.617</w:t>
      </w:r>
    </w:p>
    <w:p>
      <w:r>
        <w:t xml:space="preserve">asiakas: Agentti: Hei.  __ agentti: Miten voin auttaa? asiakas: Aion varata lipun tavatakseni perheeni SFO:ssa. Voisitteko auttaa minua MCO:sta? agentti: Asiakas: Saanko tietää matkapäivänne? Agentti: Haluaisin matkustaa 26.09. ja palata takaisin 28.09: Asiakas: Tietojesi mukaan olen löytänyt matkallesi yhden välilaskun sisältävän lennon, jonka minimihinta on 200 ja lennon numero 1009. Jatkanko tälle lennolle? asiakas: Asiamies: Se sopii täydellisesti, voitte jatkaa varausta. agentti: Asiakas: Varauksenne on tehty: Kiitos palvelustanne. agentti: Eipä kestä.</w:t>
      </w:r>
    </w:p>
    <w:p>
      <w:r>
        <w:rPr>
          <w:b/>
        </w:rPr>
        <w:t xml:space="preserve">Tulos</w:t>
      </w:r>
    </w:p>
    <w:p>
      <w:r>
        <w:t xml:space="preserve">asiakas: Olen Amanda Carter.</w:t>
      </w:r>
    </w:p>
    <w:p>
      <w:r>
        <w:rPr>
          <w:b/>
        </w:rPr>
        <w:t xml:space="preserve">Esimerkki 7.618</w:t>
      </w:r>
    </w:p>
    <w:p>
      <w:r>
        <w:t xml:space="preserve">asiakas: Hei. Daniel Allen täällä. agentti: Hei. Miten voin auttaa? Agentti: Voitteko varata minulle lentoliput ORD:stä JFK:hon? JFK: Toki, minä autan teitä. Saanko tietää matkapäivänne? asiakas: Toukokuun 04. ja 06. toukokuuta välisenä aikana.  __ asiakas: Asiamies: Etsin suoraa lentoa matkaltani. agentti: Asiakas: Olen pahoillani, että tiedoissanne ei ole lentoa. asiakas: Asiamies: Ei se mitään, ei se mitään. agentti: Ei se mitään: Kiitos. asiakas: Kiitos tiedoista.</w:t>
      </w:r>
    </w:p>
    <w:p>
      <w:r>
        <w:rPr>
          <w:b/>
        </w:rPr>
        <w:t xml:space="preserve">Tulos</w:t>
      </w:r>
    </w:p>
    <w:p>
      <w:r>
        <w:t xml:space="preserve">agentti: Onko teillä mitään tarkennuksia?</w:t>
      </w:r>
    </w:p>
    <w:p>
      <w:r>
        <w:rPr>
          <w:b/>
        </w:rPr>
        <w:t xml:space="preserve">Esimerkki 7.619</w:t>
      </w:r>
    </w:p>
    <w:p>
      <w:r>
        <w:t xml:space="preserve">asiakas: Agentti: Hei. Miten voin auttaa? Agentti: Haluan osallistua kokoukseen CO-DEN:stä CA-SFO:han: Asiakas: Toki, saanko tietää nimenne, kiitos: Asiakas: Toki, nimeni on Eric Lopez. asiamies: Asiakas: Hyvä on, saanko tietää matkapäivänne? asiak: Asiamies: Matkapäiväni ovat 28.01.-30.01. agentti: Mihin aikaan? Asiakas: Kyllä, löysin lennon 1007 Delta Airlinesilla, voinko jatkaa? Saanko tietää hinnan ja yhteyksien rajan?  __ asiakas: Agentti: Hyvä on, varaa lippuni: Asiakas: Kyllä, varauksenne on vahvistettu: Kiitos avusta. agentti: Asiakas: Kiitos, että otitte meihin yhteyttä.</w:t>
      </w:r>
    </w:p>
    <w:p>
      <w:r>
        <w:rPr>
          <w:b/>
        </w:rPr>
        <w:t xml:space="preserve">Tulos</w:t>
      </w:r>
    </w:p>
    <w:p>
      <w:r>
        <w:t xml:space="preserve">agentti: Hinta on 200 ja yhteysraja on 1.</w:t>
      </w:r>
    </w:p>
    <w:p>
      <w:r>
        <w:rPr>
          <w:b/>
        </w:rPr>
        <w:t xml:space="preserve">Esimerkki 7.620</w:t>
      </w:r>
    </w:p>
    <w:p>
      <w:r>
        <w:t xml:space="preserve">asiakas: Hei.  __ asiakas: Agentti: Patrick Smith täällä: Patrick Smith: Kyllä, Patrick: Aion lähteä vaihteeksi lomalle, katsomaan paikkaa Old State House Bostonissa. Autatteko minua varaamaan lipun HOU:sta BOS:iin? agentti: Totta kai, autan sinua siinä. Minä päivänä aiotte matkustaa? asiakas: Asiamies: Odottakaa hetki tarkistaakseni lentojen saatavuuden ja palaan asiaan parhaan lennon kanssa. asiakas: Odottakaa hetki: Asiakas: Selvä: Asiakas: Kiitos, että odotitte, Patrick: Patrick: Ei se mitään. agentti: Ei se mitään: Asiakas: Olen löytänyt haluamiesi päivämäärien mukaan lennon Deltan lentoyhtiöltä. sopiiko sinulle kyseinen lentoyhtiö? asiakas: Agentti: Minulle kelpaa se: Asiakas: Jatkanko varauksen tekemistä? Agentti: Kyllä, jatka: Patrick, lippusi on varattu lennolle numero 1004. hyvää matkaa. asiakas: Asiakas: Kiitos tuestanne: Olkaa hyvä. Kiitos, että lähestyitte meitä.</w:t>
      </w:r>
    </w:p>
    <w:p>
      <w:r>
        <w:rPr>
          <w:b/>
        </w:rPr>
        <w:t xml:space="preserve">Tulos</w:t>
      </w:r>
    </w:p>
    <w:p>
      <w:r>
        <w:t xml:space="preserve">agentti: Hei. Miten voin auttaa teitä?</w:t>
      </w:r>
    </w:p>
    <w:p>
      <w:r>
        <w:rPr>
          <w:b/>
        </w:rPr>
        <w:t xml:space="preserve">Esimerkki 7.621</w:t>
      </w:r>
    </w:p>
    <w:p>
      <w:r>
        <w:t xml:space="preserve">asiakas: Agentti: Hei. Miten voin auttaa teitä tällä hetkellä? asiakas: Agentti: Voitteko varata lentolippuni DCA:sta ORD:hen? Totta kai, autan teitä siinä. Voisitteko mainita haluamanne matkustuspäivämäärät? asiakas: Asiamies: Mieluiten haluamani matkapäivät ovat 13. toukokuuta ja 15. toukokuuta. agentti: Saanko tietää nimenne jatkotoimenpiteitä varten?  __ agentti: Asiakas: Tarvitsetteko tiettyä lähtö- ja saapumisaikaa tälle matkalle? Asiakas: Mihin aikaan haluatte matkustaa? Asiamies: Ei: Onko teillä muita tarkennuksia? Asiakas: Tarvitsen yhden yhteyden: Asiakas: Hyvä on, odottakaa hetki. asiakkaalle: Asiakas: Toki: Delta-lentoyhtiön lento saatavilla, yhteysraja 1 ja hinta 100, vahvistanko tämän turistiluokan lennon? asiakas: Agentti: Vahvistakaa: Lentolippunne on varattu onnistuneesti, lennon numero on 1016. asiakas: Kiitos: Jonathan Young.</w:t>
      </w:r>
    </w:p>
    <w:p>
      <w:r>
        <w:rPr>
          <w:b/>
        </w:rPr>
        <w:t xml:space="preserve">Tulos</w:t>
      </w:r>
    </w:p>
    <w:p>
      <w:r>
        <w:t xml:space="preserve">asiakas: Jonathan Young.</w:t>
      </w:r>
    </w:p>
    <w:p>
      <w:r>
        <w:rPr>
          <w:b/>
        </w:rPr>
        <w:t xml:space="preserve">Esimerkki 7.622</w:t>
      </w:r>
    </w:p>
    <w:p>
      <w:r>
        <w:t xml:space="preserve">asiakas: Agentti: Hei. Miten voin auttaa teitä?  __ agentti: Asiakas: Toki, voin auttaa teitä. Saanko tietää nimenne? asiakas: Asiakas: Kiitos, nimeni on Kathleen Williams. asiamies: Asiakas: Olkaa hetki odottamassa tarkistaakseni sen. asiakas: Asiakas: Okei: Olen pahoillani, mutta back end -palvelustamme ei löydy varausta käyttäjänimelle, jonka perusteella voisimme peruuttaa lippuvarauksenne. asiakas: Ok, kiitos tiedoista. agentti: Olkaa hyvä ja hyvää päivänjatkoa.</w:t>
      </w:r>
    </w:p>
    <w:p>
      <w:r>
        <w:rPr>
          <w:b/>
        </w:rPr>
        <w:t xml:space="preserve">Tulos</w:t>
      </w:r>
    </w:p>
    <w:p>
      <w:r>
        <w:t xml:space="preserve">asiakas: Voitteko auttaa minua?</w:t>
      </w:r>
    </w:p>
    <w:p>
      <w:r>
        <w:rPr>
          <w:b/>
        </w:rPr>
        <w:t xml:space="preserve">Esimerkki 7.623</w:t>
      </w:r>
    </w:p>
    <w:p>
      <w:r>
        <w:t xml:space="preserve">asiakas: Asiakas: Päivää. asiamies: Päivää, miten voin opastaa teitä? asiakas: Päivää: Rodriguez. Haluan osallistua kokoukseen Houstonissa. Voitteko varata lipun DFW:stä HOU:hun?  __ asiakas: Asiamies: Haluan lentää 13.08. ja 15.08. Agentti: Haluan lentää 13.08. ja 15.08: Asiakas: On lento-1000, jossa on 1 jatkoyhteys, jatkanko? asiakas: Jatkakaa: Jatka varauksen tekemistä. agentti: Jatka varauksen tekemistä: Ok, varauksenne on tehty. asiakas: Kiitos avusta. agentti: Asiakas: Tervetuloa.</w:t>
      </w:r>
    </w:p>
    <w:p>
      <w:r>
        <w:rPr>
          <w:b/>
        </w:rPr>
        <w:t xml:space="preserve">Tulos</w:t>
      </w:r>
    </w:p>
    <w:p>
      <w:r>
        <w:t xml:space="preserve">agentti: Totta kai, olen täällä auttaakseni sinua. Voisitteko kertoa matkapäivänne?</w:t>
      </w:r>
    </w:p>
    <w:p>
      <w:r>
        <w:rPr>
          <w:b/>
        </w:rPr>
        <w:t xml:space="preserve">Esimerkki 7.624</w:t>
      </w:r>
    </w:p>
    <w:p>
      <w:r>
        <w:t xml:space="preserve">asiakas: Miten voin auttaa teitä tänään?  __ agentti: Asiakas: Toki, saanko tietää nimenne? asiakas: Kyllä, kiitos: Asiakas: Toki, varaus on tehty Stephanie Carterin nimellä. asiamies: Carter Carter: Okei, odottakaa hetki: Asiakas: Toki: Asiakas: Valitettavasti varausta ei löytynyt nimellänne. asiakas: Kiitos tiedoistanne. asiamies: Ei se mitään, kiitos: Asiakas: Kiitos yhteydenotosta, hyvää päivänjatkoa.</w:t>
      </w:r>
    </w:p>
    <w:p>
      <w:r>
        <w:rPr>
          <w:b/>
        </w:rPr>
        <w:t xml:space="preserve">Tulos</w:t>
      </w:r>
    </w:p>
    <w:p>
      <w:r>
        <w:t xml:space="preserve">asiakas: Varaukseni on muutettava, koska tenttini on siirretty toiselle päivälle. Voisitteko muuttaa sen puolestani?</w:t>
      </w:r>
    </w:p>
    <w:p>
      <w:r>
        <w:rPr>
          <w:b/>
        </w:rPr>
        <w:t xml:space="preserve">Esimerkki 7.625</w:t>
      </w:r>
    </w:p>
    <w:p>
      <w:r>
        <w:t xml:space="preserve">asiakas: Hei,... Olen Kimberly Campbell. asiamies: Päivää, miten voin palvella teitä? asiakas: Olen Kimberly Campbell: Asiamies: Haluan nähdä länsirannikon korkeimman rakennuksen nimeltä Smith Tower Seattlessa, voisitteko tarjota minulle lentolippua? asiamies: Voisitteko tarjota minulle lentolipun? Asiakas: Totta kai, saanko tietää matkustuspäivämäärät? asiakas: Voisitteko kertoa minulle matkustuspäivämäärät? Asiamies: Haluan matkustaa 17.03. ja paluulennolle on päästävä 19.03: Asiakas: Auttakaa minua matkakoodienne kanssa. asiakas: Minun on lähdettävä lähimmältä LAS-lentoasemalta päästäkseni SEAan.  __ asiakas: Asiamies: Kyllä: Asiakas: Valitettavasti ei löytynyt lentoja valitsemillasi päivämäärillä. asiakas: Okei, ei ongelmia. Kiitos tiedoista. agentti: Asiakas: Kiitos, että käytitte meitä.</w:t>
      </w:r>
    </w:p>
    <w:p>
      <w:r>
        <w:rPr>
          <w:b/>
        </w:rPr>
        <w:t xml:space="preserve">Tulos</w:t>
      </w:r>
    </w:p>
    <w:p>
      <w:r>
        <w:t xml:space="preserve">agentti: Odottakaa hetki.</w:t>
      </w:r>
    </w:p>
    <w:p>
      <w:r>
        <w:rPr>
          <w:b/>
        </w:rPr>
        <w:t xml:space="preserve">Esimerkki 7.626</w:t>
      </w:r>
    </w:p>
    <w:p>
      <w:r>
        <w:t xml:space="preserve">asiakas: Agentti: Hei, Samantha Perez. Miten voin auttaa teitä tällä hetkellä? asiakas: Agentti: Aion varata lennon HOU:sta Charlotteen, joten auttakaa minua lennon varaamisessa. agentti: Aion varata lennon HOU:sta Charlotteen: Asiakas: Toki, autan teitä siinä. asiakas: Voin auttaa teitä: Kiitos: Asiakas: Voisitteko antaa lähtö- ja paluupäivänne? asiakas: Voisitteko antaa lähtö- ja paluupäivänne? Asiamies: Lähtö on aamulla 26. elokuuta ja paluu 28. elokuuta. agentti: Lähtö on aamulla 26. elokuuta ja paluu 28. elokuuta: Asiakas: Onko teillä jokin luokkatoivomus? Asiakas: Onko teillä jokin luokkatoive? Asiakas: Ei: Asiakkaani: Onko teillä erityisiä lähtö- ja saapumisaikoja? asiakas: Ei: Asiamies: Minulla on jo mainittu: Asiakas: Odottakaa hetki, jotta voimme tarkistaa lennot. asiakas: Odottakaa hetki: Toki: Valitettavasti joudumme ilmoittamaan teille, että alueellenne ei ole liikkuvia lentoja suunnitelluilla matkustuspäivillä.  __ agentti: Asiakas: Kiitos, että tavoititte meidät, hyvää päivänjatkoa.</w:t>
      </w:r>
    </w:p>
    <w:p>
      <w:r>
        <w:rPr>
          <w:b/>
        </w:rPr>
        <w:t xml:space="preserve">Tulos</w:t>
      </w:r>
    </w:p>
    <w:p>
      <w:r>
        <w:t xml:space="preserve">asiakas: Kiitos.</w:t>
      </w:r>
    </w:p>
    <w:p>
      <w:r>
        <w:rPr>
          <w:b/>
        </w:rPr>
        <w:t xml:space="preserve">Esimerkki 7.627</w:t>
      </w:r>
    </w:p>
    <w:p>
      <w:r>
        <w:t xml:space="preserve">asiakas: Asiakas: Hei: Agentti: Auttakaa minua varaamaan lentolippu IAH:sta MSP:hen: Totta kai, autan mielelläni. Saanko tietää nimenne? asiakas: Nicole Scott tässä.  __ asiakas: Matkapäiväni ovat 05.06.-07.06. agentti: Scott Scott: Asiakas: Haluatteko mieluummin jatkolennon vai suoran lennon? Asiakas: Mihin matkustan? Asiamies: Matkustan mieluiten jatkolennolla. asiamies: Haluan matkustaa jatkolennolla: Onko muita huolenaiheita? Asiakas: Ei: Valitettavasti lentoja ei löydy tietojenne perusteella. asiakas: Selvä, ei mitään ongelmaa. Kiitos: Asiakas: Kiitos, että valitsitte meidät.</w:t>
      </w:r>
    </w:p>
    <w:p>
      <w:r>
        <w:rPr>
          <w:b/>
        </w:rPr>
        <w:t xml:space="preserve">Tulos</w:t>
      </w:r>
    </w:p>
    <w:p>
      <w:r>
        <w:t xml:space="preserve">agentti: Kerro minulle suunnitellut päivämäärät.</w:t>
      </w:r>
    </w:p>
    <w:p>
      <w:r>
        <w:rPr>
          <w:b/>
        </w:rPr>
        <w:t xml:space="preserve">Esimerkki 7.628</w:t>
      </w:r>
    </w:p>
    <w:p>
      <w:r>
        <w:t xml:space="preserve">asiakas: Asiakas: Päivää. asiamies: Päivää, miten voin auttaa teitä? Martin. Etsin lentoa DEN:stä HOU:hun, voitteko auttaa minua?  __ asiakas: Asiamies: Matkan päivämäärät ovat 29.04.-01.05: Hinta on 100, ja lento on saatavilla 1 vaihtoyhteyden rajoituksella. Voinko varata sen? asiakas: Agentti: Voitte jatkaa sitä: Ok, lentolippu on tehty varaus. Lennon numero on 1020. asiakas: Asiamies: Kiitos avusta: Kiitos, että valitsitte toimistomme. Turvallista matkaa.</w:t>
      </w:r>
    </w:p>
    <w:p>
      <w:r>
        <w:rPr>
          <w:b/>
        </w:rPr>
        <w:t xml:space="preserve">Tulos</w:t>
      </w:r>
    </w:p>
    <w:p>
      <w:r>
        <w:t xml:space="preserve">agentti: Kyllä, saanko tietää matkapäivänne varausta varten?</w:t>
      </w:r>
    </w:p>
    <w:p>
      <w:r>
        <w:rPr>
          <w:b/>
        </w:rPr>
        <w:t xml:space="preserve">Esimerkki 7.629</w:t>
      </w:r>
    </w:p>
    <w:p>
      <w:r>
        <w:t xml:space="preserve">asiakas: Agentti: Hei. Miten voin auttaa? Michelle Johnson: Asiakas: Hauska tavata Michelle Johnson. asiakas: Hauska tavata Michelle Johnson. asiakas: Hauska tavata: Asiamies: Haluan varata lennon DCA - DTW tapaamaan ystävääni, voitteko auttaa minua? asiamies: Asiakas: Toki, olen täällä auttaakseni teitä. asiakas: Voisitteko auttaa minua? Asiakas: Matkapäiväni ovat 01.04.01 - 03.04.03. Asiamies: Minulla ei ole aikaa matkustaa: Asiakas: Okei, tarkistan lentojen saatavuuden mieltymystesi mukaan. asiakas: Tarkistakaa, että lennot ovat saatavilla: Selvä, tarkistakaa 1 jatkolento. agentti: Tarkistakaa, että minulla on saatavilla 1 jatkolento. agentti: Hyvä on: Asiakas: Valitan, reitiltänne ei löydy lentoa. asiakas: Kiitos tarkistuksesta.  __ asiakas: Eipä kestä.</w:t>
      </w:r>
    </w:p>
    <w:p>
      <w:r>
        <w:rPr>
          <w:b/>
        </w:rPr>
        <w:t xml:space="preserve">Tulos</w:t>
      </w:r>
    </w:p>
    <w:p>
      <w:r>
        <w:t xml:space="preserve">agentti: Kiitos yhteydenotosta.</w:t>
      </w:r>
    </w:p>
    <w:p>
      <w:r>
        <w:rPr>
          <w:b/>
        </w:rPr>
        <w:t xml:space="preserve">Esimerkki 7.630</w:t>
      </w:r>
    </w:p>
    <w:p>
      <w:r>
        <w:t xml:space="preserve">asiakas: Asiakas: Hei: Asiakas: Miten voin auttaa? asiakas: Olen Michael Adams: Agentti: Tarkistaessani äskettäisen varaukseni tilaa peruutin erehdyksessä varaukseni ja tarvitsen jälleen varauksen SEA:sta SEA:han, voisitteko auttaa minua varauksen tekemisessä? agentti: Voisitteko auttaa minua varauksen tekemisessä? Toki, voin auttaa teitä siinä. Saanko tietää matkapäivänne, kiitos? asiakas: Asiamies: Matkapäiväni ovat 19.11.-21.11. agentti: Mihin aikaan matkustatte? Asiakas: Frontier airlinesilla on kyseisellä reitillä lento, jonka matkustusmaksu on 100, jatkanko varauksen tekemistä? Olkaa hyvä ja jatkakaa.  __ asiakas: Kiitos: Kiitos, että valitsitte meidät.</w:t>
      </w:r>
    </w:p>
    <w:p>
      <w:r>
        <w:rPr>
          <w:b/>
        </w:rPr>
        <w:t xml:space="preserve">Tulos</w:t>
      </w:r>
    </w:p>
    <w:p>
      <w:r>
        <w:t xml:space="preserve">agentti: Varasin onnistuneesti lippunne lennolle 1000, hyvää matkaa.</w:t>
      </w:r>
    </w:p>
    <w:p>
      <w:r>
        <w:rPr>
          <w:b/>
        </w:rPr>
        <w:t xml:space="preserve">Esimerkki 7.631</w:t>
      </w:r>
    </w:p>
    <w:p>
      <w:r>
        <w:t xml:space="preserve">asiakas: Hei.  __ asiakas: Haluan varata lennon Chicagoon lomalle muutamaksi päiväksi. Voitteko varata lennon 01/01? agentti: Asiakas: Totta kai, saanko tietää paluupäivänne? asiak: Asiakas: Palaan 01/03: Asiakas: Hyvä on, mainitsisitteko ystävällisesti matkakohteenne lentokenttäkoodit. asiakas: Mihin mennessä palaan takaisin? Asiamies: Lennän CA-LAX:sta IL-ORD:iin: Asiakas: Hyvä on, tarvitsetteko pysähdyksiä matkanne välissä? asiakas: Kyllä, kiitos: Agentti: Kyllä, tarvitsen pysähdyksen matkan välissä. agentti: Kyllä, tarvitsen pysähdyksen matkan välissä: UA-lentoyhtiöstä löytyy lento 1009, jonka hinta on 100. Kiitos kärsivällisyydestä. Jatkanko matkaa? asiakas: Asiamies: Toki, voitte jatkaa: Toki, varauksenne on tehty. asiakas: Kiitos, että autoitte minua. agentti: Kiitos, että lähestyitte meitä.</w:t>
      </w:r>
    </w:p>
    <w:p>
      <w:r>
        <w:rPr>
          <w:b/>
        </w:rPr>
        <w:t xml:space="preserve">Tulos</w:t>
      </w:r>
    </w:p>
    <w:p>
      <w:r>
        <w:t xml:space="preserve">agentti: Päivää, miten voin auttaa teitä tänään?</w:t>
      </w:r>
    </w:p>
    <w:p>
      <w:r>
        <w:rPr>
          <w:b/>
        </w:rPr>
        <w:t xml:space="preserve">Esimerkki 7.632</w:t>
      </w:r>
    </w:p>
    <w:p>
      <w:r>
        <w:t xml:space="preserve">asiakas: Asiakas: Päivää. asiamies: Päivää, miten voin auttaa teitä tänään? asiakas: Päivää: Ryan Edwards on täällä: Edwards: Okei: Asiakas: Aion osallistua uskonnolliseen festivaaliin perheenjäsenteni kanssa Seattlessa WA-SEA. voisitteko auttaa minua lentolippujen varaamisessa? agentti: Voisitteko auttaa minua lentolipun varaamisessa? Asiakas: Toki: Asiamies: Matkapäiväni ovat 27.05. ja 29.05. agentti: Mihin aikaan matkustatte? Asiakas: Selvä. Kertokaa nousupiste. asiakas: Jos haluatte, että lennolle lähdetään, kertokaa se: Asiamies: Lentoonlähtöpaikkani on Dallas &amp; Fort Worth TX-DFW. asiamies: Kuka tahansa voi tehdä lennon: Lentoyhtiö: Selvä. Oletteko valmis matkustamaan jatkolennolla? asiakas: Tarvitsen lennon, jossa on yksi jatkoyhteys. agentti: Asiakas: Kiitos, että kerroitte yksityiskohdat, odottakaa. asiakas: Asiakas: Toki: Asiakas: Pyyntönne perusteella löysimme pari jatkoyhteyttä vastaavina matkustuspäivinä. asiakas: Älkää jatkako.  __ asiakas: Asiakas: Kiitos: Asiakas: Kiitos.</w:t>
      </w:r>
    </w:p>
    <w:p>
      <w:r>
        <w:rPr>
          <w:b/>
        </w:rPr>
        <w:t xml:space="preserve">Tulos</w:t>
      </w:r>
    </w:p>
    <w:p>
      <w:r>
        <w:t xml:space="preserve">agentti: Selvä.</w:t>
      </w:r>
    </w:p>
    <w:p>
      <w:r>
        <w:rPr>
          <w:b/>
        </w:rPr>
        <w:t xml:space="preserve">Esimerkki 7.633</w:t>
      </w:r>
    </w:p>
    <w:p>
      <w:r>
        <w:t xml:space="preserve">asiakas: Asiakas: Hei, olen Samantha Campbell. asiamies: Hei, miten voin auttaa teitä nyt? asiakas: Hei, olen Samantha Campbell: Asiamies: Varatkaa minulle suora lento San Franciscoon tapaamaan setääni. agentti: Saanko tietää matkapäivänne?  __ agentti: Asiakas: Mistä matkustatte? Lentoasemalta FL-MCO kohteeseen CA-SFO. agentti: Lentoasemalta FL-MCO kohteeseen CA-SFO: Asiakas: Onko teillä jokin hintaraja? asiakas: Onko teillä jokin hintaraja? Asiamies: Voin maksaa enintään 200: Asiakas: Hyvä on, odottakaa hetki: Asiakas: Selvä: Asiakas: Olen pahoillani, että matkanne päivämääristä ei löydy suoraa f;lightia. asiakas: Asiamies: Se on o, kiitos. agentti: Ei, kiitos: Asiakas: Kiitos, että valitsitte meidät, ja hyvää päivänjatkoa.</w:t>
      </w:r>
    </w:p>
    <w:p>
      <w:r>
        <w:rPr>
          <w:b/>
        </w:rPr>
        <w:t xml:space="preserve">Tulos</w:t>
      </w:r>
    </w:p>
    <w:p>
      <w:r>
        <w:t xml:space="preserve">asiakas: Haluan lentää 14/11 ja palata 16/11.</w:t>
      </w:r>
    </w:p>
    <w:p>
      <w:r>
        <w:rPr>
          <w:b/>
        </w:rPr>
        <w:t xml:space="preserve">Esimerkki 7.634</w:t>
      </w:r>
    </w:p>
    <w:p>
      <w:r>
        <w:t xml:space="preserve">asiakas: Asiakas: Päivää. asiamies: Päivää, miten voin auttaa teitä tänään? Haluan muuttaa olemassa olevaa varaustani huonojen sääolosuhteiden vuoksi. Voitteko auttaa minua siinä?  __ asiakas: Asiamies: Kiitos: Kenen nimissä olette tehnyt varauksen aiemmin? asiakas: Pamela Collins: Asiakas: Okei, olkaa hyvä ja odottakaa: Asiakas: Toki: Asiakas: Kiitos, että odotitte, nimellänne ei löytynyt varausta muutettavaksi. asiakas: Hyvä on, ei ongelmaa. Kiitos tarkistuksesta. agentti: Kiitos, että lähestyitte meitä.</w:t>
      </w:r>
    </w:p>
    <w:p>
      <w:r>
        <w:rPr>
          <w:b/>
        </w:rPr>
        <w:t xml:space="preserve">Tulos</w:t>
      </w:r>
    </w:p>
    <w:p>
      <w:r>
        <w:t xml:space="preserve">agentti: Olen iloinen voidessani auttaa sinua.</w:t>
      </w:r>
    </w:p>
    <w:p>
      <w:r>
        <w:rPr>
          <w:b/>
        </w:rPr>
        <w:t xml:space="preserve">Esimerkki 7.635</w:t>
      </w:r>
    </w:p>
    <w:p>
      <w:r>
        <w:t xml:space="preserve">asiakas: Agentti: Hei. Miten voin auttaa? Gregory King. Haluan matkustaa TX-IAH:sta CA-LAX:iin, voisitteko varata lentolipun? agentti: Totta kai, voisitteko auttaa minua matkustuspäivien kanssa?  __ agentti: ASIAKAS: HYVÄ ON. Odottakaa hetki. asiakas: OK: Asiakas: Pahoittelen häiriötä, sillä vaatimuksianne vastaavaa lentoa ei löytynyt. asiakas: Asiakas: Kiitos välittömästä vastauksestanne.</w:t>
      </w:r>
    </w:p>
    <w:p>
      <w:r>
        <w:rPr>
          <w:b/>
        </w:rPr>
        <w:t xml:space="preserve">Tulos</w:t>
      </w:r>
    </w:p>
    <w:p>
      <w:r>
        <w:t xml:space="preserve">asiakas: Lähtöpäiväni on 27.01. ja paluupäiväni 29.01.</w:t>
      </w:r>
    </w:p>
    <w:p>
      <w:r>
        <w:rPr>
          <w:b/>
        </w:rPr>
        <w:t xml:space="preserve">Esimerkki 7.636</w:t>
      </w:r>
    </w:p>
    <w:p>
      <w:r>
        <w:t xml:space="preserve">asiakas: Agentti: Hei. Miten voin auttaa? Jason King tässä. Haluaisin käydä Campus Martius -puistossa Detroitissa, koska lääkärini määräsi minut sinne vaihtelua varten, autatteko minua lentolippujen varaamisessa. agentti: Asiakas: Toki, antakaa minulle lentokenttäkoodinne. asiakasta: LGA:sta DTW:hen. agentti: Toki, lento on LGA:sta DTW:hen: Asiakas: Saanko kysyä, milloin aiotte matkustaa? asiakas: Asiamies: Lähden 29.07. ja palaan 31.07. Agentti: Mihin matkustatte? Jason, saatavilla on lento Southwest airlinesilla hintaan 300. Voinko varata lipun sinulle?  __ agentti: Asiakas: Lippusi on vahvistettu lennolle 1008. Asiakas: Kiitos avustanne: Asiakas: Kiitos, että tavoititte meidät.</w:t>
      </w:r>
    </w:p>
    <w:p>
      <w:r>
        <w:rPr>
          <w:b/>
        </w:rPr>
        <w:t xml:space="preserve">Tulos</w:t>
      </w:r>
    </w:p>
    <w:p>
      <w:r>
        <w:t xml:space="preserve">asiakas: Vahvista lippu minulle.</w:t>
      </w:r>
    </w:p>
    <w:p>
      <w:r>
        <w:rPr>
          <w:b/>
        </w:rPr>
        <w:t xml:space="preserve">Esimerkki 7.637</w:t>
      </w:r>
    </w:p>
    <w:p>
      <w:r>
        <w:t xml:space="preserve">asiakas: Asiakas: Päivää. asiamies: Päivää, miten voin auttaa teitä? Haluan matkustaa CLT:stä MSP:hen. Voitteko auttaa minua? Asiakas: Toki, kertokaa minulle tarkemmat tiedot. asiakas: Voitte auttaa minua: Asiakas: Budjettini raja on 1000.  __ asiakas: Matkapäiväni ovat 11.11. ja 13.11. välisenä aikana. agentti: Asiakas: Valitettavasti lentoja ei ole saatavilla tietojesi perusteella. asiakas: Asiamies: Ei kiitos, kiitos. asiamies: Ei kiitos: Asiakas: Kiitos, että valitsitte meidät.</w:t>
      </w:r>
    </w:p>
    <w:p>
      <w:r>
        <w:rPr>
          <w:b/>
        </w:rPr>
        <w:t xml:space="preserve">Tulos</w:t>
      </w:r>
    </w:p>
    <w:p>
      <w:r>
        <w:t xml:space="preserve">agentti: Kerro suunnitellut matkapäivänne.</w:t>
      </w:r>
    </w:p>
    <w:p>
      <w:r>
        <w:rPr>
          <w:b/>
        </w:rPr>
        <w:t xml:space="preserve">Esimerkki 7.638</w:t>
      </w:r>
    </w:p>
    <w:p>
      <w:r>
        <w:t xml:space="preserve">asiakas: Hei.  __ asiakas: Agentti: Voitteko auttaa minua varaamaan lentolipun DFW:stä LAX:iin? Asiakas: Toki, kertokaa ystävällisesti matkapäivänne. asiakas: Asiamies: Suunnittelen lähtöä 31. maaliskuuta ja paluuta takaisin 2. huhtikuuta. agentti: Asiakas: Onko teillä jokin yhteysrajoitus? Agentti: Varmista, että yhteysraja on 1. Agentti: Tarkistakaa, että yhteysraja on 1: Onko teillä muita eritelmiä? asiakas: Onko teillä muita eritelmiä? asiakas: Onko teillä muita eritelmiä? Asiakas: Ei: Asiakas: Kerro nimesi: Asiakas: Olen Eric Evans: Odottakaa hetki. asiakas: Asiakas: Ei kiirettä: Lentoyhtiö on Delta, hinta 100 ja yksi yhteys. Jatkanko varauksen tekemistä? asiakas: Asiamies: Kyllä, voitte jatkaa: Varaus on tehty ja lennon numero on 1003. asiakas: Asiamies: Kiitos tuesta: Kiitos, että tavoititte meidät.</w:t>
      </w:r>
    </w:p>
    <w:p>
      <w:r>
        <w:rPr>
          <w:b/>
        </w:rPr>
        <w:t xml:space="preserve">Tulos</w:t>
      </w:r>
    </w:p>
    <w:p>
      <w:r>
        <w:t xml:space="preserve">agentti: Päivää, miten voin auttaa teitä tänään?</w:t>
      </w:r>
    </w:p>
    <w:p>
      <w:r>
        <w:rPr>
          <w:b/>
        </w:rPr>
        <w:t xml:space="preserve">Esimerkki 7.639</w:t>
      </w:r>
    </w:p>
    <w:p>
      <w:r>
        <w:t xml:space="preserve">asiakas: Asiakas: Päivää, olen Mary Turner. asiamies: Päivää, miten voin auttaa teitä tänään? asiakas: Olen Mary Turner: Asiamies: Haluan muuttaa olemassa olevaa varaustani joidenkin ongelmien vuoksi, voisitteko auttaa minua siinä? asiamies: Haluaisin muuttaa olemassa olevaa varaustani joidenkin ongelmien vuoksi: Totta kai, olemme täällä auttamassa teitä. Odottakaa hetki.  __ agentti: Asiakas: Kiitos ajastanne, valitettavasti nimellänne ei löytynyt varausta. asiakas: Okei, ei mitään ongelmaa. Kiitos tiedoistanne. agentti: Asiakas: Kiitos, että tavoititte meidät.</w:t>
      </w:r>
    </w:p>
    <w:p>
      <w:r>
        <w:rPr>
          <w:b/>
        </w:rPr>
        <w:t xml:space="preserve">Tulos</w:t>
      </w:r>
    </w:p>
    <w:p>
      <w:r>
        <w:t xml:space="preserve">asiakas: Asiakas: Toki.</w:t>
      </w:r>
    </w:p>
    <w:p>
      <w:r>
        <w:rPr>
          <w:b/>
        </w:rPr>
        <w:t xml:space="preserve">Esimerkki 7.640</w:t>
      </w:r>
    </w:p>
    <w:p>
      <w:r>
        <w:t xml:space="preserve">asiakas: Asiakas: Päivää. asiamies: Päivää, miten voin auttaa teitä? Agentti: Voitteko auttaa minua varaamaan lentolippua Denveristä, DEN:stä Phoenixiin, PHX:ään: Asiakas: Toki, auttakaa minua matkan päivämäärien kanssa: Agentti: Matkapäiväni ovat 15.8.-17.8. Agentti: Matkan päivämäärät ovat 15.8. -17.8: Asiakas: Onko teillä jotain spesifikaatioita, jotka on täytettävä? Asiakas: Ei: Saanko tietää nimenne dokumentointia varten?  __ agentti: Löysimme lentoyhtiön Havaijin lennon numerolla 1026, jolla on yksi yhteys turistiluokassa. Jatkanko varauksen tekemistä? asiakas: Asiamies: Toki, voitte jatkaa varausta. agentti: Asiakas: Lentolippunne on vahvistettu: Kiitos avusta. agentti: Asiakkaamme on tyytyväinen siihen, että asiakas on voinut ostaa lentolipun: Kiitos, että valitsitte meidät.</w:t>
      </w:r>
    </w:p>
    <w:p>
      <w:r>
        <w:rPr>
          <w:b/>
        </w:rPr>
        <w:t xml:space="preserve">Tulos</w:t>
      </w:r>
    </w:p>
    <w:p>
      <w:r>
        <w:t xml:space="preserve">asiakas: Harris.</w:t>
      </w:r>
    </w:p>
    <w:p>
      <w:r>
        <w:rPr>
          <w:b/>
        </w:rPr>
        <w:t xml:space="preserve">Esimerkki 7.641</w:t>
      </w:r>
    </w:p>
    <w:p>
      <w:r>
        <w:t xml:space="preserve">asiakas: Agentti: Hei. Miten voin auttaa? Amanda Moore: Asiakas: Moore Moore Moore, puhelimessa: Okei: Moore Moore: On hyvin surullista kertoa, että isoisäni kuoli tänään. Joten haluan peruuttaa äskettäisen varaukseni. Auttakaa minua siinä: Valitettavasti nimellänne ei löydy varauksia.  __ agentti: Agent: Tervetuloa, hyvää päivänjatkoa.</w:t>
      </w:r>
    </w:p>
    <w:p>
      <w:r>
        <w:rPr>
          <w:b/>
        </w:rPr>
        <w:t xml:space="preserve">Tulos</w:t>
      </w:r>
    </w:p>
    <w:p>
      <w:r>
        <w:t xml:space="preserve">asiakas: Kaikki on hyvin. Kiitos.</w:t>
      </w:r>
    </w:p>
    <w:p>
      <w:r>
        <w:rPr>
          <w:b/>
        </w:rPr>
        <w:t xml:space="preserve">Esimerkki 7.642</w:t>
      </w:r>
    </w:p>
    <w:p>
      <w:r>
        <w:t xml:space="preserve">asiakas: Agentti: Hei. Miten voin opastaa teitä tänään? Alexander Johnson: Asiakas: Autan teitä mielelläni. asiakas: Voitteko löytää minulle jatkolennon ORD:stä PHL:ään? agentti: Asiakas: Voisitteko kertoa haluamanne matkustuspäivämäärät: Asiamies: Toki, mieluiset päivämääräni ovat 12.08. ja 14.08. agentti: Asiakas: Odottakaa hetki: Asiakas: Toki, ei kiirettä: Löysin teille lipun, jonka hinta on 100, lennon numero on 1018 ja jatkoyhteys on 1. asiakas: Asiakas: Kyllä, jatkakaa.  __ asiakas: Asiakas: Kiitos avustanne: Asiakas: Kiitos, että otitte meihin yhteyttä.</w:t>
      </w:r>
    </w:p>
    <w:p>
      <w:r>
        <w:rPr>
          <w:b/>
        </w:rPr>
        <w:t xml:space="preserve">Tulos</w:t>
      </w:r>
    </w:p>
    <w:p>
      <w:r>
        <w:t xml:space="preserve">agentti: Agentti: Vahvistin lippusi onnistuneesti.</w:t>
      </w:r>
    </w:p>
    <w:p>
      <w:r>
        <w:rPr>
          <w:b/>
        </w:rPr>
        <w:t xml:space="preserve">Esimerkki 7.643</w:t>
      </w:r>
    </w:p>
    <w:p>
      <w:r>
        <w:t xml:space="preserve">asiakas: Asiakas: Päivää. asiamies: Päivää, miten voin auttaa teitä tänään? asiakas: Päivää: Asiamies: Haluaisin nauttia tänä viikonloppuna Korean sodan veteraanien muistomerkistä, joka pidetään Washington DC-IAD:ssä, joten voisitteko auttaa minua varauksen kanssa? agentti: Voisitteko auttaa minua varauksen kanssa? Asiakas: Toki, voisitteko kertoa lähteenne? asiakas: Voisitteko kertoa lähteenne? Agentti: Lähteeni on Philadelphiasta, PA-PHL:stä: Asiakas: Saanko tietää haluamanne matkustuspäivämäärät? asiakas: Asiamies: Suosittelemani matkapäivät ovat 01/12 ja 01/14. Asiamies: Mihin päivämäärään haluatte matkustaa? Asiakas: Saanko tietää liittymärajanne? Asiamies: Tarvitsen välilaskun matkani välissä. agentti: Voin ilmoittaa, että minulla on vain yksi välilasku: Okei, odottakaa hetki.  __ agentti: Asiakas: Kiitos, että odotitte, emme löytäneet yhtään valtakirjojanne vastaavaa lentoa. asiakas: Kiitos, että odotitte, emme löytäneet yhtään valtakirjojanne vastaavaa lentoa. asiakas: Agentti: Ei mitään ongelmaa, kiitos tiedoista. agentti: Ei mitään ongelmaa, kiitos tiedoista. agentti: Ei mitään ongelmaa, kiitos tiedoista: Asiakirjoja varten haluaisin tietää nimenne, kiitos. asiakas: Asiakas: Nimeni on Samantha Williams. agentti: Nimeni on Samantha Williams: Kiitos, että otitte yhteyttä. Hyvää päivänjatkoa.</w:t>
      </w:r>
    </w:p>
    <w:p>
      <w:r>
        <w:rPr>
          <w:b/>
        </w:rPr>
        <w:t xml:space="preserve">Tulos</w:t>
      </w:r>
    </w:p>
    <w:p>
      <w:r>
        <w:t xml:space="preserve">asiakas: Asiakas: Toki.</w:t>
      </w:r>
    </w:p>
    <w:p>
      <w:r>
        <w:rPr>
          <w:b/>
        </w:rPr>
        <w:t xml:space="preserve">Esimerkki 7.644</w:t>
      </w:r>
    </w:p>
    <w:p>
      <w:r>
        <w:t xml:space="preserve">asiakas: Agentti: Hei. Miten voin auttaa teitä tällä hetkellä? asiakas: Hätätilanteen vuoksi haluan peruuttaa äskettäisen varaukseni. Voitteko auttaa minua siinä? Asiakas: Totta kai, olen täällä auttamassa teitä varauksenne peruuttamisessa. asiakas: Asiamies: Kiitos: Asiakas: Voisitteko antaa nimenne, jotta voimme tarkistaa varauksenne tilan? asiakas: Voisitteko antaa nimenne, jotta voimme tarkistaa varauksenne tilan? Agentti: Nimeni on Brian White: White White: Odottakaa hetki: Toki. __ asiakas: Asiakas: Kyllä, kiitos: Asiakas: Olen peruuttanut varauksenne onnistuneesti. asiakas: Olen peruuttanut varauksenne onnistuneesti. asiakas: Olen peruuttanut varauksenne: Kiitos: Kiitos, että käytitte palveluitamme.</w:t>
      </w:r>
    </w:p>
    <w:p>
      <w:r>
        <w:rPr>
          <w:b/>
        </w:rPr>
        <w:t xml:space="preserve">Tulos</w:t>
      </w:r>
    </w:p>
    <w:p>
      <w:r>
        <w:t xml:space="preserve">agentti: Brian White, löysin varauksenne. Haluatteko, että peruutan sen?</w:t>
      </w:r>
    </w:p>
    <w:p>
      <w:r>
        <w:rPr>
          <w:b/>
        </w:rPr>
        <w:t xml:space="preserve">Esimerkki 7.645</w:t>
      </w:r>
    </w:p>
    <w:p>
      <w:r>
        <w:t xml:space="preserve">asiakas: Agentti: Hei.  __ agentti: Olen täällä auttaakseni teitä varauksen tekemisessä. Voisitteko kertoa matkapäivänne? asiakas: Asiamies: Aion matkustaa 25. ja 27. maaliskuuta: Asiakas: Okei, saanko tietää matkakohteenne koodin? asiakas: Kyllä, kiitos: Agentti: Suosittelemani määränpään lentokenttäkoodi on OAK, joten tarkistakaa, onko minulla jatkolentoa. agentti: Asiakas: Odottakaa hetki: Asiakas: Toki: Spirit airlinesin lento 1011 on saatavilla teille 1 välilaskulla ja se maksaa 200 turistiluokassa. Voinko jatkaa? asiakas: Jatkakaa varauksen tekemistä. agentti: Varauksenne on tehty. asiakas: Kiitos. agentti: Kiitos yhteydenotostanne, turvallista lentoa.</w:t>
      </w:r>
    </w:p>
    <w:p>
      <w:r>
        <w:rPr>
          <w:b/>
        </w:rPr>
        <w:t xml:space="preserve">Tulos</w:t>
      </w:r>
    </w:p>
    <w:p>
      <w:r>
        <w:t xml:space="preserve">asiakas: IAH:sta turistiluokassa: Olen Debra Green, voitteko löytää lennon IAH:sta turistiluokassa?</w:t>
      </w:r>
    </w:p>
    <w:p>
      <w:r>
        <w:rPr>
          <w:b/>
        </w:rPr>
        <w:t xml:space="preserve">Esimerkki 7.646</w:t>
      </w:r>
    </w:p>
    <w:p>
      <w:r>
        <w:t xml:space="preserve">asiakas: Agentti: Hei. Miten voin auttaa? Agentti: Varatkaa minulle lentolippu LGA:sta DEN:iin: Saanko tietää liityntäkorkeutenne?  __ agentti: Asiakas: Saanko tietää matkanne päivämäärät? Agentti: Matkapäiväni ovat 21. toukokuuta ja 23. toukokuuta. agentti: Haluaisitteko jotakin tarkennusta? asiakas: Asiakas: Ei: Asiakas: Kertoisitteko nimenne? Asiakas: Nimeni on Brandon Parker: Asiakas: Olen pahoillani, reitiltänne ei löytynyt yhtään lentoa: Kiitos tiedoista. agentti: Kiitos.</w:t>
      </w:r>
    </w:p>
    <w:p>
      <w:r>
        <w:rPr>
          <w:b/>
        </w:rPr>
        <w:t xml:space="preserve">Tulos</w:t>
      </w:r>
    </w:p>
    <w:p>
      <w:r>
        <w:t xml:space="preserve">asiakas: Yhteysrajani on 1.</w:t>
      </w:r>
    </w:p>
    <w:p>
      <w:r>
        <w:rPr>
          <w:b/>
        </w:rPr>
        <w:t xml:space="preserve">Esimerkki 7.647</w:t>
      </w:r>
    </w:p>
    <w:p>
      <w:r>
        <w:t xml:space="preserve">asiakas: Hei. Olen Larry Brown. asiamies: Päivää, miten voin opastaa teitä tänään Larry Brown? asiakas: Olen Larry Brown: Agentti: Haluaisin tehdä joitain muutoksia olemassa olevaan varaukseeni, voitteko auttaa minua siinä? agentti: Larry Brown.  __ agentti: Larry Brown, nimellänne ei ole aktiivista varausta. asiakas: Brown Brown: Ei se mitään, ei ongelmaa. Kiitos tiedoista. agentti: Asiakas: Olkaa hyvä, kiitos, että tavoititte meidät.</w:t>
      </w:r>
    </w:p>
    <w:p>
      <w:r>
        <w:rPr>
          <w:b/>
        </w:rPr>
        <w:t xml:space="preserve">Tulos</w:t>
      </w:r>
    </w:p>
    <w:p>
      <w:r>
        <w:t xml:space="preserve">asiakas: Kiitos.</w:t>
      </w:r>
    </w:p>
    <w:p>
      <w:r>
        <w:rPr>
          <w:b/>
        </w:rPr>
        <w:t xml:space="preserve">Esimerkki 7.648</w:t>
      </w:r>
    </w:p>
    <w:p>
      <w:r>
        <w:t xml:space="preserve">asiakas: Agentti: Hei. Miten voin auttaa teitä?  __ agentti: Asiakas: Saanko tietää nimenne? Asiakas: Nimeni on Gregory Moore: Asiakas: Okei, odottakaa: Asiakas: Toki: Asiakas: Löysin varauksenne ja olen peruuttanut sen. Asiakas: Kiitos: Asiakas: Kiitos, että tavoititte meidät.</w:t>
      </w:r>
    </w:p>
    <w:p>
      <w:r>
        <w:rPr>
          <w:b/>
        </w:rPr>
        <w:t xml:space="preserve">Tulos</w:t>
      </w:r>
    </w:p>
    <w:p>
      <w:r>
        <w:t xml:space="preserve">asiakas: Hätätilanteen vuoksi minun on peruutettava äskettäinen varaukseni.</w:t>
      </w:r>
    </w:p>
    <w:p>
      <w:r>
        <w:rPr>
          <w:b/>
        </w:rPr>
        <w:t xml:space="preserve">Esimerkki 7.649</w:t>
      </w:r>
    </w:p>
    <w:p>
      <w:r>
        <w:t xml:space="preserve">asiakas: Miten voin auttaa?  __ agentti: Asiakas: Saanko tietää matkustuspäivämääränne, kiitos? Asiakas: Matkapäiväni ovat 05/02 - 05/04. Agentti: Matkustan 05/02 - 05/04: JetBlue-lentoyhtiön lento, jossa on 1 yhteys. Jatkanko matkaa? asiakas: Asiamies: Olkaa hyvä ja jatkakaa: Asiakas: Hyvä on, lippunne on varattu: Kiitos: Asiakas: Ole hyvä.</w:t>
      </w:r>
    </w:p>
    <w:p>
      <w:r>
        <w:rPr>
          <w:b/>
        </w:rPr>
        <w:t xml:space="preserve">Tulos</w:t>
      </w:r>
    </w:p>
    <w:p>
      <w:r>
        <w:t xml:space="preserve">asiakas: Haluan matkustaa JFK:sta PHL&gt;.</w:t>
      </w:r>
    </w:p>
    <w:p>
      <w:r>
        <w:rPr>
          <w:b/>
        </w:rPr>
        <w:t xml:space="preserve">Esimerkki 7.650</w:t>
      </w:r>
    </w:p>
    <w:p>
      <w:r>
        <w:t xml:space="preserve">asiakas: Asiakas: Päivää, tarvitsetteko apua? asiakas: Hei, olen Anthony Perez: Agentti: Haluaisin mennä tapahtumaan Detroitiin, joten voisitteko auttaa minua varaamaan lentoliput Detroitiin: Voisitteko kertoa lähtö- ja tulopäivänne?  __ agentti: Asiakas: Okei, voinko saada tietää sijaintinne lentokenttäkoodit? asiakas: Voisitteko kertoa minulle lentokenttäkoodinne? Asiamies: Lähtö- ja määräpaikkani lentokenttäkoodit ovat AUS ja DTW. agentti: Asiakas: Olen pahoillani, pyydettyinä matkapäivinäsi ei ole lentoa. asiakas: Agentti: Ei se mitään, kiitos kun tarkistitte asian: Olkaa hyvä, hyvää päivänjatkoa.</w:t>
      </w:r>
    </w:p>
    <w:p>
      <w:r>
        <w:rPr>
          <w:b/>
        </w:rPr>
        <w:t xml:space="preserve">Tulos</w:t>
      </w:r>
    </w:p>
    <w:p>
      <w:r>
        <w:t xml:space="preserve">asiakas: Haluaisin lähteä 14.4. ja palata 16.4. takaisin.</w:t>
      </w:r>
    </w:p>
    <w:p>
      <w:r>
        <w:rPr>
          <w:b/>
        </w:rPr>
        <w:t xml:space="preserve">Esimerkki 7.651</w:t>
      </w:r>
    </w:p>
    <w:p>
      <w:r>
        <w:t xml:space="preserve">asiakas: Miten voin auttaa teitä tänään?  __ agentti: Asiakas: Kertokaa nimenne, jotta voin tarkistaa varauksenne? asiakas: Kertokaa nimenne, jotta voin tarkistaa varauksenne? Alexander Parker:  Asiakas: Olen tarkistanut varausluettelon vaihtaakseni lippunne, mutta en löytänyt yhtään varausta, jossa olisi teidän nimenne. asiakas: Olen tarkistanut varausluettelon vaihtaakseni lippunne: Asiamies: Ei mitään ongelmaa, kiitos tiedoista. agentti: Ei mitään ongelmaa, kiitos tiedoista: Kiitos, että valitsitte meidät.</w:t>
      </w:r>
    </w:p>
    <w:p>
      <w:r>
        <w:rPr>
          <w:b/>
        </w:rPr>
        <w:t xml:space="preserve">Tulos</w:t>
      </w:r>
    </w:p>
    <w:p>
      <w:r>
        <w:t xml:space="preserve">asiakas: Voitteko auttaa minua siinä, koska liiketapaamiseni muuttui äkillisesti jonkin teknisen ongelman vuoksi, ja minun on muutettava varaustani?</w:t>
      </w:r>
    </w:p>
    <w:p>
      <w:r>
        <w:rPr>
          <w:b/>
        </w:rPr>
        <w:t xml:space="preserve">Esimerkki 7.652</w:t>
      </w:r>
    </w:p>
    <w:p>
      <w:r>
        <w:t xml:space="preserve">asiakas: Asiakas: Päivää. asiamies: Päivää, miten voin palvella teitä? asiakasta: Agentti: Voitteko auttaa minua varaamaan lentoliput AUS:sta DCA:han? Asiakas: Toki, saanko tietää matkustuspäivämäärät? asiak: Agentti: Matkapäiväni ovat 9. syyskuuta ja 11. syyskuuta: Asiakas: Onko teillä jokin yhteysrajoitus? Asiamies: Minulle sopii parhaiten jatkolento: Asiakas: Onko teillä muita vaatimuksia? Asiakas: Ei muita vaatimuksia: Asiakas: Saanko tietää nimenne? Catherine Mitchell: Odottakaa hetki. asiakas: Asiakas: Selvä.  __ asiakas: Asiakas: Jatkakaa, olkaa hyvä: Asiakas: Lippunne on varattu: Kiitos: Kiitos, että käytitte meitä.</w:t>
      </w:r>
    </w:p>
    <w:p>
      <w:r>
        <w:rPr>
          <w:b/>
        </w:rPr>
        <w:t xml:space="preserve">Tulos</w:t>
      </w:r>
    </w:p>
    <w:p>
      <w:r>
        <w:t xml:space="preserve">agentti: Southwest-lentoyhtiön lennon numero 1004 turistiluokka on saatavilla siten, että hinta on 100 ja yhteys 0, sopiiko se teille?</w:t>
      </w:r>
    </w:p>
    <w:p>
      <w:r>
        <w:rPr>
          <w:b/>
        </w:rPr>
        <w:t xml:space="preserve">Esimerkki 7.653</w:t>
      </w:r>
    </w:p>
    <w:p>
      <w:r>
        <w:t xml:space="preserve">asiakas: Agentti: Hei. Miten voin auttaa? Agentti: Nimeni on Anna Brown, haluan varata lentoliput LGA:sta IAD:hen, voitteko auttaa minua? agentti: Nimeni on Anna Brown, haluan varata lentoliput LGA:sta IAD:hen: Minä päivinä aiotte matkustaa?  __ agentti: Asiakas: Okei, odottakaa hetki: Asiamies: Toki, tarvitsen paluulennon aamulla. asiamies: Kyllä: Frontier airlinesin lento turistiluokassa, jossa on 1 jatkoyhteys, ja lentonne hinta on 200. Kiitoksia, että odotitte. Haluatteko, että jatkan varaustanne tällä lennolla? asiakas: Asiamies: Jatkakaa, olkaa hyvä: Asiakas: Lippunne on varattu lennolle 1004. Asiakas: Kiitos: Asiakas: Ole hyvä.</w:t>
      </w:r>
    </w:p>
    <w:p>
      <w:r>
        <w:rPr>
          <w:b/>
        </w:rPr>
        <w:t xml:space="preserve">Tulos</w:t>
      </w:r>
    </w:p>
    <w:p>
      <w:r>
        <w:t xml:space="preserve">asiakas: Joulukuun 24. päivä ja palaan 26. joulukuuta.</w:t>
      </w:r>
    </w:p>
    <w:p>
      <w:r>
        <w:rPr>
          <w:b/>
        </w:rPr>
        <w:t xml:space="preserve">Esimerkki 7.654</w:t>
      </w:r>
    </w:p>
    <w:p>
      <w:r>
        <w:t xml:space="preserve">asiakas: Agentti: Hei, tervetuloa lentojen varaustoimistoon.  __ agentti: Miten voin opastaa teitä tänään? asiakas: Asiamies: Haluan matkustaa AZ-PHX:stä CO-DENiin, voitteko auttaa minua varaamaan lentoliput? agentti: Asiakas: Toki, voisitteko kertoa, millä päivämäärillä haluatte matkustaa? asiakas: Voisitteko kertoa, millä päivämäärillä haluatte matkustaa? Asiamies: Toki, matkasuunnitelmani on 30.03.-01.04: Jatkakaa hetki, etsin parhaat lentoyhtiöt tälle reitille. Valitettavasti lentoa ei ole saatavilla haluamillanne päivämäärillä. asiakas: Asiakas: Hyvä on: Asiakas: Kiitos, että tavoititte meidät: Tervetuloa. agentti: Hyvää päivänjatkoa.</w:t>
      </w:r>
    </w:p>
    <w:p>
      <w:r>
        <w:rPr>
          <w:b/>
        </w:rPr>
        <w:t xml:space="preserve">Tulos</w:t>
      </w:r>
    </w:p>
    <w:p>
      <w:r>
        <w:t xml:space="preserve">asiakas: Thomas tässä.</w:t>
      </w:r>
    </w:p>
    <w:p>
      <w:r>
        <w:rPr>
          <w:b/>
        </w:rPr>
        <w:t xml:space="preserve">Esimerkki 7.655</w:t>
      </w:r>
    </w:p>
    <w:p>
      <w:r>
        <w:t xml:space="preserve">asiakas: Asiakas: Päivää, miten voin palvella teitä? asiakas: Päivää, täällä Donna Baker: Voitteko varata minulle lipun?  __ asiakas: Asiamies: Matkapäiväni ovat 23.-25.9. agentti: Mihin aikaan? Asiakas: Ilmoittakaa minulle lähtö- ja paluuajankohtanne. asiakas: Asiamies: Lähtöpäiväni on iltapäivällä: Asiakas: Haluatteko matkallanne käyttää jotakin luokkaa? Asiakas: Mihin luokkaan haluatte matkustaa? Asiamies: Minulle sopii mikä tahansa luokka: Onko muita tarkennuksia? Asiakas: Tarvitsen jatkolennon: Lento numero 1006, hinta on 200 turistiluokassa, ja lähtöaikasi on iltapäivällä. Jatkanko matkaa? asiakas: Asiakas: Hyvä on, jatka: Asiakas: Lippunne on varattu: Kiitos: Kiitos, että tavoititte meidät.</w:t>
      </w:r>
    </w:p>
    <w:p>
      <w:r>
        <w:rPr>
          <w:b/>
        </w:rPr>
        <w:t xml:space="preserve">Tulos</w:t>
      </w:r>
    </w:p>
    <w:p>
      <w:r>
        <w:t xml:space="preserve">agentti: Saanko tietää, minä päivinä haluatte matkustaa?</w:t>
      </w:r>
    </w:p>
    <w:p>
      <w:r>
        <w:rPr>
          <w:b/>
        </w:rPr>
        <w:t xml:space="preserve">Esimerkki 7.656</w:t>
      </w:r>
    </w:p>
    <w:p>
      <w:r>
        <w:t xml:space="preserve">asiakas: Asiakas: Päivää. asiamies: Päivää, miten voin auttaa teitä tänään? asiakas: Päivää: Auttakaa minua varaamaan lippu DTW:stä LAX:iin. asiamies: Haluaisin tavata äitini Los Angelesissa: Asiakas: Toki, saanko tietää matkanne päivämäärät, kiitos: Asiamies: Suunnitellut matkapäiväni ovat 3. ja 5. syyskuuta: Asiakas: Kertokaa yhteysrajanne: Agentti: Tarvitsen lennon, jossa on yksi yhteys. agentti: Tarvitsen lennon, jossa on yksi yhteys: Asiakas: Saanko tietää hyvän nimenne? asiakas: Saanko kysyä, mikä on teidän nimenne? Agentti: Nimeni on Jessica Young: Onko muita erittelyjä? asiakas: Onko teillä muita erittelyjä? asiakas: Onko teillä muita erittelyjä? Asiakas: Ei, kiitos kysymästä: Kiitos, että odotitte, ja olemme löytäneet lennon turistiluokassa yhdellä jatkoyhteydellä Frontier airlinesilta, ja lentonne hinta on 200. Haluatteko, että jatkan varaustanne tällä lennolla? asiakas: Jatkakaa varauksen tekemistä.  __ asiakas: Asiamies: Kiitos avusta: Kiitos, että valitsitte meidät.</w:t>
      </w:r>
    </w:p>
    <w:p>
      <w:r>
        <w:rPr>
          <w:b/>
        </w:rPr>
        <w:t xml:space="preserve">Tulos</w:t>
      </w:r>
    </w:p>
    <w:p>
      <w:r>
        <w:t xml:space="preserve">agentti: Varaus on tehty lennolle numero 1004.</w:t>
      </w:r>
    </w:p>
    <w:p>
      <w:r>
        <w:rPr>
          <w:b/>
        </w:rPr>
        <w:t xml:space="preserve">Esimerkki 7.657</w:t>
      </w:r>
    </w:p>
    <w:p>
      <w:r>
        <w:t xml:space="preserve">asiakas: Asiakas: Hei: Asiakas: Miten voin auttaa? asiakas: Olen Carol Mitchell: Agentti: Voitteko auttaa minua löytämään lennon IAD:stä IAH:hen? IAH: Selvä. Voisitteko kertoa minulle matkapäivänne?  __ agentti: Asiakas: Valitettavasti ei löytynyt lentoja matkustuspäivilläsi. asiakas: Valitettavasti ei löytynyt lentoja matkustuspäivillesi: Agentti: Ei se mitään, kiitos tiedoistanne. agentti: Kiitos. Hyvää päivänjatkoa!</w:t>
      </w:r>
    </w:p>
    <w:p>
      <w:r>
        <w:rPr>
          <w:b/>
        </w:rPr>
        <w:t xml:space="preserve">Tulos</w:t>
      </w:r>
    </w:p>
    <w:p>
      <w:r>
        <w:t xml:space="preserve">asiakas: Matkapäiväni ovat 08/03 ja 08/05.</w:t>
      </w:r>
    </w:p>
    <w:p>
      <w:r>
        <w:rPr>
          <w:b/>
        </w:rPr>
        <w:t xml:space="preserve">Esimerkki 7.658</w:t>
      </w:r>
    </w:p>
    <w:p>
      <w:r>
        <w:t xml:space="preserve">asiakas: Hei. Nimeni on Kevin White. asiamies: Päivää, miten voin auttaa teitä? LGA:sta SFO:hon. Suosittelemani matkustuspäivämäärät ovat 30.11. - 02.12. välisenä aikana. Auttakaa minua varauksen tekemisessä: Asiakas: Toki, Onko teillä muita toiveita? asiakas: Kyllä, mutta onko teillä muita toiveita? Kyllä, tarvitsen yhden jatkolennon, jonka hinta on 200.  __ asiakas: Asiamies: Kyllä: Kiitos, että odotitte. Olen pahoillani, mutta on olemassa suora lento, joka ei vastaa vaatimuksianne. asiakas: Asiamies: Ei se mitään, älkää varatko tätä lippua. agentti: Ei se mitään: Kiitos, että otitte meihin yhteyttä. Hyvää päivänjatkoa.</w:t>
      </w:r>
    </w:p>
    <w:p>
      <w:r>
        <w:rPr>
          <w:b/>
        </w:rPr>
        <w:t xml:space="preserve">Tulos</w:t>
      </w:r>
    </w:p>
    <w:p>
      <w:r>
        <w:t xml:space="preserve">agentti: Odottakaa hetki.</w:t>
      </w:r>
    </w:p>
    <w:p>
      <w:r>
        <w:rPr>
          <w:b/>
        </w:rPr>
        <w:t xml:space="preserve">Esimerkki 7.659</w:t>
      </w:r>
    </w:p>
    <w:p>
      <w:r>
        <w:t xml:space="preserve">asiakas: Miten voin auttaa?  __ agentti: Asiakas: Toki, auttakaa minua matkan päivämäärien kanssa? asiak: Asiakas: Okei, matkapäiväni ovat 28.10. ja 30.10. asiamies: Okei: Asiakas: Onko teillä muita toiveita? asiakas: Onko teillä muita toiveita? Asiamies: Tarvitsen lentolippua business-luokkaan. agentti: Tarvitsen lentolippua business-luokkaan: Asiakas: Kertokaa minulle, onko teillä jokin tietty matkustusaika? asiakas: Asiamies: Minun on lähdettävä iltapäivällä. asiamies: Minun on lähdettävä iltapäivällä: Asiakas: Kiitos tiedoistanne, emme löytäneet yhtään lentoa, joka olisi käynnissä haluamillanne päivämäärillä. asiakas: Ei haittaa, menen maantiellä matkani loppuun. Joka tapauksessa kiitos tiedoista. asiamies: Kiitos, että otitte yhteyttä meihin.</w:t>
      </w:r>
    </w:p>
    <w:p>
      <w:r>
        <w:rPr>
          <w:b/>
        </w:rPr>
        <w:t xml:space="preserve">Tulos</w:t>
      </w:r>
    </w:p>
    <w:p>
      <w:r>
        <w:t xml:space="preserve">asiakas: Olen Timothy Smith. Voitteko auttaa minua varaamaan minulle jatkolennon JFK:sta LAS:iin osallistuakseni siellä järjestettävään tapahtumaan?</w:t>
      </w:r>
    </w:p>
    <w:p>
      <w:r>
        <w:rPr>
          <w:b/>
        </w:rPr>
        <w:t xml:space="preserve">Esimerkki 7.660</w:t>
      </w:r>
    </w:p>
    <w:p>
      <w:r>
        <w:t xml:space="preserve">asiakas: Asiakas: Hei, olen Jacob Robinson. asiamies: Hei, miten voin auttaa teitä? Settlessä sijaitsevaan Sky View Observatorioon 30.10. Voitteko tehdä varauksen paluulippuun 11/01? asiamies: Asiakas: Toki, auttakaa minua matkakoodienne kanssa. asiakas: Voisitteko auttaa minua? Asiamies: Toki, olen matkalla kohti Seattle SEA:ta MSP:stä. asiamies: Voitte ilmoittaa, että olen matkalla kohti Seattle SEA:ta MSP:sta: Odottakaa hetki.  __ agentti: Asiakas: Valitan, ei löytynyt lentoja haluamillanne päivämäärillä. asiakas: Okei, ei mitään ongelmaa. Kiitos avustanne. agentti: Ei se mitään: Asiakas: Kiitos, että tavoititte meidät.</w:t>
      </w:r>
    </w:p>
    <w:p>
      <w:r>
        <w:rPr>
          <w:b/>
        </w:rPr>
        <w:t xml:space="preserve">Tulos</w:t>
      </w:r>
    </w:p>
    <w:p>
      <w:r>
        <w:t xml:space="preserve">asiakas: Asiakas: Toki.</w:t>
      </w:r>
    </w:p>
    <w:p>
      <w:r>
        <w:rPr>
          <w:b/>
        </w:rPr>
        <w:t xml:space="preserve">Esimerkki 7.661</w:t>
      </w:r>
    </w:p>
    <w:p>
      <w:r>
        <w:t xml:space="preserve">asiakas: Hei.  __ asiakas: Agentti: Auttakaa minua varaamaan lentolippu AUS:sta SEA:han: Asiakas: Toki, kertokaa suunnitellun matkanne päivämäärät? asiak: Agentti: Matkapäiväni ovat 04. tammikuuta ja 06. tammikuuta: Asiakas: Onko teillä jokin luokkatoive? Asiakas: Ei: Onko muita vaatimuksia? asiakas: Tarvitsen jatkolennon. asiamies: Missä on jatkolento? Asiakas: Saanko tietää nimenne? Jason Lopez: Asiakas: Olen pahoillani, mutta antamillanne tiedoilla ei löydy yhtään lentoa: Agentti: Ei mitään ongelmaa, kiitos tiedoistanne. asiamies: Ei mitään ongelmaa, kiitos tiedoista: Asiakas: Kiitos, että otitte yhteyttä.</w:t>
      </w:r>
    </w:p>
    <w:p>
      <w:r>
        <w:rPr>
          <w:b/>
        </w:rPr>
        <w:t xml:space="preserve">Tulos</w:t>
      </w:r>
    </w:p>
    <w:p>
      <w:r>
        <w:t xml:space="preserve">agentti: Päivää, miten voin auttaa teitä tänään?</w:t>
      </w:r>
    </w:p>
    <w:p>
      <w:r>
        <w:rPr>
          <w:b/>
        </w:rPr>
        <w:t xml:space="preserve">Esimerkki 7.662</w:t>
      </w:r>
    </w:p>
    <w:p>
      <w:r>
        <w:t xml:space="preserve">asiakas: Asiakas: Päivää, Jonathan Taylor on nimeni: Fort Worth, TX - DFW. Voisitteko varata yhdistetyn lennon? asiamies: Voisitteko varata yhdistetyn lennon? Asiakas: Toki, saanko tietää matkapäivänne? asiak: Matkapäiväni ovat 27.01. ja 29.01.  __ asiakas: Lähteeni on Detroit, MI - DTW. asiamies: Asiakas: Odottakaa: Asiakas: Toki: Asiakas: Valitettavasti vaatimuksia vastaavaa lentoa ei löytynyt. asiakas: Asiakas: Okei, ei hätää. Kiitos. asiamies: Asiakas: Kiitos, että valitsitte meidät.</w:t>
      </w:r>
    </w:p>
    <w:p>
      <w:r>
        <w:rPr>
          <w:b/>
        </w:rPr>
        <w:t xml:space="preserve">Tulos</w:t>
      </w:r>
    </w:p>
    <w:p>
      <w:r>
        <w:t xml:space="preserve">agentti: Saanko tietää lähdekoodisi?</w:t>
      </w:r>
    </w:p>
    <w:p>
      <w:r>
        <w:rPr>
          <w:b/>
        </w:rPr>
        <w:t xml:space="preserve">Esimerkki 7.663</w:t>
      </w:r>
    </w:p>
    <w:p>
      <w:r>
        <w:t xml:space="preserve">asiakas: Agentti: Hei. Miten voin auttaa teitä? Agentti: Haluaisin muuttaa lentovaraustani, koska matkaani lykättiin, voitteko auttaa minua? asiamies: Voisitteko auttaa minua? Asiakas: Saanko tietää nimenne? Asiakas: Nimeni on Virginia Collins: Collins: Valitettavasti emme löytäneet varausta nimellänne.  __ agentti: Kiitos.</w:t>
      </w:r>
    </w:p>
    <w:p>
      <w:r>
        <w:rPr>
          <w:b/>
        </w:rPr>
        <w:t xml:space="preserve">Tulos</w:t>
      </w:r>
    </w:p>
    <w:p>
      <w:r>
        <w:t xml:space="preserve">asiakas: Kiitos tiedosta.</w:t>
      </w:r>
    </w:p>
    <w:p>
      <w:r>
        <w:rPr>
          <w:b/>
        </w:rPr>
        <w:t xml:space="preserve">Esimerkki 7.664</w:t>
      </w:r>
    </w:p>
    <w:p>
      <w:r>
        <w:t xml:space="preserve">asiakas: Asiakas: Hei: Anna Lee.  __ asiakas: Asiamies: Suunnittelen matkaa perheeni kanssa, voisitteko auttaa minua lipun varaamisessa SEA:sta: Anna Lee, voisitteko mainita matkapäivänne? asiakas: Anna Lee, voisitteko mainita matkapäivänne? Asiamies: Hyvä on, suunnitellut matkapäiväni ovat 29.05. ja 31.05: Anna Lee, tarvitsetteko suoran lennon? asiakas: Anna Lee, tarvitsetteko suoraa lentoa? Asiamies: Otan mieluummin jatkolennon: Asiakas: Mikä on määränpäänne sijaintikoodi? Agentti: Toki, määränpääni on IAH. agentti: Asiakas: Saanko tietää lippujenne budjetin? Asiamies: Hinnan pitäisi olla 500:n sisällä: Onko teillä muita mieltymyksiä? asiakas: Asiakas: Ei: Lento-1025 on saatavilla teille 1 jatkoyhteydellä hintaan 200 Frontier airlinesin turistiluokassa. Voinko varata sen? asiakas: Voitte varata sen: Agentti: Voitte varata sen: Lippunne on varattu. asiakas: Kiitos avusta. agentti: Kiitos, että autoitte: Kiitos, että valitsitte palvelumme. asiakas: Agentti: Hyvää päivänjatkoa.</w:t>
      </w:r>
    </w:p>
    <w:p>
      <w:r>
        <w:rPr>
          <w:b/>
        </w:rPr>
        <w:t xml:space="preserve">Tulos</w:t>
      </w:r>
    </w:p>
    <w:p>
      <w:r>
        <w:t xml:space="preserve">agentti: Kuinka voin auttaa teitä nyt?</w:t>
      </w:r>
    </w:p>
    <w:p>
      <w:r>
        <w:rPr>
          <w:b/>
        </w:rPr>
        <w:t xml:space="preserve">Esimerkki 7.665</w:t>
      </w:r>
    </w:p>
    <w:p>
      <w:r>
        <w:t xml:space="preserve">asiakas: Agentti: Hei. Miten voin auttaa teitä? Haluan varata lentoliput PHX:stä ATL:ään. Voitteko etsiä minulle lentolippua? asiamies: Asiakas: Toki, antakaa matkasuunnitelmanne päivämäärät. asiakas: Voitte antaa minulle lentolipun: Asiamies: Toki, aion matkustaa näinä päivinä eli 02/05 ja palata 02/07. Asiamies: Kyllä, aion matkustaa näinä päivinä eli 02/05 ja palata 02/07: Asiakas: Antakaa minulle hetki aikaa tarkistaa käytettävissä olevat lennot. asiakas: Asiakas: Toki: Southwest airlines lennolla 1008 tarjoaa palvelua jatkolennolla ja lippu maksaa sinulle vain 100.  __ agentti: Asiakas: Lippunne on vahvistettu: Kiitos arvokkaasta avusta. agentti: Kiitos, että tavoititte meidät.</w:t>
      </w:r>
    </w:p>
    <w:p>
      <w:r>
        <w:rPr>
          <w:b/>
        </w:rPr>
        <w:t xml:space="preserve">Tulos</w:t>
      </w:r>
    </w:p>
    <w:p>
      <w:r>
        <w:t xml:space="preserve">asiakas: Asiakas: Kyllä, voit jatkaa lipun vahvistamista.</w:t>
      </w:r>
    </w:p>
    <w:p>
      <w:r>
        <w:rPr>
          <w:b/>
        </w:rPr>
        <w:t xml:space="preserve">Esimerkki 7.666</w:t>
      </w:r>
    </w:p>
    <w:p>
      <w:r>
        <w:t xml:space="preserve">asiakas: Haloo, Daniel Jones tässä. agentti: Haloo. Miten voin auttaa teitä tänään? Agentti: Varatkaa lentolippu IAD:stä MCO:han: Asiakas: Toki, mainitsisitteko matkustuspäivämääränne? asiakas: Kyllä, kiitos: Asiamies: 19. ja 21. heinäkuuta ovat parhaat matkustuspäivät. agentti: Kyllä, kiitos: Asiakas: Onko teillä mitään tarkempia tietoja? Asiamies: Minun on lähdettävä aamulla: Asiakas: Odottakaa hetki: Asiakas: Toki: Lento hintaan 100 ja yhteydet 1 ovat käytettävissä. Vahvistanko lippunne? asiakas: Varatkaa lippu.  __ asiakas: Kiitos avusta. agentti: Asiakas: Tervetuloa, hyvää päivänjatkoa.</w:t>
      </w:r>
    </w:p>
    <w:p>
      <w:r>
        <w:rPr>
          <w:b/>
        </w:rPr>
        <w:t xml:space="preserve">Tulos</w:t>
      </w:r>
    </w:p>
    <w:p>
      <w:r>
        <w:t xml:space="preserve">agentti: Lippusi on varattu. Lennon numero on 1004.</w:t>
      </w:r>
    </w:p>
    <w:p>
      <w:r>
        <w:rPr>
          <w:b/>
        </w:rPr>
        <w:t xml:space="preserve">Esimerkki 7.667</w:t>
      </w:r>
    </w:p>
    <w:p>
      <w:r>
        <w:t xml:space="preserve">asiakas: Hei. Olen Sandra Harris. agentti: Hei Sandra, miten voin opastaa sinua? Tervetuloa palveluumme. asiakas: Olen pankkiiri Bank of Americassa Atlantan osavaltiossa. Matkustan sinne BOS:sta ATL:ään. Matkapäiväni ovat 25.07. ja 27.07. agentti: Matkan tarkoitus on päästä sinne: Asiakas: Toki, voinko saada tietää määränpäänne lentokenttäkoodin jatkoa varten? asiakas: Kyllä: Agentti: Se on annettu: Selvä. Lento jatkoyhteydellä on 1 of cost 300, lentoyhtiön nimi on Hawaiian ja lennon numero 1018, jatkanko tämän lipun varaamista? asiakas: Agentti: Varatkaa tämä lento: Sandra, varauksenne on vahvistettu.  __ agentti: Asiakas: Olkaa hyvä.</w:t>
      </w:r>
    </w:p>
    <w:p>
      <w:r>
        <w:rPr>
          <w:b/>
        </w:rPr>
        <w:t xml:space="preserve">Tulos</w:t>
      </w:r>
    </w:p>
    <w:p>
      <w:r>
        <w:t xml:space="preserve">asiakas: Kiitos vahvistuksesta.</w:t>
      </w:r>
    </w:p>
    <w:p>
      <w:r>
        <w:rPr>
          <w:b/>
        </w:rPr>
        <w:t xml:space="preserve">Esimerkki 7.668</w:t>
      </w:r>
    </w:p>
    <w:p>
      <w:r>
        <w:t xml:space="preserve">asiakas: Asiakas: Hei. agentti: Hei, miten voin auttaa teitä tänään? asiakas: Hei: IAH:sta LGA:han? agentti: Voitteko auttaa minua varauksen tekemisessä? LAH: Toki, autamme mielellämme. Kenen nimissä haluatte varata lipun? asiakas: Asiamies: Nimeni on Patricia Anderson: Okei, kertokaa suunnitellut päivämääränne.  __ agentti: Onko teillä jokin yhteysrajoitus? asiakas: Asiakas: Tarvitsen jatkolennon. asiamies: Asiakkaan nimi: Asiakkaan nimi: Asiakas: Tarvitsen jatkolennon: Asiakas: Onko teillä muita huolenaiheita? Asiamies: Haluaisin mieluiten turistiluokassa: Spirit Airlinesin lennolla 1011 löytyi jatkolento, jonka hinta on 100. Jatkanko matkaa? asiakas: Asiakas: Hyvä on, jatka: Ok, lippunne on vahvistettu turistiluokassa. asiakas: Kiitos: Kiitos, että valitsitte meidät.</w:t>
      </w:r>
    </w:p>
    <w:p>
      <w:r>
        <w:rPr>
          <w:b/>
        </w:rPr>
        <w:t xml:space="preserve">Tulos</w:t>
      </w:r>
    </w:p>
    <w:p>
      <w:r>
        <w:t xml:space="preserve">asiakas: Marraskuun 5. ja 7. marraskuuta välisenä aikana.</w:t>
      </w:r>
    </w:p>
    <w:p>
      <w:r>
        <w:rPr>
          <w:b/>
        </w:rPr>
        <w:t xml:space="preserve">Esimerkki 7.669</w:t>
      </w:r>
    </w:p>
    <w:p>
      <w:r>
        <w:t xml:space="preserve">asiakas: Agentti: Hei. Miten voin auttaa? Agentti: Auttakaa minua varaamaan lentolippu BOS:iin IAH:sta kesäkuuksi tapaamaan serkkuani: Asiakas: Kertokaa minulle matkapäivänne: Asiamies: Toki, matkapäiväni ovat 20. kesäkuuta ja 22. kesäkuuta. asiamies: Kyllä: Asiakas: Saanko tietää nimenne? Asiakas: Olen Samuel Anderson: Anderson: Etsittekö matkallenne välilaskupaikkaa?  __ agentti: Onko muita toivomuksia? asiakas: Asiakas: Minun on lähdettävä paikkakunnaltani iltapäivällä. agentti: Asiakas: Odottakaa, olkaa hyvä: Asiakas: Toki: Asiakas: Kiitos kärsivällisyydestänne. Olen löytänyt Hawaiian airlinesin, joka on välilaskulento. asiakas: Asiamies: Sitten voitte jatkaa varausta ja ilmoittakaa minulle täydelliset lentotiedot. agentti: Kiitos kärsivällisyydestänne. Löysin Hawaiian airlinesin, joka on välilaskulento. asiakas: Asiamies: Kyllä, jatkakaa varausta. asiamies: Kyllä, jatkakaa varausta: Asiakas: Kyllä, olen vahvistanut lentolippunne lennolle numero 1014. Asiakas: Kiitos: Asiakas: Kiitos.</w:t>
      </w:r>
    </w:p>
    <w:p>
      <w:r>
        <w:rPr>
          <w:b/>
        </w:rPr>
        <w:t xml:space="preserve">Tulos</w:t>
      </w:r>
    </w:p>
    <w:p>
      <w:r>
        <w:t xml:space="preserve">asiakas: Matkani välissä tarvitsen pysähdyksen.</w:t>
      </w:r>
    </w:p>
    <w:p>
      <w:r>
        <w:rPr>
          <w:b/>
        </w:rPr>
        <w:t xml:space="preserve">Esimerkki 7.670</w:t>
      </w:r>
    </w:p>
    <w:p>
      <w:r>
        <w:t xml:space="preserve">asiakas: Asiakas: Päivää. asiamies: Päivää, miten voin auttaa? Tiny Gardens at Denver. Voitteko auttaa minua lipun varaamisessa? agentti: Asiakas: Toki, saisinko tietää nimenne? Asiakas: Nimeni on Anthony Collins: Anthony, voisitteko auttaa minua matkanne yksityiskohdissa?  __ agentti: Asiakas: Odottakaa hetki, niin kerron teille lentotiedot. asiakas: Asiakas: Toki: Asiakas: Olen pahoillani, Anthony, kyseisinä päivinä ei ole saatavilla lentoa: Ei se mitään, ei se mitään. Kiitos tiedoista. asiamies: Asiakas: Kiitos, että lähestyitte meitä.</w:t>
      </w:r>
    </w:p>
    <w:p>
      <w:r>
        <w:rPr>
          <w:b/>
        </w:rPr>
        <w:t xml:space="preserve">Tulos</w:t>
      </w:r>
    </w:p>
    <w:p>
      <w:r>
        <w:t xml:space="preserve">asiakas: Aion matkustaa päivinä 11/12 ja 11/14 AUS:sta DEN:iin.</w:t>
      </w:r>
    </w:p>
    <w:p>
      <w:r>
        <w:rPr>
          <w:b/>
        </w:rPr>
        <w:t xml:space="preserve">Esimerkki 7.671</w:t>
      </w:r>
    </w:p>
    <w:p>
      <w:r>
        <w:t xml:space="preserve">asiakas: Asiakas: Päivää, olen Christopher Adams. asiamies: Päivää, miten voin auttaa teitä tänään? asiakas: Hei, olen Christopher Adams: Haluan varata lipun Magic Kingdomiin Orlandossa. Voitteko auttaa minua lipun varaamisessa Oaklandista? asiamies: Totta kai, olen täällä auttamassa teitä lipun varaamisessa. Voisitteko antaa matkustuspäivämääränne? asiakas: Asiamies: Lähtöpäiväni on 10/11 ja paluupäiväni 10/13: Saanko tietää lentokenttänne lyhenteet?  __ agentti: Asiakas: Odottakaa hetki, tarkistan asian ja palaan asiaan. asiakas: Asiakas: Toki: Asiakas: Valitettavasti lentoja ei löytynyt antamienne tietojen perusteella. asiakas: Asiamies: Okei, ei ongelmia: Asiakas: Kiitos, että lähestyitte meitä: Kiitos palvelustanne.</w:t>
      </w:r>
    </w:p>
    <w:p>
      <w:r>
        <w:rPr>
          <w:b/>
        </w:rPr>
        <w:t xml:space="preserve">Tulos</w:t>
      </w:r>
    </w:p>
    <w:p>
      <w:r>
        <w:t xml:space="preserve">asiakas: Lentokenttäkoodini on CA - OAK. Nousukentän koodi on FL - MCO.</w:t>
      </w:r>
    </w:p>
    <w:p>
      <w:r>
        <w:rPr>
          <w:b/>
        </w:rPr>
        <w:t xml:space="preserve">Esimerkki 7.672</w:t>
      </w:r>
    </w:p>
    <w:p>
      <w:r>
        <w:t xml:space="preserve">asiakas: Asiakas: Hei. asiamies: Päivää, miten voin auttaa? asiakas: Hei: IAD: Voitteko auttaa minua varaamaan lippuni SFO:sta IAD:hen?  __ asiakas: Asiamies: Okei, suunnitellut matkapäiväni ovat 15.4.-17.4. agentti: Mihin aikaan? Asiakas: Haluatteko jatkolennon vai suoran lennon? Asiamies: Kyllä, haluan lentää jatkolennolla. agentti: Kyllä, haluan lentää jatkolennolla: Onko teillä muita toiveita? asiakas: Asiamies: Ei: Asiakas: Saanko tietää nimenne? Asiakas: Toki, nimeni on Laura Green. asiamies: Nimeni on Laura Green: Löysimme Spirit-lentoyhtiön lennon, lennon numero: 1014, hinta: 200 yhdellä jatkoyhteydellä. asiakas: Okei, voitte jatkaa tämän lipun varaamista. agentti: Asiakas: Lentolippunne on varattu: Kiitos avusta lippuni varaamisessa. agentti: Kiitos, hyvää päivänjatkoa.</w:t>
      </w:r>
    </w:p>
    <w:p>
      <w:r>
        <w:rPr>
          <w:b/>
        </w:rPr>
        <w:t xml:space="preserve">Tulos</w:t>
      </w:r>
    </w:p>
    <w:p>
      <w:r>
        <w:t xml:space="preserve">agentti: Saanko tietää suunnitellut matkapäivänne?</w:t>
      </w:r>
    </w:p>
    <w:p>
      <w:r>
        <w:rPr>
          <w:b/>
        </w:rPr>
        <w:t xml:space="preserve">Esimerkki 7.673</w:t>
      </w:r>
    </w:p>
    <w:p>
      <w:r>
        <w:t xml:space="preserve">asiakas: Hei. Olen William Carter.  __ asiakas: Haluan varata lipun Dallas &amp; Fort Worth, TX - DFW. Voitteko auttaa minua varaamaan jatkolennon? agentti: Voisitteko auttaa minua varaamaan lennon? asiakas: Toki, kertokaa minulle määränpäänne lentokenttäkoodi? asiakas: Kyllä, kertokaa minulle määränpäänne lentokenttäkoodi? asiakas: Kyllä: Asiamies: Määränpäälentokenttäni koodi on Atlanta, GA - ATL. agentti: Lentoaseman koodi on Atlanta, GA - ATL: Asiakas: Milloin aiotte matkustaa? Haluan lentää 17.08. Paluupäivä on 19.08. agentti: Jos haluatte lentää takaisin, pyydän, että teette sen: Asiakas: Kiitos, että annoitte nimenne, teidän määrittelyillenne sopivia lentoja ei löytynyt. asiakas: Asiakas: Ei ole ongelma: Kiitos, että valitsitte toimistomme. asiakas: Kiitos tiedoista.</w:t>
      </w:r>
    </w:p>
    <w:p>
      <w:r>
        <w:rPr>
          <w:b/>
        </w:rPr>
        <w:t xml:space="preserve">Tulos</w:t>
      </w:r>
    </w:p>
    <w:p>
      <w:r>
        <w:t xml:space="preserve">agentti: Päivää, miten voin auttaa teitä tänään?</w:t>
      </w:r>
    </w:p>
    <w:p>
      <w:r>
        <w:rPr>
          <w:b/>
        </w:rPr>
        <w:t xml:space="preserve">Esimerkki 7.674</w:t>
      </w:r>
    </w:p>
    <w:p>
      <w:r>
        <w:t xml:space="preserve">asiakas: Asiakas: Päivää, miten voin auttaa teitä? Asiakas: Haluan osallistua siskoni häihin Dallasissa, TX - DFW:ssä, autatteko minua lentojen varaamisessa? asiamies: Voisitteko auttaa minua lentojen varaamisessa? Asiakas: Toki, saanko tietää lähtö- ja matkustuspäivämääränne? asiak: Asiamies: Lähtöpaikkani on PA - PHL, ja matkapäiväni ovat 28.06. ja 30.06. välisenä aikana. asiamies: Mihin mennessä? Asiakas: OK, odottakaa hetki.  __ agentti: Hawaiian lentoyhtiön lento numero 1026. Jatkanko varauksen tekemistä? asiakas: Agentti: Ilmoittakaa minulle hinta ja yhteysraja. agentti: Hinta on 100 ja yhteysraja 1. Saanko tietää nimenne? asiakas: OK, vahvistakaa varaukseni. Nimeni on Shirley Walker. asiamies: Asiakas: Kiitos, että valitsitte meidät: Kiitos hyvästä palvelusta.</w:t>
      </w:r>
    </w:p>
    <w:p>
      <w:r>
        <w:rPr>
          <w:b/>
        </w:rPr>
        <w:t xml:space="preserve">Tulos</w:t>
      </w:r>
    </w:p>
    <w:p>
      <w:r>
        <w:t xml:space="preserve">asiakas: Asiakas: Toki.</w:t>
      </w:r>
    </w:p>
    <w:p>
      <w:r>
        <w:rPr>
          <w:b/>
        </w:rPr>
        <w:t xml:space="preserve">Esimerkki 7.675</w:t>
      </w:r>
    </w:p>
    <w:p>
      <w:r>
        <w:t xml:space="preserve">asiakas: Agentti: Hei. Miten voin auttaa teitä? Agentti: Voitteko auttaa minua varaamaan lipun BOS:stä DEN:iin: Asiakas: Toki, voisinko saada tietää matkustuspäivämäärät, kiitos? Agentti: Suunnittelen matkaani 13.1. ja palaan takaisin 15.1. agentti: Mihin aikaan? Asiakas: Saanko tietää nimenne? John Smith: John Smith: Saanko tietää yhteysrajan?  __ agentti: Asiakas: Onko teillä mitään vaatimuksia? Asiakas: Lähtöaikani on ilta: Asiakas: Olen pahoillani, mutta pyyntösi mukaisia lentoja ei ole saatavilla. asiakas: Olen pahoillani, mutta pyyntösi mukaisia lentoja ei ole tarjolla: Asiamies: Ei suurta ongelmaa, joka tapauksessa kiitos paljon ystävällisistä tiedoistanne. asiamies: Ei ole suuri ongelma: Asiakas: Kiitos, että lähestyitte meitä.</w:t>
      </w:r>
    </w:p>
    <w:p>
      <w:r>
        <w:rPr>
          <w:b/>
        </w:rPr>
        <w:t xml:space="preserve">Tulos</w:t>
      </w:r>
    </w:p>
    <w:p>
      <w:r>
        <w:t xml:space="preserve">asiakas: Matkustan mukavasti yhdellä jatkolennolla.</w:t>
      </w:r>
    </w:p>
    <w:p>
      <w:r>
        <w:rPr>
          <w:b/>
        </w:rPr>
        <w:t xml:space="preserve">Esimerkki 7.676</w:t>
      </w:r>
    </w:p>
    <w:p>
      <w:r>
        <w:t xml:space="preserve">asiakas: Agentti: Hei. Miten voin auttaa teitä? DFW:ssä. Voisitteko tehdä varauksen LAS:sta? agentti: Totta kai, olemme täällä auttamassa teitä. Saanko tietää matkapäivänne? asiakas: Kiitos. Matkapäiväni ovat 30. joulukuuta - 1. tammikuuta. asiamies: Asiakas: Tarvitsetteko taukoa? Asiamies: Kyllä, tarvitsen taukoa: Asiakas: Saanko tietää nimenne? Olen Janet Martin.  __ asiakas: Asiamies: Haluan normaalihintaisen lentoyhtiön. asiamies: Martin Martin:  Asiakas: Emme voi tarjota lentoa matkareittinne välillä, koska kohdelentoasemalla on tehty teknisiä parannuksia. asiakas: Emme voi tarjota lentoa matkareittinne välillä: Asiakkaan nimi: Selvä, ei ongelmaa. Kiitos tiedoista. agentti: Asiakas: Kiitos, että otitte yhteyttä.</w:t>
      </w:r>
    </w:p>
    <w:p>
      <w:r>
        <w:rPr>
          <w:b/>
        </w:rPr>
        <w:t xml:space="preserve">Tulos</w:t>
      </w:r>
    </w:p>
    <w:p>
      <w:r>
        <w:t xml:space="preserve">agentti: Onko muita eritelmiä?</w:t>
      </w:r>
    </w:p>
    <w:p>
      <w:r>
        <w:rPr>
          <w:b/>
        </w:rPr>
        <w:t xml:space="preserve">Esimerkki 7.677</w:t>
      </w:r>
    </w:p>
    <w:p>
      <w:r>
        <w:t xml:space="preserve">asiakas: Asiakas: Hei: Asiakas: Miten voin auttaa? asiakas: Olen Emma Moore: Voitteko auttaa minua varauksen tekemisessä?  __ asiakas: Asiamies: Kyllä, voin maksaa enintään 200. agentti: Kyllä, voin maksaa 200: Asiakas: Milloin haluatte matkustaa? Asiamies: Haluaisin matkustaa 07/02 - 07/04. Agentti: Haluaisin matkustaa 07/02 - 07/04: Asiakas: Kiitos yksityiskohdista, olkaa hyvä ja odottakaa hetki: Asiakas: Toki:  Kiitos odotuksesta, meillä on ilo ilmoittaa, että olemme löytäneet UA-lentoyhtiön, lennon numero-1003 connections-1 ja hintaraja on 200. Jatkanko varauksen tekemistä? asiakas: Okei, jatka varausta. agentti: Lentolippunne on varattu. asiakas: Kiitos tiedoistanne. agentti: Kiitos, että tavoititte meidät. Turvallista lentoa.</w:t>
      </w:r>
    </w:p>
    <w:p>
      <w:r>
        <w:rPr>
          <w:b/>
        </w:rPr>
        <w:t xml:space="preserve">Tulos</w:t>
      </w:r>
    </w:p>
    <w:p>
      <w:r>
        <w:t xml:space="preserve">agentti: Onko teillä mitään hintarajaa?</w:t>
      </w:r>
    </w:p>
    <w:p>
      <w:r>
        <w:rPr>
          <w:b/>
        </w:rPr>
        <w:t xml:space="preserve">Esimerkki 7.678</w:t>
      </w:r>
    </w:p>
    <w:p>
      <w:r>
        <w:t xml:space="preserve">asiakas: Hei.  __ asiakas: Agentti: Varaa lentolippu CLT:stä AUS:iin: Asiakas: Saanko tietää matkapäivänne? asiakas: Saanko tietää matkustuspäivänne? Asiamies: Matkapäiväni ovat 17.4. ja 19.4. Agentti: Matkustakaa seuraaviin päivämääriin: Asiakas: Saanko tietää liityntämääränne? Tarvitsen jatkolennon. agentti: Asiakas: Onko teillä muita vaatimuksia? Asiakas: Ei: Asiakas: Saanko tietää hyvän nimenne? Anthony Harris: Delta Airlines tarjoaa jatkolennon turistiluokassa hintaan 200, jatkanko varauksen tekemistä? asiakas: Asiakas: Olkaa hyvä: Lentolippunne on vahvistettu lennolle numero 1016. asiakas: Kiitos avusta: Asiakas: Kiitos, että valitsitte meidät.</w:t>
      </w:r>
    </w:p>
    <w:p>
      <w:r>
        <w:rPr>
          <w:b/>
        </w:rPr>
        <w:t xml:space="preserve">Tulos</w:t>
      </w:r>
    </w:p>
    <w:p>
      <w:r>
        <w:t xml:space="preserve">agentti: Päivää, miten voin palvella teitä?</w:t>
      </w:r>
    </w:p>
    <w:p>
      <w:r>
        <w:rPr>
          <w:b/>
        </w:rPr>
        <w:t xml:space="preserve">Esimerkki 7.679</w:t>
      </w:r>
    </w:p>
    <w:p>
      <w:r>
        <w:t xml:space="preserve">asiakas: Asiakas: Hei: Asiakas: Olen Charles Roberts: Roberts: Miten voin auttaa teitä? Asiamies: Aion osallistua liikekokoukseen DTW:ssä, voisitteko auttaa minua varaamaan lentolipun DCA:sta: Asiakas: Charles Roberts, saanko tietää matkapäivänne? asiakas: Charles Roberts: Roberts Roberts: Toki, haluaisin lähteä 13. toukokuuta ja palata 15. toukokuuta. asiamies: Kyllä, haluaisin lähteä 13. toukokuuta ja palata 15. toukokuuta. asiamies: Kyllä: Asiakas: Onko teillä muita toiveita? Asiamies: Haluaisin palata iltapäivällä. asiamies: Haluaisin palata iltapäivällä: Lento-1004 on saatavilla paluuaikana iltapäivällä 1 yhteydellä hintaan 100. Voinko varata sen? Asiamies: Kyllä, jatkakaa varausta. asiamies: Kyllä, jatkakaa varausta: Kiitos, että lähestyitte meitä.  __ agentti: Turvallista matkaa.</w:t>
      </w:r>
    </w:p>
    <w:p>
      <w:r>
        <w:rPr>
          <w:b/>
        </w:rPr>
        <w:t xml:space="preserve">Tulos</w:t>
      </w:r>
    </w:p>
    <w:p>
      <w:r>
        <w:t xml:space="preserve">asiakas: Kiitos avusta.</w:t>
      </w:r>
    </w:p>
    <w:p>
      <w:r>
        <w:rPr>
          <w:b/>
        </w:rPr>
        <w:t xml:space="preserve">Esimerkki 7.680</w:t>
      </w:r>
    </w:p>
    <w:p>
      <w:r>
        <w:t xml:space="preserve">asiakas: Asiakas: Päivää. asiamies: Päivää, miten voin auttaa teitä tänään? asiakas: Päivää: Olen Helen Williams. Haluan käydä Navajo Adventure -seikkailussa Las Vegasissa, LAS:ssa nauttimassa, voitteko auttaa minua varaamaan lipun Austinista, AUS:sta? asiamies: Asiakas: Totta kai, autamme mielellämme: Kiitos: Asiakas: Milloin aiotte matkustaa? Asiamies: Olen suunnitellut matkustavani 07/05 ja 07/07. Agentti: Olen suunnitellut matkustavani 07/07: Asiakas: Okei, tarvitsetteko turistiluokan? asiakas: Kyllä: Minulle kelpaa mikä tahansa luokka.  __ asiakas: Agentti: Hyvä on, minä odotan: Asiakas: Kiitos odottamisesta, tällä hetkellä kohteeseenne ei ole lentoja huonon sään vuoksi. asiakas: Ei hätää, valitsen toisen reitin määränpäähäni. Kiitos: Asiakas: Kiitos, että valitsitte meidät. Hyvää päivänjatkoa.</w:t>
      </w:r>
    </w:p>
    <w:p>
      <w:r>
        <w:rPr>
          <w:b/>
        </w:rPr>
        <w:t xml:space="preserve">Tulos</w:t>
      </w:r>
    </w:p>
    <w:p>
      <w:r>
        <w:t xml:space="preserve">agentti: Voisitteko odottaa hetken?</w:t>
      </w:r>
    </w:p>
    <w:p>
      <w:r>
        <w:rPr>
          <w:b/>
        </w:rPr>
        <w:t xml:space="preserve">Esimerkki 7.681</w:t>
      </w:r>
    </w:p>
    <w:p>
      <w:r>
        <w:t xml:space="preserve">asiakas: Hei. Olen Carol Smith. asiamies: Päivää, miten voin auttaa teitä tänään? Haluan osallistua laulun nauhoitukseen LAS:ssa, koska olen laulaja. Voisitteko tehdä varauksen ATL:stä? agentti: Asiakas: Toki, voisitteko kertoa matkanne päivämäärät? asiakas: Voisitteko kertoa matkanne päivämäärät? Agentti: Toki, haluan aloittaa matkani 1. elokuuta ja minun on päätettävä 3. elokuuta: Asiakas: Onko teillä mitään rajoituksia, jotka on täytettävä? asiakas: Mihin aikaan? Asiamies: Kyllä, tarvitsen jatkolennon. asiamies: Kyllä, tarvitsen jatkolennon: Okei, odottakaa hetki. asiakas: Asiakas: Toki: Löysimme Frontier-lentoyhtiön jatkolennon, lennon numero-1014 ja hinta on 100. Haluatteko, että jatkan? asiakas: Asiakas: Selvä, jatkakaa.  __ asiakas: Asiakas: Kiitos: Asiakas: Kiitos, että tavoititte meidät.</w:t>
      </w:r>
    </w:p>
    <w:p>
      <w:r>
        <w:rPr>
          <w:b/>
        </w:rPr>
        <w:t xml:space="preserve">Tulos</w:t>
      </w:r>
    </w:p>
    <w:p>
      <w:r>
        <w:t xml:space="preserve">agentti: Varaus on tehty.</w:t>
      </w:r>
    </w:p>
    <w:p>
      <w:r>
        <w:rPr>
          <w:b/>
        </w:rPr>
        <w:t xml:space="preserve">Esimerkki 7.682</w:t>
      </w:r>
    </w:p>
    <w:p>
      <w:r>
        <w:t xml:space="preserve">asiakas: Asiakas: Päivää. asiamies: Päivää, miten voin auttaa teitä tänään? asiakas: Päivää: Agentti: Haluaisin peruuttaa lentovaraukseni, koska olen sairas, voisitteko auttaa minua: Asiakas: Toki, voinko saada tietää hyvän nimenne? asiakas: Kyllä, kiitos: Kiitos paljon. Olen Jessica Adams: Asiakas: Odottakaa hetki: Asiakas: Toki: Asiakas: Ei mitään ongelmaa. Joka tapauksessa, kiitos tarkistuksesta. agentti: Kiitos, että otitte yhteyttä.</w:t>
      </w:r>
    </w:p>
    <w:p>
      <w:r>
        <w:rPr>
          <w:b/>
        </w:rPr>
        <w:t xml:space="preserve">Tulos</w:t>
      </w:r>
    </w:p>
    <w:p>
      <w:r>
        <w:t xml:space="preserve">agentti: Valitettavasti teidän hyvällä nimellänne ei löytynyt varausta.</w:t>
      </w:r>
    </w:p>
    <w:p>
      <w:r>
        <w:rPr>
          <w:b/>
        </w:rPr>
        <w:t xml:space="preserve">Esimerkki 7.683</w:t>
      </w:r>
    </w:p>
    <w:p>
      <w:r>
        <w:t xml:space="preserve">asiakas: Asiakas: Päivää. asiamies: Päivää, miten voin auttaa teitä? Asiakas: Koska liiketapaamiseni muuttui äkillisesti jonkin teknisen ongelman vuoksi, minun on muutettava varaustani, joten voisitteko auttaa minua siinä? agentti: Voisitteko auttaa minua siinä? Totta kai, olen täällä auttamassa teitä.  __ agentti: Asiakas: Pyydän teitä mainitsemaan nimenne jatkaakseni eteenpäin. asiakas: Agentti: Olen Christopher Rodriguez: Asiakas: Okei, odottakaa hetki. asiakas: Okei, odottakaa hetki. asiakas: Okei, odottakaa hetki: Asiakas: Toki: Asiakas: Kiitos kärsivällisyydestänne, Nimimerkillenne ei löytynyt varausta. asiakas: Asiakas: Selvä, ei ongelmia. Kiitos tiedoista. agentti: Kiitos, että valitsitte meidät.</w:t>
      </w:r>
    </w:p>
    <w:p>
      <w:r>
        <w:rPr>
          <w:b/>
        </w:rPr>
        <w:t xml:space="preserve">Tulos</w:t>
      </w:r>
    </w:p>
    <w:p>
      <w:r>
        <w:t xml:space="preserve">asiakas: Kiitos.</w:t>
      </w:r>
    </w:p>
    <w:p>
      <w:r>
        <w:rPr>
          <w:b/>
        </w:rPr>
        <w:t xml:space="preserve">Esimerkki 7.684</w:t>
      </w:r>
    </w:p>
    <w:p>
      <w:r>
        <w:t xml:space="preserve">asiakas: Asiakas: Hei, Rebecca Hernandez täällä. asiamies: Hei, miten voin auttaa teitä? Olen kosmetologi, aion avata kauneushoitolan Chicagoon. Voisitteko varata lippuni SEA:sta ORD:hen. asiamies: Voisitteko varata lippuni SEA:sta ORD:hen? Asiakas: Toki, Rebecca, saanko tietää matkanne päivämäärät? asiakas: Voisitteko kertoa minulle matkanne päivämäärät? Matkapäiväni ovat 17.12. ja 19.12.  __ asiakas: Asiamies: Toki: Asiakas: Rebecca, tällä hetkellä ei ole saatavilla lentoja. asiakas: Rebecca, tällä hetkellä ei ole saatavilla lentoja. asiakas: Rebecca, tällä hetkellä ei ole saatavilla lentoja: Kiitos: Kiitos, että valitsitte meidät.</w:t>
      </w:r>
    </w:p>
    <w:p>
      <w:r>
        <w:rPr>
          <w:b/>
        </w:rPr>
        <w:t xml:space="preserve">Tulos</w:t>
      </w:r>
    </w:p>
    <w:p>
      <w:r>
        <w:t xml:space="preserve">agentti: Agentti: Odottakaa hetki.</w:t>
      </w:r>
    </w:p>
    <w:p>
      <w:r>
        <w:rPr>
          <w:b/>
        </w:rPr>
        <w:t xml:space="preserve">Esimerkki 7.685</w:t>
      </w:r>
    </w:p>
    <w:p>
      <w:r>
        <w:t xml:space="preserve">asiakas: Agentti: Hei. Miten voin opastaa teitä tänään? Agentti: Minun täytyy varata lippu DFW:stä PHL:ään: Totta kai, autan teitä siinä. Voisitteko kertoa haluamanne matkapäivät? asiakas: Lähtö on 7.9. mennessä ja paluupäivä on 9.9. Agentti: Mihin mennessä? Asiakas: Saanko tietää nimenne? Asiakas: Olen Kathleen Phillips. asiamies: Olen Kathleen Phillips: Asiakas: Onko teillä muita tietoja? Asiamies: Mihin haluatte matkustaa? Asiakas: Odottakaa hetki: Asiakas: Hyvä on: Asiakas: Löysin teille lipun, jonka hinta on 200, lennon numero on 1001 turistiluokassa ja jatkoyhteys on 1. Asiakas: Agentti: Saanko tietää lähtöajan? Asiakas: Lähtöaika on iltapäivällä: Varatkaa lippu.  __ asiakas: Asiamies: Kiitos: Asiakas: Kiitos, että tavoititte meidät.</w:t>
      </w:r>
    </w:p>
    <w:p>
      <w:r>
        <w:rPr>
          <w:b/>
        </w:rPr>
        <w:t xml:space="preserve">Tulos</w:t>
      </w:r>
    </w:p>
    <w:p>
      <w:r>
        <w:t xml:space="preserve">agentti: Agentti: Vahvistin lippusi onnistuneesti.</w:t>
      </w:r>
    </w:p>
    <w:p>
      <w:r>
        <w:rPr>
          <w:b/>
        </w:rPr>
        <w:t xml:space="preserve">Esimerkki 7.686</w:t>
      </w:r>
    </w:p>
    <w:p>
      <w:r>
        <w:t xml:space="preserve">asiakas: Päivää. agentti: Päivää, miten voin auttaa teitä tänään?  __ agentti: Asiakas: Toki, olen täällä auttamassa teitä: Asiakas: Nimeni on Rachel Mitchell: Asiakas: Odottakaa hetki: Asiakas: Okei: Asiakas: Anteeksi, emme löytäneet varausta etunimellesi. asiakas: Kiitos: Asiakas: Kiitos, että otitte yhteyttä.</w:t>
      </w:r>
    </w:p>
    <w:p>
      <w:r>
        <w:rPr>
          <w:b/>
        </w:rPr>
        <w:t xml:space="preserve">Tulos</w:t>
      </w:r>
    </w:p>
    <w:p>
      <w:r>
        <w:t xml:space="preserve">asiakas: Haluan peruuttaa lippuni paikkakunnallani vallitsevan lumimyrskyn vuoksi.</w:t>
      </w:r>
    </w:p>
    <w:p>
      <w:r>
        <w:rPr>
          <w:b/>
        </w:rPr>
        <w:t xml:space="preserve">Esimerkki 7.687</w:t>
      </w:r>
    </w:p>
    <w:p>
      <w:r>
        <w:t xml:space="preserve">asiakas: Asiakas: Hei: Asiakas: Miten voin auttaa teitä tällä hetkellä? asiakas: Olen Ryan Wilson: Agentti: Haluan muuttaa olemassa olevaa varaustani rankkasateiden vuoksi, voitteko auttaa minua? agentti: Asiakas: Toki, autan teitä siinä. asiakas: Kiitos.  __ asiakas: Asiakas: Toki, kaikessa rauhassa: Valitettavasti Ryan Wilson, nimellänne ei ole löytynyt muutettavaa varausta. asiakas: Asiamies: Ei se mitään, kiitos tiedoistanne. asiamies: Ei se mitään, kiitos tiedoistanne. asiamies: Ei se mitään: Kiitos, että valitsitte meidät, hyvää päivänjatkoa.</w:t>
      </w:r>
    </w:p>
    <w:p>
      <w:r>
        <w:rPr>
          <w:b/>
        </w:rPr>
        <w:t xml:space="preserve">Tulos</w:t>
      </w:r>
    </w:p>
    <w:p>
      <w:r>
        <w:t xml:space="preserve">agentti: Odottakaa hetki tarkistaaksenne varauksenne tilan.</w:t>
      </w:r>
    </w:p>
    <w:p>
      <w:r>
        <w:rPr>
          <w:b/>
        </w:rPr>
        <w:t xml:space="preserve">Esimerkki 7.688</w:t>
      </w:r>
    </w:p>
    <w:p>
      <w:r>
        <w:t xml:space="preserve">asiakas: Asiakas: Päivää. asiamies: Päivää, hyvää huomenta: Matthew Lee tässä, voisitteko auttaa minua varaamaan lipun HOU:sta DFW:hen? agentti: Matthew Lee tässä, voisitteko auttaa minua varaamaan lipun HOU:sta DFW:hen? DFW:hen? asiakas: Toki: Agentti: Matkustan DFW:hen 31.10. ja palaan DFW:stä 2.11. agentti: Missä matkustatte? Asiakas: Koska ette vastaa tietonne, saatatte jäädä paitsi vapaista paikoista. asiakas: Agentti: Olen jo vastannut, tarkistakaa se uudelleen. agentti: Olen jo vastannut, tarkistakaa se uudelleen. agentti: Olen jo vastannut, tarkistakaa se uudelleen: DFW:hen ei ole saatavilla lentolippua 31.10. Kaikki liput on jo varattu. asiakas: Selvä, ei ongelmia, etsin vaihtoehdon tai yritän muutaman päivän kuluttua, koska aikaa on riittävästi.  __ asiakas: Asiakas: Kiitos, että autoitte minua.</w:t>
      </w:r>
    </w:p>
    <w:p>
      <w:r>
        <w:rPr>
          <w:b/>
        </w:rPr>
        <w:t xml:space="preserve">Tulos</w:t>
      </w:r>
    </w:p>
    <w:p>
      <w:r>
        <w:t xml:space="preserve">agentti: Matthew Lee, kiitos yhteydenotosta.</w:t>
      </w:r>
    </w:p>
    <w:p>
      <w:r>
        <w:rPr>
          <w:b/>
        </w:rPr>
        <w:t xml:space="preserve">Esimerkki 7.689</w:t>
      </w:r>
    </w:p>
    <w:p>
      <w:r>
        <w:t xml:space="preserve">asiakas: Asiakas: Hei,. agentti: Hei,. asiakas: Hei: Angela Hill.  __ asiakas: Mieheni kärsii diabeteksesta ja hänen verenpaineensa oli todella korkea. Haluan siis perua varauksen, jotta voisin huolehtia hänestä. Voitteko auttaa minua tässä asiassa? Asiakas: Toki, olen täällä auttamassa teitä. asiakas: Voisitteko auttaa minua? Kiitos: Asiakas: Olkaa hyvä ja odottakaa hetki, tarkistan varauslistan ja palaan asiaan. asiakas: Asiakas: Toki, odotan vastaustanne. asiamies: Kiitos kärsivällisyydestänne. asiakas: Asiakas: Ilo on minun puolellani: Tarkistin varausluettelosta lipunne peruuttamista varten, mutta en löytänyt tietoluettelosta nimellänne olevaa varausta. asiakas: Asiamies: Ei se mitään, ei ole ongelma. asiamies: Ei se mitään: Kiitos lähestymisestänne. Toivottavasti saan palvella teitä uudelleen. asiakas: Kiitos nopeasta vastauksestanne. asiamies: Hyvää päivänjatkoa.</w:t>
      </w:r>
    </w:p>
    <w:p>
      <w:r>
        <w:rPr>
          <w:b/>
        </w:rPr>
        <w:t xml:space="preserve">Tulos</w:t>
      </w:r>
    </w:p>
    <w:p>
      <w:r>
        <w:t xml:space="preserve">agentti: Kuinka voin auttaa teitä?</w:t>
      </w:r>
    </w:p>
    <w:p>
      <w:r>
        <w:rPr>
          <w:b/>
        </w:rPr>
        <w:t xml:space="preserve">Esimerkki 7.690</w:t>
      </w:r>
    </w:p>
    <w:p>
      <w:r>
        <w:t xml:space="preserve">asiakas: Asiakas: Hei. asiamies: Päivää, miten voin auttaa? asiakas: Hei: Asiakas: Olen Scott Campbell ja tarvitsen lentolippua päästäkseni Orlandoon liiketapaamiseen, voitteko auttaa minua? agentti: Olen Scott Campbell ja tarvitsen lentolippua päästäkseni Orlandoon liiketapaamiseen, voitteko auttaa minua? Asiakas: Toki, saisinko tietää lentokenttäkoodinne? asiak: Agentti: Toki, lentokentän sijaintikoodit ovat DFW:stä MCO:han, joka on lähellä minua. agentti: Okei, ilmoittakaa nyt matkapäivänne?  __ agentti: Odottakaa hetki. Tarkistan parhaillaan saatavilla olevia lentoja. asiakas: Selvä: Asiakas: Kiitos kärsivällisyydestänne, löysin Havaijin lentoyhtiön, jolla on yksi yhteys. asiakas: Asiakas: Minulle sopii tuo lentoyhtiö, jatka. agentti: Missä on Hawaiian lentoyhtiö? Asiakas: Toki, Taistelulippunne on nyt vahvistettu. asiakas: Hyvä, kiitos palvelustanne. agentti: Kiitos, voitte nousta lennolle numero 1016. asiakas: Tervetuloa.</w:t>
      </w:r>
    </w:p>
    <w:p>
      <w:r>
        <w:rPr>
          <w:b/>
        </w:rPr>
        <w:t xml:space="preserve">Tulos</w:t>
      </w:r>
    </w:p>
    <w:p>
      <w:r>
        <w:t xml:space="preserve">asiakas: 06/02 ja saatan palata takaisin 06/04.</w:t>
      </w:r>
    </w:p>
    <w:p>
      <w:r>
        <w:rPr>
          <w:b/>
        </w:rPr>
        <w:t xml:space="preserve">Esimerkki 7.691</w:t>
      </w:r>
    </w:p>
    <w:p>
      <w:r>
        <w:t xml:space="preserve">asiakas: Agentti: Hei,. Miten voin auttaa teitä? Haluan osallistua elokuvajuhlille, jotka järjestetään Washingtonissa. Voisitteko varata minulle lentoliput 07/05? asiamies: Voisitteko varata minulle lentoliput 07/05? A: Selvä. Ilmoittakaa lentokenttätunnuksenne? asiakas: Agentti: Toki, haluaisin matkustaa NY-EWR:stä DC-IAD:hen. agentti: Kyllä, haluaisin matkustaa NY-EWR:stä DC-IAD:hen: Asiakas: Saanko tietää paluupäivänne? Asiamies: Palaan 07/07. Agentti: Tulen takaisin 07/07: Ilmoittakaa lentoyhteyksien raja? asiakas: Agentti: Toki, tarvitsen yhden jatkolennon. agentti: Kyllä, tarvitsen yhden jatkolennon. agentti: Kyllä: Ilmoittakaa nimenne? asiakas: Olen Margaret Robinson: Asiakas: Ei löytynyt lentoa, joka vastaisi vaatimustanne: Asiakas: Selvä, ei ongelmaa.  __ asiakas: Asiamies: Hyvää päivänjatkoa!.</w:t>
      </w:r>
    </w:p>
    <w:p>
      <w:r>
        <w:rPr>
          <w:b/>
        </w:rPr>
        <w:t xml:space="preserve">Tulos</w:t>
      </w:r>
    </w:p>
    <w:p>
      <w:r>
        <w:t xml:space="preserve">agentti: Kiitos.</w:t>
      </w:r>
    </w:p>
    <w:p>
      <w:r>
        <w:rPr>
          <w:b/>
        </w:rPr>
        <w:t xml:space="preserve">Esimerkki 7.692</w:t>
      </w:r>
    </w:p>
    <w:p>
      <w:r>
        <w:t xml:space="preserve">asiakas: Agentti: Hei. Miten voin auttaa? Agentti: Voitteko auttaa minua varaamaan lippuni AUS:sta MSP:hen: Asiakas: Voisitteko ilmoittaa matkapäivänne? asiakas: Voisitteko ilmoittaa matkustuspäivänne? Matkapäivät ovat 14.06. ja 16.06.  __ asiakas: Asiakas: Hyvä on, voitte jatkaa: Asiakas: Varauksenne on vahvistettu: Asiakas: Kiitos, että varasitte lippuni: Kiitos, että tavoititte meidät.</w:t>
      </w:r>
    </w:p>
    <w:p>
      <w:r>
        <w:rPr>
          <w:b/>
        </w:rPr>
        <w:t xml:space="preserve">Tulos</w:t>
      </w:r>
    </w:p>
    <w:p>
      <w:r>
        <w:t xml:space="preserve">agentti: Lennon hinta on 100 ja lennon numero on 1012, haluatteko jatkaa?</w:t>
      </w:r>
    </w:p>
    <w:p>
      <w:r>
        <w:rPr>
          <w:b/>
        </w:rPr>
        <w:t xml:space="preserve">Esimerkki 7.693</w:t>
      </w:r>
    </w:p>
    <w:p>
      <w:r>
        <w:t xml:space="preserve">asiakas: Asiakas: Päivää, olen Samuel Moore. asiamies: Päivää, miten voin auttaa teitä tänään? asiakas: Olen Samuel Moore: Voitteko auttaa minua varaamaan lentoliput LGA:sta BOS:iin? agentti: Voisitteko auttaa minua varaamaan lentoliput? Asiakas: Toki, voisitteko kertoa lähtö- ja tulopäivänne? asiakas: Voisitteko kertoa lähtö- ja tulopäivänne? Toukokuun 17. ja 19. toukokuuta välisenä aikana.  __ asiakas: Tarvitsen pysähdyksen. Hintani on 5000. asiamies: Asiakas: Okei, odottakaa hetki: Asiakas: Toki: Asiakas: Kiitos arvokkaasta ajastanne, valitettavasti tällä reitillä ei löytynyt lentoja. asiakas: Selvä, ei haittaa. Kiitos tiedoistanne. agentti: Asiakas: Kiitos, että lähestyitte meitä.</w:t>
      </w:r>
    </w:p>
    <w:p>
      <w:r>
        <w:rPr>
          <w:b/>
        </w:rPr>
        <w:t xml:space="preserve">Tulos</w:t>
      </w:r>
    </w:p>
    <w:p>
      <w:r>
        <w:t xml:space="preserve">agentti: Onko teillä mitään vaatimuksia, jotka on täytettävä?</w:t>
      </w:r>
    </w:p>
    <w:p>
      <w:r>
        <w:rPr>
          <w:b/>
        </w:rPr>
        <w:t xml:space="preserve">Esimerkki 7.694</w:t>
      </w:r>
    </w:p>
    <w:p>
      <w:r>
        <w:t xml:space="preserve">asiakas: Asiakas: Hei, olen Jerry Lewis. agentti: Hei, miten voin auttaa? AUS, voisitteko auttaa minua varaamaan lentoliput PHL:stä?  __ asiakas: Asiamies: Toki, matkan päivämäärät ovat 24.01.-26.01. asiamies: Voin auttaa teitä: Asiakas: Okei, tarvitsetteko jatkoyhteyden matkan välissä? asiak: Agentti: Tarvitsen pysähdyksen: Saanko tietää, paljonko teillä on varaa tähän lippuun? asiakas: Asiamies: Minulla on varaa enintään 200: Odottakaa hetki, olkaa hyvä. asiakas: Asiakas: Toki: Asiakas: Kiitos ajastanne, valitettavasti emme löytäneet yhtään lentoa, joka vastaisi tietojanne. asiakas: Kiitos: Hyvä on, ei se mitään. Kiitos tiedoistanne. agentti: Kiitos, että tavoititte meidät, hyvää päivänjatkoa.</w:t>
      </w:r>
    </w:p>
    <w:p>
      <w:r>
        <w:rPr>
          <w:b/>
        </w:rPr>
        <w:t xml:space="preserve">Tulos</w:t>
      </w:r>
    </w:p>
    <w:p>
      <w:r>
        <w:t xml:space="preserve">agentti: Totta kai, olen täällä auttaakseni sinua. Saanko tietää matkapäivänne?</w:t>
      </w:r>
    </w:p>
    <w:p>
      <w:r>
        <w:rPr>
          <w:b/>
        </w:rPr>
        <w:t xml:space="preserve">Esimerkki 7.695</w:t>
      </w:r>
    </w:p>
    <w:p>
      <w:r>
        <w:t xml:space="preserve">asiakas: Agentti: Hei. Miten voin opastaa teitä tänään? Detroitissa, mutta koska päivämäärät eivät ole sopivia, haluan muuttaa olemassa olevaa varaustani. Voitteko auttaa minua tässä peruutuksessa?  __ asiakas: Asiakas: Kiitos: Asiakas: Odottakaa hetki, palaan asiaan. asiakas: Asiakas: Hyvä on, odotan vastaustanne. asiamies: Asiakas: Saanko tietää nimenne? Kimberly Anderson. asiamies: Asiakas: Olen pahoillani, mutta nimellänne ei löydy varausta. asiakas: Asiamies: Ei se mitään, kiitos etsinnästä. agentti: Asiakas: Kiitos, että tavoititte meidät.</w:t>
      </w:r>
    </w:p>
    <w:p>
      <w:r>
        <w:rPr>
          <w:b/>
        </w:rPr>
        <w:t xml:space="preserve">Tulos</w:t>
      </w:r>
    </w:p>
    <w:p>
      <w:r>
        <w:t xml:space="preserve">agentti: Agentti: Toki, autan sinua siinä.</w:t>
      </w:r>
    </w:p>
    <w:p>
      <w:r>
        <w:rPr>
          <w:b/>
        </w:rPr>
        <w:t xml:space="preserve">Esimerkki 7.696</w:t>
      </w:r>
    </w:p>
    <w:p>
      <w:r>
        <w:t xml:space="preserve">asiakas: Agentti: Päivää, miten voin auttaa teitä tänään?  __ agentti: Totta kai, olemme täällä auttamassa teitä. Odottakaa hetki: Asiakas: Toki: Asiakas: Kiitos ajastanne, pahoittelen, että nimellänne ei löytynyt varausta. asiakas: Asiakas: Okei, ei mitään ongelmaa: Kiitos, että valitsitte meidät. asiakas: Kiitos tiedoistanne.</w:t>
      </w:r>
    </w:p>
    <w:p>
      <w:r>
        <w:rPr>
          <w:b/>
        </w:rPr>
        <w:t xml:space="preserve">Tulos</w:t>
      </w:r>
    </w:p>
    <w:p>
      <w:r>
        <w:t xml:space="preserve">asiakas: Voitteko auttaa minua siinä?</w:t>
      </w:r>
    </w:p>
    <w:p>
      <w:r>
        <w:rPr>
          <w:b/>
        </w:rPr>
        <w:t xml:space="preserve">Esimerkki 7.697</w:t>
      </w:r>
    </w:p>
    <w:p>
      <w:r>
        <w:t xml:space="preserve">asiakas: Asiakas: Hei: Asiakas: Miten voin palvella teitä? asiakas: Olen Alexander Gonzalez: Asiamies: Olen suunnitellut lounasta perheeni kanssa 15.8., joten haluaisitteko, että varaan lentoliput 14.8. ja paluuliput 16.8.? asiamies: Asiakas: Totta kai, olen täällä auttamassa teitä: Asiakas: Kiitos, että hyväksytte pyyntöni. asiamies: Kiitos, että hyväksytte pyyntöni: Tarvitsetteko pysähdystä matkan välissä? asiakas: Agentti: Kyllä, tarvitsen pysähdyksen matkan välissä, joka tekee matkasta mukavan. agentti: Kyllä, tarvitsen pysähdyksen matkan välissä: Okei, auttakaa minua matkustajan lentokenttäkoodeilla.  __ agentti: Asiakas: Okei, odottakaa hetki: Asiakas: Kyllä, kiitos: Asiakas: Anteeksi, ei löytynyt lentoja haluamillanne matkapäivillä: Asiamies: Ei mitään ongelmaa, kiitos tiedoista. agentti: Ei mitään ongelmaa, kiitos tiedoista: Kiitos, että valitsitte meidät, hyvää päivänjatkoa.</w:t>
      </w:r>
    </w:p>
    <w:p>
      <w:r>
        <w:rPr>
          <w:b/>
        </w:rPr>
        <w:t xml:space="preserve">Tulos</w:t>
      </w:r>
    </w:p>
    <w:p>
      <w:r>
        <w:t xml:space="preserve">asiakas: OAK:lle.</w:t>
      </w:r>
    </w:p>
    <w:p>
      <w:r>
        <w:rPr>
          <w:b/>
        </w:rPr>
        <w:t xml:space="preserve">Esimerkki 7.698</w:t>
      </w:r>
    </w:p>
    <w:p>
      <w:r>
        <w:t xml:space="preserve">asiakas: Asiakas: Hei. agentti: Hei, miten voin auttaa teitä tänään? asiakas: Hei: Agentti: Voitteko auttaa minua nykyisen varaukseni muuttamisessa: Asiakas: Toki, saisinko nimenne, kiitos: Olen Lisa Lopez.  __ asiakas: Asiakas: Okei: Asiakas: Kiitos, että odotitte, nimellänne ei ole aktiivista varausta. asiakas: Asiakas: Selvä, ei ongelmaa. Kiitos: Asiakas: Kiitos, että valitsitte meidät.</w:t>
      </w:r>
    </w:p>
    <w:p>
      <w:r>
        <w:rPr>
          <w:b/>
        </w:rPr>
        <w:t xml:space="preserve">Tulos</w:t>
      </w:r>
    </w:p>
    <w:p>
      <w:r>
        <w:t xml:space="preserve">agentti: Odottakaa hetki.</w:t>
      </w:r>
    </w:p>
    <w:p>
      <w:r>
        <w:rPr>
          <w:b/>
        </w:rPr>
        <w:t xml:space="preserve">Esimerkki 7.699</w:t>
      </w:r>
    </w:p>
    <w:p>
      <w:r>
        <w:t xml:space="preserve">asiakas: Asiakas: Päivää. asiamies: Päivää, miten voin auttaa teitä? Agentti: Haluaisin matkustaa CLT:stä MSP:hen työmatkalle, voisitteko tehdä varauksen? agentti: Voisitteko tehdä varauksen? Asiakas: Saanko tietää matkapäivänne? Asiamies: Matkapäiväni ovat 20.02. ja 22.02. agentti: Mihin mennessä? Asiakas: Haluatteko mieluummin jatkolennon? Agentti: Tarvitsen tauon matkallani: Onko teillä muita tarkennuksia? Asiakas: Ei: Asiakas: Saanko tietää hyvän nimenne? Helen Rodriguez: Löysimme lennon turistiluokassa, jossa on 1 jatkoyhteys JetBlue airlinesilla, ja lentonne hinta on 100. Haluatteko, että jatkan varaustanne tällä lennolla?  __ agentti: Asiakas: Varauksenne on tehty lennolle numero 1021. asiakas: Asiamies: Kiitos paljon: Asiakas: Kiitos, että tavoititte meidät.</w:t>
      </w:r>
    </w:p>
    <w:p>
      <w:r>
        <w:rPr>
          <w:b/>
        </w:rPr>
        <w:t xml:space="preserve">Tulos</w:t>
      </w:r>
    </w:p>
    <w:p>
      <w:r>
        <w:t xml:space="preserve">asiakas: Jatkakaa.</w:t>
      </w:r>
    </w:p>
    <w:p>
      <w:r>
        <w:rPr>
          <w:b/>
        </w:rPr>
        <w:t xml:space="preserve">Esimerkki 7.700</w:t>
      </w:r>
    </w:p>
    <w:p>
      <w:r>
        <w:t xml:space="preserve">asiakas: Asiakas: Päivää. asiamies: Päivää, miten voin palvella teitä tänään? Joidenkin ongelmien vuoksi kokouspaikkaa on muutettu. Tarvitsen siis muutamia muutoksia varaukseeni, auttakaa minua siinä. agentti: Totta kai, voin auttaa teitä siinä. Saanko tietää hyvän nimenne, kiitos? asiakas: Asiamies: Kiitos, nimeni on Jonathan Hall. agentti: Hall: Odottakaa hetki.  __ agentti: Asiakas: Nimellänne ei ole aktiivista varausta, johon voisi tehdä muutoksia. asiakas: Asiamies: Ei se mitään, kiitos avusta. agentti: Ei se mitään, kiitos avusta. agentti: Ei se mitään, kiitos avusta: Kiitos, että valitsitte meidät.</w:t>
      </w:r>
    </w:p>
    <w:p>
      <w:r>
        <w:rPr>
          <w:b/>
        </w:rPr>
        <w:t xml:space="preserve">Tulos</w:t>
      </w:r>
    </w:p>
    <w:p>
      <w:r>
        <w:t xml:space="preserve">asiakas: Asiakas: Toki.</w:t>
      </w:r>
    </w:p>
    <w:p>
      <w:r>
        <w:rPr>
          <w:b/>
        </w:rPr>
        <w:t xml:space="preserve">Esimerkki 7.701</w:t>
      </w:r>
    </w:p>
    <w:p>
      <w:r>
        <w:t xml:space="preserve">asiakas: Agentti: Hei. Miten voin auttaa? Agentti: Olen Shirley Moore, voisitteko tehdä varaukseni PHX:stä OAK:iin? Asiakas: Antakaa matkanne päivämäärät: Asiamies: Matkapäiväni ovat 20.12.-22.12. agentti: Matkan päivämäärä on 20.12: Okei, odottakaa hetki.  __ agentti: Täällä on lento, jossa on 1 jatkoyhteys. Voinko jatkaa? asiakas: Jatkakaa sitä. agentti: Asiakas: Teidän lippunne on varattu lennolle 1017. Asiakas: Asiakas: Kiitos avusta: Asiakas: Ole hyvä.</w:t>
      </w:r>
    </w:p>
    <w:p>
      <w:r>
        <w:rPr>
          <w:b/>
        </w:rPr>
        <w:t xml:space="preserve">Tulos</w:t>
      </w:r>
    </w:p>
    <w:p>
      <w:r>
        <w:t xml:space="preserve">asiakas: Asiakas: Toki.</w:t>
      </w:r>
    </w:p>
    <w:p>
      <w:r>
        <w:rPr>
          <w:b/>
        </w:rPr>
        <w:t xml:space="preserve">Esimerkki 7.702</w:t>
      </w:r>
    </w:p>
    <w:p>
      <w:r>
        <w:t xml:space="preserve">asiakas: Asiakas: Päivää, olen Pamela Anderson. asiamies: Päivää, miten voin palvella teitä tänään? asiakas: Päivää, olen Pamela Anderson: Charlottessa 18.12. ja paluu 20.12. Voitteko varata minulle lipun edestakaiselle matkalle NC - CLT? agentti: Asiakas: Okei, onko mitään hintarajaa? asiak: Hinta ei saisi ylittää 200. Tarvitsen yhdensuuntaisen jatkoyhteyden. asiamies: Jos haluatte, että lento on ilmainen, niin pyydän teitä maksamaan sen: Odottakaa hetki. asiakas: Asiakas: Okei: Löysin Delta airlinesin lennon, jonka hinta on 200 ja joka vastaa tietojasi. Vahvistanko varauksenne? asiakas: Voitte jatkaa.  __ asiakas: Asiakas: Kiitos avusta: Asiakas: Kiitos yhteydenotosta, hyvää seikkailumatkaa.</w:t>
      </w:r>
    </w:p>
    <w:p>
      <w:r>
        <w:rPr>
          <w:b/>
        </w:rPr>
        <w:t xml:space="preserve">Tulos</w:t>
      </w:r>
    </w:p>
    <w:p>
      <w:r>
        <w:t xml:space="preserve">agentti: Lentosi on vahvistettu lennon numerolla 1009, ja yhteysraja on yksi.</w:t>
      </w:r>
    </w:p>
    <w:p>
      <w:r>
        <w:rPr>
          <w:b/>
        </w:rPr>
        <w:t xml:space="preserve">Esimerkki 7.703</w:t>
      </w:r>
    </w:p>
    <w:p>
      <w:r>
        <w:t xml:space="preserve">asiakas: Asiakas: Hei: Asiakas: Nancy Evans täällä. asiamies: Miten voin auttaa teitä tänään? asiakas: Nancy Evans täällä. asiamies: Miten voin auttaa teitä tänään? asiakas: Nancy Evans täällä: Voitteko auttaa minua varaamaan lipun OAK:sta BOS:iin? asiamies: Asiakas: Toki, voisitteko kertoa matkanne yksityiskohdat? asiakas: Voisitteko kertoa matkanne yksityiskohdat? Asiamies: Matkan haluamani päivämäärät ovat 03/05 - 03/07. Agentti: Matkan ajankohdaksi valitsen 03/05 - 03/07: Asiakas: Odottakaa hetki. Valitettavasti lentoa ei ole löytynyt.  __ agentti: Agentti: Kiitos, että otitte yhteyttä.</w:t>
      </w:r>
    </w:p>
    <w:p>
      <w:r>
        <w:rPr>
          <w:b/>
        </w:rPr>
        <w:t xml:space="preserve">Tulos</w:t>
      </w:r>
    </w:p>
    <w:p>
      <w:r>
        <w:t xml:space="preserve">asiakas: Ota rauhassa. Ei mitään ongelmaa, kiitos paljon.</w:t>
      </w:r>
    </w:p>
    <w:p>
      <w:r>
        <w:rPr>
          <w:b/>
        </w:rPr>
        <w:t xml:space="preserve">Esimerkki 7.704</w:t>
      </w:r>
    </w:p>
    <w:p>
      <w:r>
        <w:t xml:space="preserve">asiakas: Hei. Olen Daniel Allen. asiamies: Päivää, miten voin auttaa? Haluaisin osallistua kokoukseen Kansallisessa kansalais- ja ihmisoikeuskeskuksessa Atlantassa, ATL:ssä. Voitteko auttaa minua varauksen tekemisessä? agentti: Asiakas: Toki, kertokaa minulle matkapäivänne? asiakas: Kyllä, kiitos: Asiamies: Matkapäiväni ovat 05/04 - 05/06. Agentti: Matkapäiväni ovat 05/04 - 05/06: Asiakas: Voisitteko ystävällisesti antaa minulle lähtöpaikkakoodinne? Asiakas: Voisitteko antaa minulle lähtöpaikkakoodinne? Agentti: Lähdön paikkani on CA-SFO: Asiakas: Odottakaa hetki: Asiakas: Selvä.  __ asiakas: Voitte jatkaa varauksen tekemistä. agentti: Asiakas: Lippunne on varattu: Kiitos avusta. agentti: Asiakas: Kiitos, että tavoititte meidät.</w:t>
      </w:r>
    </w:p>
    <w:p>
      <w:r>
        <w:rPr>
          <w:b/>
        </w:rPr>
        <w:t xml:space="preserve">Tulos</w:t>
      </w:r>
    </w:p>
    <w:p>
      <w:r>
        <w:t xml:space="preserve">agentti: 1008 AA-lentoyhtiötä, joilla on yksi yhteys ja joiden hinta on 100. Jatkanko sen kanssa?</w:t>
      </w:r>
    </w:p>
    <w:p>
      <w:r>
        <w:rPr>
          <w:b/>
        </w:rPr>
        <w:t xml:space="preserve">Esimerkki 7.705</w:t>
      </w:r>
    </w:p>
    <w:p>
      <w:r>
        <w:t xml:space="preserve">asiakas: Hei,... Olen Kenneth Hill. asiamies: Päivää, miten voin auttaa teitä? SFO:ssa, San Franciscossa, Kaliforniassa, sijaitsevalla Ferry Buildingin torilla. Voitteko auttaa minua varaamaan jatkolennon?  __ asiakas: Asiamies: Haluan lentää 27.07. ja palata 29.07. agentti: Haluan lentää 27.07. ja palata 29.07: Asiakas: Ilmoittakaa lähtölentokentän koodi: Lähtöpaikkani on Minneapolis &amp; St. Paul, MN - MSP. agentti: Southwest airlines yhdellä jatkoyhteydellä ja hinta on 100 1015 lennosta. Jatkanko matkaa? asiakas: Asiakas: Jatkakaa, olkaa hyvä: Asiakas: Lippunne on vahvistettu: Kiitos vastauksestanne. agentti: Kiitos, että valitsitte meidät.</w:t>
      </w:r>
    </w:p>
    <w:p>
      <w:r>
        <w:rPr>
          <w:b/>
        </w:rPr>
        <w:t xml:space="preserve">Tulos</w:t>
      </w:r>
    </w:p>
    <w:p>
      <w:r>
        <w:t xml:space="preserve">agentti: Matkapäivänne?</w:t>
      </w:r>
    </w:p>
    <w:p>
      <w:r>
        <w:rPr>
          <w:b/>
        </w:rPr>
        <w:t xml:space="preserve">Esimerkki 7.706</w:t>
      </w:r>
    </w:p>
    <w:p>
      <w:r>
        <w:t xml:space="preserve">asiakas: Miten voin auttaa teitä tänään?  __ agentti: Asiakas: Toki, milloin olette valmis matkustamaan? asiak: Asiakas: Haluan matkustaa 12.01. ja palata 14.01: Asiakas: Okei, saanko tietää, mitä luokkaa haluatte? asiakas: Missä luokassa haluatte matkustaa? Agentti: Minulle sopii mikä tahansa luokka: Asiakas: Haluaisitteko pitää tauon matkanne aikana? Asiakas: Jos haluatte, että matkanne keskeytetään, pyydän, että pidätte taukoa: Agentti: Kyllä, tarvitsen tauon: Onko teillä muita mieltymyksiä? asiakas: Asiakas: Ei: Voisitteko kertoa nimenne, jotta voimme jatkaa eteenpäin? asiakas: Asiakas: Olen Daniel Carter: Delta Airlinesilla on jatkolento numerolla 1009 hintaan 100, jatkanko? asiakas: Jatkakaa varausta: Asiakas: Varauksenne on vahvistettu turistiluokassa. asiakas: Kiitos avusta: Kiitos, että valitsitte meidät.</w:t>
      </w:r>
    </w:p>
    <w:p>
      <w:r>
        <w:rPr>
          <w:b/>
        </w:rPr>
        <w:t xml:space="preserve">Tulos</w:t>
      </w:r>
    </w:p>
    <w:p>
      <w:r>
        <w:t xml:space="preserve">asiakas: Voitteko auttaa minua varaamaan lentoliput CLT:stä DEN:hen?</w:t>
      </w:r>
    </w:p>
    <w:p>
      <w:r>
        <w:rPr>
          <w:b/>
        </w:rPr>
        <w:t xml:space="preserve">Esimerkki 7.707</w:t>
      </w:r>
    </w:p>
    <w:p>
      <w:r>
        <w:t xml:space="preserve">asiakas: Agentti: Hei. Miten voin auttaa? Katherine Perez tässä. Hätätilanteen vuoksi haluan peruuttaa äskettäisen varaukseni. Voitteko auttaa minua? Totta kai, autan teitä lipun peruuttamisessa. Okei, odottakaa hetki.  __ agentti: Asiakas: Kiitos, että odotitte: Asiakas: Ilo on minun puolellani: Valitan, tällä nimellä ei löydy varauksia. Kiitos, että valitsitte palvelumme. asiakas: Asiakas: Kiitos tiedoistanne.</w:t>
      </w:r>
    </w:p>
    <w:p>
      <w:r>
        <w:rPr>
          <w:b/>
        </w:rPr>
        <w:t xml:space="preserve">Tulos</w:t>
      </w:r>
    </w:p>
    <w:p>
      <w:r>
        <w:t xml:space="preserve">asiakas: Ota rauhassa.</w:t>
      </w:r>
    </w:p>
    <w:p>
      <w:r>
        <w:rPr>
          <w:b/>
        </w:rPr>
        <w:t xml:space="preserve">Esimerkki 7.708</w:t>
      </w:r>
    </w:p>
    <w:p>
      <w:r>
        <w:t xml:space="preserve">asiakas: Miten voin auttaa teitä tällä hetkellä?  __ agentti:  Asiakas: Toki, saanko kysyä teidän hyvää nimeänne? asiakas: Asiakas: Olen Kevin Davis: Davis: Okei, odottakaa hetki. asiakas: Asiakas: Toki: Asiakas: Olen pahoillani, mutta nimellänne ei ole aktiivista varausta: Asiamies: Ei se haittaa, kiitos kun tarkistitte asian: Kiitos, että valitsitte meidät.</w:t>
      </w:r>
    </w:p>
    <w:p>
      <w:r>
        <w:rPr>
          <w:b/>
        </w:rPr>
        <w:t xml:space="preserve">Tulos</w:t>
      </w:r>
    </w:p>
    <w:p>
      <w:r>
        <w:t xml:space="preserve">asiakas: Voisitteko peruuttaa äskettäisen varaukseni matkani peruuntumisen vuoksi?</w:t>
      </w:r>
    </w:p>
    <w:p>
      <w:r>
        <w:rPr>
          <w:b/>
        </w:rPr>
        <w:t xml:space="preserve">Esimerkki 7.709</w:t>
      </w:r>
    </w:p>
    <w:p>
      <w:r>
        <w:t xml:space="preserve">asiakas: Agentti: Hei. Miten voin auttaa teitä? Kevin Phillips. Etsin lentoa IAH:sta LGA:han, voitteko auttaa minua varauksen tekemisessä? agentti: Voisitteko kertoa matkanne päivämäärät?  __ agentti: Asiakas: Tarvitsetteko mitään tarkempia tietoja? Agentti: Tarvitsen lennon normaalihintaisella lentoyhtiöllä. agentti: Tarvitsen lennon normaalihintaisella lentoyhtiöllä: Tarvitaanko yhteyksiä? Asiakas: Olkaa hyvä ja etsikää jatkolento. asiamies: Missä on jatkolento? Asiakas: On olemassa jatkolento Delta Airlinesilla, jonka hinta on 200. Asiakas: Missä on jatkolento? Asiamies: Se sopii, jatkakaa varausta. agentti: Jatkakaa varausta: Asiakas: Varauksenne on tehty: Kiitos palvelusta. agentti: Kiitos.</w:t>
      </w:r>
    </w:p>
    <w:p>
      <w:r>
        <w:rPr>
          <w:b/>
        </w:rPr>
        <w:t xml:space="preserve">Tulos</w:t>
      </w:r>
    </w:p>
    <w:p>
      <w:r>
        <w:t xml:space="preserve">asiakas: Elokuun 18. ja 20. elokuuta.</w:t>
      </w:r>
    </w:p>
    <w:p>
      <w:r>
        <w:rPr>
          <w:b/>
        </w:rPr>
        <w:t xml:space="preserve">Esimerkki 7.710</w:t>
      </w:r>
    </w:p>
    <w:p>
      <w:r>
        <w:t xml:space="preserve">asiakas: Asiakas: Päivää, olen George Lewis. asiamies: Päivää, miten voin auttaa teitä tänään? asiakas: Hei, olen George Lewis: Agentti: Tarvitsen apuanne lentolipun varaamisessa, voisitteko tarkistaa, onko Bostonin ja Phoenixin välillä lentoa? asiamies: Voisitteko tarkistaa, onko Bostonin ja Phoenixin välillä lentoa? Asiakas: Toki, saanko tietää lentokenttä- ja laskeutumislentokenttäkoodinne? asiakas: Kyllä: Agentti: Lentokenttäkoodini ovat BOS:sta PHX:ään: George, minä päivinä aiotte matkustaa? asiakas: Mihin päivämääriin aiotte matkustaa? Asiamies: Haluan lentää 15.06.-17.06: Asiakas: Olkaa hyvä ja olkaa verkossa, palaan asiaan. asiakas: Olkaa hyvä ja olkaa verkossa, palaan asiaan: Asiakas: Toki: Frontier airlinesin lennolla-1027 on vapaita paikkoja, matkamaksu on noin 100 ja sinulla on 1 stop. Jatkanko varauksen tekemistä? asiakas: Voit jatkaa.  __ asiakas: Kiitos: Kiitos, että valitsitte palvelumme.</w:t>
      </w:r>
    </w:p>
    <w:p>
      <w:r>
        <w:rPr>
          <w:b/>
        </w:rPr>
        <w:t xml:space="preserve">Tulos</w:t>
      </w:r>
    </w:p>
    <w:p>
      <w:r>
        <w:t xml:space="preserve">agentti: Lentolippusi on varattu, hyvää matkaa.</w:t>
      </w:r>
    </w:p>
    <w:p>
      <w:r>
        <w:rPr>
          <w:b/>
        </w:rPr>
        <w:t xml:space="preserve">Esimerkki 7.711</w:t>
      </w:r>
    </w:p>
    <w:p>
      <w:r>
        <w:t xml:space="preserve">asiakas: Asiakas: Hei: Asiakas: Miten voin auttaa? asiakas: Olen Samantha Allen: Agentti: Suunnittelen meno-paluu matkaa Denveriin, voisitteko varata minulle lipun päivämäärille 02/10 - 02/12? agentti: Voisitteko varata minulle lipun päivämäärille 02/10 - 02/12? Asiakas: Okei, voisinko saada haluamanne lentokenttäkoodit? asiakas: Voisitteko kertoa minulle, mitä haluatte? Asiamies: Lähimmät lentokenttäkoodini ovat DEN:stä DEN:iin. agentti: Asiakas: Odottakaa hetki: Asiakas: Toki, kaikessa rauhassa.  __ asiakas: Varatkaa lippuni tälle lennolle. asiamies: Lippunne on vahvistettu ja lennon numero on 1011. asiakas: Kiitos, että varasitte lippuni. asiamies: Kiitos, että otitte meihin yhteyttä.</w:t>
      </w:r>
    </w:p>
    <w:p>
      <w:r>
        <w:rPr>
          <w:b/>
        </w:rPr>
        <w:t xml:space="preserve">Tulos</w:t>
      </w:r>
    </w:p>
    <w:p>
      <w:r>
        <w:t xml:space="preserve">agentti: UA airlinesin lento, jonka hinta on 100 ja jossa on 1 yhteys. Voinko varata lipun sinulle?</w:t>
      </w:r>
    </w:p>
    <w:p>
      <w:r>
        <w:rPr>
          <w:b/>
        </w:rPr>
        <w:t xml:space="preserve">Esimerkki 7.712</w:t>
      </w:r>
    </w:p>
    <w:p>
      <w:r>
        <w:t xml:space="preserve">asiakas: Miten voin palvella teitä?  __ agentti: Asiakas: Toki, autan teitä. Lähettäkää matkapäivänne. asiakas: Tarkistakaa tällä nimellä Karen Thomas aikaisempi varaukseni. agentti: Asiakas: Toki. Valitettavasti varausta ei ole saatavilla tällä nimellä. asiakas: Kiitos. agentti: Asiakas: Olkaa hyvä, hyvää päivänjatkoa.</w:t>
      </w:r>
    </w:p>
    <w:p>
      <w:r>
        <w:rPr>
          <w:b/>
        </w:rPr>
        <w:t xml:space="preserve">Tulos</w:t>
      </w:r>
    </w:p>
    <w:p>
      <w:r>
        <w:t xml:space="preserve">asiakas: Asiakas: Haluan muuttaa olemassa olevaa varaustani. Voitteko auttaa minua siinä?</w:t>
      </w:r>
    </w:p>
    <w:p>
      <w:r>
        <w:rPr>
          <w:b/>
        </w:rPr>
        <w:t xml:space="preserve">Esimerkki 7.713</w:t>
      </w:r>
    </w:p>
    <w:p>
      <w:r>
        <w:t xml:space="preserve">asiakas: Agentti: Hei. Miten voin auttaa? Voitteko auttaa minua varaamaan lentoliput? agentti: Matthew Gonzalez tältä puolelta: Asiakas: Toki, autan teitä varauksen tekemisessä, voisitteko antaa minulle matkapäivänne? asiakas: Asiamies: Toki, aion matkustaa 15.05. ja 17.05: Asiakas: Hyvä on, saanko tietää lentokenttäkoodinne? asiakas: Kyllä, kiitos: Etsikää lennot DFW:stä EWR:ään. agentti: Asiakas: Jos haluatte, että lentoyhtiönne lentää EWR:stä, etsikää lentoyhtiönne lennosta: Varmista, että yhteysraja on 1. agentti: Tarkista, että yhteysraja on 1. agentti: Tarkista, että yhteysraja on 1: Pyyntönne mukaisesti löysin teille lennon, jossa on yksi yhteys. Jatkanko varauksen tekemistä?  __ agentti: Asiakas: Lippunne on varattu lennolle numero 1000 ja lentoyhtiö on Frontier. asiakas: Agentti: Kiitos avusta: Asiakas: Tervetuloa. Kiitos, että valitsitte meidät. asiakas: Tervetuloa.</w:t>
      </w:r>
    </w:p>
    <w:p>
      <w:r>
        <w:rPr>
          <w:b/>
        </w:rPr>
        <w:t xml:space="preserve">Tulos</w:t>
      </w:r>
    </w:p>
    <w:p>
      <w:r>
        <w:t xml:space="preserve">asiakas: Kyllä.</w:t>
      </w:r>
    </w:p>
    <w:p>
      <w:r>
        <w:rPr>
          <w:b/>
        </w:rPr>
        <w:t xml:space="preserve">Esimerkki 7.714</w:t>
      </w:r>
    </w:p>
    <w:p>
      <w:r>
        <w:t xml:space="preserve">asiakas: Asiakas: Päivää. asiamies: Päivää, miten voin auttaa teitä tänään? asiakasta: IAH:sta HOU:hun tapaamaan ystävääni. Voisitteko varata lentoliput? agentti: Asiakas: Toki, voisitteko kertoa lähtö- ja tulopäivänne? asiakas: Voisitteko kertoa lähtö- ja tulopäivänne? Asiamies: Toki, matkapäiväni ovat 24. ja 26. joulukuuta. agentti: Asiakas: Onko teillä muita vaatimuksia, jotka on täytettävä? Asiakas: Onko teillä muita vaatimuksia? Asiamies: Haluan normaalihintaista lentoyhtiötä. agentti: Minkälainen lentoyhtiö on? Asiakas: Etsittekö jotakin etuoikeutettua luokkaa? Ei. __ asiakas: Toki: Asiakas: Saanko nimenne käsittelyä varten? asiakas: Saanko nimenne? Asiakas: Olen Frank Johnson: Asiakas: Kiitos ajastanne, valitettavasti kyseisellä reitillä ei ole lentoja saatavilla. asiakas: Kiitos tiedoistanne. asiamies: Ei kestä, kiitos: Kiitos, että valitsitte meidät.</w:t>
      </w:r>
    </w:p>
    <w:p>
      <w:r>
        <w:rPr>
          <w:b/>
        </w:rPr>
        <w:t xml:space="preserve">Tulos</w:t>
      </w:r>
    </w:p>
    <w:p>
      <w:r>
        <w:t xml:space="preserve">agentti: Odottakaa hetki.</w:t>
      </w:r>
    </w:p>
    <w:p>
      <w:r>
        <w:rPr>
          <w:b/>
        </w:rPr>
        <w:t xml:space="preserve">Esimerkki 7.715</w:t>
      </w:r>
    </w:p>
    <w:p>
      <w:r>
        <w:t xml:space="preserve">asiakas: Agentti: Hei. Miten voin auttaa teitä tänään? Benjamin Collins. Aion peruuttaa äskettäisen varaukseni töiden vuoksi. Voitteko peruuttaa lippuni?  __ asiakas: Asiakas: Toki, kaikessa rauhassa. asiamies: Voitte peruuttaa matkani: Benjamin, nimellänne ei löydy varausta. asiakas: Benjamin: Ei se mitään. Kiitos palvelustanne. agentti: Asiakas: Kiitos, että otitte meihin yhteyttä.</w:t>
      </w:r>
    </w:p>
    <w:p>
      <w:r>
        <w:rPr>
          <w:b/>
        </w:rPr>
        <w:t xml:space="preserve">Tulos</w:t>
      </w:r>
    </w:p>
    <w:p>
      <w:r>
        <w:t xml:space="preserve">agentti: Sallikaa minun tarkistaa edellinen varaus tietokannastamme.</w:t>
      </w:r>
    </w:p>
    <w:p>
      <w:r>
        <w:rPr>
          <w:b/>
        </w:rPr>
        <w:t xml:space="preserve">Esimerkki 7.716</w:t>
      </w:r>
    </w:p>
    <w:p>
      <w:r>
        <w:t xml:space="preserve">asiakas: Asiakas: Hei. asiamies: Päivää, miten voin auttaa? asiakas: Hei: Asiakas: Haluaisin osallistua ystäväni häihin, voisitteko auttaa minua varaamaan lennon? asiamies: Voisitteko auttaa minua varaamaan lennon? asiamies: Voisitteko auttaa minua varaamaan lennon? Asiakas: Toki, voisitteko antaa maakoodinne ja matkustuspäivämäärät? asiakas: Voisitteko antaa maakoodinne ja matkustuspäivämääränne? Haluaisin matkustaa AUS:sta PHX:ään. Ja matkapäiväni ovat 31.07. ja 02.08. agentti: Asiakas: Saanko tietää nimenne? Asiakas: Nimeni on Ashley Hall: Hall: Olen pahoillani, mutta en löytänyt yhtään lentoa, jossa olisi teidän tietonne.  __ agentti: Eipä kestä.</w:t>
      </w:r>
    </w:p>
    <w:p>
      <w:r>
        <w:rPr>
          <w:b/>
        </w:rPr>
        <w:t xml:space="preserve">Tulos</w:t>
      </w:r>
    </w:p>
    <w:p>
      <w:r>
        <w:t xml:space="preserve">asiakas: Asiakas: OK, ei ongelmaa. Kiitos.</w:t>
      </w:r>
    </w:p>
    <w:p>
      <w:r>
        <w:rPr>
          <w:b/>
        </w:rPr>
        <w:t xml:space="preserve">Esimerkki 7.717</w:t>
      </w:r>
    </w:p>
    <w:p>
      <w:r>
        <w:t xml:space="preserve">asiakas: Asiakas: Hei: Asiakas: Miten voin auttaa? asiakas: Olen Carolyn Mitchell: Mitchell Carol Mitchell: Hätätilanteen vuoksi haluan peruuttaa äskettäisen varaukseni. Voitteko auttaa minua?  __ asiakas: Asiakas: Hyvä on, ei kiirettä: Asiakas: Kiitos ajastanne, nimellänne ei löydy varausta, jonka voisin peruuttaa. asiakas: Asiakas: Ei se mitään. Joka tapauksessa, kiitos. agentti: Asiakas: Kiitos, että otitte meihin yhteyttä.</w:t>
      </w:r>
    </w:p>
    <w:p>
      <w:r>
        <w:rPr>
          <w:b/>
        </w:rPr>
        <w:t xml:space="preserve">Tulos</w:t>
      </w:r>
    </w:p>
    <w:p>
      <w:r>
        <w:t xml:space="preserve">agentti: Odottakaa hetki.</w:t>
      </w:r>
    </w:p>
    <w:p>
      <w:r>
        <w:rPr>
          <w:b/>
        </w:rPr>
        <w:t xml:space="preserve">Esimerkki 7.718</w:t>
      </w:r>
    </w:p>
    <w:p>
      <w:r>
        <w:t xml:space="preserve">asiakas: Agentti: Hei. Miten voin auttaa teitä tänään? Haluan matkustaa AUS:sta LAS:iin. Auttakaa minua lipun varaamisessa. agentti: Auttakaa minua: Totta kai, autan teitä siinä. Voisitteko kertoa haluamanne matkapäivät? asiakas: Matkapäiväni ovat 20.08.-22.08. agentti: Toki, matkapäiväni ovat 20.08.-22.08: Asiakas: Odottakaa hetki: Asiakas: Toki, kaikessa rauhassa: Asiakas: Löysin teille lipun, jonka hinta on 100, lennon numero on 1011 ja jatkoyhteys on 1. Sopiiko se teille? asiakas: Asiamies: Se sopii minulle, jatkakaa varausta. agentti: Se sopii minulle, jatkakaa varausta: Vahvistin lippunne onnistuneesti.  __ agentti: Kiitos, että tavoititte meidät.</w:t>
      </w:r>
    </w:p>
    <w:p>
      <w:r>
        <w:rPr>
          <w:b/>
        </w:rPr>
        <w:t xml:space="preserve">Tulos</w:t>
      </w:r>
    </w:p>
    <w:p>
      <w:r>
        <w:t xml:space="preserve">asiakas: Kiitos avusta.</w:t>
      </w:r>
    </w:p>
    <w:p>
      <w:r>
        <w:rPr>
          <w:b/>
        </w:rPr>
        <w:t xml:space="preserve">Esimerkki 7.719</w:t>
      </w:r>
    </w:p>
    <w:p>
      <w:r>
        <w:t xml:space="preserve">asiakas: Päivää. agentti: Päivää, miten voin auttaa teitä tänään?  __ agentti: Asiakas: Toki, olen täällä auttamassa teitä. Antakaa minulle nimenne, jotta voin tarkistaa varaustilanteen. asiakas: Asiamies: Tarkistakaa varaus Susan Thomasin nimellä. asiamies: Tarkistakaa varaus: Asiakas: Odottakaa, olkaa hyvä ja odottakaa: Asiakas: Toki: Kiitos, että odotitte, tietokannastamme ei löydy varausta nimellänne. asiakas: Selvä, ei ongelmia. Kiitos tiedoista. agentti: Asiakas: Kiitos, että otitte yhteyttä.</w:t>
      </w:r>
    </w:p>
    <w:p>
      <w:r>
        <w:rPr>
          <w:b/>
        </w:rPr>
        <w:t xml:space="preserve">Tulos</w:t>
      </w:r>
    </w:p>
    <w:p>
      <w:r>
        <w:t xml:space="preserve">asiakas: Poliittinen kanssakäymiseni ihmisten kanssa on peruttu rankkasateiden vuoksi. Haluan muuttaa varaustani, voitteko auttaa minua siinä?</w:t>
      </w:r>
    </w:p>
    <w:p>
      <w:r>
        <w:rPr>
          <w:b/>
        </w:rPr>
        <w:t xml:space="preserve">Esimerkki 7.720</w:t>
      </w:r>
    </w:p>
    <w:p>
      <w:r>
        <w:t xml:space="preserve">asiakas: Hei.  __ asiakas: Harris: Miten voin auttaa, Harris? asiakas: Olen Katherine Harris: Asiamies: Haluaisin peruuttaa varaukseni, koska olen lähdössä erääseen tilaisuuteen, voitteko auttaa minua? asiamies: Voisitteko auttaa minua? Harris Harris: Toki, olen täällä auttamassa teitä. Odottakaa hetki. asiakas: Asiakas: Kiitos. Toki, kaikessa rauhassa. asiamies: Asiakas: Olen pahoillani Harris, nimellänne ei ole varausta. asiakas: Asiamies: Okei, ei mitään ongelmaa, kiitos palveluistanne. asiamies: On ilo tavata, hyvää päivänjatkoa.</w:t>
      </w:r>
    </w:p>
    <w:p>
      <w:r>
        <w:rPr>
          <w:b/>
        </w:rPr>
        <w:t xml:space="preserve">Tulos</w:t>
      </w:r>
    </w:p>
    <w:p>
      <w:r>
        <w:t xml:space="preserve">agentti: Hei.</w:t>
      </w:r>
    </w:p>
    <w:p>
      <w:r>
        <w:rPr>
          <w:b/>
        </w:rPr>
        <w:t xml:space="preserve">Esimerkki 7.721</w:t>
      </w:r>
    </w:p>
    <w:p>
      <w:r>
        <w:t xml:space="preserve">asiakas: Asiakas: Päivää. asiamies: Päivää, miten voin auttaa teitä? Asiakkaan nimi: Nimeni on Rachel Jackson. Haluaisin peruuttaa varaukseni, voisitteko auttaa minua?  __ asiakas: Asiakas: Toki, kaikessa rauhassa: Asiakas: Olen pahoillani Rachel, kyseisenä päivänä ei ole varausta saatavilla. asiakas: Rachel: Ei se mitään. Kiitos, hyvää päivänjatkoa. agentti: Päivää, asiakas: Ole hyvä.</w:t>
      </w:r>
    </w:p>
    <w:p>
      <w:r>
        <w:rPr>
          <w:b/>
        </w:rPr>
        <w:t xml:space="preserve">Tulos</w:t>
      </w:r>
    </w:p>
    <w:p>
      <w:r>
        <w:t xml:space="preserve">agentti: Anna minulle hetki aikaa tarkistaa tiedot.</w:t>
      </w:r>
    </w:p>
    <w:p>
      <w:r>
        <w:rPr>
          <w:b/>
        </w:rPr>
        <w:t xml:space="preserve">Esimerkki 7.722</w:t>
      </w:r>
    </w:p>
    <w:p>
      <w:r>
        <w:t xml:space="preserve">asiakas: Asiakas: Hei. asiamies: Hei, miten voin auttaa teitä tänään? asiakas: Hei: Samantha Johnsonin nimellä? asiamies: Voitteko varata minulle paikan? Asiakas: Toki, saanko tietää, minä päivinä olette suunnitellut matkustavanne? asiak: Asiamies: Olen menossa Bostonissa järjestettäville kuljetusfestivaaleille, matkapäiväni ovat 13.09.-15.09. agentti: Mihin matkustatte? Asiakas: Saanko tietää lentokenttäkoodinne? Asiamies: Alkuperätunnukseni ovat EWR:stä BOS:ään. agentti: Asiakas: Odottakaa hetki: Selvä: Löysin lennon, jonka numero on 1010 ja lentoyhtiö Frontier. asiakas: Okei, tarvitsen tauon matkallani. varmista, että lennolla pitäisi olla 1 jatkoyhteys. agentti: Toki, teillä on yksi jatkoyhteys matkanne välissä. Jatkanko? asiakas: Agentti: Olen erittäin tyytyväinen lentoyhtiö Frontieriin, varaa paikkani. agentti: Lentolippunne on vahvistettu.  __ agentti: Kiitos, että tavoititte meidät. Hyvää lentoa.</w:t>
      </w:r>
    </w:p>
    <w:p>
      <w:r>
        <w:rPr>
          <w:b/>
        </w:rPr>
        <w:t xml:space="preserve">Tulos</w:t>
      </w:r>
    </w:p>
    <w:p>
      <w:r>
        <w:t xml:space="preserve">asiakas: Kiitos avusta.</w:t>
      </w:r>
    </w:p>
    <w:p>
      <w:r>
        <w:rPr>
          <w:b/>
        </w:rPr>
        <w:t xml:space="preserve">Esimerkki 7.723</w:t>
      </w:r>
    </w:p>
    <w:p>
      <w:r>
        <w:t xml:space="preserve">asiakas: Asiakas: Päivää. asiamies: Päivää, miten voin opastaa teitä tänään? asiakasta: Haluaisin peruuttaa äskettäisen varaukseni hätätilanteen vuoksi. Voisitteko auttaa minua tässä asiassa? agentti: Asiakas: Autan teitä siinä: Kiitos: Asiakas: Saanko tietää nimenne? Asiakas: Nimeni on Virginia Moore: Asiakas: Odottakaa hetki, tarkistan olemassa olevan varauksenne tilan. asiakas: Totta kai, kaikessa rauhassa.  __ asiakas: Asiakas: Selvä, se ei ole ongelma: Asiakas: Kiitos, että otitte yhteyttä, hyvää päivänjatkoa. asiakas: Kiitos tietojen antamisesta.</w:t>
      </w:r>
    </w:p>
    <w:p>
      <w:r>
        <w:rPr>
          <w:b/>
        </w:rPr>
        <w:t xml:space="preserve">Tulos</w:t>
      </w:r>
    </w:p>
    <w:p>
      <w:r>
        <w:t xml:space="preserve">agentti: Valitettavasti tietokannassamme ei ole varausta nimelläsi.</w:t>
      </w:r>
    </w:p>
    <w:p>
      <w:r>
        <w:rPr>
          <w:b/>
        </w:rPr>
        <w:t xml:space="preserve">Esimerkki 7.724</w:t>
      </w:r>
    </w:p>
    <w:p>
      <w:r>
        <w:t xml:space="preserve">asiakas: Asiakas: Hei: Asiakas: Miten voin auttaa? asiakas: Olen Emma Roberts: NY-JFK:lla järjestettävään seminaariin TX-IAH:lta: Haluan varata lentoliput. Voitteko auttaa minua? asiamies: Voin kysyä, voisinko saada tämän paikan: Asiakas: Saanko tietää matkapäivänne? Asiamies: Matkapäiväni ovat 16.11. ja 18.11. agentti: Mihin aikaan matkustan? Voinko tehdä varauksen lennolle 1002? asiakas: Löysin lennon, jossa on yksi yhteys: Asiamies: Toki, voitte: Varauksenne on tehty Southwest airlines -lentoyhtiössä.  __ agentti: Kiitos, että valitsitte meidät.</w:t>
      </w:r>
    </w:p>
    <w:p>
      <w:r>
        <w:rPr>
          <w:b/>
        </w:rPr>
        <w:t xml:space="preserve">Tulos</w:t>
      </w:r>
    </w:p>
    <w:p>
      <w:r>
        <w:t xml:space="preserve">asiakas: Kiitos.</w:t>
      </w:r>
    </w:p>
    <w:p>
      <w:r>
        <w:rPr>
          <w:b/>
        </w:rPr>
        <w:t xml:space="preserve">Esimerkki 7.725</w:t>
      </w:r>
    </w:p>
    <w:p>
      <w:r>
        <w:t xml:space="preserve">asiakas: Asiakas: Hei: Campbell. Voisitteko auttaa minua varaamaan lentoliput MSP:stä ORD:hen? agentti: Asiakas: Toki, saanko tietää matkanne päivämäärät? asiakas: Voisitteko kertoa minulle matkanne päivämäärät? Asiamies: Matkapäiväni ovat 22. heinäkuuta - 24. heinäkuuta: Odottakaa hetki.  __ agentti: American Airlinesin turistiluokan lento, jossa on 0 jatkoyhteyttä, ja lentonne hinta on 200. Kiitos, että odotitte. Haluatteko, että jatkan varaustanne tällä lennolla? asiakas: Asiamies: Jatkakaa, olkaa hyvä: Asiakas: Okei, lippunne on varattu lennolle numero 1029. asiakas: Voitte jatkaa: Kiitos: Asiakas: Ole hyvä.</w:t>
      </w:r>
    </w:p>
    <w:p>
      <w:r>
        <w:rPr>
          <w:b/>
        </w:rPr>
        <w:t xml:space="preserve">Tulos</w:t>
      </w:r>
    </w:p>
    <w:p>
      <w:r>
        <w:t xml:space="preserve">asiakas: Asiakas: Selvä.</w:t>
      </w:r>
    </w:p>
    <w:p>
      <w:r>
        <w:rPr>
          <w:b/>
        </w:rPr>
        <w:t xml:space="preserve">Esimerkki 7.726</w:t>
      </w:r>
    </w:p>
    <w:p>
      <w:r>
        <w:t xml:space="preserve">asiakas: Asiakas: Päivää, täällä Ashley Williams: Voisitteko ystävällisesti auttaa minua varaamaan lennon SFO:sta ATL:ään? asiamies: Minulla on tarkoitus käydä World of Coca-Cola -museossa Atlantassa: Asiakas: Toki, voisitteko ilmoittaa matkustuspäivämäärät? asiakas: Voisitteko ilmoittaa matkustuspäivämäärät? Halutut päivämäärät ovat 07/08 - 07/10. Varmista, että lennon pitäisi olla 1 yhdistetty. Voisitteko tarkistaa sen? agentti: Voisitteko tarkistaa sen? agentti: Voisitteko tarkistaa sen? OK, odottakaa hetki. asiakas: Asiakas: Odottakaa hetki: Valitettavasti teille ei ole saatavilla lentoa haluamillanne päivämäärillä. asiakas: Okei, ei ole ongelma.  __ asiakas: Kiitos tiedoista.</w:t>
      </w:r>
    </w:p>
    <w:p>
      <w:r>
        <w:rPr>
          <w:b/>
        </w:rPr>
        <w:t xml:space="preserve">Tulos</w:t>
      </w:r>
    </w:p>
    <w:p>
      <w:r>
        <w:t xml:space="preserve">agentti: Kiitos, että lähestyitte meitä.</w:t>
      </w:r>
    </w:p>
    <w:p>
      <w:r>
        <w:rPr>
          <w:b/>
        </w:rPr>
        <w:t xml:space="preserve">Esimerkki 7.727</w:t>
      </w:r>
    </w:p>
    <w:p>
      <w:r>
        <w:t xml:space="preserve">asiakas: Agentti: Hei. Mitä apua voin tehdä tänään?  __ agentti: Okei. Toki, varaan lipun, jos mainitsette matkustavan lentokentän koodit. asiakas: JFK:sta. Palaan takaisin 14.09: Kiitos, kun kerroit tiedot. Voit lentää Havaijin lentoyhtiöllä yhdellä jatkolennolla. Hinta on 100. Asiakas: Asiakas: Hyvä on, voitte jatkaa: Asiakas: Lippunne on vahvistettu lennolla numero 1010. asiakas:  Kiitos varauksesta.</w:t>
      </w:r>
    </w:p>
    <w:p>
      <w:r>
        <w:rPr>
          <w:b/>
        </w:rPr>
        <w:t xml:space="preserve">Tulos</w:t>
      </w:r>
    </w:p>
    <w:p>
      <w:r>
        <w:t xml:space="preserve">asiakas: Olen Steven Lopez ja haluan varata lipun NV-LAS:iin osallistuakseni siskontyttäreni nimiäisjuhliin. Voitteko varata lipun 09/12?</w:t>
      </w:r>
    </w:p>
    <w:p>
      <w:r>
        <w:rPr>
          <w:b/>
        </w:rPr>
        <w:t xml:space="preserve">Esimerkki 7.728</w:t>
      </w:r>
    </w:p>
    <w:p>
      <w:r>
        <w:t xml:space="preserve">asiakas: Asiakas: Päivää. asiamies: Päivää, miten voin palvella teitä tänään? Asiakas: Tein aiemmin varauksen osallistuakseni live-konserttiin, mutta joidenkin ongelmien vuoksi sitä lykättiin, joten haluan muuttaa varaustani. Voisitteko auttaa minua? agentti: Asiakas: Toki, autan teitä siinä. asiakas: Voitte tehdä varauksen: Asiamies: Voin auttaa asiakasta: Asiakas: Saisinko nimenne, jotta voin tarkistaa varauksenne tilan? asiakas: Saanko nimenne, kiitos: Asiamies: Toki, olen Nicholas Jones Los Angelesista. asiamies: Olen Nicholas Jones Los Angelesista: Jones Jones: Odottakaa hetki.  __ agentti: Asiakas: Kiitos odotuksesta, tietokannasta ei löytynyt aktiivista varausta nimellänne. asiakas: Agentti: Ei mitään ongelmaa, kiitos vaivannäöstäsi. agentti: Ei mitään ongelmaa, kiitos vaivannäöstäsi: Kiitos, että tavoititte meidät.</w:t>
      </w:r>
    </w:p>
    <w:p>
      <w:r>
        <w:rPr>
          <w:b/>
        </w:rPr>
        <w:t xml:space="preserve">Tulos</w:t>
      </w:r>
    </w:p>
    <w:p>
      <w:r>
        <w:t xml:space="preserve">asiakas: Asiakas: Toki.</w:t>
      </w:r>
    </w:p>
    <w:p>
      <w:r>
        <w:rPr>
          <w:b/>
        </w:rPr>
        <w:t xml:space="preserve">Esimerkki 7.729</w:t>
      </w:r>
    </w:p>
    <w:p>
      <w:r>
        <w:t xml:space="preserve">asiakas: Hei.  __ asiakas: Agentti: Betty Scott tässä, haluaisin varata lipun ORD:stä DTW:hen: Asiakas: Agentti: Voitteko auttaa minua varaamaan lipun? agentti: Voisitteko auttaa minua varaamaan lipun? Totta kai, minä autan teitä. Milloin aiotte matkustaa? asiakas: Asiamies: Auttakaa minua tarkentamaan tietonne. asiakas: Matkapäiväni ovat 11/02-11/04. Asiakas: Auttakaa minua: Agentti: Tarvitsen jatkolennon: Southwest-lentoyhtiöllä on saatavilla jatkolento, jonka hinta on 100 ja numero 1004. Kiitos, että kerroit tiedot. Vahvistanko sen? asiakas: Jos haluatte, että vahvistan sen, vahvistan sen: Voitte jatkaa varausta. agentti: Asiakas: Lippunne on vahvistettu: Kiitos. agentti: Kiitos, että valitsitte meidät, turvallista matkaa.</w:t>
      </w:r>
    </w:p>
    <w:p>
      <w:r>
        <w:rPr>
          <w:b/>
        </w:rPr>
        <w:t xml:space="preserve">Tulos</w:t>
      </w:r>
    </w:p>
    <w:p>
      <w:r>
        <w:t xml:space="preserve">agentti: Päivää, miten voin auttaa?</w:t>
      </w:r>
    </w:p>
    <w:p>
      <w:r>
        <w:rPr>
          <w:b/>
        </w:rPr>
        <w:t xml:space="preserve">Esimerkki 7.730</w:t>
      </w:r>
    </w:p>
    <w:p>
      <w:r>
        <w:t xml:space="preserve">asiakas: Asiakas: Hei, täällä Brandon Martinez. asiamies: Päivää, miten voin auttaa? asiakas: Hei, täällä Brandon Martinez:  Asiamies: Haluaisin lähteä Seattlen kaupunkikierrokselle perheeni kanssa, voisitteko olla apunani varauksen tekemisessä? agentti: Totta kai, autamme mielellämme. Saanko tietää matkanne yksityiskohdat? asiakas: Totta kai, etsin yhdensuuntaista yhteyttä. Ja hintaraja ei saisi ylittää 500:aa. Ja lähtö- ja saapumispäiväni ovat 23.01. ja 25.01. Agentti: - Mitä haluatte? Asiakas: Hyvä on, Ilmoittakaa matkapäivänne. asiakas: Hyvä on: Haluaisin lähteä TX - DFW:stä WA - SEA:han.  __ asiakas: Asiamies: Toki: Löysimme AA-lentoyhtiön lennon numerolla 1014 ja hinta on 200 vastaa tietojasi. Jatkanko varauksen tekemistä? asiakas: Agentti: Kyllä, voitte: Varauksenne on tehty yhdellä yhteydellä. Kiitos, että lähestyitte meitä, Hyvää matkaa. asiakas: Asiakas: Arvostan palvelua.</w:t>
      </w:r>
    </w:p>
    <w:p>
      <w:r>
        <w:rPr>
          <w:b/>
        </w:rPr>
        <w:t xml:space="preserve">Tulos</w:t>
      </w:r>
    </w:p>
    <w:p>
      <w:r>
        <w:t xml:space="preserve">agentti: Kiitos annetuista tiedoista. Odottakaa hetki, tarkistan saatavuuden ja otan yhteyttä.</w:t>
      </w:r>
    </w:p>
    <w:p>
      <w:r>
        <w:rPr>
          <w:b/>
        </w:rPr>
        <w:t xml:space="preserve">Esimerkki 7.731</w:t>
      </w:r>
    </w:p>
    <w:p>
      <w:r>
        <w:t xml:space="preserve">asiakas: Agentti: Hei. Miten voin auttaa? Agentti: Varatkaa lippu ATL:stä ORD:hen: Matkapäivänne, kiitos?  __ agentti: Asiakas: Saanko tietää nimenne? Asiakas: Nimeni on James Smith: Asiakas: Olen pahoillani, että reitillenne ei löytynyt lentoja. asiakas: Olen pahoillani, että reitillenne ei löytynyt lentoja: Kiitos: Kiitos, että valitsitte meidät.</w:t>
      </w:r>
    </w:p>
    <w:p>
      <w:r>
        <w:rPr>
          <w:b/>
        </w:rPr>
        <w:t xml:space="preserve">Tulos</w:t>
      </w:r>
    </w:p>
    <w:p>
      <w:r>
        <w:t xml:space="preserve">asiakas: Matkapäivät ovat 19.4.-21.4.</w:t>
      </w:r>
    </w:p>
    <w:p>
      <w:r>
        <w:rPr>
          <w:b/>
        </w:rPr>
        <w:t xml:space="preserve">Esimerkki 7.732</w:t>
      </w:r>
    </w:p>
    <w:p>
      <w:r>
        <w:t xml:space="preserve">asiakas: Agentti: Hei. Miten voin auttaa teitä? asiakas: Mitä apua voin tehdä teille? Olen Sarah Rodriguez. Tarvitsen lentolippua LAX:sta SFO:hon, voisitteko auttaa minua lipun varaamisessa? agentti: Asiakas: Kyllä, olen täällä auttamassa, voisitteko antaa minulle päivämääränne, kiitos? asiakas: Asiamies: Matkapäiväni ovat 06/06 ja 06/08. Agentti: Matkustan seuraavina päivinä: 06/06 ja 06/08: Asiakas: Kiitos arvokkaista tiedoistanne: Agentti: Okei, tarvitsen yhden jatkolennon, joten tarkistakaa se. agentti: Löysin AA airlinesin jatkolennon, jonka hinta on 100 ja lennon numero on 1005, voinko vahvistaa lippuvarauksenne? asiakas: Kyllä, vahvistakaa se.  __ asiakas: Asiamies: Kiitos, että autoitte minua: Asiakas: Ilo on minun puolellani ja hyvää päivänjatkoa.</w:t>
      </w:r>
    </w:p>
    <w:p>
      <w:r>
        <w:rPr>
          <w:b/>
        </w:rPr>
        <w:t xml:space="preserve">Tulos</w:t>
      </w:r>
    </w:p>
    <w:p>
      <w:r>
        <w:t xml:space="preserve">agentti: Lippusi on onnistuneesti varattu.</w:t>
      </w:r>
    </w:p>
    <w:p>
      <w:r>
        <w:rPr>
          <w:b/>
        </w:rPr>
        <w:t xml:space="preserve">Esimerkki 7.733</w:t>
      </w:r>
    </w:p>
    <w:p>
      <w:r>
        <w:t xml:space="preserve">asiakas: Hei.  __ asiakas:  Olen Laura Martinez ja haluan vierailla Vapaudenpatsaalla NY-JFK:lla. Voitteko varata suoran lennon? Totta kai, autan teitä varauksen tekemisessä. Saanko tietää lähtölentokenttänne? asiakas: Asiamies: Lähden CA-LAX:sta: Asiakas: Kertokaa minulle suunnitellut matkapäivänne: Asiamies: Matkapäiväni ovat 16.05. ja 18.05. agentti: Ilmoittakaa lentolippujen budjetti? asiakas: Asiamies: Varmista, että hinta ei saa ylittää 5000. agentti: Asiakas: Kiitos yksityiskohtien antamisesta, valitettavasti matkareitillänne ei ole saatavilla suoraa taistelua. asiakas: Asiamies: Okei, kiitos vastauksestanne. agentti: Kiitos, että vastasitte: Asiakas: Kiitos, että vierailitte luonamme, toivottavasti näemme teidät uudelleen.</w:t>
      </w:r>
    </w:p>
    <w:p>
      <w:r>
        <w:rPr>
          <w:b/>
        </w:rPr>
        <w:t xml:space="preserve">Tulos</w:t>
      </w:r>
    </w:p>
    <w:p>
      <w:r>
        <w:t xml:space="preserve">agentti: Päivää, miten voin auttaa teitä tänään?</w:t>
      </w:r>
    </w:p>
    <w:p>
      <w:r>
        <w:rPr>
          <w:b/>
        </w:rPr>
        <w:t xml:space="preserve">Esimerkki 7.734</w:t>
      </w:r>
    </w:p>
    <w:p>
      <w:r>
        <w:t xml:space="preserve">asiakas: Asiakas: Päivää. asiamies: Päivää, miten voin auttaa? Olen Anna Robinson. Haluan tehdä syntymäpäiväostokseni The galleriassa. auttaisitteko minua varaamaan lentoliput Washington DCA:sta? agentti: - Voisitteko auttaa minua varaamaan lentolipun Washington DCA:sta? Asiakas: Toki, kertokaa minulle matkapäivänne? asiak: Asiamies: Haluaisin aloittaa matkani 20.08. agentti: Haluaisin aloittaa matkani 20.08: Asiakas: Voisitteko ystävällisesti antaa minulle määränpäänne koodin? asiakas: Agentti: Houston, HOU on laskeutumispaikkani: Asiakas: Saanko tietää paluupäivänne? Asiamies: Aikomukseni on palata 22.08. agentti: Aion palata 22.08: Asiakas: Odottakaa hetki: Asiakas: Toki. __ asiakas: __ asiakas: __ asiakas: __ asiakas: __ asiakas: __ asiakas: Asiakas: Ei se mitään, ei mitään ongelmaa. Kiitos ystävällisistä tiedoistanne. agentti: Asiakas: Kiitos, että otitte yhteyttä.</w:t>
      </w:r>
    </w:p>
    <w:p>
      <w:r>
        <w:rPr>
          <w:b/>
        </w:rPr>
        <w:t xml:space="preserve">Tulos</w:t>
      </w:r>
    </w:p>
    <w:p>
      <w:r>
        <w:t xml:space="preserve">agentti: Valitettavasti annetuilla tiedoillasi ei ollut lentoja.</w:t>
      </w:r>
    </w:p>
    <w:p>
      <w:r>
        <w:rPr>
          <w:b/>
        </w:rPr>
        <w:t xml:space="preserve">Esimerkki 7.735</w:t>
      </w:r>
    </w:p>
    <w:p>
      <w:r>
        <w:t xml:space="preserve">asiakas: Asiakas: Päivää. asiamies: Päivää, miten voin auttaa teitä tänään? asiakas: Päivää: Agentti: Haluaisin peruuttaa äskettäisen varaukseni, voisitteko auttaa minua siinä? asiamies: Haluaisin peruuttaa äskettäisen varaukseni: Asiakas: Toki, saanko tietää nimenne peruutusprosessia varten: Jeffrey Carter. asiamies: Nimeni on Jeffrey Carter: Carter: Kiitos, odottakaa hetki.  __ agentti: Asiakas: Olen pahoillani, en voi muuttaa varaustanne, koska varaustanne ei löydy tietojemme mukaan. asiakas: Hyvä on, se ei ole ongelma. Kiitos tiedoistanne. agentti: Asiakas: Tervetuloa, kiitos, että tavoititte meidät.</w:t>
      </w:r>
    </w:p>
    <w:p>
      <w:r>
        <w:rPr>
          <w:b/>
        </w:rPr>
        <w:t xml:space="preserve">Tulos</w:t>
      </w:r>
    </w:p>
    <w:p>
      <w:r>
        <w:t xml:space="preserve">asiakas: Ota oma aikasi.</w:t>
      </w:r>
    </w:p>
    <w:p>
      <w:r>
        <w:rPr>
          <w:b/>
        </w:rPr>
        <w:t xml:space="preserve">Esimerkki 7.736</w:t>
      </w:r>
    </w:p>
    <w:p>
      <w:r>
        <w:t xml:space="preserve">asiakas: Miten voin auttaa?  __ agentti: Asiakas: Toki, olen täällä auttamassa teitä. Odottakaa hetki: Asiakas: Selvä: Asiakas: Olen pahoillani Joseph Garcia, tietokannassamme ei ole aktiivista varausta nimellänne. asiakas: Asiamies: Ei se mitään, kiitos avusta. agentti: Ei se mitään, kiitos avusta. agentti: Ei se mitään: Asiakas: Kiitos, että tavoititte meidät.</w:t>
      </w:r>
    </w:p>
    <w:p>
      <w:r>
        <w:rPr>
          <w:b/>
        </w:rPr>
        <w:t xml:space="preserve">Tulos</w:t>
      </w:r>
    </w:p>
    <w:p>
      <w:r>
        <w:t xml:space="preserve">asiakas: Joseph Garcia täällä. Haluaisin viettää muutaman päivän enemmän perheeni kanssa, joten auttakaa minua muuttamaan olemassa olevaa varaustani.</w:t>
      </w:r>
    </w:p>
    <w:p>
      <w:r>
        <w:rPr>
          <w:b/>
        </w:rPr>
        <w:t xml:space="preserve">Esimerkki 7.737</w:t>
      </w:r>
    </w:p>
    <w:p>
      <w:r>
        <w:t xml:space="preserve">asiakas: Agentti: Hei. Miten voin auttaa teitä? Jacob Hernandez tässä. Olen valmis matkustamaan Kanadaan tapaamaan vanhempiani, voisitteko varata lentoliput DTW:stä ATL:ään? agentti: Totta kai, autan mielelläni lentolipun varaamisessa. Ilmoittakaa minulle suunnitellut matkapäivänne. asiakas: Asiamies: Toki, suunnitellut matkapäiväni ovat 21.04. ja 23.04. agentti: Asiakas: Hyvä on, odottakaa hetki. asiakas: Odottakaa hetki: Asiakas: Hyvä on, odotan: Asiakas: Kiitos, että odotatte. Tässä, löysin lennon, jossa on 1 jatkoyhteys ja lentolippu maksaa noin 100. Jatkanko matkaa?  __ agentti: Asiakas: Lippunne on vahvistettu Southwest airlinesin lennolle 1029. asiakas: Asiakas: Kiitos avusta: Asiakas: Kiitos, että käytitte palveluitamme, hyvää päivänjatkoa. asiakas: Olkaa hyvä.</w:t>
      </w:r>
    </w:p>
    <w:p>
      <w:r>
        <w:rPr>
          <w:b/>
        </w:rPr>
        <w:t xml:space="preserve">Tulos</w:t>
      </w:r>
    </w:p>
    <w:p>
      <w:r>
        <w:t xml:space="preserve">asiakas: Jatkakaa varauksen tekemistä.</w:t>
      </w:r>
    </w:p>
    <w:p>
      <w:r>
        <w:rPr>
          <w:b/>
        </w:rPr>
        <w:t xml:space="preserve">Esimerkki 7.738</w:t>
      </w:r>
    </w:p>
    <w:p>
      <w:r>
        <w:t xml:space="preserve">asiakas: Asiakas: Päivää. asiamies: Päivää, miten voin auttaa teitä tänään? asiakas: Päivää: Agentti: Auttakaa minua varaamaan lentolippu LGA:sta IAD:iin: Asiakas: Saanko tietää suunnitellut matkapäivänne? asiakas: Saanko kysyä, milloin aiotte matkustaa? Asiamies: Matkapäiväni ovat 18.4.-20.4. agentti: Matkustan 18.4: Asiakas: Onko minulla jokin yhteysrajoitus? asiakas: Onko minulla jokin yhteysrajoitus? asiakas: Onko minulla jokin yhteysrajoitus? Asiamies: Tarvitsen yhden yhteyden lennolle. agentti: Tarvitsen yhden yhteyden lennolle: Asiakas: Saanko tietää hyvän nimenne? William Jackson: Jackson William Jackson: Onko teillä muita vaatimuksia?  __ agentti: Asiakas: Olen pahoillani, mutta ei löytynyt yhtään lentoa haluamillanne matkustuspäivämäärillä. asiakas: Agentti: Ei se mitään, kiitos: Asiakas: Kiitos, että valitsitte meidät.</w:t>
      </w:r>
    </w:p>
    <w:p>
      <w:r>
        <w:rPr>
          <w:b/>
        </w:rPr>
        <w:t xml:space="preserve">Tulos</w:t>
      </w:r>
    </w:p>
    <w:p>
      <w:r>
        <w:t xml:space="preserve">asiakas: Ei.</w:t>
      </w:r>
    </w:p>
    <w:p>
      <w:r>
        <w:rPr>
          <w:b/>
        </w:rPr>
        <w:t xml:space="preserve">Esimerkki 7.739</w:t>
      </w:r>
    </w:p>
    <w:p>
      <w:r>
        <w:t xml:space="preserve">asiakas: Asiakas: Hei, olen Michelle Turner. asiamies: Hei, miten voin auttaa? ORD:ssä järjestettävään kulttuuritapahtumaan. Auttakaa minua varauksen tekemisessä. agentti: Asiakas: Toki, Saanko tietää lähde- ja matkustuspäivämäärät? asiakas: Lähtöpaikkani on CA - LAX, lähtö on 19.02. ja paluu 21.02. yhdellä jatkoyhteydellä ja hintaraja 5000.  __ asiakas: Asiakas: Okei, kiitos, tiedoista.</w:t>
      </w:r>
    </w:p>
    <w:p>
      <w:r>
        <w:rPr>
          <w:b/>
        </w:rPr>
        <w:t xml:space="preserve">Tulos</w:t>
      </w:r>
    </w:p>
    <w:p>
      <w:r>
        <w:t xml:space="preserve">agentti: Valitettavasti pyyntöönne ei löydy lentoja. Kiitos, että otitte meihin yhteyttä.</w:t>
      </w:r>
    </w:p>
    <w:p>
      <w:r>
        <w:rPr>
          <w:b/>
        </w:rPr>
        <w:t xml:space="preserve">Esimerkki 7.740</w:t>
      </w:r>
    </w:p>
    <w:p>
      <w:r>
        <w:t xml:space="preserve">asiakas: Agentti: Hei. Miten voin auttaa teitä tänään? John Williams. Haluan osallistua konferenssikokoukseen New Yorkissa. Voitteko auttaa minua varaamaan lentoliput PHL:stä EWR:ään? agentti: Voisitteko ilmoittaa matkapäivänne? Odottakaa hetki: Agentti: Matkapäiväni ovat 28.05. ja 30.05: Voinko jatkaa varauksen tekemistä? asiakas: Asiakas: Toki, jatka varauksen tekemistä.  __ asiakas: Asiamies: Kiitos, että autoitte minua: Kiitos, että tavoititte palvelumme. Turvallista matkaa eteenpäin.</w:t>
      </w:r>
    </w:p>
    <w:p>
      <w:r>
        <w:rPr>
          <w:b/>
        </w:rPr>
        <w:t xml:space="preserve">Tulos</w:t>
      </w:r>
    </w:p>
    <w:p>
      <w:r>
        <w:t xml:space="preserve">agentti: Lentolippusi on varattu Sprint airlinesilta, ja lennon numero on 1003.</w:t>
      </w:r>
    </w:p>
    <w:p>
      <w:r>
        <w:rPr>
          <w:b/>
        </w:rPr>
        <w:t xml:space="preserve">Esimerkki 7.741</w:t>
      </w:r>
    </w:p>
    <w:p>
      <w:r>
        <w:t xml:space="preserve">asiakas: Hei. Olen Raymond Hall. asiamies: Päivää, miten voin auttaa, jotta olisitte tyytyväinen? asiakas: Miten voin auttaa teitä? Varauduin aiemmin tällä viikolla pitämään seminaarin, mutta sääolosuhteiden vuoksi minun on peruttava se. Voitteko auttaa minua? Totta kai, voin auttaa teitä varauksenne peruuttamisessa.  __ agentti: Odottakaa hetki. Tarkistan tilanteen ja otan yhteyttä. asiakas: Asiakas: Toki: Asiakas: Kiitos, että odotitte. Nimellänne ei löytynyt varausta. asiakas: Kiitos: Asiakas: Kiitos, että käännyitte toimistomme puoleen.</w:t>
      </w:r>
    </w:p>
    <w:p>
      <w:r>
        <w:rPr>
          <w:b/>
        </w:rPr>
        <w:t xml:space="preserve">Tulos</w:t>
      </w:r>
    </w:p>
    <w:p>
      <w:r>
        <w:t xml:space="preserve">asiakas: Kiitos.</w:t>
      </w:r>
    </w:p>
    <w:p>
      <w:r>
        <w:rPr>
          <w:b/>
        </w:rPr>
        <w:t xml:space="preserve">Esimerkki 7.742</w:t>
      </w:r>
    </w:p>
    <w:p>
      <w:r>
        <w:t xml:space="preserve">asiakas: Agentti: Hei. Miten voin auttaa teitä tänään? BOS:sta LAX:iin. Voitteko auttaa minua siinä? Totta kai, olen täällä auttamassa teitä. Saanko tietää matkapäivänne? asiakas: Agentti: Matkapäiväni ovat 25. tammikuuta ja 27. tammikuuta: Asiakas: Okei, onko teillä mitään tarkennuksia? asiakas: Kyllä, kiitos: Asiamies: Haluaisin varata yhden jatkolennon. agentti: Odottakaa hetki. Tarkistan teille parhaan saatavilla olevan lennon. asiakas: Agentti: Toki, odotan vastaustanne. agentti: Kyllä, odotan vastaustanne: Löysin teille lennon Frontier Airlinesilla, ja se maksaa teille 100. Jatkanko tällä suoralla lennolla? asiakas: Agentti: Hyvä on, jatka varausta: Kenen nimissä haluatte varata tämän lipun? asiakas: Agentti: Nimeni on Larry Walker. agentti: Nimeni on Larry Walker: Lippunne on varattu lennon numerolla 1003.  __ agentti: Tervetuloa, kiitos, että valitsitte meidät. Turvallista lentoa.</w:t>
      </w:r>
    </w:p>
    <w:p>
      <w:r>
        <w:rPr>
          <w:b/>
        </w:rPr>
        <w:t xml:space="preserve">Tulos</w:t>
      </w:r>
    </w:p>
    <w:p>
      <w:r>
        <w:t xml:space="preserve">asiakas: Kiitos varauksesta.</w:t>
      </w:r>
    </w:p>
    <w:p>
      <w:r>
        <w:rPr>
          <w:b/>
        </w:rPr>
        <w:t xml:space="preserve">Esimerkki 7.743</w:t>
      </w:r>
    </w:p>
    <w:p>
      <w:r>
        <w:t xml:space="preserve">asiakas: Agentti: Hei. Miten voin auttaa teitä? Olen Anna Collins. Suunnittelen osallistuvani laululaskentaan LAS:ssa, voisitteko auttaa löytämään lennon JFk:sta? agentti: Asiakas: Voisitteko kertoa, minä päivinä olette valmis matkustamaan? asiakas: Matkustan 15.02. ja saatan palata 17.02.  __ asiakas: Asiamies: Toki: Lento on saatavilla hintaan 100, lennon numero on 1011. Jatkanko varauksen tekemistä? asiakas: Asiamies: Kyllä, jatkakaa varausta kyseisellä lennolla. agentti: Yhteyksien määrä on 2. asiakas: Agentti: Haluan matkustaa yhden jatkolennon lennolla. asiamies: Voi, haluan matkustaa yhden jatkolennon lennolla: Asiakas: Olen pahoillani, mutta kyseisellä yhteydellä ei ole lentoa. asiakas: Agentti: Ei se mitään, kiitos avusta. agentti: Ei se mitään, kiitos avusta: Kiitos, että tavoititte meidät.</w:t>
      </w:r>
    </w:p>
    <w:p>
      <w:r>
        <w:rPr>
          <w:b/>
        </w:rPr>
        <w:t xml:space="preserve">Tulos</w:t>
      </w:r>
    </w:p>
    <w:p>
      <w:r>
        <w:t xml:space="preserve">agentti: Odottakaa hetki, annan teille tiedot.</w:t>
      </w:r>
    </w:p>
    <w:p>
      <w:r>
        <w:rPr>
          <w:b/>
        </w:rPr>
        <w:t xml:space="preserve">Esimerkki 7.744</w:t>
      </w:r>
    </w:p>
    <w:p>
      <w:r>
        <w:t xml:space="preserve">asiakas: Asiakas: Päivää. asiamies: Päivää, miten voin auttaa teitä? Kenneth White. Voitteko auttaa minua varaamaan lentoliput OAK:sta DTW:n paikkakunnalle? agentti: Asiakas: Toki, voisitteko kertoa matkustuspäivämääränne? asiak: Asiamies: Matkapäiväni ovat 04.02. ja 06.02. välisenä aikana: Matkakohteeseenne löysin lennon, jossa on 1 jatkoyhteys ja lipun hinta on vain 200. Jatkanko sen kanssa? asiakas: Asiamies: Toki, jatka vain. agentti: Varaus on vahvistettu lennolle 1003.  __ agentti: Asiakas: Kiitos ja hyvää päivänjatkoa.</w:t>
      </w:r>
    </w:p>
    <w:p>
      <w:r>
        <w:rPr>
          <w:b/>
        </w:rPr>
        <w:t xml:space="preserve">Tulos</w:t>
      </w:r>
    </w:p>
    <w:p>
      <w:r>
        <w:t xml:space="preserve">asiakas: Kiitos paljon.</w:t>
      </w:r>
    </w:p>
    <w:p>
      <w:r>
        <w:rPr>
          <w:b/>
        </w:rPr>
        <w:t xml:space="preserve">Esimerkki 7.745</w:t>
      </w:r>
    </w:p>
    <w:p>
      <w:r>
        <w:t xml:space="preserve">asiakas: Asiakas: Hei, miten voin auttaa teitä tänään? asiakasta: Janet Davisin nimellä. Koska haluan osallistua Bateaux New Yorkin illallisristeilylle veljeni kanssa. agentti: Totta kai, autan teitä siinä. Ilmoittakaa minulle lähtöpaikkanne ja paluupäivänne?  __ agentti: Asiakas: Voisitteko kertoa minulle määränpäänne, kiitos: NY - EWR, New York. asiamies: Asiakas: Voitteko ilmoittaa lähtöpäivänne varausta varten? asiakas: Voisitteko ilmoittaa lähtöpäivänne? Asiamies: 18.09:  Asiakas: Olkaa hyvä, pysykää verkossa, tarkistan saatavuuden ja palaan asiaan. asiakas: Asiakas: Toki, kaikessa rauhassa:  Kiitos arvokkaasta ajastanne. Löysimme Southwest-lentoyhtiön hinnan 100. Jatkanko varauksen tekemistä yhden välilaskun lennolla? asiakas: Asiamies: Se on minulle erittäin mukava, pitäkää minulle paikka. agentti: Se on minulle erittäin mukava:  Asiakas: Lentolippunne on vahvistettu lentoyhtiön numerolla 1019. Asiakas: Lentolippu on vahvistettu: Kiitos vaivannäöstänne ja tuestanne. agentti: Kiitos, että valitsitte meidät. Turvallista matkaa!</w:t>
      </w:r>
    </w:p>
    <w:p>
      <w:r>
        <w:rPr>
          <w:b/>
        </w:rPr>
        <w:t xml:space="preserve">Tulos</w:t>
      </w:r>
    </w:p>
    <w:p>
      <w:r>
        <w:t xml:space="preserve">asiakas: Lähde on GA - ATL, Atlanta. Palaan 09/20.</w:t>
      </w:r>
    </w:p>
    <w:p>
      <w:r>
        <w:rPr>
          <w:b/>
        </w:rPr>
        <w:t xml:space="preserve">Esimerkki 7.746</w:t>
      </w:r>
    </w:p>
    <w:p>
      <w:r>
        <w:t xml:space="preserve">asiakas: Asiakas: Hei: Asiakas: Sarah Scott täällä. asiamies: Miten voin auttaa teitä tänään? asiakas: Sarah Scott täällä: Asiamies: Haluan jatkolennon LAX:sta CLT:hen, voisitteko auttaa minua lentolippujen varaamisessa? asiamies: Voisitteko ystävällisesti auttaa minua varaamaan lentoliput? Asiakas: Toki, autan teitä siinä. asiakas: Asiakas: Kiitos: Asiakas: Voisitteko kertoa haluamanne matkustuspäivämäärät: Asiamies: Toki, matkapäiväni ovat 09/06-09/08. Agentti: Odottakaa hetki.  __ agentti: Asiakas: Löysin teille lipun, jonka hinta on 100, lennon numero on 1002 ja jatkoyhteys on 1. Sopiiko se teille? asiakas: Jatkakaa varauksen tekemistä. agentti: Vahvistin lippunne onnistuneesti. asiakas: Kiitos palvelustanne. agentti: Kiitos, että tavoititte meidät, hyvää matkaa.</w:t>
      </w:r>
    </w:p>
    <w:p>
      <w:r>
        <w:rPr>
          <w:b/>
        </w:rPr>
        <w:t xml:space="preserve">Tulos</w:t>
      </w:r>
    </w:p>
    <w:p>
      <w:r>
        <w:t xml:space="preserve">asiakas: Ota rauhassa.</w:t>
      </w:r>
    </w:p>
    <w:p>
      <w:r>
        <w:rPr>
          <w:b/>
        </w:rPr>
        <w:t xml:space="preserve">Esimerkki 7.747</w:t>
      </w:r>
    </w:p>
    <w:p>
      <w:r>
        <w:t xml:space="preserve">asiakas: Hei.  __ asiakas: Agentti: Olen Linda Thomas, voisitteko auttaa minua varaamaan lennon, jossa on 1 jatkoyhteys 08/09: Asiakas: Totta kai, olemme täällä auttamassa teitä: Asiakas: Suosittelen lentokenttäkoodeiksi PHX ja ORD. agentti: Jos haluatte, että lennonne on valmis, pyydän teitä tulemaan: ORD: Selvä. Milloin haluaisitte palata? asiakas: Varatkaa paluulippu 08/11. agentti: Voitte varata paluulennon 08/11. agentti: Voitte varata paluulennon 08/11: Asiakas: Kiitos tiedoistanne, odottakaa hetki, niin etsin teille lennon. asiakas: Kiitos: Asiakas: Toki: Asiakas: Löysimme SouthWest-lentoyhtiön lennon, lennon numero: 1014 ja hinta on 100. Asiakas: Asiamies: Jatkakaa varauksen tekemistä: Asiakas: Lentolippunne on vahvistettu: Kiitos avusta. agentti: Asiakas: Kiitos, että kysyitte meiltä neuvoa.</w:t>
      </w:r>
    </w:p>
    <w:p>
      <w:r>
        <w:rPr>
          <w:b/>
        </w:rPr>
        <w:t xml:space="preserve">Tulos</w:t>
      </w:r>
    </w:p>
    <w:p>
      <w:r>
        <w:t xml:space="preserve">agentti: Hei. Miten voin palvella teitä?</w:t>
      </w:r>
    </w:p>
    <w:p>
      <w:r>
        <w:rPr>
          <w:b/>
        </w:rPr>
        <w:t xml:space="preserve">Esimerkki 7.748</w:t>
      </w:r>
    </w:p>
    <w:p>
      <w:r>
        <w:t xml:space="preserve">asiakas: Hei.  __ asiakas: Gary Perez. Haluan muuttaa varaustani, voisitteko auttaa minua? asiamies: Totta kai, autan teitä siinä. Odottakaa hetki, kun tarkistan varauksen. asiakas: Asiamies: Toki: Asiakas: Kiitos, että odotitte, pahoittelen, että nimellänne ei löydy varausta. asiakas: Asiamies: Ei se mitään, kiitos tarkistuksesta: Kiitos, että otitte yhteyttä.</w:t>
      </w:r>
    </w:p>
    <w:p>
      <w:r>
        <w:rPr>
          <w:b/>
        </w:rPr>
        <w:t xml:space="preserve">Tulos</w:t>
      </w:r>
    </w:p>
    <w:p>
      <w:r>
        <w:t xml:space="preserve">agentti: Päivää, miten voin auttaa teitä nyt?</w:t>
      </w:r>
    </w:p>
    <w:p>
      <w:r>
        <w:rPr>
          <w:b/>
        </w:rPr>
        <w:t xml:space="preserve">Esimerkki 7.749</w:t>
      </w:r>
    </w:p>
    <w:p>
      <w:r>
        <w:t xml:space="preserve">asiakas: Agentti: Hei. Miten voin auttaa? Asiamies: Voitteko auttaa minua tekemään lentolippuvarauksen MCO:sta IAH:hen: Totta kai, autan teitä lipun varaamisessa. Saanko tietää matkapäivänne? asiakas: Kiitos. Matkapäiväni ovat 28.1. ja 30.1. Agentti: Asiakas: Saanko tietää nimenne? Stephanie Evans.  __ asiakas: Agentti: Ei, minulla ei ollut minkäänlaisia tarkennuksia. agentti: Ei, minulla ei ollut minkäänlaisia tarkennuksia. agentti: Ei, minulla ei ollut mitään tarkennuksia: On lento yhteydellä 1 ja hinnalla 100, voinko jatkaa? asiakas: Kyllä, jatkakaa lipun varaamista. agentti: Okei, lippunne on varattu lennolle numero 1004. asiakas: Kiitos paljon opastuksestanne lentolippuni varaamisessa. agentti: Asiakas: Kiitos, että tavoititte meidät: Olkaa hyvä.</w:t>
      </w:r>
    </w:p>
    <w:p>
      <w:r>
        <w:rPr>
          <w:b/>
        </w:rPr>
        <w:t xml:space="preserve">Tulos</w:t>
      </w:r>
    </w:p>
    <w:p>
      <w:r>
        <w:t xml:space="preserve">agentti: Tarvitsetteko tarkempia tietoja?</w:t>
      </w:r>
    </w:p>
    <w:p>
      <w:r>
        <w:rPr>
          <w:b/>
        </w:rPr>
        <w:t xml:space="preserve">Esimerkki 7.750</w:t>
      </w:r>
    </w:p>
    <w:p>
      <w:r>
        <w:t xml:space="preserve">asiakas: Hei.  __ asiakas: Larry Harris tässä: Asiamies: Voitteko varata minulle lipun DCA:sta EWR:ään: Asiakas: Saanko tietää matkapäivänne? Asiamies: Toki, tässä ovat haluamani matkustuspäivät 20.10. ja 22.10. agentti: Southwest airlinesin lento 1012 on käytettävissä haluamillanne päivämäärillä. Jatkanko matkaa? asiakas: Asiamies: Varatkaa lippu: Larry, varauksenne on tehty onnistuneesti. asiakas: Kiitos avusta: Asiakas: Ei kestä.</w:t>
      </w:r>
    </w:p>
    <w:p>
      <w:r>
        <w:rPr>
          <w:b/>
        </w:rPr>
        <w:t xml:space="preserve">Tulos</w:t>
      </w:r>
    </w:p>
    <w:p>
      <w:r>
        <w:t xml:space="preserve">agentti: Hei.</w:t>
      </w:r>
    </w:p>
    <w:p>
      <w:r>
        <w:rPr>
          <w:b/>
        </w:rPr>
        <w:t xml:space="preserve">Esimerkki 7.751</w:t>
      </w:r>
    </w:p>
    <w:p>
      <w:r>
        <w:t xml:space="preserve">asiakas: Asiakas: Hei. asiamies: Päivää, miten voin auttaa? asiakas: Hei: Agentti: Voitteko auttaa minua varaamaan lentoliput DEN:stä HOU:hun? Asiakas: Toki, saanko tietää matkanne päivämäärät? asiakas: Voisinko saada tietää matkanne päivämäärät? Asiamies: Matkapäiväni ovat 12.02.-14.02. agentti: Matkan päivämäärä on 12.02: Onko teillä jokin yhteysrajoitus?  __ agentti: AA-lentoyhtiöstä löytyi lento, jonka numero on 1028 ja jonka yhden jatkoyhteyden hinta on 100. Jatkanko matkaa? asiakas: Asiakas: Voit jatkaa: Saanko tietää hyvän nimenne, kiitos? asiakas: Olen Anthony Hill: Asiakas: Lentolippunne on varattu: Kiitos: Asiakas: Kiitos, että tavoititte meidät.</w:t>
      </w:r>
    </w:p>
    <w:p>
      <w:r>
        <w:rPr>
          <w:b/>
        </w:rPr>
        <w:t xml:space="preserve">Tulos</w:t>
      </w:r>
    </w:p>
    <w:p>
      <w:r>
        <w:t xml:space="preserve">asiakas: Asiakas: Tarvitsen jatkolennon.</w:t>
      </w:r>
    </w:p>
    <w:p>
      <w:r>
        <w:rPr>
          <w:b/>
        </w:rPr>
        <w:t xml:space="preserve">Esimerkki 7.752</w:t>
      </w:r>
    </w:p>
    <w:p>
      <w:r>
        <w:t xml:space="preserve">asiakas: Hei. Olen Kevin Lee. agentti: Hei, miten voin auttaa?  __ agentti: Asiakas: Toki, milloin haluaisitte matkustaa: Asiakas: Toki, matkapäiväni ovat 22.3. ja 24.3. välisenä aikana: Asiakas: Olen pahoillani, pyydettyinä matkustuspäivinä ei ole lentoa. asiakas: Olen pahoillani, pyydettyinä matkustuspäivinä ei ole lentoa: Agentti: Ei se mitään, kiitos tiedoistanne ja palvelustanne. agentti: Olkaa hyvä.</w:t>
      </w:r>
    </w:p>
    <w:p>
      <w:r>
        <w:rPr>
          <w:b/>
        </w:rPr>
        <w:t xml:space="preserve">Tulos</w:t>
      </w:r>
    </w:p>
    <w:p>
      <w:r>
        <w:t xml:space="preserve">asiakas: Onko mahdollista varata lento MCO:sta LAX:iin teidän toimistostanne?</w:t>
      </w:r>
    </w:p>
    <w:p>
      <w:r>
        <w:rPr>
          <w:b/>
        </w:rPr>
        <w:t xml:space="preserve">Esimerkki 7.753</w:t>
      </w:r>
    </w:p>
    <w:p>
      <w:r>
        <w:t xml:space="preserve">asiakas: Asiakas: Hei, olen Donna Martin. agentti: Hei, miten voin auttaa teitä tänään? asiakas: Hei, olen Donna Martin: Agentti: Voitteko auttaa minua varaamaan lentolippua JFK:sta SFO:han: Asiakas: Voisitteko kertoa matkapäivänne? Asiamies: Matkapäiväni ovat 18.1.-20.1. välisenä aikana: Onko teillä luokkatoivomuksia?  __ agentti: Asiakas: Tarvitsetteko liityntärajoituksen? Agentti: Tarvitsen jatkolennon: Asiakas: Onko muita eritelmiä? Asiakas: Minun on palattava aamulla: Southwest Airline, jonka hinta on 200 ja lennon numero on 1012, suora lento. Jatkanko varauksen tekemistä? asiakas: Asiamies: Voitte jatkaa sitä: Varaus on vahvistettu. asiakas: Kiitos avusta. agentti: Kiitos, että valitsitte meidät.</w:t>
      </w:r>
    </w:p>
    <w:p>
      <w:r>
        <w:rPr>
          <w:b/>
        </w:rPr>
        <w:t xml:space="preserve">Tulos</w:t>
      </w:r>
    </w:p>
    <w:p>
      <w:r>
        <w:t xml:space="preserve">asiakas: Matkustan mieluummin turistiluokassa.</w:t>
      </w:r>
    </w:p>
    <w:p>
      <w:r>
        <w:rPr>
          <w:b/>
        </w:rPr>
        <w:t xml:space="preserve">Esimerkki 7.754</w:t>
      </w:r>
    </w:p>
    <w:p>
      <w:r>
        <w:t xml:space="preserve">asiakas: Hei.  __ asiakas: Agentti: Voitteko auttaa minua varaamaan lipun SFO:sta LGA:han? Asiakas: Saanko tietää matkapäivänne? Agentti: Matkapäiväni ovat 9.7. ja 11.7. Agentti: Matkan päivämäärät ovat 9.7. ja 11.7: Asiakas: Haluatteko jatkolennon? Agentti: Haluan jatkolennon: Asiakas: Onko teillä muita tarkennuksia? Asiakas: Ei: Asiakas: Saanko tietää hyvän nimenne? Jacob Jones: Löysimme lennon turistiluokassa suoralla lennolla Spirit airlinesilla ja lentonne hinta on 200. Haluatteko, että jatkan varaustanne tällä lennolla? asiakas: Asiamies: Jatkakaa, olkaa hyvä: Varaus on tehty lennolle numero 1020. asiakas: Kiitos: Asiakas: Kiitos, että otitte yhteyttä.</w:t>
      </w:r>
    </w:p>
    <w:p>
      <w:r>
        <w:rPr>
          <w:b/>
        </w:rPr>
        <w:t xml:space="preserve">Tulos</w:t>
      </w:r>
    </w:p>
    <w:p>
      <w:r>
        <w:t xml:space="preserve">agentti: Päivää, miten voin auttaa teitä?</w:t>
      </w:r>
    </w:p>
    <w:p>
      <w:r>
        <w:rPr>
          <w:b/>
        </w:rPr>
        <w:t xml:space="preserve">Esimerkki 7.755</w:t>
      </w:r>
    </w:p>
    <w:p>
      <w:r>
        <w:t xml:space="preserve">asiakas: Agentti: Hei. Miten voin auttaa teitä tänään? Asiakas: Olen Jacob Anderson, ja suunnittelen matkustavani DFW:stä IAH:hen tapaamaan serkkuani Houstonissa. asiamies: Olen Jacob Anderson, ja suunnittelen matkustavani DFW:stä IAH:hen tapaamaan serkkuani Houstonissa: Asiakas: Se on hyvä, kertokaa minulle matkanne päivämäärät? asiakas: Matkapäiväni ovat 20.05. - 22.05. välisenä aikana. Yhteysrajani on 0: Kiitos tiedoistanne. Tarkistan asian. Kiitos, että odotitte. asiakas: Agentti: Onko teillä minulle lippua? Valitettavasti on lento, jonka yhteysraja on 0. Kiitos yhteydenotosta, hyvää päivänjatkoa.  __ agentti: Asiakas: Olen pahoillani, tiedossanne ei ole yhtään lentoa. asiakasta: Agentti: Kiitos, tiedoksenne: Asiakas: Tervetuloa.</w:t>
      </w:r>
    </w:p>
    <w:p>
      <w:r>
        <w:rPr>
          <w:b/>
        </w:rPr>
        <w:t xml:space="preserve">Tulos</w:t>
      </w:r>
    </w:p>
    <w:p>
      <w:r>
        <w:t xml:space="preserve">asiakas: Onko jokin lento saatavilla?</w:t>
      </w:r>
    </w:p>
    <w:p>
      <w:r>
        <w:rPr>
          <w:b/>
        </w:rPr>
        <w:t xml:space="preserve">Esimerkki 7.756</w:t>
      </w:r>
    </w:p>
    <w:p>
      <w:r>
        <w:t xml:space="preserve">asiakas: Asiakas: Hei, nimeni on Dennis Garcia. asiamies: Hei, miten voin auttaa teitä? Asiamies: Haluaisin varata lentoliput PA:han - PHL:ään tapaamaan parasta ystävääni hänen syntymäpäivänään. agentti: Haloo? Asiakas: Toki, voisitteko ilmoittaa aikataulun mukaiset päivämäärät? asiakas: Voisitteko ilmoittaa aikataulun mukaiset päivämääränne? Agentti: Okei, aikataulun mukaiset päivämääräni ovat 21.04.-23.04: Asiakas: Hyvä on, mainitse ystävällisesti lähdönne. asiakas: Hyvä on, mainitse lähdönne: Agentti: Lähteeni on Chicago, IL - ORD: Asiakas: Hyvä on, Saanko tietää budjettinne? asiakas: Asiakas: Budjettini on 5000: Okei, antakaa minulle hetki aikaa. asiakas: Asiakas: Toki: Asiakas: Kiitos, että odotitte, Löytyi lento 1012 Spirit-koneella, jonka hinta on 100. Asiakas: Kiitos, että odotitte, Löytyi lento 1012 Spirit-koneella, jonka hinta on 100. Asiakas: Kiitos, että odotitte: Asiakas: Okei, voitte siirtyä eteenpäin. agentti: Okei, voitte siirtyä eteenpäin: Toki, lippunne on varattu jatkoyhteydellä.  __ agentti: Kiitos, että lähestyitte meitä.</w:t>
      </w:r>
    </w:p>
    <w:p>
      <w:r>
        <w:rPr>
          <w:b/>
        </w:rPr>
        <w:t xml:space="preserve">Tulos</w:t>
      </w:r>
    </w:p>
    <w:p>
      <w:r>
        <w:t xml:space="preserve">asiakas: Kiitos paljon.</w:t>
      </w:r>
    </w:p>
    <w:p>
      <w:r>
        <w:rPr>
          <w:b/>
        </w:rPr>
        <w:t xml:space="preserve">Esimerkki 7.757</w:t>
      </w:r>
    </w:p>
    <w:p>
      <w:r>
        <w:t xml:space="preserve">asiakas: Agentti: Hei,. Saanko tietää nimenne? Asiakas: Miten voin olla apunanne tänään? asiakas: Olen Donna Gonzalez: Haluan peruuttaa äskettäisen varaukseni, koska olen sairastunut huonon sään vuoksi. Voisitteko olla apunani tässä asiassa? asiamies: Asiakas: Totta kai, olen täällä tukemassa teitä: Kiitos: Asiakas: Odottakaa hetki, niin tarkistan olemassa olevan varauksen ja ilmoitan teille varauksen tilan. asiakas: Odottakaa hetki: Asiakas: Selvä: Asiakas: Kiitos, että odotitte. Olen tarkistanut varausluettelosta peruuttaakseni lippunne, mutta en löytänyt yhtään varausta, jossa olisi teidän nimenne.  __ agentti: Kiitos, että valitsitte palvelumme. Toivottavasti voimme palvella teitä uudelleen.</w:t>
      </w:r>
    </w:p>
    <w:p>
      <w:r>
        <w:rPr>
          <w:b/>
        </w:rPr>
        <w:t xml:space="preserve">Tulos</w:t>
      </w:r>
    </w:p>
    <w:p>
      <w:r>
        <w:t xml:space="preserve">asiakas: Kiitos ystävällisestä vastauksestasi.</w:t>
      </w:r>
    </w:p>
    <w:p>
      <w:r>
        <w:rPr>
          <w:b/>
        </w:rPr>
        <w:t xml:space="preserve">Esimerkki 7.758</w:t>
      </w:r>
    </w:p>
    <w:p>
      <w:r>
        <w:t xml:space="preserve">asiakas: Agentti: Hei. Miten voin auttaa teitä tänään? Agentti: Olen suunnitellut varaavani lentolippua PHX:stä OAK:iin, voitteko auttaa minua? agentti: Voisitteko auttaa minua? Asiakas: Toki, saanko tietää matkustuspäivämääränne? asiak: Asiamies: Toivomukseni ovat 4. marraskuuta ja 6. marraskuuta. agentti: Mihin päivämäärään? Asiakas: Onko teillä tarkempia tietoja? Asiamies: Tarvitsen yksittäisiä yhteyksiä matkani välissä. agentti: Asiakas: Kertokaa minulle nimenne: Emily Harris: Lento-1005 on saatavilla Spirit airlinesilla, jolla on yksi yhteys ja lippu maksaa sinulle 100 vain turistiluokassa. Sopiiko teille tämä lento? asiakas: Jatkakaa.  __ asiakas: Asiamies: Kiitos varauksesta: Kiitos.</w:t>
      </w:r>
    </w:p>
    <w:p>
      <w:r>
        <w:rPr>
          <w:b/>
        </w:rPr>
        <w:t xml:space="preserve">Tulos</w:t>
      </w:r>
    </w:p>
    <w:p>
      <w:r>
        <w:t xml:space="preserve">agentti: Lippunne on varattu.</w:t>
      </w:r>
    </w:p>
    <w:p>
      <w:r>
        <w:rPr>
          <w:b/>
        </w:rPr>
        <w:t xml:space="preserve">Esimerkki 7.759</w:t>
      </w:r>
    </w:p>
    <w:p>
      <w:r>
        <w:t xml:space="preserve">asiakas: Asiakas: Hei: Asiakas: Olen Barbara Lopez: Barbara Lopez. Miten voin auttaa? Aion varata lipun IAD:stä DEN:iin. Voisitteko ystävällisesti kertoa, mitkä ovat mieluiset matkapäivänne?  __ asiakas: Maaliskuun 02. päivänä ja palaan takaisin maaliskuun 04. päivänä. asiamies: Aion matkustaa 02. maaliskuuta ja palata 04. maaliskuuta: Asiakas: Onko teillä jokin lentoyhtiön mieltymys? Asiakas: Onko teillä jokin lentoyhtiö? Asiamies: Ei, etsin business-luokkaa. agentti: Ei, etsin business-luokkaa: Onko teillä jokin ajallinen huolenaihe? Asiamies: Kyllä, paluuaikani on aamulla. asiamies: Kyllä, paluuaikani on aamulla: Kertokaa minulle yhteysraja? asiakas: Agentti: Minulle kelpaa mikä tahansa yhteys: Onko muita vaatimuksia, joita haluatte käyttää? asiakas: Onko teillä muita vaatimuksia, joita haluatte käyttää? asiakas: Ei: Asiakas: Ei: Asiakas: Ei tarvitse: Toki: Asiakas: Minun on valitettavasti ilmoitettava, että toiveittenne mukaisia lentoja ei ole saatavilla? asiakas: Asiamies: Ei se mitään, kiitos palvelustanne. agentti: Kiitos, että tavoititte meidät.</w:t>
      </w:r>
    </w:p>
    <w:p>
      <w:r>
        <w:rPr>
          <w:b/>
        </w:rPr>
        <w:t xml:space="preserve">Tulos</w:t>
      </w:r>
    </w:p>
    <w:p>
      <w:r>
        <w:t xml:space="preserve">agentti: Saanko matkapäivänne?</w:t>
      </w:r>
    </w:p>
    <w:p>
      <w:r>
        <w:rPr>
          <w:b/>
        </w:rPr>
        <w:t xml:space="preserve">Esimerkki 7.760</w:t>
      </w:r>
    </w:p>
    <w:p>
      <w:r>
        <w:t xml:space="preserve">asiakas: Asiakas: Hei. asiamies: Päivää, miten voin auttaa? asiakas: Hei: Agentti: Haluan muuttaa olemassa olevaa varausta hätätapauksen vuoksi, voitteko auttaa minua? agentti: Voisitteko auttaa minua? Asiakas: Toki, saanko kysyä nimenne? asiakas: Voisitteko auttaa minua? Virginia Williams.  __ asiakas: Asiakas: Toki, odotan: Asiakas: Olen pahoillani, nimellänne ei ole aktiivisia varauksia muutettavaksi. asiakas: Kiitos tiedoistanne. asiamies: Asiakas: Kiitos, että otitte yhteyttä palveluumme.</w:t>
      </w:r>
    </w:p>
    <w:p>
      <w:r>
        <w:rPr>
          <w:b/>
        </w:rPr>
        <w:t xml:space="preserve">Tulos</w:t>
      </w:r>
    </w:p>
    <w:p>
      <w:r>
        <w:t xml:space="preserve">agentti: Odottakaa hetki.</w:t>
      </w:r>
    </w:p>
    <w:p>
      <w:r>
        <w:rPr>
          <w:b/>
        </w:rPr>
        <w:t xml:space="preserve">Esimerkki 7.761</w:t>
      </w:r>
    </w:p>
    <w:p>
      <w:r>
        <w:t xml:space="preserve">asiakas: Päivää. agentti: Päivää, miten voin olla auttava kätenne tänään?  __ agentti: Asiakas: Toki, olen täällä auttaakseni teitä. asiakas: Totta kai, olen täällä auttaakseni teitä: Asiakas: Okei: Asiakas: Saanko tietää nimenne? Asiakas: Toki, nimeni on Kenneth Thompson. agentti: Asiakas: Okei, odottakaa hetki: Toki: Asiakas: Kiitos ajastanne, joudumme valitettavasti ilmoittamaan teille, että emme löytäneet varausta nimellänne. asiakas: Kiitos, että olette käyttänyt aikaa. asiakas: Kiitos, että olette käyttänyt aikaa. asiakas: Kiitos, että olette käyttänyt aikaa: Asiamies: Ei mitään ongelmaa, kiitos avusta. agentti: Asiakas: Kiitos, että lähestyitte meitä.</w:t>
      </w:r>
    </w:p>
    <w:p>
      <w:r>
        <w:rPr>
          <w:b/>
        </w:rPr>
        <w:t xml:space="preserve">Tulos</w:t>
      </w:r>
    </w:p>
    <w:p>
      <w:r>
        <w:t xml:space="preserve">asiakas: Matkamme lykkääntyi, koska matkakohteessani satoi rankasti. Voitteko auttaa minua muuttamaan sitä?</w:t>
      </w:r>
    </w:p>
    <w:p>
      <w:r>
        <w:rPr>
          <w:b/>
        </w:rPr>
        <w:t xml:space="preserve">Esimerkki 7.762</w:t>
      </w:r>
    </w:p>
    <w:p>
      <w:r>
        <w:t xml:space="preserve">asiakas: Hei. Olen Emily Anderson. agentti: Hei. Miten voin auttaa teitä? Asiamies: Haluaisin muuttaa varaustani, koska muutan kotikaupunkiini, voitteko auttaa minua? asiamies: Asiakas: Kyllä, voin auttaa teitä siinä. asiakas: Kiitos: Asiakas: Valitettavasti nimellänne ei löydy varausta.  __ agentti: Asiakas: Kiitos, että otitte meihin yhteyttä.</w:t>
      </w:r>
    </w:p>
    <w:p>
      <w:r>
        <w:rPr>
          <w:b/>
        </w:rPr>
        <w:t xml:space="preserve">Tulos</w:t>
      </w:r>
    </w:p>
    <w:p>
      <w:r>
        <w:t xml:space="preserve">asiakas: Kiitos palveluistanne.</w:t>
      </w:r>
    </w:p>
    <w:p>
      <w:r>
        <w:rPr>
          <w:b/>
        </w:rPr>
        <w:t xml:space="preserve">Esimerkki 7.763</w:t>
      </w:r>
    </w:p>
    <w:p>
      <w:r>
        <w:t xml:space="preserve">asiakas: Asiakas: Hei: Asiakas: Miten voin auttaa? asiakas: Olen Gregory Gonzalez: MCO:ssa järjestettävään kokoukseen. Voitteko auttaa minua OAK:sta? agentti: Voisitteko auttaa minua OAK:sta? OAK: Toki, autan teitä. Onko teillä jokin lentoyhtiön mieltymys? asiakas: Ei, minulle kelpaa mikä tahansa lentoyhtiö.  __ asiakas: Asiamies: Haluaisin matkustaa 17. lokakuuta ja palata takaisin 19. lokakuuta. asiamies: Haluaisin matkustaa 17. lokakuuta ja palata takaisin 19. lokakuuta: Asiakas: Kertokaa minulle liityntärajanne: Asiamies: Etsin jatkolentoa. agentti: Missä on jatkolento? Asiakas: Odottakaa hetki, kerron teille lentojen saatavuuden. asiakas: Voin ilmoittaa teille, onko lentoja vapaana: Asiamies: Toki, odotan vastaustanne. agentti: Spirit-lentoyhtiön lento, jonka lennon numero on 1005, on saatavilla lento, jonka hinta on 100 ja jossa on yksi jatkoyhteys. Voinko vahvistaa lippunne turistiluokassa? asiakas: Asiamies: Se sopii mainiosti, voitte jatkaa varausta. agentti: Asiakas: Varauksenne on vahvistettu: Kiitos tiedoistanne. agentti: Asiakas: Kiitos, että otitte yhteyttä.</w:t>
      </w:r>
    </w:p>
    <w:p>
      <w:r>
        <w:rPr>
          <w:b/>
        </w:rPr>
        <w:t xml:space="preserve">Tulos</w:t>
      </w:r>
    </w:p>
    <w:p>
      <w:r>
        <w:t xml:space="preserve">agentti: Milloin haluatte minun varaavan lentolippunne?</w:t>
      </w:r>
    </w:p>
    <w:p>
      <w:r>
        <w:rPr>
          <w:b/>
        </w:rPr>
        <w:t xml:space="preserve">Esimerkki 7.764</w:t>
      </w:r>
    </w:p>
    <w:p>
      <w:r>
        <w:t xml:space="preserve">asiakas: Hei. Olen Carolyn Campbell. asiamies: Päivää, miten voin auttaa teitä tänään? asiakas: Olen Carolyn Campbell: Bostonin tapaamiseen asiakkaani kanssa 22.7. klo 07. Varatkaa minulle siis lentolippu BOS:iin. agentti: Asiakas: Totta kai, olen täällä auttamassa teitä: Asiakas: Kiitos: Mistä haluatte päästä lennolle? asiakas: Asiamies: Haluan lähteä New Yorkista, JFK:sta. asiamies: Haluan lentää New Yorkista, JFK:sta: Asiakas: Milloin aiotte palata? Paluuni on 24.07.  __ asiakas: Jatkakaa varauksen tekemistä. agentti: Asiakas: Varauksenne on tehty: Kiitos avusta. agentti: Kiitos.</w:t>
      </w:r>
    </w:p>
    <w:p>
      <w:r>
        <w:rPr>
          <w:b/>
        </w:rPr>
        <w:t xml:space="preserve">Tulos</w:t>
      </w:r>
    </w:p>
    <w:p>
      <w:r>
        <w:t xml:space="preserve">agentti: UA-lentoyhtiön lento 1019 ja hinta 200 jatkoyhteyden kanssa.</w:t>
      </w:r>
    </w:p>
    <w:p>
      <w:r>
        <w:rPr>
          <w:b/>
        </w:rPr>
        <w:t xml:space="preserve">Esimerkki 7.765</w:t>
      </w:r>
    </w:p>
    <w:p>
      <w:r>
        <w:t xml:space="preserve">asiakas: Agentti: Hei. Miten voin palvella teitä? Olen Rebecca Wright. Aion matkustaa CLT:stä MSP:hen lomamatkalle. Voitteko tehdä varauksen? Totta kai, autamme teitä mielellämme. Saanko tietää hintarajanne? asiakas: Asiamies: Hintaraja on 500: Asiakas: Kerro matkapäivänne, jotta voitte jatkaa varauksen tekemistä. asiakas: Matkapäivät ovat 30.08. ja 01.09. agentti: Mihin päivämäärään matkustatte? Odottakaa hetki.  __ agentti: Kiitos ajastanne, löysimme AA-lentoyhtiöltä jatkolennon hintaan 100. Jatkanko matkaa? asiakas: Asiakas: Olkaa hyvä: Asiakas: Lippunne on vahvistettu lennolle numero 1010. Asiakas: Kiitos paljon: Kiitos, että käytitte meitä.</w:t>
      </w:r>
    </w:p>
    <w:p>
      <w:r>
        <w:rPr>
          <w:b/>
        </w:rPr>
        <w:t xml:space="preserve">Tulos</w:t>
      </w:r>
    </w:p>
    <w:p>
      <w:r>
        <w:t xml:space="preserve">asiakas: Asiakas: Tarvitsen jatkolennon. Okei.</w:t>
      </w:r>
    </w:p>
    <w:p>
      <w:r>
        <w:rPr>
          <w:b/>
        </w:rPr>
        <w:t xml:space="preserve">Esimerkki 7.766</w:t>
      </w:r>
    </w:p>
    <w:p>
      <w:r>
        <w:t xml:space="preserve">asiakas: Asiakas: Hei: Asiakas: Donna Lopez on täällä. asiamies: Miten voin auttaa teitä tänään? asiakas: Donna Lopez on täällä. asiamies: Miten voin auttaa teitä tänään? asiakas: Donna Lopez on täällä: Asiamies: Toiveenani on lähteä perheeni kanssa matkalle MSP:hen DFW:stä. asiamies: Haluan tehdä matkan MSP:hen DFW:stä: Asiakas: Hyvä on: Agentti: Voisitteko olla apunani varauksen tekemisessä? agentti: Kyllä, kiitos: Asiakas: Totta kai, autamme mielellämme. asiakas: Kiitos: Asiakas: Saanko tietää lähtöpäivänne? Asiakas: Lähtöpäiväni on 28.05: Onko teillä mitään toiveita? Hintaraja on 500: Milloin haluatte ehtiä paluulennollenne? asiakas: 05/30 on paluupäiväni.  __ asiakas: Asiamies: Se on ok: Löysimme UA-lentoyhtiön koneen 1021 pari jatkoyhteyttä. Pitäisikö minun varata? asiakas: Ei, älä jatka. Kiitos avusta. agentti: Asiakas: Ei, ei, ei, ei, ei, ei, ei, ei, ei, ei, ei, ei: Ok, kiitos kun tavoititte meidät.</w:t>
      </w:r>
    </w:p>
    <w:p>
      <w:r>
        <w:rPr>
          <w:b/>
        </w:rPr>
        <w:t xml:space="preserve">Tulos</w:t>
      </w:r>
    </w:p>
    <w:p>
      <w:r>
        <w:t xml:space="preserve">agentti: Kiitos, että kerroit tietosi.</w:t>
      </w:r>
    </w:p>
    <w:p>
      <w:r>
        <w:rPr>
          <w:b/>
        </w:rPr>
        <w:t xml:space="preserve">Esimerkki 7.767</w:t>
      </w:r>
    </w:p>
    <w:p>
      <w:r>
        <w:t xml:space="preserve">asiakas: Agentti: Hei. Miten voin auttaa? Rodriguez. Haluan varata lipun BOS:sta SFO:hon tanssikilpailua varten. agentti: Asiakas: Saanko tietää matkapäivänne? Asiakas: Saanko kysyä, milloin matkustatte? Matkapäiväni ovat 22.01.-24.01. Varmista, että 1 yhteys on rajoitettu. agentti: Lento on numerolla 1011 ja yhteys on pyyntösi mukainen. Voinko varata sen? asiakas: Asiakas: Jatkakaa, olkaa hyvä.  __ asiakas: Asiamies: Turvallista lentoa.</w:t>
      </w:r>
    </w:p>
    <w:p>
      <w:r>
        <w:rPr>
          <w:b/>
        </w:rPr>
        <w:t xml:space="preserve">Tulos</w:t>
      </w:r>
    </w:p>
    <w:p>
      <w:r>
        <w:t xml:space="preserve">agentti: Lippusi on varattu.</w:t>
      </w:r>
    </w:p>
    <w:p>
      <w:r>
        <w:rPr>
          <w:b/>
        </w:rPr>
        <w:t xml:space="preserve">Esimerkki 7.768</w:t>
      </w:r>
    </w:p>
    <w:p>
      <w:r>
        <w:t xml:space="preserve">asiakas: Miten voin auttaa teitä tänään omalta osaltani?  __ agentti: Asiakas: Toki, olen täällä auttamassa teitä. Antakaa minulle matkanne päivämäärät: Agentti: Suunnittelupäiväni ovat 16.03. ja 18.03: Asiakas: Odottakaa hetki: Agentti: Tässä on lento, jossa on 2 pysähdystä ja lentohinta on 100 in 1002 Spirit airlines, voinko jatkaa sen kanssa? asiakas: Asiakas: Tarvitsen suoran lennon: Asiakas: Anna minun tarkistaa pyyntösi: Asiakas: Okei, ota rauhassa. agentti: Ei, ei, ei, ei, ei, ei, ei, ei, ei, ei, ei: Valitettavasti Stephen, reitilläsi ei ole suoraa lentoa matkustuspäivilläsi. asiakas: Agentti: Ei se mitään, kiitos tarkistuksesta. agentti: Ei se mitään, kiitos tarkistuksesta: Kiitos, että tavoititte meidät.</w:t>
      </w:r>
    </w:p>
    <w:p>
      <w:r>
        <w:rPr>
          <w:b/>
        </w:rPr>
        <w:t xml:space="preserve">Tulos</w:t>
      </w:r>
    </w:p>
    <w:p>
      <w:r>
        <w:t xml:space="preserve">asiakas: Stephen Hernandez täällä. Etsin lentoa BOS:sta SEA:han, voitteko auttaa minua?</w:t>
      </w:r>
    </w:p>
    <w:p>
      <w:r>
        <w:rPr>
          <w:b/>
        </w:rPr>
        <w:t xml:space="preserve">Esimerkki 7.769</w:t>
      </w:r>
    </w:p>
    <w:p>
      <w:r>
        <w:t xml:space="preserve">asiakas: Agentti: Hei. Miten voin auttaa teitä? Terveysongelman vuoksi aion muuttaa olemassa olevaa varausta. Voisitteko auttaa minua varaukseni muuttamisessa? agentti: Totta kai, olen täällä auttamassa teitä.  __ agentti: Asiakas: Saanko tietää nimenne, jotta voin tarkistaa edellisen varauksenne tilan? asiakas: Voisitteko kertoa minulle nimenne? Agentti: Olen Kathleen Rodriguez: Asiakas: Okei, antakaa minulle hetki aikaa. asiakas: Asiakas: Toki, odotan vastaustanne. asiamies: Asiakas: Olen pahoillani, tiedoissamme ei ole nimellänne olevaa varausta, jota voisi muuttaa. asiakas: Asiamies: Ei se mitään, kiitos avustanne. asiamies: Kiitos, että tavoititte meidät.</w:t>
      </w:r>
    </w:p>
    <w:p>
      <w:r>
        <w:rPr>
          <w:b/>
        </w:rPr>
        <w:t xml:space="preserve">Tulos</w:t>
      </w:r>
    </w:p>
    <w:p>
      <w:r>
        <w:t xml:space="preserve">asiakas: Kiitos.</w:t>
      </w:r>
    </w:p>
    <w:p>
      <w:r>
        <w:rPr>
          <w:b/>
        </w:rPr>
        <w:t xml:space="preserve">Esimerkki 7.770</w:t>
      </w:r>
    </w:p>
    <w:p>
      <w:r>
        <w:t xml:space="preserve">asiakas: Agentti: Hei Stephen, miten voin auttaa sinua?  __ agentti: Stephen, odota hetki. asiakas: Asiakas: Selvä: Asiakas: Pahoittelen häiriötä, Stephen, emme löytäneet lentoa, joka vastaisi vaatimuksiasi. asiakas: Ei se mitään. Kiitos vastauksestanne. agentti: Eipä kestä. Hyvää päivänjatkoa.</w:t>
      </w:r>
    </w:p>
    <w:p>
      <w:r>
        <w:rPr>
          <w:b/>
        </w:rPr>
        <w:t xml:space="preserve">Tulos</w:t>
      </w:r>
    </w:p>
    <w:p>
      <w:r>
        <w:t xml:space="preserve">asiakas: Haluan varata lipun AUS:sta HOU:hun päivämäärille 13.06.-15.06. Voisitteko auttaa minua?</w:t>
      </w:r>
    </w:p>
    <w:p>
      <w:r>
        <w:rPr>
          <w:b/>
        </w:rPr>
        <w:t xml:space="preserve">Esimerkki 7.771</w:t>
      </w:r>
    </w:p>
    <w:p>
      <w:r>
        <w:t xml:space="preserve">asiakas: Asiakas: Hei, olen Anna Thompson. agentti: Hei. Miten voin auttaa?  __ agentti: Asiakas: Valitettavasti nimellänne ei ole varausta. Kiitos, että tavoititte meidät. asiakas: Agentti: Hyvää päivänjatkoa.</w:t>
      </w:r>
    </w:p>
    <w:p>
      <w:r>
        <w:rPr>
          <w:b/>
        </w:rPr>
        <w:t xml:space="preserve">Tulos</w:t>
      </w:r>
    </w:p>
    <w:p>
      <w:r>
        <w:t xml:space="preserve">asiakas: Voitteko auttaa minua?</w:t>
      </w:r>
    </w:p>
    <w:p>
      <w:r>
        <w:rPr>
          <w:b/>
        </w:rPr>
        <w:t xml:space="preserve">Esimerkki 7.772</w:t>
      </w:r>
    </w:p>
    <w:p>
      <w:r>
        <w:t xml:space="preserve">asiakas: Agentti: Hei. Miten voin auttaa? Haluaisin muuttaa olemassa olevaa varaustani, joka on tehty hiljattain. Voitteko auttaa minua? Totta kai, autan teitä lipun vaihtamisessa. Saanko tietää nimenne? asiakas: Kiitos, että otitte pyyntöni huomioon. Olen Robert Williams: Asiakas: Olen pahoillani, tietokannastamme ei löydy varauksia. asiakas: Olen pahoillani, tietokannastamme ei löydy varauksia: Ei se mitään, ei mitään ongelmaa.  __ asiakas: Asiakas: Kiitos tiedoista.</w:t>
      </w:r>
    </w:p>
    <w:p>
      <w:r>
        <w:rPr>
          <w:b/>
        </w:rPr>
        <w:t xml:space="preserve">Tulos</w:t>
      </w:r>
    </w:p>
    <w:p>
      <w:r>
        <w:t xml:space="preserve">agentti: Kiitos, että otitte yhteyttä.</w:t>
      </w:r>
    </w:p>
    <w:p>
      <w:r>
        <w:rPr>
          <w:b/>
        </w:rPr>
        <w:t xml:space="preserve">Esimerkki 7.773</w:t>
      </w:r>
    </w:p>
    <w:p>
      <w:r>
        <w:t xml:space="preserve">asiakas: Asiakas: Hei: Asiakas: Miten voin auttaa? asiakas: Olen Nicole Edwards: Asiamies: Suunnittelen IAD-lentoa SEA:sta, voisitteko auttaa minua? asiamies: Totta kai, olen täällä auttamassa teitä. Voisitteko kertoa matkapäivänne? asiakas: Asiamies: Matkapäiväni ovat 13.06. ja 15.06: Asiakas: Onko teillä mitään vaatimuksia? Asiakas: Tarvitsen yhden jatkolennon: JetBlue airlinesin jatkolento 1009, jatkanko? asiakas: Asiakas: Hyvä on, vahvistakaa lentolippuni. agentti: Voisitteko vahvistaa lentolippuni? Ok, varauksenne on tehty.  __ agentti: Asiakas: Olkaa hyvä.</w:t>
      </w:r>
    </w:p>
    <w:p>
      <w:r>
        <w:rPr>
          <w:b/>
        </w:rPr>
        <w:t xml:space="preserve">Tulos</w:t>
      </w:r>
    </w:p>
    <w:p>
      <w:r>
        <w:t xml:space="preserve">asiakas: Kiitos.</w:t>
      </w:r>
    </w:p>
    <w:p>
      <w:r>
        <w:rPr>
          <w:b/>
        </w:rPr>
        <w:t xml:space="preserve">Esimerkki 7.774</w:t>
      </w:r>
    </w:p>
    <w:p>
      <w:r>
        <w:t xml:space="preserve">asiakas: Asiakas: Hei, täällä on Steven Williams. asiamies: Hei, miten voin auttaa teitä tänään? asiakas: Hei, täällä on Steven Williams: Auttakaa minua lipun varaamisessa.  __ asiakas: Asiamies: Haluaisin aloittaa matkani 12.11. ja palata 14.11. agentti: Mihin aikaan? Asiakas: Kertokaa minulle lähtö- ja kohdelentokentän koodinne: Asiamies: Lentokenttäkoodini ovat DEN:stä DCA:han: Asiakas: Onko teillä mitään rajoituksia hinnan suhteen? asiakas: Onko teillä mitään rajoituksia hinnan suhteen? Asiamies: Ei, minulla ei ole mitään rajoituksia. asiamies: Minulla ei ole mitään rajoituksia: Ilmoittakaa yhteysrajanne? asiakas: Asiamies: Yhteysrajani on 1: Lentoyhtiö Spiritin lento, lennon numero on 1014 ja hinta on 100 dollaria. Jatkanko varauksen tekemistä? asiakas: Asiakas: Okei, varaa lippuni. agentti: Voitte varata lippuni: Asiakas: Lentolippunne on varattu: Kiitos avusta. agentti: Asiakas: Kiitos, että vierailitte luonamme, hyvää päivän jatkoa.</w:t>
      </w:r>
    </w:p>
    <w:p>
      <w:r>
        <w:rPr>
          <w:b/>
        </w:rPr>
        <w:t xml:space="preserve">Tulos</w:t>
      </w:r>
    </w:p>
    <w:p>
      <w:r>
        <w:t xml:space="preserve">agentti: Totta kai, autan sinua varausten tekemisessä. Saanko tietää, milloin aiotte tavata isovanhempanne?</w:t>
      </w:r>
    </w:p>
    <w:p>
      <w:r>
        <w:rPr>
          <w:b/>
        </w:rPr>
        <w:t xml:space="preserve">Esimerkki 7.775</w:t>
      </w:r>
    </w:p>
    <w:p>
      <w:r>
        <w:t xml:space="preserve">asiakas: Hei.  __ asiakas:  Haluan osallistua tiedefestivaaleille oppilaideni kanssa Washingtonissa, koska olen tiedemies. Voitteko tehdä varauksen? Voin auttaa teitä siinä. Saanko tietää lähtö- ja paluupäivänne? asiakas: Agentti: Matkapäiväni ovat 25.07. ja 27.07: Asiakas: Saanko tietää lähtö- ja kohdelentokenttänne koodit? asiakas: Saanko tietää lähtö- ja kohdelentokentän koodit? Agentti: Lentokenttäkoodini ovat BOS-DCA: Saanko tietää, missä luokassa ja millä lentoyhtiöllä matkustatte mieluiten? asiakas: Asiamies: Minulla ei ole mitään mieltymystä. asiamies: Minulla ei ole mitään mieltymystä: Asiakas: Saisinko hyvän nimenne? asiakas: Saanko kysyä, mikä on nimenne? Joseph Wright: Okei, odottakaa hetki. asiakas: Asiamies: Hawaiian airlines tarjoaa kyseisellä reitillä lennon, jonka lipun hinta on 100 ja jossa on 1 jatkoyhteys, lähtöaika on klo 19 ja paluuaika klo 13. Jatkanko varauksen tekemistä? asiakas: Asiakas: Siitä vain: Olen onnistuneesti varannut teille turistiluokan lipun lennolle 1002, hyvää matkaa. asiakas: Asiakas: Kiitos: Asiakas: Kiitos, että valitsitte meidät.</w:t>
      </w:r>
    </w:p>
    <w:p>
      <w:r>
        <w:rPr>
          <w:b/>
        </w:rPr>
        <w:t xml:space="preserve">Tulos</w:t>
      </w:r>
    </w:p>
    <w:p>
      <w:r>
        <w:t xml:space="preserve">agentti: Päivää, miten voin auttaa teitä?</w:t>
      </w:r>
    </w:p>
    <w:p>
      <w:r>
        <w:rPr>
          <w:b/>
        </w:rPr>
        <w:t xml:space="preserve">Esimerkki 7.776</w:t>
      </w:r>
    </w:p>
    <w:p>
      <w:r>
        <w:t xml:space="preserve">asiakas: Hei.  __ asiakas: Agentti: Voitteko varata minulle lentoliput DEN:stä LAX:iin? Voisitteko mainita matkanne lähtö- ja saapumispäivämäärät? asiakas: Totta kai, olen iloinen voidessani auttaa teitä: Asiamies: Kiitos, matkani päivämäärät ovat 21.12. - 23.12. agentti: Asiakas: Haluatteko, että matkan välissä on jokin välilaskupaikka? Asiamies: Haluaisin mieluiten yhden jatkolennon. agentti: Ei, kiitos: Asiakas: Saanko tietää nimenne, kiitos: Mary Edwards: Onko matkallanne jotain muita tarkennuksia, niin että voin järjestää vain tuollaisen. asiakas: Asiakas: Ei, kiitos kysymästä: Odottakaa hetki. etsin teille lennon. asiakas: Asiakas: Toki: Löysimme suoran lennon Frontier airlinesilla, lennon numero 1011 ja hinta 200. Haluatteko, että varaan lipun? asiakas: Asiamies: Varatkaa, olkaa hyvä: Asiakas: Toki, paikka on onnistuneesti varattu turistiluokan lennolle. asiakas: Kiitos: Asiakas: Kiitos läsnäolostanne. Toivomme voivamme palvella teitä uudelleen.</w:t>
      </w:r>
    </w:p>
    <w:p>
      <w:r>
        <w:rPr>
          <w:b/>
        </w:rPr>
        <w:t xml:space="preserve">Tulos</w:t>
      </w:r>
    </w:p>
    <w:p>
      <w:r>
        <w:t xml:space="preserve">agentti: Hei, miten voin olla apunanne tänään?</w:t>
      </w:r>
    </w:p>
    <w:p>
      <w:r>
        <w:rPr>
          <w:b/>
        </w:rPr>
        <w:t xml:space="preserve">Esimerkki 7.777</w:t>
      </w:r>
    </w:p>
    <w:p>
      <w:r>
        <w:t xml:space="preserve">asiakas: Asiakas: Päivää. asiamies: Päivää, miten voin palvella teitä tänään? Pamela Perez täällä, etsin lentoa, jossa on yksi yhteys WA-SEA-musiikkikonserttini vuoksi. Voitteko auttaa minua varauksen tekemisessä? agentti: Voisitteko auttaa minua varauksen tekemisessä? Totta kai, autamme mielellämme.  __ agentti: Asiakas: Saanko tietää hintarajanne? Agentti: Voin käyttää enintään 500: Ilmoittaisitteko lähtöpaikkanne? asiakas: DC-DCA: Milloin haluaisitte palata? asiakas: Asiakas: Haluaisin palata 07/10. agentti: Asiakas: Kiitos tiedoistanne ei ole saatavilla sopivia lentoja annettujen tietojen kanssa. asiakas: Asiakas: OK, ei ole ongelma: Asiakas: Kiitos, että valitsitte meidät, hyvää päivänjatkoa. asiakas: Kiitos.</w:t>
      </w:r>
    </w:p>
    <w:p>
      <w:r>
        <w:rPr>
          <w:b/>
        </w:rPr>
        <w:t xml:space="preserve">Tulos</w:t>
      </w:r>
    </w:p>
    <w:p>
      <w:r>
        <w:t xml:space="preserve">asiakas: Kiitos.</w:t>
      </w:r>
    </w:p>
    <w:p>
      <w:r>
        <w:rPr>
          <w:b/>
        </w:rPr>
        <w:t xml:space="preserve">Esimerkki 7.778</w:t>
      </w:r>
    </w:p>
    <w:p>
      <w:r>
        <w:t xml:space="preserve">asiakas: Asiakas: Päivää: Matkapäivieni äkillisen siirtymisen vuoksi haluan peruuttaa äskettäisen varaukseni. Voitteko auttaa minua siinä? Asiakas: Toki, olen täällä auttaakseni teitä. Antakaa minulle nimenne, jotta voin tarkistaa, onko nimessänne aktiivinen varaus vai ei. asiakas: Asiakas: Kiitos. Olen Benjamin Lopez: Lopez Lopez: Ilo on minun puolellani. Benjamin Lopez, meillä on ehdot lennon peruuttamiselle. Voisitteko opastaa minua antamaan joitakin tietoja. asiakas: Agentti: Oletteko varannut palautettavan lentolipun vai ette?  __ agentti: Okei, jos olen löytänyt aktiivisen varauksen nimellänne. Jos se on peruutettu. Rahat voidaan palauttaa, mutta tässä tapauksessa minulla ei ole mitään aktiivista varausta nimellänne tiedoissamme. En voi auttaa teitä. asiakas: Asiamies: Kiitos, että otitte yhteyttä meihin. Hyvää päivänjatkoa.</w:t>
      </w:r>
    </w:p>
    <w:p>
      <w:r>
        <w:rPr>
          <w:b/>
        </w:rPr>
        <w:t xml:space="preserve">Tulos</w:t>
      </w:r>
    </w:p>
    <w:p>
      <w:r>
        <w:t xml:space="preserve">asiakas: Kyllä.</w:t>
      </w:r>
    </w:p>
    <w:p>
      <w:r>
        <w:rPr>
          <w:b/>
        </w:rPr>
        <w:t xml:space="preserve">Esimerkki 7.779</w:t>
      </w:r>
    </w:p>
    <w:p>
      <w:r>
        <w:t xml:space="preserve">asiakas: Agentti: Hei, miten voin olla avuksi tänään?  __ agentti: Asiakas: Toki, olemme täällä auttamassa teitä: Kiitos: Asiakas: Saanko tietää, milloin olette suunnitellut matkustavanne? asiakas: Asiamies: Matkapäiväni ovat 12/03 ja 12/05. Agentti: Mihin aikaan aiotte matkustaa? Asiakas: Onko teillä mitään luokkatoivomuksia? Asiakas: Onko teillä mitään luokkatoivomuksia? Agentti: Minulle sopii mikä tahansa luokka: Odottakaa hetki. asiakas: Asiakas: Toki: Asiakas: Olen pahoillani, mutta tällä hetkellä kyseisillä paikoilla ei ole lentoja epänormaalien sääolosuhteiden vuoksi. asiakas: Selvä, ei ongelmia. Kiitos. asiamies: Kiitos, että valitsitte meidät.</w:t>
      </w:r>
    </w:p>
    <w:p>
      <w:r>
        <w:rPr>
          <w:b/>
        </w:rPr>
        <w:t xml:space="preserve">Tulos</w:t>
      </w:r>
    </w:p>
    <w:p>
      <w:r>
        <w:t xml:space="preserve">asiakas: Paul, MN-MSP, San Franciscoon, CA-SFO.</w:t>
      </w:r>
    </w:p>
    <w:p>
      <w:r>
        <w:rPr>
          <w:b/>
        </w:rPr>
        <w:t xml:space="preserve">Esimerkki 7.780</w:t>
      </w:r>
    </w:p>
    <w:p>
      <w:r>
        <w:t xml:space="preserve">asiakas: Asiakas: Päivää. asiamies: Päivää, miten voin auttaa teitä tänään omalta osaltani? asiakas: Päivää: Donna Lewis. Haluaisin varata lipun Minneapolisiin osallistuakseni seminaariin. asiamies: Totta kai, olen täällä auttamassa teitä. Ilmoittakaa minulle matkanne päivämäärät. asiakas: Asiamies: Matkapäiväni ovat seuraavat: 24. maaliskuuta ja 26. maaliskuuta . agentti: Matkapäiväni ovat seuraavat: 24. maaliskuuta ja 26. maaliskuuta: Asiakas: Saanko tietää sijaintikenttänne lentokenttäkoodit? asiakas: MSP ja MSP.  __ asiakas: Kyllä, tarkennukset olisivat yhdellä jatkoyhteydellä ja enimmäiskustannus 5000. agentti: Tässä on lento, jossa on 1 välilasku ja hinta on 100 turistiluokassa, voinko jatkaa sitä? asiakas: Toki, jatka varauksen tekemistä. agentti: Asiakas: Lippunne on varattu 1001 lennolla AA airlinesille. asiakas: Kiitos avusta.</w:t>
      </w:r>
    </w:p>
    <w:p>
      <w:r>
        <w:rPr>
          <w:b/>
        </w:rPr>
        <w:t xml:space="preserve">Tulos</w:t>
      </w:r>
    </w:p>
    <w:p>
      <w:r>
        <w:t xml:space="preserve">agentti: Onko teillä eritelmiä?</w:t>
      </w:r>
    </w:p>
    <w:p>
      <w:r>
        <w:rPr>
          <w:b/>
        </w:rPr>
        <w:t xml:space="preserve">Esimerkki 7.781</w:t>
      </w:r>
    </w:p>
    <w:p>
      <w:r>
        <w:t xml:space="preserve">asiakas: Agentti: Hei. Miten voin auttaa teitä tämän päivän aikana? asiakas: Mark Hall. Olen tanssija ja haluaisin vierailla ATL:ssä järjestettävillä folkfestivaaleilla, voisitteko auttaa minua varaamaan lentoliput LGA:sta? agentti: Totta kai, olen täällä auttamassa teitä siinä. Saanko tietää matkanne päivämäärät? asiakas: Asiamies: Matkapäiväni ovat 3. helmikuuta ja 5. helmikuuta: Asiakas: Onko teillä jokin lentoyhtiön mieltymys? Asiakas: Ei: Onko teillä jokin tietty lähtö- ja paluuaika?  __ agentti: Asiakas: Saanko tietää liityntäkorkeutenne? Agentti: Tarvitsen lennon, jossa on yksi yhteys. agentti: Tarvitsen lennon, jossa on yksi yhteys: Spirit Airlinesilla on lento 1023 yhdellä jatkoyhteydellä ja lipun hinta on 200. Varaanko minä sen? asiakas: - Varaako asiakas sen? Agentti: Voitte varata sen:  Mark Hall, varauksenne tehdään turistiluokassa, lähtöaika on klo 18:00 ja paluuaika klo 11:00. asiakas: Asiakas: Kiitos: Asiakas: Kiitos, että tavoititte meidät, turvallista matkaa.</w:t>
      </w:r>
    </w:p>
    <w:p>
      <w:r>
        <w:rPr>
          <w:b/>
        </w:rPr>
        <w:t xml:space="preserve">Tulos</w:t>
      </w:r>
    </w:p>
    <w:p>
      <w:r>
        <w:t xml:space="preserve">asiakas: Palautusajan pitäisi olla aamu.</w:t>
      </w:r>
    </w:p>
    <w:p>
      <w:r>
        <w:rPr>
          <w:b/>
        </w:rPr>
        <w:t xml:space="preserve">Esimerkki 7.782</w:t>
      </w:r>
    </w:p>
    <w:p>
      <w:r>
        <w:t xml:space="preserve">asiakas: Asiakas: Hei. asiamies: Hei, miten voin auttaa teitä? asiakas: Hei:  Minneapolis &amp; St. Paulissa, MSP:ssä, sijaitsevan asiakkaani kanssa pidettävään kokoukseen, joka koskee uutta projektia. Voitteko auttaa minua varaamaan jatkolennon? agentti: Asiakas: Toki, voisitteko auttaa minua matkustuspäivienne kanssa? asiakas: Voisitteko auttaa minua matkustuspäivienne kanssa? Asiamies: Haluan lentää 07/07 ja 07/09. Agentti: Haluan lentää 07/07 ja 07/09: Asiakas: Okei, Saanko tietää nimenne? asiakas: Ei, kiitos: Asiakas: Olen Frank Collins: Asiakas: Okei, mainitsisitteko lähdönne. asiakas: Kyllä, kiitos: Lähteeni on Chicago, IL - ORD.  __ asiakas: Agentti: Kyllä, kiitos: Asiakas: Kiitos, että odotitte, Ei löytynyt lentoja antamillanne tiedoilla. asiakas: Selvä, ei ongelmia. Kiitos avustanne. agentti: Asiakkaat: Ei, ei, ei, ei, ei, ei, ei, ei, ei, ei, ei: Kiitos, että tavoititte meidät.</w:t>
      </w:r>
    </w:p>
    <w:p>
      <w:r>
        <w:rPr>
          <w:b/>
        </w:rPr>
        <w:t xml:space="preserve">Tulos</w:t>
      </w:r>
    </w:p>
    <w:p>
      <w:r>
        <w:t xml:space="preserve">agentti: Odottakaa hetki.</w:t>
      </w:r>
    </w:p>
    <w:p>
      <w:r>
        <w:rPr>
          <w:b/>
        </w:rPr>
        <w:t xml:space="preserve">Esimerkki 7.783</w:t>
      </w:r>
    </w:p>
    <w:p>
      <w:r>
        <w:t xml:space="preserve">asiakas: Agentti: Hei. Tehtäväni on auttaa teitä huolenaiheissanne. asiakas: Olen Brenda Brown, suunnittelen meno-paluumatkaa perheeni kanssa Los Angelesiin. Voitteko auttaa minua jatkolennon varaamisessa? asiamies: Totta kai, mainitsisitteko suunnittelemanne lentokentän koodit. asiakas: Asiamies: Minun lentokenttäkoodini on LAX: Asiakas: Okei, voinko saada tietää matkanne päivämäärät? asiakas: Lennän 16. joulukuuta ja palaan 18. joulukuuta.  __ asiakas: Olkaa hyvä ja jatkakaa varausta. agentti: Kiitos, että valitsitte toimistomme. Lentolippu on varattu. asiakas: Kiitos.</w:t>
      </w:r>
    </w:p>
    <w:p>
      <w:r>
        <w:rPr>
          <w:b/>
        </w:rPr>
        <w:t xml:space="preserve">Tulos</w:t>
      </w:r>
    </w:p>
    <w:p>
      <w:r>
        <w:t xml:space="preserve">agentti: Okei, kiitos yksityiskohdista. Lentolippu on saatavana annettujen tietojen mukaisesti, lentolippu on 100, lentoyhtiö on AA ja yhteysraja on 1. Voinko varata lennon 1000?</w:t>
      </w:r>
    </w:p>
    <w:p>
      <w:r>
        <w:rPr>
          <w:b/>
        </w:rPr>
        <w:t xml:space="preserve">Esimerkki 7.784</w:t>
      </w:r>
    </w:p>
    <w:p>
      <w:r>
        <w:t xml:space="preserve">asiakas: Brandon Perez: Hei, nimeni on Brandon Perez.  __ asiakas: Perez Perez: Haluan varata lentoliput 12.9. ja paluu 15.9. Voisitteko auttaa minua varaamaan lennon kyseisinä päivinä? agentti: Voisitteko auttaa minua varaamaan lennon kyseisenä päivänä? Asiakas: Toki, saanko tietää lentokenttänne lyhenteet? asiakas: Asiamies: Minun on käytävä löytöpaikalla Charlotte, NC-CLT Washington, DC-IAD:stä: Asiakas: Onko teillä hinta- ja yhteysrajoituksia? Asiamies: Haluan mieluiten yhden yhteyden matkan välissä. agentti: Asiakas: Olkaa hyvä ja odottakaa: Asiakas: Toki: Kiitos kärsivällisyydestänne. Löysin lennon numerolla 1013 ja Havaijin lentoyhtiöllä. Jatkanko varausta? asiakas: Agentti: Kyllä, jatkakaa: Lentolippunne on käsitelty yhdellä yhteydellä. asiakas: Kiitos tuesta. agentti: Kiitos, että tavoititte meidät.</w:t>
      </w:r>
    </w:p>
    <w:p>
      <w:r>
        <w:rPr>
          <w:b/>
        </w:rPr>
        <w:t xml:space="preserve">Tulos</w:t>
      </w:r>
    </w:p>
    <w:p>
      <w:r>
        <w:t xml:space="preserve">agentti: Päivää, miten voin olla avuksenne tänään?</w:t>
      </w:r>
    </w:p>
    <w:p>
      <w:r>
        <w:rPr>
          <w:b/>
        </w:rPr>
        <w:t xml:space="preserve">Esimerkki 7.785</w:t>
      </w:r>
    </w:p>
    <w:p>
      <w:r>
        <w:t xml:space="preserve">asiakas: Asiakas: Hei. asiamies: Päivää, miten voin auttaa? asiakas: Hei: Agentti: Voitteko auttaa minua varaamaan normaalihintaisen lentoliput? Asiakas: Toki, saanko tietää suunnitellut matkustuspäivämääränne? asiakas: Saanko kysyä, milloin olette matkalla? Asiamies: Matkapäiväni ovat kesäkuussa 15.-17. päivä: Asiakas: Voisitteko kertoa lentokenttäkoodinne? Asiakas: Voisitteko kertoa lentokenttäkoodinne? Agentti: Lentokenttäkoodini ovat SEA:sta LGA:han: Asiakas: Onko teillä jokin lentoyhtiömuoto? Olen jo maininnut edellä.  __ asiakas: Haluan matkustaa jatkolennolla. agentti: Onko teillä muita mieltymyksiä? asiakas: Asiakas: Ei, kiitos kysymästä: Saisinko tietää hyvän nimenne? asiakas: Stephen Wright tässä. agentti: Asiakas: Olen pahoillani, tällä reitillä ei ole vapaata lentoa. asiakas: Olen pahoillani, tällä reitillä ei ole vapaata lentoa: Agentti: Ei se mitään, kiitos kun tarkistitte asian: Eipä kestä.</w:t>
      </w:r>
    </w:p>
    <w:p>
      <w:r>
        <w:rPr>
          <w:b/>
        </w:rPr>
        <w:t xml:space="preserve">Tulos</w:t>
      </w:r>
    </w:p>
    <w:p>
      <w:r>
        <w:t xml:space="preserve">agentti: Haluatteko matkustaa jatkolennolla vai suoralla lennolla?</w:t>
      </w:r>
    </w:p>
    <w:p>
      <w:r>
        <w:rPr>
          <w:b/>
        </w:rPr>
        <w:t xml:space="preserve">Esimerkki 7.786</w:t>
      </w:r>
    </w:p>
    <w:p>
      <w:r>
        <w:t xml:space="preserve">asiakas: Asiakas: Hei: Olen Shirley Martinez.  __ asiakas: Asiakas: Haluan vierailla Kirkland Museum of Fine &amp; Decorative Art -museossa tutustuakseni Denverin kulttuuriesineiden kohokohtiin ja kokoelmaan. asiamies: Shirley Martinez: Asiakas: Agentti: Voitteko auttaa minua varauksen tekemisessä? agentti: Voisitteko auttaa minua varauksen tekemisessä? Saanko tietää lentokenttätunnuksenne? asiakas: Lentokenttäkoodini ovat PHL:stä DEN:ään. agentti: Arvoisa matkustaja, jos haluatte, että lennän PHL:stä DEN:ään, niin pyydän, että teette sen: Asiakas: Onko teillä mitään tarkennuksia? Asiakas: Tarvitsen jatkolennon: Asiakas: Pyydän teitä ystävällisesti mainitsemaan matkanne päivämäärät. asiakas: Mihin aikaan? Asiamies: Matkapäiväni ovat 30.05.-01.06. agentti: Matkan ajankohdat ovat 30.05.-01.06: Asiakas: Odottakaa: Asiakas: Selvä: Lentoyhtiöllä on lento: Jet Blue, lennon numero:1017, hinta 200,1 yhteys. Jatkanko matkaa? asiakas: Agentti: Kyllä, voitte: Lippunne on vahvistettu. asiakas: Kiitos palvelustanne. asiamies: Kiitos, turvallista matkaa.</w:t>
      </w:r>
    </w:p>
    <w:p>
      <w:r>
        <w:rPr>
          <w:b/>
        </w:rPr>
        <w:t xml:space="preserve">Tulos</w:t>
      </w:r>
    </w:p>
    <w:p>
      <w:r>
        <w:t xml:space="preserve">agentti: Miten voin auttaa teitä?</w:t>
      </w:r>
    </w:p>
    <w:p>
      <w:r>
        <w:rPr>
          <w:b/>
        </w:rPr>
        <w:t xml:space="preserve">Esimerkki 7.787</w:t>
      </w:r>
    </w:p>
    <w:p>
      <w:r>
        <w:t xml:space="preserve">asiakas: Hei.  __ asiakas: Martinez. Suunnittelen osallistuvani koulun vuosijuhliin PHL:ssä LGA:sta. Voitteko löytää minulle lipun? asiamies: Voitteko etsiä minulle lipun? Asiakas: Toki, saanko tietää matkapäivänne, kiitos: Asiamies: Matkapäiväni ovat 28.12. ja 30.12. Agentti: Mihin aikaan haluatte matkustaa? Asiakas: Lentoyhtiö UA:lla on lento, joka vastaa täsmälleen kriteerejäsi. asiakas: Vahvistakaa varaus. agentti: Asiakas: Lippunne on vahvistettu: Kiitos avusta. agentti: Ole hyvä vain.</w:t>
      </w:r>
    </w:p>
    <w:p>
      <w:r>
        <w:rPr>
          <w:b/>
        </w:rPr>
        <w:t xml:space="preserve">Tulos</w:t>
      </w:r>
    </w:p>
    <w:p>
      <w:r>
        <w:t xml:space="preserve">agentti: Päivää, miten voin auttaa teitä tänään?</w:t>
      </w:r>
    </w:p>
    <w:p>
      <w:r>
        <w:rPr>
          <w:b/>
        </w:rPr>
        <w:t xml:space="preserve">Esimerkki 7.788</w:t>
      </w:r>
    </w:p>
    <w:p>
      <w:r>
        <w:t xml:space="preserve">asiakas: Asiakas: Hei: Agentti: Miten voin auttaa? asiakas: Olen Samuel Wright: Wright: Minun on pidettävä seminaari Dallasin yliopistossa, joten tarvitsen lennon matkustaakseni sinne. Voitteko opastaa minua lentolippujen varaamisessa DFW:hen alueeltani IAD:stä?  __ asiakas: Asiamies: Kiitos paljon ja olen valmis muuttamaan 05/05 ja saavun takaisin kahden päivän kuluttua eli 05/07. agentti: Kiitos paljon ja olen valmis muuttamaan 05/05 ja saavun takaisin kahden päivän kuluttua eli 05/07: Asiakas: Hyvä on, odottakaa hetki: Asiakas: Toki: Deltan lentoyhtiöllä on jatkolento hintaan 100, voinko varata sen? asiakas: Agentti: Minulle sopii mainitsemanne lento, voitte vahvistaa lentolippuvaraukseni. agentti: Minulle sopii mainitsemanne lento: Lippunne on varattu lennolle numero 1013. asiakas: Asiamies: Kiitos valtavasta avusta lentolippuvarauksessani. asiamies: Kiitos, että autoitte minua: Asiakas: Kiitos, että lähestyitte meitä: Tervetuloa.</w:t>
      </w:r>
    </w:p>
    <w:p>
      <w:r>
        <w:rPr>
          <w:b/>
        </w:rPr>
        <w:t xml:space="preserve">Tulos</w:t>
      </w:r>
    </w:p>
    <w:p>
      <w:r>
        <w:t xml:space="preserve">agentti: Wright, voinko saada tietää matkustuspäivämäärät?</w:t>
      </w:r>
    </w:p>
    <w:p>
      <w:r>
        <w:rPr>
          <w:b/>
        </w:rPr>
        <w:t xml:space="preserve">Esimerkki 7.789</w:t>
      </w:r>
    </w:p>
    <w:p>
      <w:r>
        <w:t xml:space="preserve">asiakas: Agentti: Hei. Miten voin auttaa? Haluan muuttaa varaustani työhöni liittyvien haittojen vuoksi. Voisitteko auttaa minua siinä? agentti: Toki, autan teitä varauksen muuttamisessa. Saanko tietää nimenne?  __ agentti: Asiakas: Saanko tietää myös lentokenttätunnuksenne? asiakas: Asiamies: Lentokenttäkoodini ovat OAK ja SEA. asiamies: Asiakas: Saanko tietää matkapäivänne? Asiakas: Saanko tietää matkapäivänne? Asiamies: Matkapäiväni ovat 04. toukokuuta ja 06. toukokuuta: Asiakas: Onko teillä mitään tarkempia tietoja? Asiamies: Haluan yhden jatkolennon: Asiakas: On olemassa lento, jossa on yhteys 1 ja hinta 100, voinko jatkaa? asiakas: Voin ottaa yhteyttä asiakkaaseen: Asiakas: Olkaa hyvä ja jatkakaa: Asiakas: Selvä, lippunne on varattu. asiakas: Arvoisa matkustaja: Asiamies: Kiitos, että autoitte minua: Asiakas: Kiitos, että tavoititte meidät.</w:t>
      </w:r>
    </w:p>
    <w:p>
      <w:r>
        <w:rPr>
          <w:b/>
        </w:rPr>
        <w:t xml:space="preserve">Tulos</w:t>
      </w:r>
    </w:p>
    <w:p>
      <w:r>
        <w:t xml:space="preserve">asiakas: Williams.</w:t>
      </w:r>
    </w:p>
    <w:p>
      <w:r>
        <w:rPr>
          <w:b/>
        </w:rPr>
        <w:t xml:space="preserve">Esimerkki 7.790</w:t>
      </w:r>
    </w:p>
    <w:p>
      <w:r>
        <w:t xml:space="preserve">asiakas: Asiakas: Hei, olen Shirley Scott. asiamies: Hei, miten voin auttaa teitä nyt? asiakas: Hei, olen Shirley Scott: Haluaisin perua äskettäin tekemäni varauksen. Voitteko auttaa minua peruutuksen tekemisessä? asiamies: Voitteko auttaa minua peruutuksen tekemisessä? asiamies: Voitteko auttaa minua peruutuksessa? Asiakas: Toki, autan teitä siinä: Asiakas: Hyvä on: Odottakaa, kun tarkastan varauksenne.  __ agentti: Asiakas: Kiitos, että odotitte, pahoittelen, että ilmoitan teille, että nimellänne ei ole löytynyt varausta. asiakas: Okei, ei ongelmia. Kiitos tiedoistanne. agentti: Asiakas: Kiitos, että tavoititte meidät, hyvää päivänjatkoa.</w:t>
      </w:r>
    </w:p>
    <w:p>
      <w:r>
        <w:rPr>
          <w:b/>
        </w:rPr>
        <w:t xml:space="preserve">Tulos</w:t>
      </w:r>
    </w:p>
    <w:p>
      <w:r>
        <w:t xml:space="preserve">asiakas: Asiakas: Toki.</w:t>
      </w:r>
    </w:p>
    <w:p>
      <w:r>
        <w:rPr>
          <w:b/>
        </w:rPr>
        <w:t xml:space="preserve">Esimerkki 7.791</w:t>
      </w:r>
    </w:p>
    <w:p>
      <w:r>
        <w:t xml:space="preserve">asiakas: Asiakas: Päivää, miten voin auttaa teitä tänään? asiakasta: Asiakas: Voitteko auttaa minua muuttamaan olemassa olevaa varaustani, koska tenttini lykkääntyi. agentti: Voisitteko auttaa minua muuttamaan olemassa olevaa varaustani, koska tenttini lykkääntyi: Asiakas: Toki, olemme täällä auttamassa teitä. asiakas: Totta kai, olemme täällä auttamassa teitä: Asiakas: Kiitos: Asiakas: Saanko tietää nimenne? Deborah Phillips. agentti: Asiakas: Okei, odottakaa hetki: Selvä.  __ asiakas: Asiakas: Selvä, ei ongelmia. Kiitos tiedoistanne. agentti: Kiitos, että valitsitte meidät.</w:t>
      </w:r>
    </w:p>
    <w:p>
      <w:r>
        <w:rPr>
          <w:b/>
        </w:rPr>
        <w:t xml:space="preserve">Tulos</w:t>
      </w:r>
    </w:p>
    <w:p>
      <w:r>
        <w:t xml:space="preserve">agentti: Nimenne ei ole varattu.</w:t>
      </w:r>
    </w:p>
    <w:p>
      <w:r>
        <w:rPr>
          <w:b/>
        </w:rPr>
        <w:t xml:space="preserve">Esimerkki 7.792</w:t>
      </w:r>
    </w:p>
    <w:p>
      <w:r>
        <w:t xml:space="preserve">asiakas: Asiakas: Päivää. asiamies: Päivää, miten voin auttaa teitä? Voitteko varata lennon puolestani?  __ asiakas: Asiamies: Matkapäiväni ovat 30.01. ja 02.02. välisenä aikana: Asiakas: Saanko tietää nimenne? Jack Perez: Perez Perez: Kiitos, että annoitte tietonne. Tälle haulle ei löytynyt lentoa. Pahoittelut häiriöstä. asiakas: Asiakas: Ei se mitään. Kiitos tiedoistanne. agentti: Tervetuloa.</w:t>
      </w:r>
    </w:p>
    <w:p>
      <w:r>
        <w:rPr>
          <w:b/>
        </w:rPr>
        <w:t xml:space="preserve">Tulos</w:t>
      </w:r>
    </w:p>
    <w:p>
      <w:r>
        <w:t xml:space="preserve">agentti: Milloin haluatte matkustaa?</w:t>
      </w:r>
    </w:p>
    <w:p>
      <w:r>
        <w:rPr>
          <w:b/>
        </w:rPr>
        <w:t xml:space="preserve">Esimerkki 7.793</w:t>
      </w:r>
    </w:p>
    <w:p>
      <w:r>
        <w:t xml:space="preserve">asiakas: Agentti: Hei. Miten voin auttaa? Carter. Haluan varata lipun CLT:stä DCA:han tapaamaan isovanhempiani.  __ asiakas: Matkapäiväni ovat 22.12. ja paluu 24.12. Agentti: Mihin päivämäärään haluatte matkustaa? UA airlinesin lento-1015 on käytettävissäsi 1 jatkoyhteydellä, ja hintasi on 100. Varaanko sen? asiakas: Jatkakaa varauksen tekemistä. agentti: Varauksenne on tehty. Kiitos, että tavoititte meidät. asiakas: Agentti: Hyvää päivänjatkoa.</w:t>
      </w:r>
    </w:p>
    <w:p>
      <w:r>
        <w:rPr>
          <w:b/>
        </w:rPr>
        <w:t xml:space="preserve">Tulos</w:t>
      </w:r>
    </w:p>
    <w:p>
      <w:r>
        <w:t xml:space="preserve">agentti: Janet Carter, saanko tietää suunnitellut päivämääränne?</w:t>
      </w:r>
    </w:p>
    <w:p>
      <w:r>
        <w:rPr>
          <w:b/>
        </w:rPr>
        <w:t xml:space="preserve">Esimerkki 7.794</w:t>
      </w:r>
    </w:p>
    <w:p>
      <w:r>
        <w:t xml:space="preserve">asiakas: Asiakas: Päivää. asiamies: Päivää, miten voin auttaa teitä? Asiakas: Voitteko auttaa minua varaamaan lentoliput DTW:stä AUS:iin? asiamies: Voitteko auttaa minua varaamaan lentoliput DTW:stä AUS:iin? Totta kai, voin auttaa teitä siinä. Saanko tietää matkapäivänne? asiakas: Asiamies: Lähden 05/08 ja palaan 05/10. Agentti: Mihin mennessä? Tarvitsetteko taukoa matkanne välissä? asiakas: Kyllä: Agentti: Tarvitsen suoran lennon: Asiakas: Kertokaa, jos teillä on muita tarkennuksia. asiakas: Asiakas: Ei: Saanko tietää hyvän nimenne?  __ agentti: Asiakas: Valitettavasti teille ei ole saatavilla suoria lentoja kyseisinä päivinä. asiakas: Valitettavasti teille ei ole saatavilla suoria lentoja kyseisinä päivinä: Asiamies: Ei mitään ongelmaa, kiitos tiedoista. agentti: Ei mitään ongelmaa, kiitos tiedoista: Asiakas: Kiitos, että tavoititte meidät.</w:t>
      </w:r>
    </w:p>
    <w:p>
      <w:r>
        <w:rPr>
          <w:b/>
        </w:rPr>
        <w:t xml:space="preserve">Tulos</w:t>
      </w:r>
    </w:p>
    <w:p>
      <w:r>
        <w:t xml:space="preserve">asiakas: Richard Lopez.</w:t>
      </w:r>
    </w:p>
    <w:p>
      <w:r>
        <w:rPr>
          <w:b/>
        </w:rPr>
        <w:t xml:space="preserve">Esimerkki 7.795</w:t>
      </w:r>
    </w:p>
    <w:p>
      <w:r>
        <w:t xml:space="preserve">asiakas: Asiakas: Päivää. asiamies: Päivää, miten voin auttaa? Agentti: Haluaisin muuttaa varaustani terveysongelmien vuoksi, voisitteko auttaa minua siinä? agentti: Haluaisin muuttaa varaustani terveysongelmien vuoksi: Asiakas: Toki, olen täällä auttamassa teitä. Saanko tietää nimenne? asiakas: Lisa Nelson: Nelson: Kiitos. Odottakaa hetki, niin tarkistan varauksenne tilan.  __ agentti: Asiakas: Olen pahoillani, en ole löytänyt tietokannastamme nimellänne tehtyä varausta. asiakas: Hyvä on, ei mitään ongelmaa. Kiitos, että ilmoittauduitte. agentti: Asiakas: Olkaa hyvä.</w:t>
      </w:r>
    </w:p>
    <w:p>
      <w:r>
        <w:rPr>
          <w:b/>
        </w:rPr>
        <w:t xml:space="preserve">Tulos</w:t>
      </w:r>
    </w:p>
    <w:p>
      <w:r>
        <w:t xml:space="preserve">asiakas: Asiakas: Toki.</w:t>
      </w:r>
    </w:p>
    <w:p>
      <w:r>
        <w:rPr>
          <w:b/>
        </w:rPr>
        <w:t xml:space="preserve">Esimerkki 7.796</w:t>
      </w:r>
    </w:p>
    <w:p>
      <w:r>
        <w:t xml:space="preserve">asiakas: Agentti: Hei. Miten voin olla avuksi? asiakas: Allen. Haluan varata lentolipun Chicagosta, IL - ORD tapaamaan siskoani Orlandoon, FL - MCO. asiamies: Totta kai, lentolipun varaamiseksi minun on tiedettävä suunnitellut matkapäivänne. Voitteko antaa ne? Asiamies: Lähtöpäiväni on 25.02. ja paluupäiväni 27.02. Agentti: Minulla on kaksi päivää aikaa: Asiakas: Onko teillä jokin haluamanne jatkoyhteys? asiakas: Onko teillä jokin haluamanne jatkoyhteys? Agentti: Kyllä, haluan yhden jatkoyhteyden matkani välissä. agentti: Kyllä, haluan yhden jatkoyhteyden matkani välissä. agentti: Kyllä: Asiakas: Kertokaa ystävällisesti hintapreferenssinne. asiakas: Jos haluatte, että minulla on yksi yhteys, pyydän, että ilmoitatte sen: Agentti: Hintarajani on 5000: Asiakas: Hetkinen, tarkistan asian ja ilmoitan teille. asiakas: Toki: Löysimme AA-lentoyhtiön, joka vastaa pyyntöäsi yhdellä jatkoyhteydellä ja hinnalla 100. Jatkanko lennolla numero-1017? asiakas: Kyllä, kiitos.  __ asiakas: Kiitos, että varasitte lentoliput. agentti: Kiitos, että lähestyitte meitä.</w:t>
      </w:r>
    </w:p>
    <w:p>
      <w:r>
        <w:rPr>
          <w:b/>
        </w:rPr>
        <w:t xml:space="preserve">Tulos</w:t>
      </w:r>
    </w:p>
    <w:p>
      <w:r>
        <w:t xml:space="preserve">agentti: Varaus on vahvistettu onnistuneesti.</w:t>
      </w:r>
    </w:p>
    <w:p>
      <w:r>
        <w:rPr>
          <w:b/>
        </w:rPr>
        <w:t xml:space="preserve">Esimerkki 7.797</w:t>
      </w:r>
    </w:p>
    <w:p>
      <w:r>
        <w:t xml:space="preserve">asiakas: Asiakas: Hei: Asiakas: Olen Christopher Walker: Asiakas: Tarvitsetteko apua meiltä? asiakas: Tarvitsetteko apua? Voitteko auttaa minua varaamaan lentolipun ORD:stä? asiamies: Voisitteko kertoa lähtö- ja tulopäivänne? asiakas: Totta kai, autan mielelläni: Asiamies: Haluaisin matkustaa 31.05. ja 02.06. päivinä: Southwest-lentoyhtiön lento numero 1004 on saatavilla, jonka hinta on 100 ja yhteys 1. Haluaisitteko, että varaan tämän lentolipun?  __ agentti: Asiakas: Hyvä on, varauksenne on vahvistettu. asiakas: Kiitos avusta. agentti: Kiitos, että valitsitte meidät.</w:t>
      </w:r>
    </w:p>
    <w:p>
      <w:r>
        <w:rPr>
          <w:b/>
        </w:rPr>
        <w:t xml:space="preserve">Tulos</w:t>
      </w:r>
    </w:p>
    <w:p>
      <w:r>
        <w:t xml:space="preserve">asiakas: Vahvistakaa varaukseni.</w:t>
      </w:r>
    </w:p>
    <w:p>
      <w:r>
        <w:rPr>
          <w:b/>
        </w:rPr>
        <w:t xml:space="preserve">Esimerkki 7.798</w:t>
      </w:r>
    </w:p>
    <w:p>
      <w:r>
        <w:t xml:space="preserve">asiakas: Agentti: Hei. Miten voin auttaa teitä nyt? Agentti: Haluaisin varata lipun JFK:sta DEN:ään, voitteko auttaa minua? agentti: Haluaisin varata lipun JFK:sta DEN:ään: Toki, autan teitä mielelläni. Saisinko matkapäivänne? asiakas: Matkustan näillä päivämäärillä 10. ja 12. helmikuuta.  __ asiakas: Asiamies: Haluan tavallisia lentoyhtiöitä: Asiakas: Saisinko hyvän nimenne, jotta voin jatkaa eteenpäin? asiakas: Voisitteko kertoa minulle nimenne? Steven Lewis: Asiakas: Etsittekö vain jatkolentoa vai suoraa lentoa, jonka haluatte? asiakas: Asiamies: Tarvitsen yhden jatkolennon: Lentoyhtiö Delta Airlinesilla on reitillänne lento, jossa on yhteys 1 ja lipun hinta on 200. Jatkanko varauksen tekemistä? asiakas: Asiamies: Hyvä on, voitte jatkaa: Ok Steven Lewis, lippuvarauksenne on tehty ja lennon numero on 1029. asiakas: Asiamies: Kiitos palveluistanne: Kiitos, että valitsitte meidät.</w:t>
      </w:r>
    </w:p>
    <w:p>
      <w:r>
        <w:rPr>
          <w:b/>
        </w:rPr>
        <w:t xml:space="preserve">Tulos</w:t>
      </w:r>
    </w:p>
    <w:p>
      <w:r>
        <w:t xml:space="preserve">agentti: Onko teillä eritelmiä?</w:t>
      </w:r>
    </w:p>
    <w:p>
      <w:r>
        <w:rPr>
          <w:b/>
        </w:rPr>
        <w:t xml:space="preserve">Esimerkki 7.799</w:t>
      </w:r>
    </w:p>
    <w:p>
      <w:r>
        <w:t xml:space="preserve">asiakas: Agentti: Hei. Miten voin auttaa teitä nyt tämän päivän aikana? asiakas: Olen Shirley Rodriguez. Haluan varata lentoliput syntymäpäiväostoksille Dallasiin, voisitteko auttaa minua lentolippujen varaamisessa?  __ asiakas: Agentti: Haluaisin lentää 27.01. ja palata 29.01: Asiakas: Mistä paikasta haluaisitte matkustaa? asiakas: Mihin paikkaan haluatte matkustaa? Agentti: Lähtöpaikkani on Boston, MA - BOS ja määränpään koodi on TX - DFW. agentti: Mihin lennolle lähden? Kiitos, että odotitte. Southwest-lentoyhtiössä on lento, jossa on 1 yhteys hintaan 100. Asiakas: - Jos haluatte, että lennon hinta on 100, voitte valita lennon, jolla on 1 yhteys: Voitte jatkaa varauksen tekemistä. agentti: Varaus on tehty. asiakas: Kiitos. agentti: Kiitos, että tavoititte meidät.</w:t>
      </w:r>
    </w:p>
    <w:p>
      <w:r>
        <w:rPr>
          <w:b/>
        </w:rPr>
        <w:t xml:space="preserve">Tulos</w:t>
      </w:r>
    </w:p>
    <w:p>
      <w:r>
        <w:t xml:space="preserve">agentti: Selvä. Auttakaa minua matkapäivienne kanssa.</w:t>
      </w:r>
    </w:p>
    <w:p>
      <w:r>
        <w:rPr>
          <w:b/>
        </w:rPr>
        <w:t xml:space="preserve">Esimerkki 7.800</w:t>
      </w:r>
    </w:p>
    <w:p>
      <w:r>
        <w:t xml:space="preserve">asiakas: Asiakas: Päivää, täällä Sandra White. asiamies: Päivää, miten voin auttaa? asiakas: Hei, täällä Sandra White:  Haluaisin viettää lomani San Franciscossa ja vierailla San Franciscon jazz-keskuksessa. Voitteko siis auttaa minua lentolippujen varaamisessa? asiamies: Asiakas: Toki, tarvitsetteko matkan välissä mitään jatkoyhteyksiä? asiakas: Kyllä: Agentti: Kyllä, tarvitsen välilaskun matkani välissä. agentti: Kyllä, tarvitsen välilaskun matkani välissä: Asiakas: Hyvä on, voisitteko auttaa minua matkan päivämäärien kanssa? asiakas: Voisitteko auttaa minua matkan päivämäärien kanssa? Asiamies: Haluan matkustaa 01.05. ja paluulennon on oltava 03.05: Jatkaakseni eteenpäin voinko saada matkakoodinne?  __ agentti: Löysimme lennon numerolla 1022 ja lentoyhtiöllä Hawaiian hintaan 100, jossa on 1 jatkoyhteys. Jatkanko matkaa? Asiamies: Se on täydellinen, voitte jatkaa varausta. agentti: Asiakas: Toki, varauksenne on tehty. asiakas: Kiitos avustanne. agentti: Kiitos, että tavoititte meidät, hyvää päivänjatkoa.</w:t>
      </w:r>
    </w:p>
    <w:p>
      <w:r>
        <w:rPr>
          <w:b/>
        </w:rPr>
        <w:t xml:space="preserve">Tulos</w:t>
      </w:r>
    </w:p>
    <w:p>
      <w:r>
        <w:t xml:space="preserve">asiakas: Lähde on MCO:sta ja määränpää on SFO.</w:t>
      </w:r>
    </w:p>
    <w:p>
      <w:r>
        <w:rPr>
          <w:b/>
        </w:rPr>
        <w:t xml:space="preserve">Esimerkki 7.801</w:t>
      </w:r>
    </w:p>
    <w:p>
      <w:r>
        <w:t xml:space="preserve">asiakas: Asiakas: Hei: Donna Walker: Donna Donna Walker: Minkälaista palvelua odotatte meiltä? asiakas: Millaista palvelua odotatte meiltä? En pysty matkustamaan lennolla haluamanani ajankohtana äkillisen terveysongelman vuoksi. Voisitteko auttaa minua muuttamaan suunnitellun varaukseni uudella päivämäärällä? agentti: Totta kai, autan teitä mielelläni.  __ agentti: Asiakas: Odottakaa hetki: Asiakas: Hyvä on, ei kiirettä: Asiakas: Pahoittelen häiriötä, tietokannastanne ei löydy varausta nimellänne. asiakas: Voi! Luulen, että lippua ei ole varattu palvelinongelman vuoksi. Joka tapauksessa, kiitos tiedosta. agentti: Asiakas: Kiitos, että valitsitte meidät: Tervetuloa.</w:t>
      </w:r>
    </w:p>
    <w:p>
      <w:r>
        <w:rPr>
          <w:b/>
        </w:rPr>
        <w:t xml:space="preserve">Tulos</w:t>
      </w:r>
    </w:p>
    <w:p>
      <w:r>
        <w:t xml:space="preserve">asiakas: Kiitos.</w:t>
      </w:r>
    </w:p>
    <w:p>
      <w:r>
        <w:rPr>
          <w:b/>
        </w:rPr>
        <w:t xml:space="preserve">Esimerkki 7.802</w:t>
      </w:r>
    </w:p>
    <w:p>
      <w:r>
        <w:t xml:space="preserve">asiakas: Asiakas: Hei: Asiakas: Olen Gregory Parker: Asiakas: Kyllä, Gregory Parker: Voisitteko varata lipun Philadelphiaan, PHL:ään? asiamies: Voisitteko varata lipun Philadelphiaan, PHL:ään: Asiakas: Toki, auttakaa minua matkapäivienne kanssa. asiakas: Voisitteko auttaa minua? Asiakas: Matkapäivät ovat 18.07.-20.07.20. Agentti: Mihin aikaan? Asiakas: Saanko tietää lähdetietonne? Agentti: Lähdekoodi on Atlanta, ATL: Asiakas: Okei, odottakaa hetki: __ asiakas: Ei, tarvitsen jatkolennon. agentti: Asiakas: Valitan, päivämäärillänne ei ole jatkolentoa. asiakas: Ei mitään ongelmaa. Kiitos: Asiakas: Kiitos, että valitsitte meidät.</w:t>
      </w:r>
    </w:p>
    <w:p>
      <w:r>
        <w:rPr>
          <w:b/>
        </w:rPr>
        <w:t xml:space="preserve">Tulos</w:t>
      </w:r>
    </w:p>
    <w:p>
      <w:r>
        <w:t xml:space="preserve">agentti: Onko suora lento sinulle sopiva?</w:t>
      </w:r>
    </w:p>
    <w:p>
      <w:r>
        <w:rPr>
          <w:b/>
        </w:rPr>
        <w:t xml:space="preserve">Esimerkki 7.803</w:t>
      </w:r>
    </w:p>
    <w:p>
      <w:r>
        <w:t xml:space="preserve">asiakas: Agentti: Hei. Miten voin auttaa? Agentti: Voitteko auttaa minua varaamaan lentoliput LAS:sta OAK:iin? OAS: Toki, autan teitä. Voisitteko kertoa minulle matkapäivänne? asiakas: Haluaisin lähteä 31. toukokuuta ja palata takaisin 02. kesäkuuta.  __ asiakas: Asiamies: Jeffrey Hernandez: Asiakkaan nimi: Hernandez Hernandez: Varmistakaa, että kyseessä on yksi jatkolento. agentti: Okei, onko teillä muita tarkennuksia? asiakas: Varmistakaa, että paluulennon tulee olla iltapäivällä. agentti: Asiakas: Pyyntönne mukaisesti löysin teille lennon, jossa on yksi jatkoyhteys. Jatkanko varauksen tekemistä? asiakas: Asiamies: Selvä, jatkakaa eteenpäin: Lentolippunne on varattu lennolle numero 1009 ja lentoyhtiö on AA. asiakas: Asiamies: Kiitos varauksesta: Asiakas: Tervetuloa, turvallista lentoa.</w:t>
      </w:r>
    </w:p>
    <w:p>
      <w:r>
        <w:rPr>
          <w:b/>
        </w:rPr>
        <w:t xml:space="preserve">Tulos</w:t>
      </w:r>
    </w:p>
    <w:p>
      <w:r>
        <w:t xml:space="preserve">agentti: Mainitse nimesi.</w:t>
      </w:r>
    </w:p>
    <w:p>
      <w:r>
        <w:rPr>
          <w:b/>
        </w:rPr>
        <w:t xml:space="preserve">Esimerkki 7.804</w:t>
      </w:r>
    </w:p>
    <w:p>
      <w:r>
        <w:t xml:space="preserve">asiakas: Asiakas: Päivää. asiamies: Päivää, miten voin auttaa teitä? Asiamies: Olen Timothy Turner, tarvitsen lennon, jossa on yksi yhteys, osallistuakseni juhliin serkkuni kanssa: Totta kai, minä autan teitä. Saanko tietää matkanne päivämäärät? asiakas: Otan lennon 27.03. ja palaan 29.03. Pyydän, että etsitte lennon hintaan 1000. agentti: Kerro matkasuunnitelmasi lentokenttäkoodit.  __ agentti: Asiakas: ok, kiitos tiedoista. agentti: Pahoittelut, häiriöstä. Kiitos, että valitsitte meidät.</w:t>
      </w:r>
    </w:p>
    <w:p>
      <w:r>
        <w:rPr>
          <w:b/>
        </w:rPr>
        <w:t xml:space="preserve">Tulos</w:t>
      </w:r>
    </w:p>
    <w:p>
      <w:r>
        <w:t xml:space="preserve">asiakas: CA-SFO:sta DC-IAD:iin: Lennän CA-SFO:sta DC-IAD:iin.</w:t>
      </w:r>
    </w:p>
    <w:p>
      <w:r>
        <w:rPr>
          <w:b/>
        </w:rPr>
        <w:t xml:space="preserve">Esimerkki 7.805</w:t>
      </w:r>
    </w:p>
    <w:p>
      <w:r>
        <w:t xml:space="preserve">asiakas: Asiakas: Hei: Sandra Davis: Sandra Davis, miten voin auttaa teitä?  __ agentti: Asiakas: Toki, odottakaa hetki: Asiakas: Okei, odotan vastaustanne. agentti: Okei, odotan vastaustanne. agentti: Okei: Asiakas: Olen pahoillani, nimellänne ei ole varausta. asiakas: Asiamies: Ei haittaa, joka tapauksessa kiitos paljon palvelustanne. agentti: Kiitos: Asiakas: Kiitos, että tavoititte meidät: Olkaa hyvä.</w:t>
      </w:r>
    </w:p>
    <w:p>
      <w:r>
        <w:rPr>
          <w:b/>
        </w:rPr>
        <w:t xml:space="preserve">Tulos</w:t>
      </w:r>
    </w:p>
    <w:p>
      <w:r>
        <w:t xml:space="preserve">asiakas: Asiakas: Olen valmis muuttamaan varaustani. Voitteko auttaa minua tässä asiassa?</w:t>
      </w:r>
    </w:p>
    <w:p>
      <w:r>
        <w:rPr>
          <w:b/>
        </w:rPr>
        <w:t xml:space="preserve">Esimerkki 7.806</w:t>
      </w:r>
    </w:p>
    <w:p>
      <w:r>
        <w:t xml:space="preserve">asiakas: Asiakas: Päivää. asiamies: Päivää, miten voin auttaa teitä? Richard Martinez tässä. Haluan matkustaa LAS:sta IAH:hen osallistuakseni robotiikkatyöpajaan. Voisitteko auttaa minua lentolippujen varaamisessa? agentti: Saanko tietää matkapäivänne?  __ agentti: Agentti: Kiitos, että odotitte. Löysin Southwest Airlinesin, joka lentää yhdellä yhteydellä. asiakas: Asiamies: Jatkakaa lentolippuvarausta. agentti: Asiakas: Toki, lentolippunne on nyt vahvistettu. asiakas: Asiamies: Kiitos, että autoitte minua: Kiitos.</w:t>
      </w:r>
    </w:p>
    <w:p>
      <w:r>
        <w:rPr>
          <w:b/>
        </w:rPr>
        <w:t xml:space="preserve">Tulos</w:t>
      </w:r>
    </w:p>
    <w:p>
      <w:r>
        <w:t xml:space="preserve">asiakas: Lähtöpäiväni on 04/04 ja paluupäiväni on 04/06. Varmista, että hintarajani on 500.</w:t>
      </w:r>
    </w:p>
    <w:p>
      <w:r>
        <w:rPr>
          <w:b/>
        </w:rPr>
        <w:t xml:space="preserve">Esimerkki 7.807</w:t>
      </w:r>
    </w:p>
    <w:p>
      <w:r>
        <w:t xml:space="preserve">asiakas: Asiakas: Päivää. asiamies: Päivää, miten voin auttaa teitä? Samantha Scott. Haluan tavata liikekumppanini Vegasissa. Voitteko auttaa minua varaamaan lipun PHL:stä LAS:iin? agentti: LAS: Toki, autan mielelläni. Voisitteko antaa matkapäivänne lentoa varten? asiakas: Agentti: Olen valmis matkustamaan 14.05. ja palaan takaisin 16.05: Asiakas: Antakaa minulle hetki aikaa tarkistaa parhaat saatavilla olevat lennot reitillenne. asiakas: Odottakaa hetki: Asiakas: Toki: Asiamies: Ei mitään hätää, joka tapauksessa kiitos paljon palvelustanne. agentti: Kiitos, että tavoititte meidät, hyvää päivänjatkoa.</w:t>
      </w:r>
    </w:p>
    <w:p>
      <w:r>
        <w:rPr>
          <w:b/>
        </w:rPr>
        <w:t xml:space="preserve">Tulos</w:t>
      </w:r>
    </w:p>
    <w:p>
      <w:r>
        <w:t xml:space="preserve">agentti: Valitettavasti reitiltänne ei löytynyt lentoja.</w:t>
      </w:r>
    </w:p>
    <w:p>
      <w:r>
        <w:rPr>
          <w:b/>
        </w:rPr>
        <w:t xml:space="preserve">Esimerkki 7.808</w:t>
      </w:r>
    </w:p>
    <w:p>
      <w:r>
        <w:t xml:space="preserve">asiakas: Asiakas: Hei: Olen Kimberly Johnson, haluan peruuttaa lippuni on suunnitelmani loma Washingtonissa on peruttu. Voitteko auttaa minua siinä? asiamies: Voitteko auttaa minua siinä? Totta kai, olemme täällä auttamassa teitä. Odottakaa hetki.  __ agentti: Asiakas: Kiitos ajastanne, valitettavasti nimellänne ei löytynyt varausta. asiakas: Asiamies: Hyvä on, kiitos tiedoista. agentti: Asiakas: Kiitos, että lähestyitte meitä.</w:t>
      </w:r>
    </w:p>
    <w:p>
      <w:r>
        <w:rPr>
          <w:b/>
        </w:rPr>
        <w:t xml:space="preserve">Tulos</w:t>
      </w:r>
    </w:p>
    <w:p>
      <w:r>
        <w:t xml:space="preserve">asiakas: Asiakas: Toki.</w:t>
      </w:r>
    </w:p>
    <w:p>
      <w:r>
        <w:rPr>
          <w:b/>
        </w:rPr>
        <w:t xml:space="preserve">Esimerkki 7.809</w:t>
      </w:r>
    </w:p>
    <w:p>
      <w:r>
        <w:t xml:space="preserve">asiakas: Asiakas: Päivää. asiamies: Päivää, miten voin palvella teitä? asiakasta: Scott Nelson. Minulla on tapaaminen lääkärin kanssa GA-ATL-lentoasemalla. Voitteko varata lipun NC-CLT:stä? asiamies: Voitte varata lipun NC-CLT:stä: Asiakas: Toki, voinko tietää liityntäkorvauksenne rajan? asiak: Agentti: Tarvitsen jatkolennon 1000 kilometrin sisällä. agentti: Asiakas: Saanko tietää matkanne päivämäärät? Matkapäiväni ovat 16.10. ja 18.10.  __ asiakas: Asiakas: Okei: Asiakas: Meillä on Deltan lentoyhtiö, lennon numero on 1027 ja sen hinta on 100. Asiakas: Asiakas: Okei, voitte jatkaa: Asiakas: Lippunne on varattu:  Kiitos varauksesta. agentti: Kiitos, että tavoititte meidät.</w:t>
      </w:r>
    </w:p>
    <w:p>
      <w:r>
        <w:rPr>
          <w:b/>
        </w:rPr>
        <w:t xml:space="preserve">Tulos</w:t>
      </w:r>
    </w:p>
    <w:p>
      <w:r>
        <w:t xml:space="preserve">agentti: Odota hetki.</w:t>
      </w:r>
    </w:p>
    <w:p>
      <w:r>
        <w:rPr>
          <w:b/>
        </w:rPr>
        <w:t xml:space="preserve">Esimerkki 7.810</w:t>
      </w:r>
    </w:p>
    <w:p>
      <w:r>
        <w:t xml:space="preserve">asiakas: Asiakas: Päivää. asiamies: Päivää, miten voin auttaa teitä tänään? asiakas: Päivää: Agentti: Voitteko auttaa minua varaamaan lentoliput LAS:sta EWR:ään? Voisitteko kertoa minulle matkapäivänne?  __ agentti: Asiakas: Haluatteko jatkoyhteyden matkan välissä? Agentti: Tarvitsen yhden vaihdon: Onko teillä muita toiveita? asiakas: Asiamies: Minulla ei ole muita vaatimuksia. agentti: Minulla ei ole muita vaatimuksia: Asiakas: Okei, odottakaa hetki. asiakas: Ei, ei, ei, ei, ei, ei, ei, ei, ei, ei, ei: Asiakas: Selvä: Löysimme jatkolennon Hawaiian Airlinesin lennolla numero 1022, jolla on turistiluokka. Jatkanko varauksen tekemistä? asiakas: Voitte edetä varaukseen. agentti: Saanko tietää nimenne lipun varaamista varten? asiakas: Nicole Phillips. agentti: Asiakas: Varauksenne on käsitelty: Kiitos: Asiakas: Kiitos, että lähestyitte meitä.</w:t>
      </w:r>
    </w:p>
    <w:p>
      <w:r>
        <w:rPr>
          <w:b/>
        </w:rPr>
        <w:t xml:space="preserve">Tulos</w:t>
      </w:r>
    </w:p>
    <w:p>
      <w:r>
        <w:t xml:space="preserve">asiakas: Haluan lentää 06. heinäkuuta ja palata 08. heinäkuuta.</w:t>
      </w:r>
    </w:p>
    <w:p>
      <w:r>
        <w:rPr>
          <w:b/>
        </w:rPr>
        <w:t xml:space="preserve">Esimerkki 7.811</w:t>
      </w:r>
    </w:p>
    <w:p>
      <w:r>
        <w:t xml:space="preserve">asiakas: Asiakas: Päivää, olen Brandon Lee. agentti: Päivää, miten voin palvella teitä? asiakas: Hei, olen Brandon Lee: Haluan lentää CLT:stä PHL:ään. Lähtöni on 24.12. ja paluuni 26.12. Agentti: Asiakas: Selvä. Odottakaa hetki, tarkistan asian ja ilmoitan teille. asiakas: Asiakas: Toki: Asiakas: Kiitos tiedoista: Asiakas: Kiitos, että otitte meihin yhteyttä.</w:t>
      </w:r>
    </w:p>
    <w:p>
      <w:r>
        <w:rPr>
          <w:b/>
        </w:rPr>
        <w:t xml:space="preserve">Tulos</w:t>
      </w:r>
    </w:p>
    <w:p>
      <w:r>
        <w:t xml:space="preserve">agentti: Valitettavasti ei ole saatavilla lentoja, jotka vastaisivat kriteerejäsi.</w:t>
      </w:r>
    </w:p>
    <w:p>
      <w:r>
        <w:rPr>
          <w:b/>
        </w:rPr>
        <w:t xml:space="preserve">Esimerkki 7.812</w:t>
      </w:r>
    </w:p>
    <w:p>
      <w:r>
        <w:t xml:space="preserve">asiakas: Hei.  __ asiakas: Agentti: Jacob Perez, voisitteko auttaa minua varaamaan lentoliput Washington DC - DCA - Chicago, IL - ORD? agentti: Voisitteko auttaa minua varaamaan lentoliput Washington DC - DCA - Chicago, IL - ORD? Asiakas: Toki, voisitteko kertoa lähtö- ja tulopäivänne? asiakas: Voisitteko kertoa lähtö- ja tulopäivän? Asiamies: Okei, varaa päivämäärät 21.03. ja 23.03. agentti: Asiakas: Okei, antakaa minulle hetki aikaa. asiakas: Agentti: Okei, jatkakaa hakua. agentti: Okei, jatkakaa hakua. agentti: Okei: AA-lentoyhtiön lento numero 1008 on saatavilla, jonka hinta on 100 ja yhteys 1, sopiiko se teille? asiakas: Kiitos, että autoitte minua. Ole hyvä ja varaa: Asiakas: Okei, varauksenne on vahvistettu: Asiamies: Kiitos, että autoitte minua: Asiakas: Kiitos, että otitte yhteyttä, hyvää päivänjatkoa.</w:t>
      </w:r>
    </w:p>
    <w:p>
      <w:r>
        <w:rPr>
          <w:b/>
        </w:rPr>
        <w:t xml:space="preserve">Tulos</w:t>
      </w:r>
    </w:p>
    <w:p>
      <w:r>
        <w:t xml:space="preserve">agentti: Päivää, tarvitsetteko apua meiltä?</w:t>
      </w:r>
    </w:p>
    <w:p>
      <w:r>
        <w:rPr>
          <w:b/>
        </w:rPr>
        <w:t xml:space="preserve">Esimerkki 7.813</w:t>
      </w:r>
    </w:p>
    <w:p>
      <w:r>
        <w:t xml:space="preserve">asiakas: Asiakas: Hei: Asiakas: Paul Wilson: Agentti: Haluaisin vierailla Bostonissa perheeni kanssa, voisitteko auttaa minua varauksen kanssa SFO:sta BOS:iin: Asiakas: Toki, mainitsisitteko matkustuspäivämääränne? asiakas: Voisitteko mainita matkustuspäivämääränne? Matkapäiväni ovat 11/10 ja 11/12.  __ asiakas: Agentti: Toki, ei kiirettä: Kiitos odottamisesta, tarjolla on lento hintaan 100 ja yhteydet 1. Vahvistanko lippunne? asiakas: Kyllä, kiitos: Lippunne on varattu. Lennon numero on 1017 ja lentoyhtiö on Hawaiian. asiakas: Asiamies: Kiitos avusta: Asiakas: Tervetuloa, hyvää päivänjatkoa.</w:t>
      </w:r>
    </w:p>
    <w:p>
      <w:r>
        <w:rPr>
          <w:b/>
        </w:rPr>
        <w:t xml:space="preserve">Tulos</w:t>
      </w:r>
    </w:p>
    <w:p>
      <w:r>
        <w:t xml:space="preserve">agentti: Anna minulle hetki aikaa.</w:t>
      </w:r>
    </w:p>
    <w:p>
      <w:r>
        <w:rPr>
          <w:b/>
        </w:rPr>
        <w:t xml:space="preserve">Esimerkki 7.814</w:t>
      </w:r>
    </w:p>
    <w:p>
      <w:r>
        <w:t xml:space="preserve">asiakas: Asiakas: Hei, olen Joseph Williams. asiamies: Hei, miten voin varustaa teidät jälkiasennuksella? asiakas: Hei, olen Joseph Williams: Dallas &amp; Fort Worthin kasvitieteelliseen puutarhaan mieheni kanssa. Voisitteko auttaa minua lentolipun varaamisessa? asiamies: Voisitteko auttaa minua lentolipun varaamisessa? Voin varmasti auttaa teitä siinä. Saanko kysyä, missä Botanic garden sijaitsee? asiakas: Se sijaitsee Dallas &amp; Fort Worthissa DFW-lentokentän takana. asiamies: Kiitos: Asiakas: Okei, tarvitsetteko mitään väliasemaa matkakohteiden välissä? asiakas: Agentti: Kyllä, tarvitsen tauon matkan välissä, koska se antaa minulle lisää virkistystä. agentti: Kyllä, tarvitsen tauon matkan välissä, koska se antaa minulle lisää virkistystä. agentti: Kyllä: Asiakas: Voisitteko kertoa minulle, milloin aiotte tehdä matkanne mahdolliseksi? asiakas: Voisitteko kertoa minulle, milloin aiotte tehdä matkanne mahdolliseksi? Agentti: Olen suunnitellut aloittavani matkan 22.07. ja palaavani 24.07. kasvitieteellisestä puutarhasta. agentti: Mihin aikaan? Asiakas: Okei, paljonko odotatte lipun hinnan olevan? asiakas: Minkä hintainen lippu on? Agentti: Voin maksaa enintään 200: Asiakas: Hyvä on, tarkistan saatavuuden ja palaan asiaan. asiakas: Voin maksaa lipun: Asiamies: Toki, odotan vastaustanne, joka tekee minut iloiseksi. agentti: Asiakas: Kiitos kärsivällisyydestänne, lentoyhtiö on saatavilla haluamillanne päivämäärillä: Asiamies: Saanko tietää lentoyhtiön tiedot? agentti: Lennon tiedot ovat lennon nimi: Spirit ja lennon numero: 1022. Lipustanne maksettava summa on 100. Asiakas: Asiamies: Olen tyytyväinen tähän lentoyhtiöön, jatkakaa varausta. asiamies: Hyvä on, tallennan tietonne. Olemme varanneet lennon, joka sopii aikataulusi päivämääriin. Liput saapuvat teille postitse muutaman tunnin kuluttua.  __ agentti: Asiakas: Kiitos, että käännyitte puoleemme, palvelemme teitä milloin tahansa uudelleen. asiakas: Asiakas: Hyvä on, arvostan palvelua. Suosittelen ystävääni tulevaisuudessa käyttämään teitä.</w:t>
      </w:r>
    </w:p>
    <w:p>
      <w:r>
        <w:rPr>
          <w:b/>
        </w:rPr>
        <w:t xml:space="preserve">Tulos</w:t>
      </w:r>
    </w:p>
    <w:p>
      <w:r>
        <w:t xml:space="preserve">asiakas: Kiitos, että varasitte lipun parhaalle lentoyhtiölle.</w:t>
      </w:r>
    </w:p>
    <w:p>
      <w:r>
        <w:rPr>
          <w:b/>
        </w:rPr>
        <w:t xml:space="preserve">Esimerkki 7.815</w:t>
      </w:r>
    </w:p>
    <w:p>
      <w:r>
        <w:t xml:space="preserve">asiakas: Tarvitsetteko meiltä apua? asiakas: Hei: Olen Thomas Mitchell. Haluan muuttaa varaustani, koska olen sairas, voitteko auttaa minua? agentti: Asiakas: Löysin varauksen, voisitteko kertoa minulle lähtö- ja tulopäivänne? asiakas: Voisitteko auttaa minua? Asiamies: Toki, haluan lähteä 25. kesäkuuta ja palaan takaisin 27. kesäkuuta. asiamies: Asiakas: Okei, voinko saada tietää sijaintinne lentokenttäkoodit? asiakas: Kyllä, kiitos: Kyllä, matkustan LAX:stä DCA:han. agentti: Kyllä, matkustan LAX:stä DCA:han: JetBlue-lentoyhtiön lennolla numero 1000 on käytettävissä turistiluokka, jossa on yhteys numero 1, sopiiko se teille?  __ agentti: Asiakas: Okei, varauksenne on vahvistettu: Asiakas: Kiitos paljon avusta. agentti: Asiakkaanne on varattu: Olkaa hyvä, hyvää päivänjatkoa.</w:t>
      </w:r>
    </w:p>
    <w:p>
      <w:r>
        <w:rPr>
          <w:b/>
        </w:rPr>
        <w:t xml:space="preserve">Tulos</w:t>
      </w:r>
    </w:p>
    <w:p>
      <w:r>
        <w:t xml:space="preserve">asiakas: Asiakas: Kyllä, se sopii minulle. Varatkaa lippu.</w:t>
      </w:r>
    </w:p>
    <w:p>
      <w:r>
        <w:rPr>
          <w:b/>
        </w:rPr>
        <w:t xml:space="preserve">Esimerkki 7.816</w:t>
      </w:r>
    </w:p>
    <w:p>
      <w:r>
        <w:t xml:space="preserve">asiakas: Asiakas: Hei: Emily Young täällä. asiamies: Miten voin auttaa teitä tänään?  __ agentti: Asiakas: Toki, mainitsisitteko matkustuspäivämääränne? asiakas: Kiitos, että otitte pyyntöni huomioon. Suunnittelen muuttoa 26.10. ja pyydän teitä varaamaan paluulippuni myös 28.10. Agentti: Asiakas: Odottakaa hetki: Asiamies: Hyvä on, ottakaa aikaa, mutta yrittäkää tuoda lento, jolla on yksi yhteys. agentti: Hyvä on, ottakaa aikaa, mutta yrittäkää tuoda lento, jolla on yksi yhteys: Asiakas: Kiitos, että odotitte, ei ole saatavilla lentoja, joissa on yhteydet 1. Asiakas: Kiitos, että odotitte, ei ole saatavilla lentoja, joissa on yhteydet 1: Voi! Ikävä kuulla se meidän puoleltamme. Löydän joka tapauksessa toisen vaihtoehdon matkani loppuun saattamiseksi. Kiitos tiedoista: Asiakas: Tervetuloa, hyvää päivänjatkoa.</w:t>
      </w:r>
    </w:p>
    <w:p>
      <w:r>
        <w:rPr>
          <w:b/>
        </w:rPr>
        <w:t xml:space="preserve">Tulos</w:t>
      </w:r>
    </w:p>
    <w:p>
      <w:r>
        <w:t xml:space="preserve">asiakas: Voisitteko varata minulle ennakkoon lentoliput IAD:hen kotikaupungistani LGA:sta?</w:t>
      </w:r>
    </w:p>
    <w:p>
      <w:r>
        <w:rPr>
          <w:b/>
        </w:rPr>
        <w:t xml:space="preserve">Esimerkki 7.817</w:t>
      </w:r>
    </w:p>
    <w:p>
      <w:r>
        <w:t xml:space="preserve">asiakas: Agentti: Hei. Hyvää huomenta, miten voin auttaa teitä tänään? asiakas: Asiakas: Haluan varata lentolipun osallistuakseni asiakastapaamiseen TX-IAH:ssa. agentti: Haluan varata lentolipun: Asiakas: Okei, saanko tietää, minä päivänä haluatte lähteä? asiakas: Asiamies: Haluaisin lähteä 23.05. ja paluuni on 25.05. agentti: Asiakas: Saanko tietää lähimmän lentokentän koodin? FL-MCO on lähtöpaikkani. agentti: FL-MCO on lähtöpaikkani. agentti: FL-MCO on lähtöpaikkani: Asiakas: Okei, sallinette minun tarkistaa lippujen saatavuuden. asiakas: Missä on lentoasema? Asiamies: Hyvä on: Minulla on teille hyvä uutinen, että Frontier-lentoyhtiöllä on saatavilla päivämäärillenne 1 jatkoyhteys ja hinta on vain 100. Varaanko sen teille? asiakas: Asiamies: Voit jatkaa varausta tällä lentoyhtiöllä. agentti: Lentoyhtiö: Varauksen jatkamista varten minun on tiedettävä nimenne.  __ agentti: Mary, lippunne on varattu lennolle numero 1017. asiakas: Kiitos vastauksestanne: Toivottavasti nautitte matkastanne Frontier-lentoyhtiön kanssa. Kiitos, että lennätte palvelumme kanssa. Turvallista matkaa.</w:t>
      </w:r>
    </w:p>
    <w:p>
      <w:r>
        <w:rPr>
          <w:b/>
        </w:rPr>
        <w:t xml:space="preserve">Tulos</w:t>
      </w:r>
    </w:p>
    <w:p>
      <w:r>
        <w:t xml:space="preserve">asiakas: Olen Mary Scott.</w:t>
      </w:r>
    </w:p>
    <w:p>
      <w:r>
        <w:rPr>
          <w:b/>
        </w:rPr>
        <w:t xml:space="preserve">Esimerkki 7.818</w:t>
      </w:r>
    </w:p>
    <w:p>
      <w:r>
        <w:t xml:space="preserve">asiakas: Asiakas: Hei. asiamies: Hei, miten voin auttaa? asiakas: Hei: IAH:sta DTW:hen. Voitteko tarkistaa lentojen saatavuuden kyseisellä reitillä? agentti: Asiakas: Toki, saanko tietää matkapäivänne? asiak: Asiakas: Suunnitellut matkapäiväni ovat 14.01. ja 16.01. agentti: Mihin päivämäärään? Asiakas: Onko teillä tarkempia tietoja? Agentti: Haluan lennon, jossa on yksi yhteys. asiamies: Jos haluatte, että lennon hinta on vain yksi: Asiakas: Saanko tietää nimenne? Anthony Parker: Löysimme lentoyhtiö Southwestin lennon 1008, jonka hinta on 100 välilaskulla.  __ agentti: Asiakas: Jatkanko matkaa? Varauksenne on käsitelty. asiakas: Kiitos varauksesta. agentti: Kiitos, että otitte yhteyttä meihin.</w:t>
      </w:r>
    </w:p>
    <w:p>
      <w:r>
        <w:rPr>
          <w:b/>
        </w:rPr>
        <w:t xml:space="preserve">Tulos</w:t>
      </w:r>
    </w:p>
    <w:p>
      <w:r>
        <w:t xml:space="preserve">asiakas: Kyllä, voit jatkaa varausta.</w:t>
      </w:r>
    </w:p>
    <w:p>
      <w:r>
        <w:rPr>
          <w:b/>
        </w:rPr>
        <w:t xml:space="preserve">Esimerkki 7.819</w:t>
      </w:r>
    </w:p>
    <w:p>
      <w:r>
        <w:t xml:space="preserve">asiakas: Hei. Olen Kenneth Collins. asiamies: Päivää, miten voin opastaa teitä tällä hetkellä? asiakas: Asiamies: Voitteko auttaa minua varaamaan lentolippua DCA:sta JFK:hon osallistuakseni hallituksen kokoukseen: Totta kai, autamme teitä mielellämme. Saanko tietää, minä päivinä olette halukas matkustamaan? asiakas: Asiamies: Haluan lähteä 11. joulukuuta ja palata takaisin 13. joulukuuta: Asiakas: Haluaisitteko matkustaa turistiluokassa vai business-luokassa? asiakas: Haluaisitteko matkustaa turistiluokassa? Asiamies: Minulle sopii mikä tahansa luokka: Asiakas: Saanko kysyä, haluatteko jonkin tietyn ajankohdan lähtöönne ja paluuseen? asiakas: Mihin aikaan haluatte matkustaa? Asiamies: Paluuaikani olisi oltava iltapäivällä. agentti: Asiakas: Tarvitsetteko taukoa matkan välissä? Kyllä: Olemme löytäneet yhdistetyn lennon Delta airlinesilla, lennon numero 1009 ja hinta 100. Haluatteko, että varaan lipun? asiakas: Asiamies: Olkaa hyvä ja jatkakaa: Toki, paikka on onnistuneesti varattu turistiluokan lennolle.  __ agentti: Toivottavasti viihdytte tällä lentoyhtiöllä.</w:t>
      </w:r>
    </w:p>
    <w:p>
      <w:r>
        <w:rPr>
          <w:b/>
        </w:rPr>
        <w:t xml:space="preserve">Tulos</w:t>
      </w:r>
    </w:p>
    <w:p>
      <w:r>
        <w:t xml:space="preserve">asiakas: Kiitos.</w:t>
      </w:r>
    </w:p>
    <w:p>
      <w:r>
        <w:rPr>
          <w:b/>
        </w:rPr>
        <w:t xml:space="preserve">Esimerkki 7.820</w:t>
      </w:r>
    </w:p>
    <w:p>
      <w:r>
        <w:t xml:space="preserve">asiakas: Asiakas: Hei, miten voin auttaa teitä tänään? asiakasta: Smith. Pyydän teitä peruuttamaan äskettäisen varaukseni: Totta kai, odottakaa hetki.  __ agentti: Asiakas: Nimellänne ei löydy varauksia. asiakas: Asiakas: Kiitos avusta: Asiakas: Kiitos, että valitsitte meidät.</w:t>
      </w:r>
    </w:p>
    <w:p>
      <w:r>
        <w:rPr>
          <w:b/>
        </w:rPr>
        <w:t xml:space="preserve">Tulos</w:t>
      </w:r>
    </w:p>
    <w:p>
      <w:r>
        <w:t xml:space="preserve">asiakas: Asiakas: Selvä.</w:t>
      </w:r>
    </w:p>
    <w:p>
      <w:r>
        <w:rPr>
          <w:b/>
        </w:rPr>
        <w:t xml:space="preserve">Esimerkki 7.821</w:t>
      </w:r>
    </w:p>
    <w:p>
      <w:r>
        <w:t xml:space="preserve">asiakas: Hei.  __ asiakas: Agentti: Voitteko auttaa minua varaamaan lentolippuni OAK:sta SEA:han? Totta kai, autan teitä. Auttakaa minua suunnitelluilla matkapäivillä. asiakas: Agentti: Suunnitellut matkapäiväni ovat 29. kesäkuuta - 01. heinäkuuta: Asiakas: Saanko tietää nimenne? asiakas: Haluaisin tietää nimenne: Asiakas: Nimeni on Mary Campbell: Tarvitsetteko taukoa matkallanne? asiakas: Asiamies: Kyllä, tarvitsen jatkolennon. agentti:  Auttakaa minua ilmoittamaan haluamanne lentoluokka. Onko teillä muita mieltymyksiä matkallanne? asiakas: Haluan lentää bisnesluokassa. Ei: Asiakas: Mary Campbell, joudun valitettavasti ilmoittamaan teille, että matkallanne ei ole aktiivisia lentoja saatavilla. asiakas: Selvä, ei mitään ongelmia. Kiitos palvelustanne. asiamies: Kiitos, että otitte meihin yhteyttä. Pitäkää hauskaa.</w:t>
      </w:r>
    </w:p>
    <w:p>
      <w:r>
        <w:rPr>
          <w:b/>
        </w:rPr>
        <w:t xml:space="preserve">Tulos</w:t>
      </w:r>
    </w:p>
    <w:p>
      <w:r>
        <w:t xml:space="preserve">agentti: Hei. Kuinka voin auttaa teitä tänään?</w:t>
      </w:r>
    </w:p>
    <w:p>
      <w:r>
        <w:rPr>
          <w:b/>
        </w:rPr>
        <w:t xml:space="preserve">Esimerkki 7.822</w:t>
      </w:r>
    </w:p>
    <w:p>
      <w:r>
        <w:t xml:space="preserve">asiakas: Agentti: Hei. Miten voin auttaa teitä tänään? Agentti: Olen Stephen Clark, voisitteko auttaa minua varaamaan lennon, jossa on 1 jatkoyhteys: Asiakas: Toki, autan teitä varauksen tekemisessä, voisitteko ystävällisesti kertoa matkakohteenne lentokenttäkoodit? asiakas: Voin auttaa teitä varauksen tekemisessä: Asiamies: Lähtö- ja kohdelentokenttäni koodit ovat DTW ja JFK. asiamies: Mihin matkustatte? Asiakas: Saanko tietää haluamanne matkustuspäivämäärät? asiak: Asiamies: Matkapäiväni ovat 02/03 ja 02/05. Agentti: Pahoittelen häiriötä, ei ole lentoja tietojesi mukaisesti.  __ agentti: Asiakas: Kiitos, että otitte yhteyttä.</w:t>
      </w:r>
    </w:p>
    <w:p>
      <w:r>
        <w:rPr>
          <w:b/>
        </w:rPr>
        <w:t xml:space="preserve">Tulos</w:t>
      </w:r>
    </w:p>
    <w:p>
      <w:r>
        <w:t xml:space="preserve">asiakas: Asiakas: Selvä, ei ongelmia. Kiitos tiedoista.</w:t>
      </w:r>
    </w:p>
    <w:p>
      <w:r>
        <w:rPr>
          <w:b/>
        </w:rPr>
        <w:t xml:space="preserve">Esimerkki 7.823</w:t>
      </w:r>
    </w:p>
    <w:p>
      <w:r>
        <w:t xml:space="preserve">asiakas: Asiakas: Hei: Asiakas: Miten voin auttaa teitä tänään? asiakas: Olen James Anderson: Agentti: Voitteko auttaa minua varaamaan lentolippua LAX:sta IAD:hen: Totta kai, kertokaa minulle matkapäivänne.  __ agentti: Asiakas: Tarvitsetteko mitään liityntärajoitusta? Asiakas: Tarvitsen tauon matkallani. asiamies: Missä matkustaja on? Asiakas: Saanko tietää haluamanne ajankohdat? asiakas: Saanko kysyä, mitä aikatauluja haluatte? Asiamies: Minun on palattava iltapäivällä. asiamies: Minun on palattava iltapäivällä: Asiakas: Valitettavasti tietokannastamme ei löytynyt vapaita lentoja. asiakas: Olen pahoillani, mutta en ole löytänyt yhtään vapaata lentoa: Asiamies: Ei mitään ongelmaa, kiitos tiedoista. agentti: Ei mitään ongelmaa, kiitos tiedoista: Kiitos, että valitsitte meidät.</w:t>
      </w:r>
    </w:p>
    <w:p>
      <w:r>
        <w:rPr>
          <w:b/>
        </w:rPr>
        <w:t xml:space="preserve">Tulos</w:t>
      </w:r>
    </w:p>
    <w:p>
      <w:r>
        <w:t xml:space="preserve">asiakas: Aloitan 10/05 ja palaan 10/07.</w:t>
      </w:r>
    </w:p>
    <w:p>
      <w:r>
        <w:rPr>
          <w:b/>
        </w:rPr>
        <w:t xml:space="preserve">Esimerkki 7.824</w:t>
      </w:r>
    </w:p>
    <w:p>
      <w:r>
        <w:t xml:space="preserve">asiakas: Hei,...  __ asiakas: Olen Anna Robinson . Onko teillä lentoja ORD:stä SEA:han . agentti: Asiakas: Saanko tietää matkustuspäivämäärät? Asiakas: Voisinko saada tietää matkustuspäivämäärät? Asiamies: Olen kiinnostunut matkustamaan 20.08.-22.08: AA airlinesin lento 1022 on saatavilla päivinäsi. Onko teillä lisävaatimuksia? asiakas: ASIAKAS: OK. Entä yhteydet ja hinta ? agentti: Millaiset ovat yhteydet ja hinta? Asiakas: Hinta on 100 ja jatkoyhteyksiä on 2. Asiakas: Tarvitsen vain 1 jatkoyhteyden . agentti: Asiakas: Olen pahoillani Anna , vaatimuksia vastaavia lentoja ei ole. asiakas: Agentti: Se on OK kiitos : Kiitos, hyvää päivänjatkoa.</w:t>
      </w:r>
    </w:p>
    <w:p>
      <w:r>
        <w:rPr>
          <w:b/>
        </w:rPr>
        <w:t xml:space="preserve">Tulos</w:t>
      </w:r>
    </w:p>
    <w:p>
      <w:r>
        <w:t xml:space="preserve">agentti: Hei. Kuinka voin opastaa teitä?</w:t>
      </w:r>
    </w:p>
    <w:p>
      <w:r>
        <w:rPr>
          <w:b/>
        </w:rPr>
        <w:t xml:space="preserve">Esimerkki 7.825</w:t>
      </w:r>
    </w:p>
    <w:p>
      <w:r>
        <w:t xml:space="preserve">asiakas: Asiakas: Päivää. asiamies: Päivää, miten voin palvella teitä tänään? Wilson on nimeni. Haluan vain peruuttaa äskettäisen varaukseni, koska tenttini on peruttu. Voitteko auttaa minua siinä? asiamies: Toki, autan mielelläni. Odottakaa hetki, tarkistan asian ja palaan asiaan.  __ agentti: Asiakas: Ei löydy varausta nimellänne. asiakas: Asiamies: Ei se mitään, kiitos avusta. agentti: Kiitos, että valitsitte meidät.</w:t>
      </w:r>
    </w:p>
    <w:p>
      <w:r>
        <w:rPr>
          <w:b/>
        </w:rPr>
        <w:t xml:space="preserve">Tulos</w:t>
      </w:r>
    </w:p>
    <w:p>
      <w:r>
        <w:t xml:space="preserve">asiakas: Asiakas: Toki.</w:t>
      </w:r>
    </w:p>
    <w:p>
      <w:r>
        <w:rPr>
          <w:b/>
        </w:rPr>
        <w:t xml:space="preserve">Esimerkki 7.826</w:t>
      </w:r>
    </w:p>
    <w:p>
      <w:r>
        <w:t xml:space="preserve">asiakas: Agentti: Hei. Miten voin auttaa teitä tällä hetkellä? asiakas: Voitteko auttaa minua varaamaan lentolipun ORD:stä? agentti: Asiakas: Totta kai, olen täällä auttamassa teitä tässä asiassa. asiakas: Voin auttaa teitä: Asiakas: Okei: Asiakas: Voisitteko antaa matkanne päivämäärät? asiakas: Voisitteko antaa matkanne päivämäärät? Agentti: Haluaisin matkustaa 19. toukokuuta ja palata 21. toukokuuta. agentti: Haluaisin matkustaa 19. toukokuuta ja palata 21. toukokuuta: Asiakas: Onko teillä jokin yhteysrajoitusta koskeva mieltymys? asiakas: Haluan jatkolennon tälle matkalle. asiamies: Saanko tietää luokkapreferenssinne? asiakas: Agentti: Minulle sopii mikä tahansa luokka: Saanko tietää lentoyhtiönne mieltymyksen? asiakas: Agentti: Ei, minulla ei ole mitään tiettyä lentoyhtiötä. agentti: Asiakas: Onko teillä jokin tietty lähtö- ja saapumisajankohta? asiakas: Ei: Agentti: Voin matkustaa joustavasti millä tahansa aikataululla. agentti: Minulla on mahdollisuus matkustaa millä tahansa aikataululla: Asiakas: Saanko tietää hyvän nimenne? asiakas: Saanko kysyä, mikä on teidän nimenne? Eric Martin.  __ asiakas: Agentti: Hyvä on, voitte varata lipun tälle lennolle. agentti: Voitte varata lipun tälle lennolle: Eric Martin, lippunne on varattu turistiluokkaan lennolle numero 1025. asiakas: Kiitos, että varasitte lipun. asiamies: Asiakas: Olkaa hyvä ja turvallista matkaa.</w:t>
      </w:r>
    </w:p>
    <w:p>
      <w:r>
        <w:rPr>
          <w:b/>
        </w:rPr>
        <w:t xml:space="preserve">Tulos</w:t>
      </w:r>
    </w:p>
    <w:p>
      <w:r>
        <w:t xml:space="preserve">agentti: Lento lähtee klo 9:00 ja saapuu klo 12:00. Varaanko lippunne tälle lennolle?</w:t>
      </w:r>
    </w:p>
    <w:p>
      <w:r>
        <w:rPr>
          <w:b/>
        </w:rPr>
        <w:t xml:space="preserve">Esimerkki 7.827</w:t>
      </w:r>
    </w:p>
    <w:p>
      <w:r>
        <w:t xml:space="preserve">asiakas: Agentti: Hei.  __ agentti: Asiakas: Virginia Scott Autan teitä huolissanne. asiakas: Virginia Scott: Asiakas: Haluaisin kiireellisyyden vuoksi peruuttaa äskettäisen varaukseni. Voitteko auttaa minua tässä asiassa? agentti: Okei, minä autan. asiakas: Kiitos: Varausta ei löydy nimellänne, olen pahoillani vaivasta toivottavasti ymmärrätte. asiakas: Selvä, ei mitään ongelmaa. Kiitos tietojen antamisesta. agentti: Kiitos, että otitte yhteyttä toimistoomme.</w:t>
      </w:r>
    </w:p>
    <w:p>
      <w:r>
        <w:rPr>
          <w:b/>
        </w:rPr>
        <w:t xml:space="preserve">Tulos</w:t>
      </w:r>
    </w:p>
    <w:p>
      <w:r>
        <w:t xml:space="preserve">asiakas: Olen Virginia Scott.</w:t>
      </w:r>
    </w:p>
    <w:p>
      <w:r>
        <w:rPr>
          <w:b/>
        </w:rPr>
        <w:t xml:space="preserve">Esimerkki 7.828</w:t>
      </w:r>
    </w:p>
    <w:p>
      <w:r>
        <w:t xml:space="preserve">asiakas: Agentti: Hei. Saisinko nimenne? Asiakas: Olen Ryan Williams: Williams: Millä tavoin voin auttaa teitä nyt? asiakas: Millä tavoin voin auttaa teitä nyt? Asiakas: Varatkaa lippu Phoenixista, AZ-PHX Houstoniin, TX-HOU. asiamies: Varatkaa lippu Phoenixista, AZ-PHX Houstoniin, TX-HOU: Okei. Onko teillä jotain eritelmiä, jotka on täytettävä?  __ agentti: Milloin haluaisitte aloittaa matkanne? asiakas: Agentti: Matkapäiväni ovat 10/01 - 10/03. Agentti: Matkustan 10/01 - 10/03: JetBlue-lentoyhtiön hinta 300 ja 1 jatkoyhteys 1028 lennolla. Saanko varata sen? asiakas: Agentti: Varatkaa lippu: Asiakas: Varaus on tehty: Kiitos: Kiitos, että käytitte meitä.</w:t>
      </w:r>
    </w:p>
    <w:p>
      <w:r>
        <w:rPr>
          <w:b/>
        </w:rPr>
        <w:t xml:space="preserve">Tulos</w:t>
      </w:r>
    </w:p>
    <w:p>
      <w:r>
        <w:t xml:space="preserve">asiakas: Hintaraja 5000. Liittymien raja 1.</w:t>
      </w:r>
    </w:p>
    <w:p>
      <w:r>
        <w:rPr>
          <w:b/>
        </w:rPr>
        <w:t xml:space="preserve">Esimerkki 7.829</w:t>
      </w:r>
    </w:p>
    <w:p>
      <w:r>
        <w:t xml:space="preserve">asiakas: Asiakas: Hei. asiamies: Päivää, miten voin auttaa teitä tänään? asiakas: Hei: Agentti: Minun täytyy peruuttaa lippuni terveysongelmieni vuoksi, voitteko auttaa minua siinä? agentti: Voisitteko auttaa minua? Totta kai, olen täällä auttamassa teitä. Antakaa minulle nimenne, jotta voin tarkistaa varauksen tilan. asiakas: Asiamies: Olen Elizabeth Perez: Asiakas: Pyydän, suokaa minulle hetki aikaa: Toki. __ asiakas: Perez Perez: Ei se mitään. Kiitos palvelustanne. agentti: Kiitos, että otitte yhteyttä.</w:t>
      </w:r>
    </w:p>
    <w:p>
      <w:r>
        <w:rPr>
          <w:b/>
        </w:rPr>
        <w:t xml:space="preserve">Tulos</w:t>
      </w:r>
    </w:p>
    <w:p>
      <w:r>
        <w:t xml:space="preserve">agentti: Elizabeth Perez, tietokannassamme ei ole aktiivista varausta nimellesi.</w:t>
      </w:r>
    </w:p>
    <w:p>
      <w:r>
        <w:rPr>
          <w:b/>
        </w:rPr>
        <w:t xml:space="preserve">Esimerkki 7.830</w:t>
      </w:r>
    </w:p>
    <w:p>
      <w:r>
        <w:t xml:space="preserve">asiakas: Agentti: Päivää, miten voin palvella teitä tänään? Saanko tietää nimenne, kiitos? asiakas: MSP:hen 03/10, autatteko minua varauksen tekemisessä? Nimeni on Christopher King: King: Toki, saanko tietää saapumispäivänne? asiakas: Kyllä, saanko tietää saapumispäivämääränne? Asiamies: Saapumispäiväni LAS:iin on 03/12. Agentti: MSP: Mennäänkö LAS:iin? Asiakas: Onko vielä muita tarkennuksia? Joo, hintarajan pitäisi olla 5000 yhdellä yhteydellä.  __ asiakas: Asiakas: OK: Löysimme lennon Frontier lentoyhtiöltä, lennon numero 1006, hinta on 100 yhdellä yhteydellä. Varaanko lipun? asiakas: Voitte jatkaa varausta. agentti: Lippunne on vahvistettu tällä lentoyhtiöllä. asiakas: Kiitos avusta. agentti: Kiitos, että tavoititte meidät, hyvää päivänjatkoa.</w:t>
      </w:r>
    </w:p>
    <w:p>
      <w:r>
        <w:rPr>
          <w:b/>
        </w:rPr>
        <w:t xml:space="preserve">Tulos</w:t>
      </w:r>
    </w:p>
    <w:p>
      <w:r>
        <w:t xml:space="preserve">agentti: Odottakaa hetki.</w:t>
      </w:r>
    </w:p>
    <w:p>
      <w:r>
        <w:rPr>
          <w:b/>
        </w:rPr>
        <w:t xml:space="preserve">Esimerkki 7.831</w:t>
      </w:r>
    </w:p>
    <w:p>
      <w:r>
        <w:t xml:space="preserve">asiakas: Agentti: Hei. Miten voin auttaa teitä tänään? EWR:llä. Voitteko auttaa minua varaamaan lennon AUS:sta? agentti: Asiakas: Okei, voinko saada tietää matkanne päivämäärät, jotta voin varata lipun? asiakas: Voisitteko kertoa minulle matkanne päivämäärät? Agentti: Toki, haluan lähteä 31.10. ja aion palata 2.11. Agentti: Kyllä, haluan lähteä 31.10. ja aion palata 2.11: Asiakas: Hyvä on, voinko tietää haluamanne vaihtoyhteysrajan? asiakas: Hyvä on: Asiamies: Tarvitsen suoran lennon: Asiakas: Hyvä on, voinko tietää lähtöaikasi ja suunnitellun saapumisaikasi? asiakas: Hyvä on, voinko tietää lähtöaikasi ja suunnitellun saapumisaikasi: Asiamies: Minulla ei ole tarkkaa lähtö- ja saapumisaikaa. agentti: Lentolipun varaamista varten saanko tietää nimenne?  __ agentti: Asiakas: Kiitos, että kerroitte, odottakaa hetki. asiakas: Asiakas: Toki: Kyllä, teidän paikkakunnallanne on suora lento saatavilla ja lentohinta on 200. Voinko varata lennon 1022? asiakas: Agentti: Hyvä on, olkaa hyvä ja varatkaa: Okei, lippu on varattu ja lentoyhtiö on Southwest. asiakas: Kiitos: Asiakas: Kiitos, että valitsitte toimistomme.</w:t>
      </w:r>
    </w:p>
    <w:p>
      <w:r>
        <w:rPr>
          <w:b/>
        </w:rPr>
        <w:t xml:space="preserve">Tulos</w:t>
      </w:r>
    </w:p>
    <w:p>
      <w:r>
        <w:t xml:space="preserve">asiakas: Angela Allen tässä.</w:t>
      </w:r>
    </w:p>
    <w:p>
      <w:r>
        <w:rPr>
          <w:b/>
        </w:rPr>
        <w:t xml:space="preserve">Esimerkki 7.832</w:t>
      </w:r>
    </w:p>
    <w:p>
      <w:r>
        <w:t xml:space="preserve">asiakas: Agentti: Hei. Miten voin auttaa? Asiakas: Varatkaa lentolippu jatkolennolle. asiamies: Totta kai, olen täällä auttamassa teitä. Voisitteko kertoa lentokenttäkoodinne? asiakas: Agentti: Lentokenttäkoodini ovat OAK:sta LAS:iin: Millä päivämäärillä haluaisitte matkustaa? asiakas: Matkapäiväni ovat 22.09. ja 24.09.  __ asiakas: Asiamies: Minulle kelpaa mitkä tahansa ajankohdat. agentti: Onko teillä muita toiveita? asiakas: Agentti: Ei, kiitos kysymästä: Okei, kertokaa nimenne. asiakas: Asiakas: Olen Thomas Scott: Asiakas: Olen pahoillani, tällä reitillä ei ole lentoja matkatietojenne mukaan. asiakas: Olen pahoillani, mutta tällä reitillä ei ole lentoja: Asiamies: Ei se mitään, kiitos tiedoistanne. agentti: Ei se mitään, kiitos tiedoista: Kiitos, että valitsitte meidät.</w:t>
      </w:r>
    </w:p>
    <w:p>
      <w:r>
        <w:rPr>
          <w:b/>
        </w:rPr>
        <w:t xml:space="preserve">Tulos</w:t>
      </w:r>
    </w:p>
    <w:p>
      <w:r>
        <w:t xml:space="preserve">agentti: Saanko tietää lähtö- ja saapumisaikanne?</w:t>
      </w:r>
    </w:p>
    <w:p>
      <w:r>
        <w:rPr>
          <w:b/>
        </w:rPr>
        <w:t xml:space="preserve">Esimerkki 7.833</w:t>
      </w:r>
    </w:p>
    <w:p>
      <w:r>
        <w:t xml:space="preserve">asiakas: Agentti: Hei. Miten voin auttaa teitä tänään? Virginia Moore Orlandosta. Tarvitsen apuanne lentolipun varaamisessa Orlandosta, koska minun on osallistuttava juhliin Detroitissa. Voitteko löytää lennon? agentti: Voitteko löytää lennon? agentti: Voitteko löytää lennon? Asiakas: Okei, voinko saada tietää suunnitellun matkanne päivämäärät? asiakas: Voisitteko kertoa, milloin olette matkalla? Kiitos. Suunnitellut matkapäiväni ovat 07. heinäkuuta ja 09. heinäkuuta.  __ asiakas: Agentti: Okei, lähimmät lentokentät paikkakunnilleni ovat MCO ja DTW. agentti: Okei: Odottakaa hetki, kun tarkistan asian. Jos teillä on tarkennuksia, kertokaa minulle? asiakas: Okei, odotan, mutta varmista, että lennon paluuaika on iltapäivällä. agentti: Asiakas: Toki, tarkistan: Asiakas: Selvä.  Tarvitsen yhden jatkolennon. Tarkistakaa myös se. agentti: Voisitteko tarkistaa sen? Asiakas: Olen pahoillani, koska intin mukaan ei ole lentoa, joka lähtee iltapäivän aikoihin. asiakas: Se on ok, ei ole ongelma. Joka tapauksessa kiitos arvokkaasta ajastanne. agentti: Asiakas: Kiitos, että valitsitte toimistomme, ilmoitan teille, jos on olemassa lentoja, jotka vastaavat aikomuksianne, sillä tällä hetkellä paluuaikatauluihinne ei ole saatavilla lentoa. asiakas: Kiitos, että valitsitte toimistomme: Asiakas: Selvä. Olkaa hyvä.</w:t>
      </w:r>
    </w:p>
    <w:p>
      <w:r>
        <w:rPr>
          <w:b/>
        </w:rPr>
        <w:t xml:space="preserve">Tulos</w:t>
      </w:r>
    </w:p>
    <w:p>
      <w:r>
        <w:t xml:space="preserve">agentti: Voisitteko kertoa minulle lähtö- ja määräpaikan lentokenttäkoodit?</w:t>
      </w:r>
    </w:p>
    <w:p>
      <w:r>
        <w:rPr>
          <w:b/>
        </w:rPr>
        <w:t xml:space="preserve">Esimerkki 7.834</w:t>
      </w:r>
    </w:p>
    <w:p>
      <w:r>
        <w:t xml:space="preserve">asiakas: Asiakas: Hei: Asiakas: Olen Helen Mitchell. asiamies: Miten voin auttaa? asiakas: Olen Helen Mitchell: Asiamies: Aion osallistua musiikkikonserttiin PHL:ssä, voisitteko auttaa minua lentolippujen varaamisessa OAK:sta: Asiakas: Kertokaa minulle matkapäivänne. asiakas: Kertokaa minulle matkapäivänne: Asiamies: Toki, haluaisin lähteä 1.12. ja palata takaisin 3.12. agentti: Kyllä, haluaisin lähteä 1.12. ja palata 3.12: Asiakas: Okei, odottakaa hetki. asiakas: Mihin mennessä? Okei, mutta varmistakaa, että hintaraja ei ylitä 1000.  __ asiakas: Asiamies: Helen Mitchell, varauksenne on tehty lennolle-1003. asiakas: Asiamies: Turvallista matkaa.</w:t>
      </w:r>
    </w:p>
    <w:p>
      <w:r>
        <w:rPr>
          <w:b/>
        </w:rPr>
        <w:t xml:space="preserve">Tulos</w:t>
      </w:r>
    </w:p>
    <w:p>
      <w:r>
        <w:t xml:space="preserve">agentti: Hawaiian airlines tarjoaa lennon, jossa on 1 jatkoyhteys, hintaan 100 haluamillanne päivämäärillä, jatkanko varauksen tekemistä?</w:t>
      </w:r>
    </w:p>
    <w:p>
      <w:r>
        <w:rPr>
          <w:b/>
        </w:rPr>
        <w:t xml:space="preserve">Esimerkki 7.835</w:t>
      </w:r>
    </w:p>
    <w:p>
      <w:r>
        <w:t xml:space="preserve">asiakas: Asiakas: Hei: Asiakas: Olen Angela Phillips: Asiakas: Angela Phillips, miten voin auttaa teitä? asiakas: Angela Phillips: Agentti: Varatkaa minulle lentolippu ATL:stä MSP:hen: Asiakas: Saanko tietää matkasuunnitelmanne päivämäärät? Asiakas: Saanko kysyä, milloin? Asiamies: Matkustan 22. kesäkuuta - 24. kesäkuuta: Asiakas: Odottakaa hetki: Asiakas: Toki: JetBlue airlines lennolla 1011 tarjoaa palvelua jatkolennolla. asiakas: Jatkakaa lippuni varaamista tälle lentoyhtiölle.  __ asiakas: Kiitos: Kiitos, että valitsitte meidät.</w:t>
      </w:r>
    </w:p>
    <w:p>
      <w:r>
        <w:rPr>
          <w:b/>
        </w:rPr>
        <w:t xml:space="preserve">Tulos</w:t>
      </w:r>
    </w:p>
    <w:p>
      <w:r>
        <w:t xml:space="preserve">agentti: Lippunne on varattu.</w:t>
      </w:r>
    </w:p>
    <w:p>
      <w:r>
        <w:rPr>
          <w:b/>
        </w:rPr>
        <w:t xml:space="preserve">Esimerkki 7.836</w:t>
      </w:r>
    </w:p>
    <w:p>
      <w:r>
        <w:t xml:space="preserve">asiakas: Agentti: Hei. Miten voin opastaa teitä? Haluan varata lentolipun Austiniin alle 5000 euron hintaan. Voitteko auttaa minua siinä?  __ asiakas: Asiamies: Matkapäivät ovat 25.06. ja 27.06. agentti: Mihin päivämäärään haluatte matkustaa? Agentti: Anna minulle hetki aikaa. Voitteko kertoa lentokenttäkoodinne? asiakas: Asiakas: Lentokenttäkoodit ovat ORD-AUS. asiamies: Saanko tietää nimenne? Lentoyhtiö UA:ssa on lento numerolla 1002. asiakas: Agentti: Nimeni on Kenneth Thompson: Asiakas: Saanko varata sen? Agentti: Kyllä, voitte jatkaa: Lippunne on varattu. asiakas: Kiitos avusta. agentti: Asiakas: Kiitos, että otitte yhteyttä.</w:t>
      </w:r>
    </w:p>
    <w:p>
      <w:r>
        <w:rPr>
          <w:b/>
        </w:rPr>
        <w:t xml:space="preserve">Tulos</w:t>
      </w:r>
    </w:p>
    <w:p>
      <w:r>
        <w:t xml:space="preserve">agentti: Voitteko kertoa matkanne päivämäärät?</w:t>
      </w:r>
    </w:p>
    <w:p>
      <w:r>
        <w:rPr>
          <w:b/>
        </w:rPr>
        <w:t xml:space="preserve">Esimerkki 7.837</w:t>
      </w:r>
    </w:p>
    <w:p>
      <w:r>
        <w:t xml:space="preserve">asiakas: Asiakas: Päivää, miten voin auttaa? asiakasta:  Agentti: Haluan matkustaa Detroitista Philadelphiaan: Asiakas: Toki, saanko tietää lentoyhtiön koodit ja matkanne yksityiskohdat? asiak: Joulukuu 22.12. ja 24.12. välisenä aikana. Lentokenttäkoodini ovat MI-DTW:stä PA-PHL:ään. asiamies: Asiakas: Saanko tietää nimenne? Benjamin Brown: Brown: OK, odottakaa hetki, tarkistan asian ja palaan asiaan.  __ agentti: Valitettavasti tiedoistanne ei löydy lentoja. Kiitos: Agentti: Hyvää päivänjatkoa.</w:t>
      </w:r>
    </w:p>
    <w:p>
      <w:r>
        <w:rPr>
          <w:b/>
        </w:rPr>
        <w:t xml:space="preserve">Tulos</w:t>
      </w:r>
    </w:p>
    <w:p>
      <w:r>
        <w:t xml:space="preserve">asiakas: ASIAKAS: OK.</w:t>
      </w:r>
    </w:p>
    <w:p>
      <w:r>
        <w:rPr>
          <w:b/>
        </w:rPr>
        <w:t xml:space="preserve">Esimerkki 7.838</w:t>
      </w:r>
    </w:p>
    <w:p>
      <w:r>
        <w:t xml:space="preserve">asiakas: Asiakas: Hei: Martinez.  __ asiakas: Voisitteko auttaa minua varaamaan lentoliput PHL:stä MCO:han? agentti: Voisitteko auttaa minua varaamaan lentoliput PHL:stä MCO:han? Totta kai, olemme täällä auttamassa teitä. Saanko tietää lähtö- ja saapumisaikanne? asiakas: Asiamies: Varmistakaa, että lähtöaikani on iltapäivällä. agentti: Asiakas: Onko matkallanne muita tarkennuksia, jotta voin varata lipun toiveenne mukaisesti? asiakas: Onko matkallanne muita tarkennuksia, jotta voin varata lipun toiveenne mukaisesti? asiakas: Onko matkallanne muita tarkennuksia? Agentti: Etsin jatkolentoa: Asiakas: Mille päivämäärille haluatte minun varaavan teille lentoliput? asiakas: Mihin päivämääriin? Asiamies: Haluaisin lähteä 30. kesäkuuta ja palata 2. heinäkuuta. asiamies: Haluaisin lähteä 30. kesäkuuta ja palata 2. heinäkuuta: Asiakas: Hyvä on, odottakaa hetki: Asiakas: Toki, kaikessa rauhassa: Asiakas: Kiitos odottelusta, joudun valitettavasti ilmoittamaan, että matkapäivinäsi ei ole saatu lentoja varattua lentolippua. asiakas: Okei, ei se mitään. Joka tapauksessa, kiitos tiedoista. agentti: Asiakas: Kiitos, että lähestyitte meitä.</w:t>
      </w:r>
    </w:p>
    <w:p>
      <w:r>
        <w:rPr>
          <w:b/>
        </w:rPr>
        <w:t xml:space="preserve">Tulos</w:t>
      </w:r>
    </w:p>
    <w:p>
      <w:r>
        <w:t xml:space="preserve">agentti: Miten voin tukea teitä tänään?</w:t>
      </w:r>
    </w:p>
    <w:p>
      <w:r>
        <w:rPr>
          <w:b/>
        </w:rPr>
        <w:t xml:space="preserve">Esimerkki 7.839</w:t>
      </w:r>
    </w:p>
    <w:p>
      <w:r>
        <w:t xml:space="preserve">asiakas: Hei. Olen Dennis Anderson. asiamies: Päivää, miten voin auttaa teitä tänään omalta osaltani? asiakas: Olen Dennis Anderson: Terveysongelman vuoksi haluan muuttaa varaustani. Voitteko auttaa minua? Asiakas: Toki, olen täällä auttamassa teitä. Odottakaa hetki.  __ agentti: Asiakas: Olen pahoillani Dennis Anderson, tietokannassamme ei ole varausta nimellänne. asiakas: Agentti: Ei se mitään, kiitos kun tarkistitte: Asiakas: Kiitos, että otitte yhteyttä.</w:t>
      </w:r>
    </w:p>
    <w:p>
      <w:r>
        <w:rPr>
          <w:b/>
        </w:rPr>
        <w:t xml:space="preserve">Tulos</w:t>
      </w:r>
    </w:p>
    <w:p>
      <w:r>
        <w:t xml:space="preserve">asiakas: Asiakas: Selvä, odotan tietojasi.</w:t>
      </w:r>
    </w:p>
    <w:p>
      <w:r>
        <w:rPr>
          <w:b/>
        </w:rPr>
        <w:t xml:space="preserve">Esimerkki 7.840</w:t>
      </w:r>
    </w:p>
    <w:p>
      <w:r>
        <w:t xml:space="preserve">asiakas: Asiakas: Hei: Agentti: Miten voin palvella teitä tänään? asiakas: Olen Scott Gonzalez: Agentti: Haluaisin mennä Denveriin osallistuakseni kokouskutsuihimme, joten voisitteko varata minulle lentolipun hintaan 200? agentti: Voisitteko varata minulle lentolipun hintaan 200? Asiakas: Toki Scott Gonzalez, olen täällä auttaakseni teitä, Voisitteko kertoa matkanne päivämäärät, jotka haluatte matkustaa? asiakas: Voisitteko kertoa matkanne päivämäärät, jotka haluaisitte matkustaa? Agentti: Toki, matkustan mieluiten 20.10. ja 22.10: Asiakas: Ilmoittakaa minulle matkakohteenne lentokenttäkoodit. asiakas: Voisitteko kertoa minulle matkakohteenne lentokenttäkoodit? DFW ja DEN.  __ asiakas: Asiakas: Hyvä on, ei kiirettä: Löysimme lentoyhtiön, jonka hinta on 100 ja joka vastaa matkustuspäiviäsi. Jatkanko varauksen tekemistä Spirit-lentoyhtiölle? asiakas: Agentti: Jatkakaa varausta: Asiakas: Varauksenne on tehty Scott Gonzalezin nimellä Spirit 1000 -lentoyhtiölle. asiakas: Asiakas: Kiitos avusta: Kiitos, että valitsitte meidät, hyvää päivänjatkoa.</w:t>
      </w:r>
    </w:p>
    <w:p>
      <w:r>
        <w:rPr>
          <w:b/>
        </w:rPr>
        <w:t xml:space="preserve">Tulos</w:t>
      </w:r>
    </w:p>
    <w:p>
      <w:r>
        <w:t xml:space="preserve">agentti: Odottakaa hetki.</w:t>
      </w:r>
    </w:p>
    <w:p>
      <w:r>
        <w:rPr>
          <w:b/>
        </w:rPr>
        <w:t xml:space="preserve">Esimerkki 7.841</w:t>
      </w:r>
    </w:p>
    <w:p>
      <w:r>
        <w:t xml:space="preserve">asiakas: Agentti: Hei. Miten voin olla avuksi? asiakas: Asiamies: Haluan muuttaa olemassa olevaa varaustani matkapäivieni äkillisen muuttumisen vuoksi. agentti: Haluan muuttaa olemassa olevaa varaustani: Asiakas: Selvä.  __ agentti: Asiakas: Toki, olemme täällä auttaaksemme teitä. asiakas: Asiakas: Kiitos: Asiakas: Saanko tietää nimenne, jotta voin tarkistaa varausluettelon muutosprosessia varten? asiakas: Saanko kysyä nimenne? Asiamies: Olen Nicole Green: Asiakas: Olkaa hyvä ja odottakaa hetki, niin ilmoitan teille tämänhetkisen tilanteen. asiakas: Asiakas: Toki, odotan: Olemme iloisia voidessamme ilmoittaa teille, että teidän nimellänne on varaus. Voisitteko antaa minulle matkanne tiedot? asiakas: MSP: Lennän CLT:ltä lähimmältä lentokentältäni MSP:lle. Matkapäiväni ovat 23.02. ja 25.02. Agentti: Matkan aikataulu on seuraavanlainen: Asiakas: Kiitos tiedoistanne, haluamillanne päivämäärillä ei ole saatavilla lentoja. asiakas: Kiitos: Selvä, ei ongelmia. Kiitos tiedoistanne. agentti: Kiitos, että otitte yhteyttä meihin. Hyvää päivänjatkoa.</w:t>
      </w:r>
    </w:p>
    <w:p>
      <w:r>
        <w:rPr>
          <w:b/>
        </w:rPr>
        <w:t xml:space="preserve">Tulos</w:t>
      </w:r>
    </w:p>
    <w:p>
      <w:r>
        <w:t xml:space="preserve">asiakas: Voitteko auttaa minua siinä?</w:t>
      </w:r>
    </w:p>
    <w:p>
      <w:r>
        <w:rPr>
          <w:b/>
        </w:rPr>
        <w:t xml:space="preserve">Esimerkki 7.842</w:t>
      </w:r>
    </w:p>
    <w:p>
      <w:r>
        <w:t xml:space="preserve">asiakas: Asiakas: Päivää. asiamies: Päivää, miten voin auttaa teitä tänään? asiakas: Päivää: Olen Thomas Brown, tapaamiseni yrityksen asiakkaan kanssa New Yorkissa on lykkääntynyt. Voitteko auttaa minua varaukseni muuttamisessa? asiamies: Asiakas: Toki, odottakaa hetki: Asiakas: Toki: Asiakas: Kiitos, että odotitte, nimellänne ei löytynyt lentovarausta.  __ agentti: Kiitos, että otitte yhteyttä meihin.</w:t>
      </w:r>
    </w:p>
    <w:p>
      <w:r>
        <w:rPr>
          <w:b/>
        </w:rPr>
        <w:t xml:space="preserve">Tulos</w:t>
      </w:r>
    </w:p>
    <w:p>
      <w:r>
        <w:t xml:space="preserve">asiakas: Kiitos tiedoista.</w:t>
      </w:r>
    </w:p>
    <w:p>
      <w:r>
        <w:rPr>
          <w:b/>
        </w:rPr>
        <w:t xml:space="preserve">Esimerkki 7.843</w:t>
      </w:r>
    </w:p>
    <w:p>
      <w:r>
        <w:t xml:space="preserve">asiakas: Hei. Olen Linda Smith. agentti: Päivää, miten voin auttaa? MCO, Orlando, FL - MCO. Voitteko auttaa minua varaamaan jatkolennon? agentti: Asiakas: Toki, kertokaa minulle matkapäivänne? asiak: Asiakas: Matkapäiväni ovat 11.02. ja 13.02. agentti: Matkapäiväni ovat 11.02. ja 13.02: Asiakas: Voisitteko ystävällisesti antaa minulle lähdekoodinne? Asiakas: Voisitteko ystävällisesti antaa minulle lähdekoodinne? Asiamies: Lähdön paikkani on New York, NY - JFK. agentti: Asiakas: Odottakaa hetki: Asiakas: Toki: Löysimme 1019 Deltan lentoyhtiön yhdellä yhteydellä ja hintaan 100. Jatkanko varausta? asiakas: Hyvä on, jatkakaa. asiamies: Varaus on tehty.  __ agentti: Asiakas: Kiitos.</w:t>
      </w:r>
    </w:p>
    <w:p>
      <w:r>
        <w:rPr>
          <w:b/>
        </w:rPr>
        <w:t xml:space="preserve">Tulos</w:t>
      </w:r>
    </w:p>
    <w:p>
      <w:r>
        <w:t xml:space="preserve">asiakas: Kiitos.</w:t>
      </w:r>
    </w:p>
    <w:p>
      <w:r>
        <w:rPr>
          <w:b/>
        </w:rPr>
        <w:t xml:space="preserve">Esimerkki 7.844</w:t>
      </w:r>
    </w:p>
    <w:p>
      <w:r>
        <w:t xml:space="preserve">asiakas: Asiakas: Hei. asiamies: Päivää, miten voin auttaa? asiakas: Hei: Agentti: Voitteko auttaa minua varaukseni peruuttamisessa? Asiakas: Toki, kertoisitteko hyvän nimenne? asiakas: Kyllä, kiitos: Nimeni on Steven Brown.  __ asiakas: Kyllä: Asiakas: Anteeksi, varausta ei löytynyt etunimellänne. asiakas: Ei ongelmia, kiitos ajastanne. agentti: Kiitos, että valitsitte meidät.</w:t>
      </w:r>
    </w:p>
    <w:p>
      <w:r>
        <w:rPr>
          <w:b/>
        </w:rPr>
        <w:t xml:space="preserve">Tulos</w:t>
      </w:r>
    </w:p>
    <w:p>
      <w:r>
        <w:t xml:space="preserve">agentti: Odottakaa hetki.</w:t>
      </w:r>
    </w:p>
    <w:p>
      <w:r>
        <w:rPr>
          <w:b/>
        </w:rPr>
        <w:t xml:space="preserve">Esimerkki 7.845</w:t>
      </w:r>
    </w:p>
    <w:p>
      <w:r>
        <w:t xml:space="preserve">asiakas: Asiakas: Päivää. asiamies: Päivää, miten voin opastaa teitä? asiakas: Päivää: SEA:sta MSP:hen. Voitteko tehdä varauksen puolestani? asiamies: Voitteko tehdä varauksen puolestani? asiamies: Voitteko tehdä varauksen puolestani? Asiakas: Toki, voinko tietää milloin haluatte lähteä? asiakas: Voin kysyä, milloin haluatte lähteä? Haluaisin matkustaa 24.04. ja 26.04.  __ asiakas: Asiakas: Toki, voitte jatkaa: Asiakas: Voitteko kertoa nimenne? Asiakas: Olen Mark White: White White: Okei. Lippunne on varattu. asiakas: Asiamies: Kiitos, että autoitte minua: Eipä kestä.</w:t>
      </w:r>
    </w:p>
    <w:p>
      <w:r>
        <w:rPr>
          <w:b/>
        </w:rPr>
        <w:t xml:space="preserve">Tulos</w:t>
      </w:r>
    </w:p>
    <w:p>
      <w:r>
        <w:t xml:space="preserve">agentti: Lento, jossa on yksi yhteys. Jatkanko matkaa?</w:t>
      </w:r>
    </w:p>
    <w:p>
      <w:r>
        <w:rPr>
          <w:b/>
        </w:rPr>
        <w:t xml:space="preserve">Esimerkki 7.846</w:t>
      </w:r>
    </w:p>
    <w:p>
      <w:r>
        <w:t xml:space="preserve">asiakas: Agentti: Hei. Miten voin auttaa? Ystäväni joutui onnettomuuteen, voisitteko varata lipun?  __ asiakas: Asiamies: Ei tarvitse: Asiakas: Kertokaa minulle lentokenttäkoodinne? asiakas: Kyllä: Agentti: Lentokenttäkoodini ovat DCA-MCO: Asiakas: Kertokaa minulle matkanne päivämäärät: Matkapäiväni ovat 30.03. ja 01.04. Haluan varata lipun James Collinsin nimellä. asiamies: Asiakas: Kyllä, löysin teille lennon, jonka lennon numero on 1014 ja lentoyhtiö on Delta. asiakas: Kyllä, löysin teille lennon, jonka lennon numero on 1014 ja lentoyhtiö on Delta: Asiamies: Toki, jatka varauksen tekemistä. agentti: Kyllä, jatka varauksen tekemistä: Asiakas: Se sopii hyvin. Lippunne on varattu onnistuneesti. asiakas: Kiitos kärsivällisyydestänne lippuni varaamisessa. agentti: Kiitos, että tavoititte meidät.</w:t>
      </w:r>
    </w:p>
    <w:p>
      <w:r>
        <w:rPr>
          <w:b/>
        </w:rPr>
        <w:t xml:space="preserve">Tulos</w:t>
      </w:r>
    </w:p>
    <w:p>
      <w:r>
        <w:t xml:space="preserve">agentti: Rukoilen hänen toipumisensa puolesta.</w:t>
      </w:r>
    </w:p>
    <w:p>
      <w:r>
        <w:rPr>
          <w:b/>
        </w:rPr>
        <w:t xml:space="preserve">Esimerkki 7.847</w:t>
      </w:r>
    </w:p>
    <w:p>
      <w:r>
        <w:t xml:space="preserve">asiakas: Asiakas: Hei, olen Janet Wilson. agentti: Hei, miten voin auttaa teitä tänään? asiakas: Hei, olen Janet Wilson: Agentti: Varatkaa paikka New Yorkiin Washingtonista IAD:stä: Asiakas: Toki, saanko tietää suunnitellut matkapäivänne? asiakas: Ei, kiitos: Asiakas: Minun on pidettävä näyttely maalauksistani, joten matkustan 10.3. ja palaan 12.3. Agentti: Mihin aikaan matkustatte? Kertokaa minulle määränpäänne.  __ agentti: Asiakas: Tarvitsetteko pysähdyksen matkanne välissä? asiakas: Missä matkan päätepiste on? Agentti: Kyllä, valitsen jatkolennon. agentti: Asiakas: Odottakaa hetki: Toki: Asiakas: Olen pahoillani, mutta annetuilla tiedoillanne ei löytynyt lentoja. asiakas: Agentti: Okei, kiitos, että kerroitte tiedot. agentti: Kiitos, että kerroitte tiedot. agentti: Kiitos, että kerroitte tiedot: Asiakas: Kiitos, että tavoititte meidät.</w:t>
      </w:r>
    </w:p>
    <w:p>
      <w:r>
        <w:rPr>
          <w:b/>
        </w:rPr>
        <w:t xml:space="preserve">Tulos</w:t>
      </w:r>
    </w:p>
    <w:p>
      <w:r>
        <w:t xml:space="preserve">asiakas: JFK.</w:t>
      </w:r>
    </w:p>
    <w:p>
      <w:r>
        <w:rPr>
          <w:b/>
        </w:rPr>
        <w:t xml:space="preserve">Esimerkki 7.848</w:t>
      </w:r>
    </w:p>
    <w:p>
      <w:r>
        <w:t xml:space="preserve">asiakas: Asiakas: Päivää. asiamies: Päivää, miten voin auttaa teitä tänään? asiakas: Päivää: Haluan varata lipun Houstonista, HOU:sta osallistuakseni Death Valley Adventure -seikkailuun. Voisitteko varata lipun suoralla lennolla? agentti: Asiakas: Milloin olette valmis matkustamaan? Asiamies: Aikataulun mukaiset päivämääräni ovat 20. helmikuuta ja 22. helmikuuta. agentti: Asiakas: Onko teillä jokin yhteysrajoitus? Olen jo antanut. agentti: Onko teillä muita tarkennuksia? asiakas: Asiakas: Ei: Asiakas: Saanko tietää hyvän nimenne? Olen Stephanie Davis Houstonista. agentti: Voisitteko auttaa minua määränpäänne lentokenttäkoodin kanssa? asiakas: Totta kai, määränpääni lentokenttäkoodi on LAX. asiamies: Löysimme 1009 UA lentoyhtiötä, joilla on 0 yhteyttä hintaan 100. Jatkanko varauksen tekemistä? asiakas: Jatkakaa.  __ asiakas: Asiakas: Kiitos: Asiakas: Kiitos, että tavoititte meidät.</w:t>
      </w:r>
    </w:p>
    <w:p>
      <w:r>
        <w:rPr>
          <w:b/>
        </w:rPr>
        <w:t xml:space="preserve">Tulos</w:t>
      </w:r>
    </w:p>
    <w:p>
      <w:r>
        <w:t xml:space="preserve">agentti: Varaus on vahvistettu.</w:t>
      </w:r>
    </w:p>
    <w:p>
      <w:r>
        <w:rPr>
          <w:b/>
        </w:rPr>
        <w:t xml:space="preserve">Esimerkki 7.849</w:t>
      </w:r>
    </w:p>
    <w:p>
      <w:r>
        <w:t xml:space="preserve">asiakas: Asiakas: Hei: Asiakas: Miten voin palvella teitä tällä hetkellä? asiakas: Olen Daniel Carter: Carter Carter: Haluan varata lentoliput Washingtoniin, koska minulla on tarkoitus lähteä Death Valley -seikkailuun. Olkaa hyvä ja auttakaa minua: Asiakas: Toki, saisinko tietää lentokenttäkoodinne? asiakas: Kyllä, kiitos: Agentti: Haluan lentää PHL:stä DCA:han: Asiakas: Hyvä on, ilmoittakaa matkustuspäivämääränne. asiakas: Mihin aikaan haluatte matkustaa? Asiakas: Matkapäiväni ovat lähtöpäivä 29. elokuuta ja paluupäivä 31. elokuuta. asiamies: Asiakkaani: Mihin päivämäärään? Asiakas: Hyvä on, odottakaa muutama minuutti. asiakas: Odottakaa: Asiakas: Selvä: Asiakas: Löysimme Southwest-lentoyhtiön, jonka hinta on 200 ja jonka matkan välissä on pysähdys, joka sopii matka-aikatauluusi. asiakas: Asiakkaan on hyvä tietää, että hän on matkalla: Ole hyvä ja jatka varauksen tekemistä.  __ asiakas: Asiakas: Kiitos: Asiakas: Kiitos, että tavoititte meidät.</w:t>
      </w:r>
    </w:p>
    <w:p>
      <w:r>
        <w:rPr>
          <w:b/>
        </w:rPr>
        <w:t xml:space="preserve">Tulos</w:t>
      </w:r>
    </w:p>
    <w:p>
      <w:r>
        <w:t xml:space="preserve">agentti: Lentolippunne on vahvistettu lennolle numero 1020.</w:t>
      </w:r>
    </w:p>
    <w:p>
      <w:r>
        <w:rPr>
          <w:b/>
        </w:rPr>
        <w:t xml:space="preserve">Esimerkki 7.850</w:t>
      </w:r>
    </w:p>
    <w:p>
      <w:r>
        <w:t xml:space="preserve">asiakas: Agentti: Hei. Miten voin auttaa teitä tänään? Asiamies: Aion matkustaa IAD:stä MSP:hen, auttakaa minua lennon varaamisessa? agentti: Aion matkustaa IAD:stä MSP:hen: Totta kai, olen täällä auttamassa teitä siinä. Voisitteko kertoa haluamanne matkustuspäivämäärät? asiakas: Asiamies: Haluaisin matkapäiviä ovat DEC 26-28. agentti: Asiakas: Saanko tietää nimenne? Sharon Jones.  __ asiakas: Asiamies: Jones Jones: Asiakas: Onko teillä muita toivomuksia? Asiamies: Hawaiian Airlinesilla on lento-1007, jossa on yhden jatkoyhteyden rajoitus ja lipun hinta on 100. Jatkanko varauksen tekemistä? asiakas: Asiamies: Jatkakaa varausta: Sharon Jones, varauksenne tehdään turistiluokkaan. asiakas: Kiitos: Asiakas: Tervetuloa, kiitos, että tavoititte meidät. Turvallista matkaa.</w:t>
      </w:r>
    </w:p>
    <w:p>
      <w:r>
        <w:rPr>
          <w:b/>
        </w:rPr>
        <w:t xml:space="preserve">Tulos</w:t>
      </w:r>
    </w:p>
    <w:p>
      <w:r>
        <w:t xml:space="preserve">agentti: Haluaisitteko nousta suoralle lennolle vai jatkolennolle?</w:t>
      </w:r>
    </w:p>
    <w:p>
      <w:r>
        <w:rPr>
          <w:b/>
        </w:rPr>
        <w:t xml:space="preserve">Esimerkki 7.851</w:t>
      </w:r>
    </w:p>
    <w:p>
      <w:r>
        <w:t xml:space="preserve">asiakas: Hei. Raymond Wright tässä.  __ asiakas: Agentti: Voitteko varata lentolipun lentokenttäkoodeilleni, joka on MCO:sta MSP:hen? asiamies: Voitte varata lentolipun MCO:sta MSP:hen: Asiakas: Toki, voisitteko välittää matkanne päivämäärät? asiak: Agentti: Matkapäivät ovat 07.8.-09.8. välisenä aikana: Asiakas: Onko teillä jokin yhteysrajoitus? Asiamies: Minulle kelpaa mieluummin välilaskulento: Asiakas: Ilmoittakaa minulle muut tarpeenne. asiakas: Asiamies: Ei, siinä kaikki: Spirit airlines, lennon numero 1025, hinta on 100 turistiluokassa. Jatkanko matkaa? asiakas: Lentoyhtiöiden kanssa olen sinut. Voitte varata sen. agentti: Asiakas: Lippunne on varattu: Kiitos: Kiitos, että valitsitte meidät.</w:t>
      </w:r>
    </w:p>
    <w:p>
      <w:r>
        <w:rPr>
          <w:b/>
        </w:rPr>
        <w:t xml:space="preserve">Tulos</w:t>
      </w:r>
    </w:p>
    <w:p>
      <w:r>
        <w:t xml:space="preserve">agentti: Päivää, miten voin auttaa teitä tänään?</w:t>
      </w:r>
    </w:p>
    <w:p>
      <w:r>
        <w:rPr>
          <w:b/>
        </w:rPr>
        <w:t xml:space="preserve">Esimerkki 7.852</w:t>
      </w:r>
    </w:p>
    <w:p>
      <w:r>
        <w:t xml:space="preserve">asiakas: Asiakas: Päivää, miten voin auttaa, Joshua? asiakas: Hei, olen Joshua Rodriguez: LGA:lle. Ole hyvä ja auta minua. agentti: Asiakas: Toki, antakaa minulle matkanne päivämäärät. asiakas: Asiakas: Matkapäiväni ovat 11.02. ja 13.02. Agentti: Mihin mennessä? Asiakas: Odottakaa hetki: Asiakas: Toki: Southwest airlinesin lento on saatavilla hintaan 200. Varaanko lipun teille?  __ agentti: Asiakas: Lippunne on vahvistettu ja lennon numero on 1001. Asiakas: Kiitos vastauksestanne. agentti: Asiakas: Kiitos, että tavoititte meidät.</w:t>
      </w:r>
    </w:p>
    <w:p>
      <w:r>
        <w:rPr>
          <w:b/>
        </w:rPr>
        <w:t xml:space="preserve">Tulos</w:t>
      </w:r>
    </w:p>
    <w:p>
      <w:r>
        <w:t xml:space="preserve">asiakas: Varaa lippuni.</w:t>
      </w:r>
    </w:p>
    <w:p>
      <w:r>
        <w:rPr>
          <w:b/>
        </w:rPr>
        <w:t xml:space="preserve">Esimerkki 7.853</w:t>
      </w:r>
    </w:p>
    <w:p>
      <w:r>
        <w:t xml:space="preserve">asiakas: Agentti: Hei. Mitä voin tehdä teille nyt?  __ agentti: Asiakas: Agentti: Minulla oli teille pyyntö peruuttaa olemassa oleva varaukseni? agentti: Totta kai, peruutan varauksenne. Tätä varten haluan tietää nimenne. asiakas: Asiamies: Toki, nimeni on Ronald Rodriguez. agentti: Ronald Rodriguez: Odota hetki, niin palaan asiaan. asiakas: Toki: Kiitos, että odotitte. Teillä ei ole löytynyt varausta nimellänne. asiakas: Asiakas: Selvä, ei ongelmaa: Asiakas: Kiitos, että lähestyitte meitä: Asiakas: Kiitos arvokkaasta tiedosta. asiamies: Hyvää päivänjatkoa.</w:t>
      </w:r>
    </w:p>
    <w:p>
      <w:r>
        <w:rPr>
          <w:b/>
        </w:rPr>
        <w:t xml:space="preserve">Tulos</w:t>
      </w:r>
    </w:p>
    <w:p>
      <w:r>
        <w:t xml:space="preserve">asiakas: Mummoni äkillisen kuoleman vuoksi en pääse lennolle.</w:t>
      </w:r>
    </w:p>
    <w:p>
      <w:r>
        <w:rPr>
          <w:b/>
        </w:rPr>
        <w:t xml:space="preserve">Esimerkki 7.854</w:t>
      </w:r>
    </w:p>
    <w:p>
      <w:r>
        <w:t xml:space="preserve">asiakas: Agentti: Hei.  __ agentti: Miten voin auttaa teitä tänään? asiakas: Agentti: Etsin lentoa OAH:sta PHX:ään, voisitteko auttaa minua varauksen tekemisessä? agentti: Totta kai, olen täällä auttaakseni teitä varauksen tekemisessä. Saanko matkapäivänne? asiakas: Saanko matkapäivänne? asiakas: Saanko matkapäivänne? Agentti: Toki, suunnitellut matkapäiväni ovat 24. ja 26. maaliskuuta: Asiakas: Onko teillä tarkennuksia? Asiamies: Haluaisin aloittaa matkani iltapäivälennolla, jolla on 0 jatkoyhteys. asiamies: Mihin lennolle haluatte matkustaa? Asiakas: Odottakaa hetki: Asiakas: Selvä. Lähtevässä lentokenttäkoodissani on pieni korjaus, muuttakaa se IAH:ksi. agentti: Asiakas: Olen pahoillani, kyseisinä matkapäivinäsi ei ole saatavilla lentoja. asiakas: Ei se mitään, ei ongelmaa. Kiitos tiedoista. agentti: Kiitos, että valitsitte meidät, hyvää päivänjatkoa.</w:t>
      </w:r>
    </w:p>
    <w:p>
      <w:r>
        <w:rPr>
          <w:b/>
        </w:rPr>
        <w:t xml:space="preserve">Tulos</w:t>
      </w:r>
    </w:p>
    <w:p>
      <w:r>
        <w:t xml:space="preserve">asiakas: Donna Lewis.</w:t>
      </w:r>
    </w:p>
    <w:p>
      <w:r>
        <w:rPr>
          <w:b/>
        </w:rPr>
        <w:t xml:space="preserve">Esimerkki 7.855</w:t>
      </w:r>
    </w:p>
    <w:p>
      <w:r>
        <w:t xml:space="preserve">asiakas: Asiakas: Päivää. asiamies: Päivää, miten voin auttaa teitä? Lähdettäni kohdanneiden äkillisten sateiden vuoksi haluan peruuttaa äskettäin tekemäni varauksen. Voisitteko auttaa minua peruutuksen tekemisessä? asiamies: Asiakas: Toki, kertokaa hyvä nimenne? asiakas: Kyllä, kiitos: Asiamies: Toki, olen Susan Robinson. agentti: Olen Susan Robinson: Asiakas: Odottakaa hetki: Asiakas: Hyvä on: Anteeksi, etunimellänne ei löytynyt varausta.  __ agentti: Asiakas: Kiitos, että valitsitte meidät.</w:t>
      </w:r>
    </w:p>
    <w:p>
      <w:r>
        <w:rPr>
          <w:b/>
        </w:rPr>
        <w:t xml:space="preserve">Tulos</w:t>
      </w:r>
    </w:p>
    <w:p>
      <w:r>
        <w:t xml:space="preserve">asiakas: Kiitos.</w:t>
      </w:r>
    </w:p>
    <w:p>
      <w:r>
        <w:rPr>
          <w:b/>
        </w:rPr>
        <w:t xml:space="preserve">Esimerkki 7.856</w:t>
      </w:r>
    </w:p>
    <w:p>
      <w:r>
        <w:t xml:space="preserve">asiakas: Asiakas: Hei. agentti: Hei, miten voin auttaa teitä tänään? asiakas: Hei: Asiamies: Koska liiketapaamiseni muuttui äkillisesti jonkin teknisen ongelman vuoksi, minun on muutettava varaustani, joten voisitteko auttaa minua siinä? asiamies: Voisitteko auttaa minua siinä? asiamies: Voisitteko auttaa minua siinä? Asiakas: Saanko kysyä teidän hyvää nimeänne? asiakas: Saanko kysyä teidän hyvää nimeänne? Donald Garcia: García Garcia: Odottakaa hetki.  __ agentti: Asiakas: Anteeksi, emme löytäneet varausta etunimellänne. asiakas: Asiamies: Ei mitään ongelmaa, kiitos tiedoista. agentti: Asiakas: Kiitos, että otitte yhteyttä.</w:t>
      </w:r>
    </w:p>
    <w:p>
      <w:r>
        <w:rPr>
          <w:b/>
        </w:rPr>
        <w:t xml:space="preserve">Tulos</w:t>
      </w:r>
    </w:p>
    <w:p>
      <w:r>
        <w:t xml:space="preserve">asiakas: Asiakas: Toki.</w:t>
      </w:r>
    </w:p>
    <w:p>
      <w:r>
        <w:rPr>
          <w:b/>
        </w:rPr>
        <w:t xml:space="preserve">Esimerkki 7.857</w:t>
      </w:r>
    </w:p>
    <w:p>
      <w:r>
        <w:t xml:space="preserve">asiakas: Olen Raymond Parker.  __ asiakas: Agentti: Voisitteko varata lentoliput BOS:iin, koska haluan osallistua siskoni syntymäpäiville: Asiakas: Toki, saanko tietää matkapäivänne? asiak: Matkapäiväni ovat 28.12.-30.12. Lähtöpaikkani on PHX: Asiakas: Kiitos, että odotitte, vaatimuksia vastaavia lentoja ei löytynyt. asiakas: Kiitos, että odotitte, vaatimuksia vastaavia lentoja ei löytynyt. asiakas: Kiitos, että odotitte: Agentti: Ei se mitään, kiitos tiedoista. agentti: Ei se mitään, kiitos tiedoista. agentti: Ei se mitään, kiitos tiedoista: Kiitos.</w:t>
      </w:r>
    </w:p>
    <w:p>
      <w:r>
        <w:rPr>
          <w:b/>
        </w:rPr>
        <w:t xml:space="preserve">Tulos</w:t>
      </w:r>
    </w:p>
    <w:p>
      <w:r>
        <w:t xml:space="preserve">agentti: Päivää, miten voin auttaa teitä tänään?</w:t>
      </w:r>
    </w:p>
    <w:p>
      <w:r>
        <w:rPr>
          <w:b/>
        </w:rPr>
        <w:t xml:space="preserve">Esimerkki 7.858</w:t>
      </w:r>
    </w:p>
    <w:p>
      <w:r>
        <w:t xml:space="preserve">asiakas: Agentti: Päivää, miten voin auttaa?  __ agentti: Asiakas: Okei, Odottakaa hetki, tarkistan asian ja palaan asiaan. asiakas: Asiakas: Toki: Asiakas: Kiitos, että odotitte. Emme löydä lentoa tietojesi perusteella. asiakas: Asiakas: OK, kiitos: Asiakas: Kiitos, että valitsitte meidät.</w:t>
      </w:r>
    </w:p>
    <w:p>
      <w:r>
        <w:rPr>
          <w:b/>
        </w:rPr>
        <w:t xml:space="preserve">Tulos</w:t>
      </w:r>
    </w:p>
    <w:p>
      <w:r>
        <w:t xml:space="preserve">asiakas: Olen Samuel ja haluan muuttaa olemassa olevaa varaustani.</w:t>
      </w:r>
    </w:p>
    <w:p>
      <w:r>
        <w:rPr>
          <w:b/>
        </w:rPr>
        <w:t xml:space="preserve">Esimerkki 7.859</w:t>
      </w:r>
    </w:p>
    <w:p>
      <w:r>
        <w:t xml:space="preserve">asiakas: Asiakas: Hei: Agentti: Miten voin auttaa? asiakas: Olen Patrick Davis: Agentti: En voi matkustaa juuri nyt terveysongelmien vuoksi, joten voisitteko auttaa minua olemassa olevan varaukseni peruuttamisessa? asiamies: Voisitteko auttaa minua peruuttamaan olemassa olevan varaukseni? Totta kai, olemme täällä auttamassa teitä.  __ agentti: Asiakas: Nimellänne ei löydy peruutettavaa varausta. Kiitos, että valitsitte meidät. asiakas: Ei mitään ongelmaa, kiitos palveluistanne.</w:t>
      </w:r>
    </w:p>
    <w:p>
      <w:r>
        <w:rPr>
          <w:b/>
        </w:rPr>
        <w:t xml:space="preserve">Tulos</w:t>
      </w:r>
    </w:p>
    <w:p>
      <w:r>
        <w:t xml:space="preserve">asiakas: Kiitos.</w:t>
      </w:r>
    </w:p>
    <w:p>
      <w:r>
        <w:rPr>
          <w:b/>
        </w:rPr>
        <w:t xml:space="preserve">Esimerkki 7.860</w:t>
      </w:r>
    </w:p>
    <w:p>
      <w:r>
        <w:t xml:space="preserve">asiakas: Agentti: Hei. Miten voin auttaa teitä?  __ agentti: Asiakas: Toki, olemme täällä auttamassa teitä. Saanko tietää nimenne? asiakas: Kiitos. Brenda Mitchell tässä: Brenda Mitchell: Odottakaa hetki: Asiakas: Toki:  Asiakas: Kiitos, että odotitte, mutta joudun valitettavasti toteamaan, että tietokannastamme ei löydy aktiivista varausta, jossa nimenne olisi muutettavissa: Asiakas: Selvä, ei ongelmaa. Kiitos tiedoistanne. asiamies: Kiitos, että tavoititte meidät.</w:t>
      </w:r>
    </w:p>
    <w:p>
      <w:r>
        <w:rPr>
          <w:b/>
        </w:rPr>
        <w:t xml:space="preserve">Tulos</w:t>
      </w:r>
    </w:p>
    <w:p>
      <w:r>
        <w:t xml:space="preserve">asiakas: Voitteko auttaa minua siinä?</w:t>
      </w:r>
    </w:p>
    <w:p>
      <w:r>
        <w:rPr>
          <w:b/>
        </w:rPr>
        <w:t xml:space="preserve">Esimerkki 7.861</w:t>
      </w:r>
    </w:p>
    <w:p>
      <w:r>
        <w:t xml:space="preserve">asiakas: Asiakas: Hei, olen Richard Perez. asiamies: Hei, voinko olla avuksi? asiakas: Hei, olen Richard Perez: NV - LAS:ssa on tapaaminen yritykseni toimitusjohtajan kanssa. Yritykseni sääntöjen mukaan minun on matkustettava vain jatkolennolla. agentti: Asiakas: Toki, onko teillä mitään hintarajoja? asiakas: Kyllä: Asiamies: Minulla on 1000 dollaria: Asiakas: Ilmoittakaa matkapäivänne: Asiamies: Matkapäiväni ovat 15.05.-17.05.17. agentti: Matkustan 15.05.-17.05.17: Asiakas: Voisitteko kertoa minulle lähdekoodinne? asiakas: Voisitteko kertoa lähdekoodinne? Agentti: Lähdekoodini on SFO: Odottakaa hetki.  __ agentti: Löysimme suoran lennon AA-lentoyhtiöltä lennon numerolla 1010. Jatkanko varauksen tekemistä? asiakas: Voitte jatkaa varausta. agentti: Lentolippunne on varattu. asiakas: Kiitos avusta. agentti: Asiakas: Kiitos, että lähestyitte meitä.</w:t>
      </w:r>
    </w:p>
    <w:p>
      <w:r>
        <w:rPr>
          <w:b/>
        </w:rPr>
        <w:t xml:space="preserve">Tulos</w:t>
      </w:r>
    </w:p>
    <w:p>
      <w:r>
        <w:t xml:space="preserve">asiakas: ASIAKAS: OK.</w:t>
      </w:r>
    </w:p>
    <w:p>
      <w:r>
        <w:rPr>
          <w:b/>
        </w:rPr>
        <w:t xml:space="preserve">Esimerkki 7.862</w:t>
      </w:r>
    </w:p>
    <w:p>
      <w:r>
        <w:t xml:space="preserve">asiakas: Asiakas: Hei: Asiakas: Miten voin auttaa teitä tänään? asiakas: Olen Anna Turner: Voitteko auttaa minua varauksen tekemisessä? asiamies: Milloin aiotte lähteä ja saapua? asiakas: Asiamies: Matkapäiväni ovat 15. helmikuuta - 17. helmikuuta: Asiakas: Tarvitsetteko pysähdyksiä matkanne välissä? Agentti: Kyllä, tarvitsen pysähdyksen matkan välissä: Lento numero on 1011 ja hinta on 100 turistiluokassa. Haluatteko, että jatkan matkaa?  __ agentti: Kiitos, että valitsitte meidät.</w:t>
      </w:r>
    </w:p>
    <w:p>
      <w:r>
        <w:rPr>
          <w:b/>
        </w:rPr>
        <w:t xml:space="preserve">Tulos</w:t>
      </w:r>
    </w:p>
    <w:p>
      <w:r>
        <w:t xml:space="preserve">asiakas: Matkustan mieluummin vain Business-luokassa. Kiitos tiedoistanne.</w:t>
      </w:r>
    </w:p>
    <w:p>
      <w:r>
        <w:rPr>
          <w:b/>
        </w:rPr>
        <w:t xml:space="preserve">Esimerkki 7.863</w:t>
      </w:r>
    </w:p>
    <w:p>
      <w:r>
        <w:t xml:space="preserve">asiakas: Asiakas: Päivää. asiamies: Päivää, miten voin auttaa teitä tänään? asiakas: Päivää: Asiamies: Voitteko auttaa minua varaamaan lentolippua EWR:stä JFK:hon: JFK: Toki, voisitteko kertoa matkapäivänne? asiakas: Asiamies: Matkapäiväni ovat 23.-25. kesäkuuta: Asiakas: Onko teillä luokkatoivomuksia? Agentti: Minulle sopii mikä tahansa luokka: Asiakas: Tarvitsetteko liityntärajoituksen? Agentti: Minulle kelpaa yksi välilasku: Asiakas: Haluatteko lentoyhtiön? Agentti: En haluaisi lentää halpalentoyhtiöllä. agentti: En halua lentää halpalentoyhtiöllä. agentti: En halua lentää halpalentoyhtiöllä: Asiakas: Saanko tietää nimenne? Emily Martinez tässä.  __ asiakas: Voitte jatkaa varauksen tekemistä: Asiakas: Varauksenne on tehty: Kiitos avusta. agentti: Asiakas: Kiitos, että valitsitte meidät.</w:t>
      </w:r>
    </w:p>
    <w:p>
      <w:r>
        <w:rPr>
          <w:b/>
        </w:rPr>
        <w:t xml:space="preserve">Tulos</w:t>
      </w:r>
    </w:p>
    <w:p>
      <w:r>
        <w:t xml:space="preserve">agentti: Lentonumero on 1022 ja jatkolento. Jatkanko varauksen tekemistä?</w:t>
      </w:r>
    </w:p>
    <w:p>
      <w:r>
        <w:rPr>
          <w:b/>
        </w:rPr>
        <w:t xml:space="preserve">Esimerkki 7.864</w:t>
      </w:r>
    </w:p>
    <w:p>
      <w:r>
        <w:t xml:space="preserve">asiakas: Asiakas: Hei: Agentti: Miten voin auttaa? asiakas: Olen Brian White: LAS: Etsin lentoa ATL:stä LAS:iin, voitteko auttaa minua?  __ asiakas: Agentti: Matkan päivämäärät ovat 02/07 - 02/09. Agentti: Matkan päivämäärä on 02/07-02/09: LAS: Teille on tarjolla lento, jossa on 1 jatkoyhteys. Jatkanko matkaa? asiakas: Asiamies: Jatkakaa, olkaa hyvä: Asiakas: Lippunne on varattu: Kiitos avusta. agentti: Asiakas: Ei kestä.</w:t>
      </w:r>
    </w:p>
    <w:p>
      <w:r>
        <w:rPr>
          <w:b/>
        </w:rPr>
        <w:t xml:space="preserve">Tulos</w:t>
      </w:r>
    </w:p>
    <w:p>
      <w:r>
        <w:t xml:space="preserve">agentti: Saanko tietää matkanne päivämäärät?</w:t>
      </w:r>
    </w:p>
    <w:p>
      <w:r>
        <w:rPr>
          <w:b/>
        </w:rPr>
        <w:t xml:space="preserve">Esimerkki 7.865</w:t>
      </w:r>
    </w:p>
    <w:p>
      <w:r>
        <w:t xml:space="preserve">asiakas: Asiakas: Hei. asiamies: Päivää, miten voin auttaa? asiakas: Hei: Asiakas: Hätätilanteen vuoksi en voi osallistua SAP-teknologiaa käsittelevään seminaariin. asiamies: En pääse: Asiakas: Voin kertoa, että minulla on asiaa, mutta en voi tehdä mitään: Haluan, että peruutatte olemassa olevan varaukseni?  __ asiakas: Asiamies: Toki, minulla oli varaus nimellä Gregory Clark. asiamies: Kyllä, minulla oli varaus nimellä Gregory Clark. asiamies: Kyllä: Asiakas: Odottakaa hetki: Asiakas: Toki: Asiakas: Kiitos odotuksesta, varausta ei löytynyt. asiakas: Ei mitään hätää. Kiitos ystävällisestä palvelustanne. agentti: Kiitos, että otitte yhteyttä meihin.</w:t>
      </w:r>
    </w:p>
    <w:p>
      <w:r>
        <w:rPr>
          <w:b/>
        </w:rPr>
        <w:t xml:space="preserve">Tulos</w:t>
      </w:r>
    </w:p>
    <w:p>
      <w:r>
        <w:t xml:space="preserve">agentti: Agentti: Toki, saanko tietää nimenne?</w:t>
      </w:r>
    </w:p>
    <w:p>
      <w:r>
        <w:rPr>
          <w:b/>
        </w:rPr>
        <w:t xml:space="preserve">Esimerkki 7.866</w:t>
      </w:r>
    </w:p>
    <w:p>
      <w:r>
        <w:t xml:space="preserve">asiakas: Asiakas: Päivää. asiamies: Päivää, miten voin auttaa teitä? Alexander Baker tässä. Voisitteko auttaa minua buukkaamaan lentoni SFO:sta PHL:ään? agentti: Asiakas: Toki, kertokaa minulle matkapäivänne. asiakas: Asiamies: Toki, suunnitellut matkapäiväni ovat 9. ja 11. maaliskuuta. agentti: Kyllä: Ilmoittakaa yhteysrajanne. asiakas: Agentti: Tarvitsen matkallani yhden välilaskun. agentti: Mihin mennessä? Asiakas: Onko teillä mitään tarkennuksia? Haluan palata illalla. Valitsen mieluiten business-luokan.  __ asiakas: Asiamies: Hyvä on, se ei ole ongelma: Asiakas: Kiitos, että valitsitte meidät: Kiitos tiedoista.</w:t>
      </w:r>
    </w:p>
    <w:p>
      <w:r>
        <w:rPr>
          <w:b/>
        </w:rPr>
        <w:t xml:space="preserve">Tulos</w:t>
      </w:r>
    </w:p>
    <w:p>
      <w:r>
        <w:t xml:space="preserve">agentti: Valitettavasti ei ole saatavilla lentoja, jotka perustuvat tietoihinne: Valitettavasti ei ole saatavilla lentoja, jotka perustuvat tietoihinne.</w:t>
      </w:r>
    </w:p>
    <w:p>
      <w:r>
        <w:rPr>
          <w:b/>
        </w:rPr>
        <w:t xml:space="preserve">Esimerkki 7.867</w:t>
      </w:r>
    </w:p>
    <w:p>
      <w:r>
        <w:t xml:space="preserve">asiakas: Agentti: Hei. Miten voin auttaa teitä tänään? Haluan lennon, jossa on 1 yhteysraja. Voisitteko auttaa minua? agentti: Asiakas: Totta kai, autan teitä siinä. asiakas: Kiitos: Asiakas: Saanko tietää matkustustietonne?  __ agentti: Asiakas: Ilmoittakaa lähtö- ja kohdetietonne. asiakas: Asiamies: Vastaavat lentokenttäkoodit ovat CA-OAK:sta PA-PHL:ään. asiamies: Asiakas: Odottakaa hetki: Asiakas: Toki, kaikessa rauhassa: Asiakas: Saanko tietää nimenne, jotta voin jatkaa eteenpäin? asiakas: Saanko tietää nimenne? Asiakas: Toki, nimeni on Timothy Young. asiamies: Nimeni on Timothy Young: Asiakas: Olen pahoillani, emme löydä yhtään lentoa matkapäivillenne: Ei mitään ongelmaa: Asiakas: Kiitos, että otitte yhteyttä, hyvää päivänjatkoa. asiakas: Kiitos tiedoistanne.</w:t>
      </w:r>
    </w:p>
    <w:p>
      <w:r>
        <w:rPr>
          <w:b/>
        </w:rPr>
        <w:t xml:space="preserve">Tulos</w:t>
      </w:r>
    </w:p>
    <w:p>
      <w:r>
        <w:t xml:space="preserve">asiakas: Matkapäivät ovat 09/11 - 09/13.</w:t>
      </w:r>
    </w:p>
    <w:p>
      <w:r>
        <w:rPr>
          <w:b/>
        </w:rPr>
        <w:t xml:space="preserve">Esimerkki 7.868</w:t>
      </w:r>
    </w:p>
    <w:p>
      <w:r>
        <w:t xml:space="preserve">asiakas: Agentti: Hei. Miten voin auttaa? Olen Gregory Thompson. Minulla on liiketapaaminen Minneapolisissa, voitteko auttaa minua varauksen tekemisessä?  __ asiakas: Asiamies: Matkapäiväni ovat 16.04.-18.04: Asiakas: Toki, saanko tietää lentokenttäkoodinne? asiakas: Kyllä: Agentti: Tässä, löysin teille lennon, jossa on 1 jatkoyhteys ja jonka hinta on 200. Voinko jatkaa? asiakas: Asiamies: Hyvä on, jatkakaa varausta: Asiakas: Varauksenne on tehty JetBlue airlinesin lennolle 1014. Asiakas: Kiitos varauksesta. agentti: Asiakas: Tervetuloa, turvallista lentoa.</w:t>
      </w:r>
    </w:p>
    <w:p>
      <w:r>
        <w:rPr>
          <w:b/>
        </w:rPr>
        <w:t xml:space="preserve">Tulos</w:t>
      </w:r>
    </w:p>
    <w:p>
      <w:r>
        <w:t xml:space="preserve">agentti: Agentti: Toki, autan sinua varauksen tekemisessä. Voisitteko kertoa matkapäivänne?</w:t>
      </w:r>
    </w:p>
    <w:p>
      <w:r>
        <w:rPr>
          <w:b/>
        </w:rPr>
        <w:t xml:space="preserve">Esimerkki 7.869</w:t>
      </w:r>
    </w:p>
    <w:p>
      <w:r>
        <w:t xml:space="preserve">asiakas: Hei. Olen Dorothy King. asiamies: Päivää, miten voin auttaa teitä tänään? asiakas: Agentti: Voitteko auttaa minua varaamaan lennon OAK:sta DFW:hen? Jaa minulle matkapäivänne.  __ agentti: Asiakas: Tarvitsetteko mitään toiveita? Asiakas: Tarvitsen jatkolennon: Asiakas: Hyvä on, odottakaa hetki: Asiakas: Selvä: Löysimme Deltan lentoyhtiön ja 1019 on lennon numero, jonka hinta on 200. Jatkanko matkaa? asiakas: Jatkakaa varausta. agentti: Jatkakaa varausta: Asiakas: Lippunne on vahvistettu turistiluokassa. asiakas: Kiitos: Asiakas: Kiitos, että lähestyitte meitä.</w:t>
      </w:r>
    </w:p>
    <w:p>
      <w:r>
        <w:rPr>
          <w:b/>
        </w:rPr>
        <w:t xml:space="preserve">Tulos</w:t>
      </w:r>
    </w:p>
    <w:p>
      <w:r>
        <w:t xml:space="preserve">asiakas: Matkapäiväni ovat 20. ja 22. maaliskuuta.</w:t>
      </w:r>
    </w:p>
    <w:p>
      <w:r>
        <w:rPr>
          <w:b/>
        </w:rPr>
        <w:t xml:space="preserve">Esimerkki 7.870</w:t>
      </w:r>
    </w:p>
    <w:p>
      <w:r>
        <w:t xml:space="preserve">asiakas: Agentti: Hei. Miten voin auttaa teitä? MSP:stä ORD:hen. Voitteko varata lipun kyseiselle reitille? agentti: Asiakas: Toki, saanko tietää suunnitellut matkustuspäivät? asiakas: Asiakas: Suunnitellut matkapäiväni ovat 31.08. ja 02.09. Agentti: Mihin päivämäärään? Ilmoittakaa minulle tarkemmat tiedot.  __ agentti: Saanko tietää nimen? Täältä löysin lennon, jossa on 1 jatkoyhteys ja lentohinta on noin 100. Jatkanko varauksen tekemistä? asiakas: Agentti: Toki, Brenda Moore tässä, ja voitte jatkaa varausta. agentti: American Airlinesin lennolle 1027 turistiluokassa, lippunne on vahvistettu. asiakas: Kiitos varauksesta. asiamies: Kiitos, että tavoititte meidät.</w:t>
      </w:r>
    </w:p>
    <w:p>
      <w:r>
        <w:rPr>
          <w:b/>
        </w:rPr>
        <w:t xml:space="preserve">Tulos</w:t>
      </w:r>
    </w:p>
    <w:p>
      <w:r>
        <w:t xml:space="preserve">asiakas: Asiakas: Haluan lennon, jossa on vain yksi yhteys.</w:t>
      </w:r>
    </w:p>
    <w:p>
      <w:r>
        <w:rPr>
          <w:b/>
        </w:rPr>
        <w:t xml:space="preserve">Esimerkki 7.871</w:t>
      </w:r>
    </w:p>
    <w:p>
      <w:r>
        <w:t xml:space="preserve">asiakas: Asiakas: Päivää, olen Jack White. agentti: Päivää, miten voin auttaa teitä? White White: Tarvitsen lentolippua New Yorkiin 30.8. Voitteko varata minulle lentoliput? agentti: Voitteko varata minulle lentolipun? Asiakas: Toki, voisitteko kertoa matkapäivänne? asiakas: Voisitteko kertoa matkapäivänne? Agentti: Minun on palattava 01.09. MSP:hen: Asiakas: Saanko tietää lentokenttäkoodinne? NY - JFK on määränpäälentokenttäni. asiamies: JFK: Kiitos, että annoitte tietonne. Löysimme lennon, jonka hinta on 100 ja jolla on yksi yhteys. Varaanko sen? Agentti: Kyllä, voitte jatkaa varausta: Lentolippunne on varattu Deltan lentoyhtiöltä ja lennon numero on 1026.  __ agentti: Kiitos, että valitsitte meidät.</w:t>
      </w:r>
    </w:p>
    <w:p>
      <w:r>
        <w:rPr>
          <w:b/>
        </w:rPr>
        <w:t xml:space="preserve">Tulos</w:t>
      </w:r>
    </w:p>
    <w:p>
      <w:r>
        <w:t xml:space="preserve">asiakas: Kiitos lipun varaamisesta.</w:t>
      </w:r>
    </w:p>
    <w:p>
      <w:r>
        <w:rPr>
          <w:b/>
        </w:rPr>
        <w:t xml:space="preserve">Esimerkki 7.872</w:t>
      </w:r>
    </w:p>
    <w:p>
      <w:r>
        <w:t xml:space="preserve">asiakas: Asiakas: Hei. asiamies: Hei, miten voin auttaa teitä tänään? asiakas: Hei: Voitteko auttaa minua äskettäisen varaukseni peruuttamisessa?  __ asiakas: Carol Clark tässä: Asiakas: Carol Carol Carol: Asiakas: Okei: Asiakas: Olen pahoillani, mutta teidän hyvällä nimellänne ei löytynyt varausta. asiakas: Asiamies: Ei mitään ongelmia, kiitos: Kiitos, että tavoititte meidät.</w:t>
      </w:r>
    </w:p>
    <w:p>
      <w:r>
        <w:rPr>
          <w:b/>
        </w:rPr>
        <w:t xml:space="preserve">Tulos</w:t>
      </w:r>
    </w:p>
    <w:p>
      <w:r>
        <w:t xml:space="preserve">agentti: Agentti: Toki, saisinko tietää hyvän nimenne?</w:t>
      </w:r>
    </w:p>
    <w:p>
      <w:r>
        <w:rPr>
          <w:b/>
        </w:rPr>
        <w:t xml:space="preserve">Esimerkki 7.873</w:t>
      </w:r>
    </w:p>
    <w:p>
      <w:r>
        <w:t xml:space="preserve">asiakas: Asiakas: Hei. agentti: Hei, miten voin opastaa teitä tänään? asiakas: Hei: Agentti: Voisitteko auttaa minua äskettäisen varaukseni muuttamisessa: Asiakas: Autan teitä siinä: Asiakas: Okei: Asiakas: Saanko tietää nimenne? Amanda Rodriguez. agentti: Asiakas: Antakaa minulle hetki aikaa, niin tarkistan nykyisen varauksenne tilan. asiakas: Asiakas: Selvä: Löysin onnistuneesti olemassa olevan varauksenne. Saanko tietää muuttuneet matkapäivänne? asiakas: Matkapäiväni ovat 14. ja 16. kesäkuuta. agentti: Voisitteko antaa lähtö- ja kohdelentokentän koodit? asiakas: Agentti: Lentokenttäkoodini ovat IAD ja EWR: Etsittekö jatkolentoa vai suoraa lentoa? asiakas: Agentti: Tarvitsen jatkolennon: Onko teillä muita vaatimuksia, joita etsitte? asiakas: Asiamies: Tarvitsen lähtölentolipun ilta-aikaan ja paluulentoni iltapäivällä. asiamies: Tarvitsen lentoyhtiöni lipun ilta-aikaan: Valitettavasti ei ole saatavilla toivomuksenne mukaisia lentoja.  __ agentti: Asiakas: Kiitos yhteydenotosta, hyvää päivänjatkoa.</w:t>
      </w:r>
    </w:p>
    <w:p>
      <w:r>
        <w:rPr>
          <w:b/>
        </w:rPr>
        <w:t xml:space="preserve">Tulos</w:t>
      </w:r>
    </w:p>
    <w:p>
      <w:r>
        <w:t xml:space="preserve">asiakas: Kiitos tiedoista.</w:t>
      </w:r>
    </w:p>
    <w:p>
      <w:r>
        <w:rPr>
          <w:b/>
        </w:rPr>
        <w:t xml:space="preserve">Esimerkki 7.874</w:t>
      </w:r>
    </w:p>
    <w:p>
      <w:r>
        <w:t xml:space="preserve">asiakas: Asiakas: Hei. asiamies: Päivää, miten voin auttaa teitä tänään? asiakas: Hei: Asiakas: Hätätilanteen vuoksi haluaisin peruuttaa varaukseni. Voitteko auttaa minua siinä? asiamies: Voitteko auttaa minua siinä? Totta kai, autan teitä siinä. Saanko tietää nimenne, jotta voin tarkistaa varauksenne tilan? asiakas: Frank Roberts on nimeni: Asiakas: Okei Frank, odottakaa hetki tarkistaaksenne varauksenne tilan. asiakas: Selvä: Roberts: Anteeksi, Frank, meillä ei ole varaustietoja nimelläsi.  __ agentti: Kiitos, että tavoititte meidät, hyvää päivänjatkoa.</w:t>
      </w:r>
    </w:p>
    <w:p>
      <w:r>
        <w:rPr>
          <w:b/>
        </w:rPr>
        <w:t xml:space="preserve">Tulos</w:t>
      </w:r>
    </w:p>
    <w:p>
      <w:r>
        <w:t xml:space="preserve">asiakas: Kiitos tiedoista.</w:t>
      </w:r>
    </w:p>
    <w:p>
      <w:r>
        <w:rPr>
          <w:b/>
        </w:rPr>
        <w:t xml:space="preserve">Esimerkki 7.875</w:t>
      </w:r>
    </w:p>
    <w:p>
      <w:r>
        <w:t xml:space="preserve">asiakas: Agentti: Hei. Miten voin auttaa?  Voitteko auttaa minua varaukseni muuttamisessa? agentti: Minun on tehtävä muutoksia aiempaan lentolippuvaraukseeni, koska kotikaupungissani järjestetään äkillinen tapahtuma, joten en voi matkustaa: Kertokaa nimenne.  __ agentti: Asiakas: Tarkistan yksityiskohdat viimeisimmästä varauksestanne. Asiakas: Asiamies: Hyvä on: Asiakas: Anteeksi, nimellänne ei ole varausta. asiakas: Olen pahoillani: Asiamies: Ei se mitään, kiitos avusta. agentti: Kiitos.</w:t>
      </w:r>
    </w:p>
    <w:p>
      <w:r>
        <w:rPr>
          <w:b/>
        </w:rPr>
        <w:t xml:space="preserve">Tulos</w:t>
      </w:r>
    </w:p>
    <w:p>
      <w:r>
        <w:t xml:space="preserve">asiakas: John Gonzalez täällä.</w:t>
      </w:r>
    </w:p>
    <w:p>
      <w:r>
        <w:rPr>
          <w:b/>
        </w:rPr>
        <w:t xml:space="preserve">Esimerkki 7.876</w:t>
      </w:r>
    </w:p>
    <w:p>
      <w:r>
        <w:t xml:space="preserve">asiakas: Asiakas: Päivää. asiamies: Päivää, miten voin auttaa? Agentti: Voitteko auttaa minua muuttamaan aktiivisen varaukseni, koska kokoukseni muuttui? agentti: Voitteko auttaa minua muuttamaan aktiivisen varaukseni, koska kokoukseni muuttui? Asiakas: Toki, saanko tietää nimenne, kiitos: Gregory Johnson.  __ asiakas: Johnson Gregory Johnson, Johnson Johnson: Hyvä on: Asiakas: Olen pahoillani, mutta tiedoissamme ei ole aktiivista varausta nimellänne. asiakas: Olen pahoillani: Asiakas: Selvä, ei ongelmaa. Kiitos: Asiakas: Ole hyvä.</w:t>
      </w:r>
    </w:p>
    <w:p>
      <w:r>
        <w:rPr>
          <w:b/>
        </w:rPr>
        <w:t xml:space="preserve">Tulos</w:t>
      </w:r>
    </w:p>
    <w:p>
      <w:r>
        <w:t xml:space="preserve">agentti: Odottakaa hetki.</w:t>
      </w:r>
    </w:p>
    <w:p>
      <w:r>
        <w:rPr>
          <w:b/>
        </w:rPr>
        <w:t xml:space="preserve">Esimerkki 7.877</w:t>
      </w:r>
    </w:p>
    <w:p>
      <w:r>
        <w:t xml:space="preserve">asiakas: Asiakas: Hei: Asiakas: Olen Charles Wright: Charles, miten voin auttaa teitä? asiakas: Agentti: Haluan tehdä lentovarauksen matkalleni PHL:ään, voitteko auttaa minua löytämään lennon PHX:stä? Asiakas: Toki, voisitteko antaa minulle matkapäivänne? asiakas: Voisitteko antaa minulle matkapäivänne? Asiamies: Hyvä on, matkapäiväni ovat 17.04. ja 19.04. agentti: Matkapäiväni ovat 17.04. ja 19.04: Lento-1016 on saatavilla Delta airlinesilla ja lipun hinta on vain 100. Sopiiko se sinulle? asiakas: - Jos se sopii sinulle, niin mitä? Varaathan sen minulle.  __ asiakas: Agentti: Kiitos nopeasta vastauksestanne: Asiakas: Olkaa hyvä ja turvallista matkaa.</w:t>
      </w:r>
    </w:p>
    <w:p>
      <w:r>
        <w:rPr>
          <w:b/>
        </w:rPr>
        <w:t xml:space="preserve">Tulos</w:t>
      </w:r>
    </w:p>
    <w:p>
      <w:r>
        <w:t xml:space="preserve">agentti: Lippusi on varattu onnistuneesti.</w:t>
      </w:r>
    </w:p>
    <w:p>
      <w:r>
        <w:rPr>
          <w:b/>
        </w:rPr>
        <w:t xml:space="preserve">Esimerkki 7.878</w:t>
      </w:r>
    </w:p>
    <w:p>
      <w:r>
        <w:t xml:space="preserve">asiakas: Agentti: Hei. Miten voin auttaa? Haluaisin matkustaa San Franciscoon, SFO:lle. Autatteko minua varaamaan lentoliput?  __ asiakas: Asiamies: Olen New Yorkissa, haluamani lentoasema on LGA. agentti: Asiakas: Emma, milloin suunnittelet matkaasi? asiakas: Agentti: Suunnittelen matkaa 01/11 ja paluu saattaa olla 01/13. Agentti: Asiakas: Emma, tällä hetkellä ei ole saatavilla lentoja. asiakas: Emma, tällä hetkellä ei ole saatavilla lentoja. asiakas: Emma: Ei se mitään, kiitos etsinnästä. agentti: Asiakas: Kiitos, että tavoititte meidät: Eipä kestä.</w:t>
      </w:r>
    </w:p>
    <w:p>
      <w:r>
        <w:rPr>
          <w:b/>
        </w:rPr>
        <w:t xml:space="preserve">Tulos</w:t>
      </w:r>
    </w:p>
    <w:p>
      <w:r>
        <w:t xml:space="preserve">agentti: Saisinko lentokenttäkoodinne?</w:t>
      </w:r>
    </w:p>
    <w:p>
      <w:r>
        <w:rPr>
          <w:b/>
        </w:rPr>
        <w:t xml:space="preserve">Esimerkki 7.879</w:t>
      </w:r>
    </w:p>
    <w:p>
      <w:r>
        <w:t xml:space="preserve">asiakas: Agentti: Päivää, miten voin auttaa teitä tänään?  __ agentti: Asiakas: Toki, olkaa hyvä ja odottakaa: Asiakas: Selvä: Asiakas: Kiitos, että odotatte, nimellänne ei ole aktiivista varausta. asiakas: Asiamies: Ei mitään ongelmaa, kiitos tiedoistanne. agentti: Asiakas: Kiitos, että otitte yhteyden meihin.</w:t>
      </w:r>
    </w:p>
    <w:p>
      <w:r>
        <w:rPr>
          <w:b/>
        </w:rPr>
        <w:t xml:space="preserve">Tulos</w:t>
      </w:r>
    </w:p>
    <w:p>
      <w:r>
        <w:t xml:space="preserve">asiakas: Voitteko auttaa minua tässä asiassa?</w:t>
      </w:r>
    </w:p>
    <w:p>
      <w:r>
        <w:rPr>
          <w:b/>
        </w:rPr>
        <w:t xml:space="preserve">Esimerkki 7.880</w:t>
      </w:r>
    </w:p>
    <w:p>
      <w:r>
        <w:t xml:space="preserve">asiakas: Tarvitsetteko meiltä apua? asiakas: Haloo: Asiamies: Olen suunnitellut matkaa historialliseen Fort Worthiin, joka sijaitsee Dallasissa ja Fort Worthissa, voitteko auttaa minua varaamaan lentoliput Washingtonista? agentti: Voisitteko auttaa minua varaamaan lentoliput Washingtonista? Asiakas: Toki, voisinko saada nimenne, kiitos? Asiamies: Toki, nimeni on Stephen Jones. asiamies: Nimeni on Stephen Jones: Asiakas: Okei, voinko saada lähtöpaikkanne lentokenttäkoodin? asiakas: Kyllä, kiitos: Asiamies: Lähtöpaikan lentokenttäkoodi on DCA. asiamies: Asiakas: Saanko tietää matkanne päivämäärät? Asiakas: Halutut matkapäivät ovat 14. toukokuuta ja 16. toukokuuta. agentti: Asiakas: Okei, onko teillä muita tarkennuksia? Asiakas: Kyllä: Asiakas: Tarvitsen turistiluokan lennon: Asiakas: Hyvä on, odottakaa hetki. asiakas: Missä on lentoyhtiönne? Okei, varmistakaa, että yhteysraja on 1. agentti: UA-lentoyhtiön turistiluokka lennolla numero 1008 on saatavilla, jonka hinta on 200 ja liityntäyhteys 1, sopiiko se teille?  __ agentti: Okei, varauksenne on vahvistettu. Lähtöaika on klo 10:00 ja saapumisaika klo 15:00. asiakas: Asiakas: Kiitos paljon avusta. agentti: Asiakas: Olkaa hyvä.</w:t>
      </w:r>
    </w:p>
    <w:p>
      <w:r>
        <w:rPr>
          <w:b/>
        </w:rPr>
        <w:t xml:space="preserve">Tulos</w:t>
      </w:r>
    </w:p>
    <w:p>
      <w:r>
        <w:t xml:space="preserve">asiakas: Jatkakaa lipun varaamista.</w:t>
      </w:r>
    </w:p>
    <w:p>
      <w:r>
        <w:rPr>
          <w:b/>
        </w:rPr>
        <w:t xml:space="preserve">Esimerkki 7.881</w:t>
      </w:r>
    </w:p>
    <w:p>
      <w:r>
        <w:t xml:space="preserve">asiakas: Asiakas: Hei. asiamies: Päivää, miten voin auttaa? asiakas: Hei: Houstonissa sijaitsevaan NASA Space Centeriin. Voitteko auttaa minua lentolippujen varaamisessa? agentti: Asiakas: Toki, olen täällä auttaakseni teitä. asiakasta: Kiitos: Asiakas: Saanko tietää matkapäivänne? asiakas: Saanko kysyä, milloin matkustatte? Agentti: Matkapäiväni ovat 15.-17. heinäkuuta: Tarvitsetteko mitään jatkoyhteyksiä matkan välissä? asiakas: Agentti: Tarvitsen suoran lennon: Asiakas: Pyydän teitä kertomaan lentokenttäkoodinne: Agentti: Lentokenttäkoodini ovat ORD - IAH. asiamies: Mihin lentokenttäkoodeihin? Asiakas: Onko teillä muita vaatimuksia? Asiakas: Ei: Asiakas: Okei, odottakaa hetki: Asiakas: Toki: Kiitos, että odotitte, löysimme vaatimustenne mukaisen lennon, jonka tarjoaa Hawaiian airlines hintaan 100 turistiluokassa. Jatkanko matkaa? asiakas: Voit jatkaa.  __ asiakas: Kiitos varauksesta. Olen Michael Nelson: Asiakas: Okei, lippunne on varattu ja lennon numero 1010. asiakas: Kiitos: Asiakas: Kiitos, että tavoititte meidät, hyvää päivänjatkoa.</w:t>
      </w:r>
    </w:p>
    <w:p>
      <w:r>
        <w:rPr>
          <w:b/>
        </w:rPr>
        <w:t xml:space="preserve">Tulos</w:t>
      </w:r>
    </w:p>
    <w:p>
      <w:r>
        <w:t xml:space="preserve">agentti: Voinko tietää, mille nimelle lippu pitäisi varata?</w:t>
      </w:r>
    </w:p>
    <w:p>
      <w:r>
        <w:rPr>
          <w:b/>
        </w:rPr>
        <w:t xml:space="preserve">Esimerkki 7.882</w:t>
      </w:r>
    </w:p>
    <w:p>
      <w:r>
        <w:t xml:space="preserve">asiakas: Asiakas: Hei. asiamies: Päivää, miten voin auttaa teitä tänään? asiakas: Hei: DC - DCA:ssa 26.05. klo 05.26, voisitteko auttaa minua varaamaan lentolippuni: Voisitteko antaa tarkemmat tiedot, jotta voimme jatkaa?  __ agentti: Asiakas: Hyvä on, onko teillä jokin mieltymysyhteys ja hintaraja? Asiakas: Mihin hintaan? Agentti: Kyllä, hintaraja voi olla 1000 ja yhteyden on oltava yksi. agentti: Lentoyhtiö: OK, olemme iloisia voidessamme ilmoittaa teille, että olemme löytäneet lennon kyseiselle päivälle. tiedot ovat seuraavat lentoyhtiö-Southwest lennon numero-1022 yhteys-1 ja hinta on 100. Jatkanko varauksen tekemistä? asiakas: Asiamies: Minulle sopii tämä varaus, voitte jatkaa nyt. agentti: OK, varauksenne on tehty. asiakas: Kiitos. Olen tyytyväinen palveluunne. agentti: Asiakas: Olkaa hyvä, kiitos, että otitte meihin yhteyttä. Hyvää päivän jatkoa.</w:t>
      </w:r>
    </w:p>
    <w:p>
      <w:r>
        <w:rPr>
          <w:b/>
        </w:rPr>
        <w:t xml:space="preserve">Tulos</w:t>
      </w:r>
    </w:p>
    <w:p>
      <w:r>
        <w:t xml:space="preserve">asiakas: ASIAKAS: OK. Itse asiassa haluan matkustaa Washington DC - DCA - DCA:sta 26.05. Denver, CO - DEN. Ja paluupäiväni on 28.05. Ole hyvä ja tee varaus nimellä Anna Harris.</w:t>
      </w:r>
    </w:p>
    <w:p>
      <w:r>
        <w:rPr>
          <w:b/>
        </w:rPr>
        <w:t xml:space="preserve">Esimerkki 7.883</w:t>
      </w:r>
    </w:p>
    <w:p>
      <w:r>
        <w:t xml:space="preserve">asiakas: Agentti: Hei. Mitä apua tarvitsette meiltä? asiakas: Donna Jones tässä. Voitteko muuttaa varaustani, koska olen yhtäkkiä muuttanut suunnitelmiani?  __ asiakas: Asiakas: Toki: En löytänyt edellistä lippuvaraustanne muuttaakseni sitä. Kiitos, että lähestyitte meitä. asiakas: Asiakas: Ei se mitään. Kiitos ajastanne. agentti: Asiakas: Olkaa hyvä.</w:t>
      </w:r>
    </w:p>
    <w:p>
      <w:r>
        <w:rPr>
          <w:b/>
        </w:rPr>
        <w:t xml:space="preserve">Tulos</w:t>
      </w:r>
    </w:p>
    <w:p>
      <w:r>
        <w:t xml:space="preserve">agentti: Voin auttaa sinua. Olkaa hyvä ja odottakaa. Kiitos, että odotitte.</w:t>
      </w:r>
    </w:p>
    <w:p>
      <w:r>
        <w:rPr>
          <w:b/>
        </w:rPr>
        <w:t xml:space="preserve">Esimerkki 7.884</w:t>
      </w:r>
    </w:p>
    <w:p>
      <w:r>
        <w:t xml:space="preserve">asiakas: Agentti: Hei. Miten voin auttaa teitä tänään? OAK:iin. Voitteko auttaa minua varauksen kanssa? agentti: Totta kai, olen täällä auttamassa teitä siinä. Saanko tietää suunnitellun matkanne päivämäärät? asiakas: Asiamies: Suunnitellut matkapäiväni ovat 14.9. ja 16.9. Agentti: Mihin päivämäärään? Asiakas: Saanko tietää hyvän nimenne? Kathleen Roberts. asiamies: Onko muita vaatimuksia? Asiakas: Tarvitsen jatkolennon matkallani. agentti: Missä matkan aikana? Asiakas: Odottakaa hetki: Asiakas: Toki, odotan vastaustanne.  __ asiakas: Agentti: Kyllä, jatkakaa lipun varaamista. agentti: Kyllä, jatkakaa lipun varaamista: Asiakas: Lentolippunne on vahvistettu turistiluokkaan ja lennon numeroksi 1003. Asiakas: Asiamies: Kiitos, että autoitte minua: Kiitos, että tavoititte meidät. Turvallista matkaa.</w:t>
      </w:r>
    </w:p>
    <w:p>
      <w:r>
        <w:rPr>
          <w:b/>
        </w:rPr>
        <w:t xml:space="preserve">Tulos</w:t>
      </w:r>
    </w:p>
    <w:p>
      <w:r>
        <w:t xml:space="preserve">agentti: United airlines tarjoaa lentoa, jonka yhteysraja on 1 ja lipun hinta 100. Voinko jatkaa lipun varaamista?</w:t>
      </w:r>
    </w:p>
    <w:p>
      <w:r>
        <w:rPr>
          <w:b/>
        </w:rPr>
        <w:t xml:space="preserve">Esimerkki 7.885</w:t>
      </w:r>
    </w:p>
    <w:p>
      <w:r>
        <w:t xml:space="preserve">asiakas: Agentti: Hei. Miten voin auttaa teitä? Asiakas: Nimeni on John Smith: Asiakas: Kyllä, John: Asiakas: Haluan varata lentoliput LGA:lle, voitteko auttaa minua? asiamies: Asiakas: Toki, saanko tietää lähtölentokenttänne koodin: Toki, lähtölentokenttäkoodini on JFK. agentti: Asiakas: Okei, ilmoittakaa minulle matkapäivänne. asiakas: Matkapäiväni ovat 13.01. - 15.01. välisenä aikana.  __ asiakas: Varmistakaa, että tarvitsen 1 jatkoyhteyden lennolleni. agentti: Asiakas: Selvä, tarkistan tarvittavat tietonne. asiakas: Tarkistakaa, että minulla on kaikki tarvittavat tiedot. asiakas: Selvä... agentti: John, ilokseni voin kertoa, että pyynnöstänne on saatavilla lippu Frontier-lentoyhtiön kanssa ja lennon numero on 1007. Jatkanko matkaa? asiakas: Asiamies: Kyllä: Asiakas: Lippusi on onnistuneesti varattu: Kiitos: Kiitos, että valitsitte meidät.</w:t>
      </w:r>
    </w:p>
    <w:p>
      <w:r>
        <w:rPr>
          <w:b/>
        </w:rPr>
        <w:t xml:space="preserve">Tulos</w:t>
      </w:r>
    </w:p>
    <w:p>
      <w:r>
        <w:t xml:space="preserve">agentti: John, anna minulle hetki aikaa.</w:t>
      </w:r>
    </w:p>
    <w:p>
      <w:r>
        <w:rPr>
          <w:b/>
        </w:rPr>
        <w:t xml:space="preserve">Esimerkki 7.886</w:t>
      </w:r>
    </w:p>
    <w:p>
      <w:r>
        <w:t xml:space="preserve">asiakas: Agentti: Hei. Miten voin auttaa teitä tällä hetkellä? asiakas: Asiamies: Tehkää varaus nimellä Nicole Martin PHX:stä. agentti: Martin Martin Martin: Toki, autan teitä siinä. Voisitteko mainita haluamanne matkustuspäivämäärät? asiakas: Asiamies: Haluan matkustaa 20. joulukuuta ja palata takaisin 22. joulukuuta: Saanko tietää määränpäälentokenttänne koodinimen?  __ agentti: Asiakas: Saanko tietää liityntämääränne tälle matkalle? asiakas: Agentti: Tarvitsen yhden jatkolennon: Asiakas: Onko teillä muita tarkennuksia? Asiamies: Haluan matkustaa turistiluokassa. asiamies: Mihin hintaan? Onko teillä muita toivomuksia? asiakas: Asiakas: Ei: Asiakas: Hyvä on, odottakaa hetki. asiakkaalle: Asiakas: Toki: AA:n lento saatavilla, yhteysraja 1 ja hinta 100, vahvistanko tämän turistiluokan lennon? asiakas: Agentti: Kyllä, vahvistakaa se: Lentolippunne on varattu onnistuneesti, lennon numero on 1026. asiakas: Asiakas: Kiitos avusta: Nicole Martin.</w:t>
      </w:r>
    </w:p>
    <w:p>
      <w:r>
        <w:rPr>
          <w:b/>
        </w:rPr>
        <w:t xml:space="preserve">Tulos</w:t>
      </w:r>
    </w:p>
    <w:p>
      <w:r>
        <w:t xml:space="preserve">asiakas: Lentoaseman koodi on BOS.</w:t>
      </w:r>
    </w:p>
    <w:p>
      <w:r>
        <w:rPr>
          <w:b/>
        </w:rPr>
        <w:t xml:space="preserve">Esimerkki 7.887</w:t>
      </w:r>
    </w:p>
    <w:p>
      <w:r>
        <w:t xml:space="preserve">asiakas: Asiakas: Hei: Asiakas: Miten voin opastaa teitä tänään? asiakas: Olen Christopher Edwards: Agentti: Voitteko auttaa minua löytämään lennon MSP:stä IAD:hen? IAD: Toki, autan teitä siinä. Voisitteko kertoa haluamanne matkapäivät? asiakas: Agentti: Matkapäiväni ovat 15. heinäkuuta ja 17. heinäkuuta: Onko teillä tarkempia tietoja? Valitettavasti tiedoistanne ei löydy varausta.  __ agentti: Asiakas: Kiitos, että otitte yhteyttä.</w:t>
      </w:r>
    </w:p>
    <w:p>
      <w:r>
        <w:rPr>
          <w:b/>
        </w:rPr>
        <w:t xml:space="preserve">Tulos</w:t>
      </w:r>
    </w:p>
    <w:p>
      <w:r>
        <w:t xml:space="preserve">asiakas: Kiitos tiedoista.</w:t>
      </w:r>
    </w:p>
    <w:p>
      <w:r>
        <w:rPr>
          <w:b/>
        </w:rPr>
        <w:t xml:space="preserve">Esimerkki 7.888</w:t>
      </w:r>
    </w:p>
    <w:p>
      <w:r>
        <w:t xml:space="preserve">asiakas: Hei. Olen Robert Moore. asiamies: Päivää, miten voin olla avuksi? asiakas: Olen Robert Moore: Moore: Haluan varata lentolipun reitiltä TX-AUS - TX-HOU. Voitteko auttaa minua? asiamies: Voin pyytää lentoyhtiöltä lentoyhtiötä, joka ei ole vielä valmis: Asiakas: Toki, kertokaa minulle matkanne päivämäärät. asiakas: 02/21 ja 02/23 ovat matkapäiväni.  __ asiakas: Tarvitsen jatkolennon. asiamies: southwest airline lennolla numero 1013 ja hinta 200 käytettävissä. jatkanko? asiakas: Asiakas: Tarvitsen jatkolennon: Voitte varata sen. agentti: Varaus on tehty. asiakas: Kiitos . agentti: Kiitos, että valitsitte meidät.</w:t>
      </w:r>
    </w:p>
    <w:p>
      <w:r>
        <w:rPr>
          <w:b/>
        </w:rPr>
        <w:t xml:space="preserve">Tulos</w:t>
      </w:r>
    </w:p>
    <w:p>
      <w:r>
        <w:t xml:space="preserve">agentti: Tarvitsetteko varallaoloaikaa?</w:t>
      </w:r>
    </w:p>
    <w:p>
      <w:r>
        <w:rPr>
          <w:b/>
        </w:rPr>
        <w:t xml:space="preserve">Esimerkki 7.889</w:t>
      </w:r>
    </w:p>
    <w:p>
      <w:r>
        <w:t xml:space="preserve">asiakas: Asiakas: Hei, Eric Brown tässä. asiamies: Hei Eric, miten voin auttaa sinua? Agentti: Haluaisin käydä Chicagossa, voisitko auttaa minua varaamaan lipun IAD:stä ORD:hen? agentti: Voisitko auttaa minua varaamaan lipun IAD:stä ORD:hen? Asiakas: Saanko tietää matkanne päivämäärät? asiak: Matkapäiväni ovat 14.11.-16.11. välisenä aikana. Varmistakaa, että hintaraja on 200. Asiamies: Tässä on aikeisiinne sopiva lento, voinko jatkaa sen kanssa? asiakas: Okei, jatkakaa tämän lipun varaamista.  __ asiakas: Kiitos avusta lipun varaamisessa. agentti: Kiitos, että tavoititte meidät.</w:t>
      </w:r>
    </w:p>
    <w:p>
      <w:r>
        <w:rPr>
          <w:b/>
        </w:rPr>
        <w:t xml:space="preserve">Tulos</w:t>
      </w:r>
    </w:p>
    <w:p>
      <w:r>
        <w:t xml:space="preserve">agentti: Lentolippusi on varattu Frontier airlinesin lennolle 1011.</w:t>
      </w:r>
    </w:p>
    <w:p>
      <w:r>
        <w:rPr>
          <w:b/>
        </w:rPr>
        <w:t xml:space="preserve">Esimerkki 7.890</w:t>
      </w:r>
    </w:p>
    <w:p>
      <w:r>
        <w:t xml:space="preserve">Asiakas: Päivää: Graham-kirjastossa Charlottessa, voisitteko auttaa minua varauksen tekemisessä? agentti: Voisitteko auttaa minua varauksen tekemisessä? agentti: Voisitteko auttaa minua varauksen tekemisessä? Asiakas: Toki, autan teitä varauksen tekemisessä. asiak: Kiitos: Asiakas: Saanko tietää suunnitellun matkanne päivämäärät? Asiakas: Saanko kysyä, milloin matka alkaa? Asiamies: Suunnitellut matkapäiväni ovat 30.08. ja 01.09. Agentti: Mihin aikaan? Kertokaa minulle, mistä kaupungista lennätte? asiakas: Las Vegasista, LAS. Charlotten lentokentän koodi on CLT.  __ asiakas: Agentti: Kyllä, tarvitsen pysähdyksen: Odottakaa hetki. asiakas: Asiakas: Toki: Asiakas: Kiitos, että odotitte, löysin jatkolennon 1024 lentoyhtiöltä AA ja hinta on 100. Asiakas: Asiamies: Jatkakaa varausta: Asiakas: Lippunne on varattu: Kiitos: Asiakas: Kiitos, että tavoititte meidät, hyvää matkaa.</w:t>
      </w:r>
    </w:p>
    <w:p>
      <w:r>
        <w:rPr>
          <w:b/>
        </w:rPr>
        <w:t xml:space="preserve">Tulos</w:t>
      </w:r>
    </w:p>
    <w:p>
      <w:r>
        <w:t xml:space="preserve">agentti: Tarvitsetteko pysähdyksiä matkan välissä?</w:t>
      </w:r>
    </w:p>
    <w:p>
      <w:r>
        <w:rPr>
          <w:b/>
        </w:rPr>
        <w:t xml:space="preserve">Esimerkki 7.891</w:t>
      </w:r>
    </w:p>
    <w:p>
      <w:r>
        <w:t xml:space="preserve">asiakas: Miten voin auttaa?  __ agentti: Asiakas: Toki, voisitteko kertoa minulle matkapäivänne? asiakas: Asiamies: Haluaisin matkustaa 21. huhtikuuta ja palata 23. huhtikuuta: Asiakas: Onko teillä jokin luokkatoive? asiakas: Onko teillä jokin luokkatoive? Asiamies: Ei, minulle sopii mikä tahansa luokka. agentti: Ei, olen tyytyväinen mihin tahansa luokkaan: Asiakas: Onko teillä jokin yhteysrajoitus? Asiamies: Haluaisin mieluiten jatkolennon: Asiakas: Saanko tietää nimenne? James King: Löysimme 1009 JetBlue Airlinesin yhden jatkolennon ja hinnan 200, jatkanko varausta? asiakas: Asiamies: Jatkakaa varausta: Asiakas: Varauksenne on tehty: Kiitos avustanne. agentti: Asiakas: Kiitos, että tavoititte meidät.</w:t>
      </w:r>
    </w:p>
    <w:p>
      <w:r>
        <w:rPr>
          <w:b/>
        </w:rPr>
        <w:t xml:space="preserve">Tulos</w:t>
      </w:r>
    </w:p>
    <w:p>
      <w:r>
        <w:t xml:space="preserve">asiakas: Lentolippu LAX:stä LGA:han: Voitteko auttaa minua varaamaan lentolipun LAX:stä LGA:han?</w:t>
      </w:r>
    </w:p>
    <w:p>
      <w:r>
        <w:rPr>
          <w:b/>
        </w:rPr>
        <w:t xml:space="preserve">Esimerkki 7.892</w:t>
      </w:r>
    </w:p>
    <w:p>
      <w:r>
        <w:t xml:space="preserve">asiakas: Asiakas: Hei. agentti: Hei, miten voin opastaa teitä tänään? asiakas: Hei: Huonojen sääolosuhteiden vuoksi en pääse kokoukseeni. Voitteko auttaa minua muuttamaan olemassa olevaa varaustani? agentti: Asiakas: Saanko tietää nimenne? Asiakas: Toki, nimeni on Anthony Clark. asiamies: Nimeni on Anthony Clark: Asiakas: Antakaa minulle hetki aikaa, niin tarkistan olemassa olevan varauksenne tilan. asiakas: Asiakas: Selvä.  __ asiakas: Asiakas: Ei kiitos, kiitos. agentti: Asiakas: Kiitos, että otitte yhteyttä, hyvää päivänjatkoa.</w:t>
      </w:r>
    </w:p>
    <w:p>
      <w:r>
        <w:rPr>
          <w:b/>
        </w:rPr>
        <w:t xml:space="preserve">Tulos</w:t>
      </w:r>
    </w:p>
    <w:p>
      <w:r>
        <w:t xml:space="preserve">agentti: Valitettavasti tietokannassamme ei ole varausta nimelläsi.</w:t>
      </w:r>
    </w:p>
    <w:p>
      <w:r>
        <w:rPr>
          <w:b/>
        </w:rPr>
        <w:t xml:space="preserve">Esimerkki 7.893</w:t>
      </w:r>
    </w:p>
    <w:p>
      <w:r>
        <w:t xml:space="preserve">asiakas: Agentti: Päivää, miten voin auttaa teitä tänään?  __ agentti: Asiakas: Toki, voisitteko kertoa matkapäivänne? asiak: Asiamies: Matkapäiväni ovat 03/02 - 03/04: Asiakas: Tarvitsetteko pysähdyksiä matkanne välissä? Agentti: Tarvitsen jatkolennon: Asiakas: Saisinko hintarajanne? Agentti: Voin käyttää 1000: Asiakas: Hyvä on, odottakaa: Asiakas: Selvä: Asiakas: Kiitos ajastanne, valitettavasti kyseisellä reitillä ei löytynyt lentoja. asiakas: Selvä, ei haittaa. Kiitos: Kiitos, että valitsitte meidät.</w:t>
      </w:r>
    </w:p>
    <w:p>
      <w:r>
        <w:rPr>
          <w:b/>
        </w:rPr>
        <w:t xml:space="preserve">Tulos</w:t>
      </w:r>
    </w:p>
    <w:p>
      <w:r>
        <w:t xml:space="preserve">asiakas: Haluaisin matkustaa OAK:sta ATL:ään. Voitteko auttaa minua varaamaan lipun?</w:t>
      </w:r>
    </w:p>
    <w:p>
      <w:r>
        <w:rPr>
          <w:b/>
        </w:rPr>
        <w:t xml:space="preserve">Esimerkki 7.894</w:t>
      </w:r>
    </w:p>
    <w:p>
      <w:r>
        <w:t xml:space="preserve">asiakas: Hei. Olen Nicole Evans. asiamies: Päivää, miten voin auttaa teitä nyt? asiakas: Olen Nicole Evans: Asiamies: Minun täytyy varata lentolippu TX-AUS:sta NY-JFK:hon, Voitteko auttaa minua siinä? asiamies: Voisitteko auttaa minua siinä? Totta kai, autan mielelläni. Saanko tietää matkanne päivämäärät? asiakas: Asiamies: Haluaisin matkustaa 05/08 - 05/10. Agentti: Haluaisin matkustaa 05/08 - 05/10: Asiakas: Tarvitsetteko pysähdyksiä matkan välissä? Asiakas: Tarvitsetteko pysähdyksiä matkan välissä? Agentti: Kyllä, tarvitsen yhden yhteyden rajoituksen. agentti: Kyllä, tarvitsen yhden yhteyden rajoituksen: Asiakas: Hyvä on, odottakaa hetki: Asiakas: Toki: Havaijin lentoyhtiön lento numero 1001 on löytynyt ja hinta on 100. Jatkanko varauksen tekemistä? asiakas: Jatkakaa, olkaa hyvä.  __ asiakas: Asiakas: Kiitos tiedoistanne. agentti: Kiitos, että lähestyitte meitä ja hyvää matkaa.</w:t>
      </w:r>
    </w:p>
    <w:p>
      <w:r>
        <w:rPr>
          <w:b/>
        </w:rPr>
        <w:t xml:space="preserve">Tulos</w:t>
      </w:r>
    </w:p>
    <w:p>
      <w:r>
        <w:t xml:space="preserve">agentti: Lippusi on varattu.</w:t>
      </w:r>
    </w:p>
    <w:p>
      <w:r>
        <w:rPr>
          <w:b/>
        </w:rPr>
        <w:t xml:space="preserve">Esimerkki 7.895</w:t>
      </w:r>
    </w:p>
    <w:p>
      <w:r>
        <w:t xml:space="preserve">asiakas: Hei.  __ asiakas: Agentti: Voitteko auttaa minua varaamaan lennon AUS:sta CLT:hen? agentti: Voitteko auttaa minua varaamaan lennon AUS:sta CLT:hen? Totta kai, autan sinua lipun varaamisessa. Saanko tietää matkapäivänne? asiakas: Asiamies: Toki, haluan matkustaa 15. helmikuuta ja minun on palattava 17. helmikuuta. agentti: Asiakas: Onko teillä muita tarkennuksia? Asiakas: Tarvitsen jatkolennon: Asiakas: Auttakaa minua varauksen tekemisessä. asiakas: Donald Rodriguez. asiamies: Nimeni on Donald Rodriguez: Tietojenne mukaan löysin matkallenne lennon, jossa on yksi välilasku ja jonka minimihinta on 100 ja lennon numero 1019. Jatkanko tällä lennolla? asiakas: Asiamies: Hyvä on, jatkakaa: Asiakas: Varauksenne on tehty: Kiitos: Asiakas: Ole hyvä.</w:t>
      </w:r>
    </w:p>
    <w:p>
      <w:r>
        <w:rPr>
          <w:b/>
        </w:rPr>
        <w:t xml:space="preserve">Tulos</w:t>
      </w:r>
    </w:p>
    <w:p>
      <w:r>
        <w:t xml:space="preserve">agentti: Päivää, miten voin olla palveluksessanne tänään?</w:t>
      </w:r>
    </w:p>
    <w:p>
      <w:r>
        <w:rPr>
          <w:b/>
        </w:rPr>
        <w:t xml:space="preserve">Esimerkki 7.896</w:t>
      </w:r>
    </w:p>
    <w:p>
      <w:r>
        <w:t xml:space="preserve">asiakas: Asiakas: Päivää. asiamies: Päivää, miten voin auttaa teitä? asiakas: Päivää: Agentti: Varatkaa lippu HOU:sta DEN:hen haastatteluun. asiamies: Varatkaa lippu HOU:sta DEN:ään: Totta kai, olemme täällä auttamassa teitä. Saanko tietää matkapäivänne?  __ agentti: Asiakas: Tarvitsetteko matkallanne jotakin väliasemaa? Agentti: Haluan yhden reittiaseman: Mihin aikaan haluaisitte matkustaa? asiakas: Agentti: Minulle sopii mikä tahansa aika: Onko teillä muita toiveita? asiakas: Asiamies: Ei: Asiakas: Saanko tietää hyvän nimenne, kiitos: Agentti: Olen Edward Collins: Collins: On jatkolento, jonka hinta on 100 ja lennon numero 1024. Jatkanko matkaa? asiakas: Asiakas: Hyvä on, jatkakaa: Asiakas: Teidän paikkanne on varattu Spirit airlines -yhtiöltä turistiluokkaan. asiakas: Kiitos: Kiitos, että valitsitte meidät.</w:t>
      </w:r>
    </w:p>
    <w:p>
      <w:r>
        <w:rPr>
          <w:b/>
        </w:rPr>
        <w:t xml:space="preserve">Tulos</w:t>
      </w:r>
    </w:p>
    <w:p>
      <w:r>
        <w:t xml:space="preserve">asiakas: lokakuuta ja 17. lokakuuta.</w:t>
      </w:r>
    </w:p>
    <w:p>
      <w:r>
        <w:rPr>
          <w:b/>
        </w:rPr>
        <w:t xml:space="preserve">Esimerkki 7.897</w:t>
      </w:r>
    </w:p>
    <w:p>
      <w:r>
        <w:t xml:space="preserve">asiakas: Agentti: Hei. Miten voin auttaa teitä nyt? Agentti: Voisitteko varata lipun OAK:sta DFW:hen osallistuaksenne urheilufestivaaleille? Totta kai, autan teitä siinä. Voisitteko ilmoittaa haluamanne matkustuspäivämäärät? asiakas: Asiamies: Matkapäiväni ovat 23. helmikuuta ja 25. helmikuuta. agentti: Matkan ajankohdat ovat 23. helmikuuta ja 25. helmikuuta: Asiakas: Saanko tietää nimenne, jotta voin varata lentoliput? asiakas: Saanko tietää nimenne, jotta voin varata lentoliput? Agentti: Olen Rebecca Hernandez: Asiakas: Onko teillä jokin yhteysraja? Kyllä, haluan yhden yhteyden.  __ asiakas: Asiamies: Ei: Odottakaa hetki. asiakas: Asiakas: Selvä: Tietojenne mukaan yksi lento 1006, jonka tarjoaa American airlines, jonka hinta on 100 ja jossa on 1 välilasku, voinko vahvistaa lentolippuvarauksenne? asiakas: Asiamies: Hyvä on, jatkakaa: Asiakas: Ok, lippunne on vahvistettu turistiluokassa. asiakas: Kiitos: Asiakas: Kiitos, että tavoititte meidät.</w:t>
      </w:r>
    </w:p>
    <w:p>
      <w:r>
        <w:rPr>
          <w:b/>
        </w:rPr>
        <w:t xml:space="preserve">Tulos</w:t>
      </w:r>
    </w:p>
    <w:p>
      <w:r>
        <w:t xml:space="preserve">agentti: Onko teillä vielä muita yksityiskohtia?</w:t>
      </w:r>
    </w:p>
    <w:p>
      <w:r>
        <w:rPr>
          <w:b/>
        </w:rPr>
        <w:t xml:space="preserve">Esimerkki 7.898</w:t>
      </w:r>
    </w:p>
    <w:p>
      <w:r>
        <w:t xml:space="preserve">asiakas: Asiakas: Hei: Asiakas: Miten voin auttaa teitä tänään? asiakas: Olen Nancy Wright: Agentti: Etsin lentoa BOS:stä DCA:han, voitteko auttaa minua, kiitos? Asiakas: Toki, voisitteko kertoa minulle matkapäivänne, kiitos: Asiamies: Matkapäiväni ovat 08/06-08/08. Agentti: Matkustan 08/06-08/08: Asiakas: Hyvä on, odottakaa hetki: Asiakas: Selvä: Asiakas: Kiitos, että odotitte meitä, reitiltänne löytyi suora lento, jonka hinta on 200, jatkanko varausta? asiakas: Kiitos, että odotitte meitä, reitiltänne löytyi suora lento, jonka hinta on 200, jatkanko varausta? asiakas: Agentti: Jatkakaa sitä: Nancy Wright, varauksenne on tehty AA airlinesin lennolla numero 1009.  __ agentti:  Asiakas: Kiitos yhteydenotostanne, turvallista matkaa.</w:t>
      </w:r>
    </w:p>
    <w:p>
      <w:r>
        <w:rPr>
          <w:b/>
        </w:rPr>
        <w:t xml:space="preserve">Tulos</w:t>
      </w:r>
    </w:p>
    <w:p>
      <w:r>
        <w:t xml:space="preserve">asiakas: Kiitos avusta.</w:t>
      </w:r>
    </w:p>
    <w:p>
      <w:r>
        <w:rPr>
          <w:b/>
        </w:rPr>
        <w:t xml:space="preserve">Esimerkki 7.899</w:t>
      </w:r>
    </w:p>
    <w:p>
      <w:r>
        <w:t xml:space="preserve">asiakas: Asiakas: Hei, olen Melissa Lopez. agentti: Hei, miten voin auttaa teitä tänään? asiakas: Hei, olen Melissa Lopez: Agentti: Voitteko auttaa minua varaamaan lentolippuni DFW:stä DEN:hen? Asiakas: Toki, saanko tietää matkanne päivämäärät? asiakas: Voisitteko kertoa minulle matkanne päivämäärät? Asiamies: Suunnitellut matkapäiväni ovat 22.-24. huhtikuuta: Asiakas: Tarvitsetteko pysähdystä matkanne välissä? Agentti: Tarvitsen jatkolennon: Onko teillä muita vaatimuksia? asiakas: Asiakas: Ei: Asiakas: Hyvä on, jatkakaa: Asiakas: Lentolippunne on varattu: Kiitos: Asiakas: Kiitos, että tavoititte meidät.</w:t>
      </w:r>
    </w:p>
    <w:p>
      <w:r>
        <w:rPr>
          <w:b/>
        </w:rPr>
        <w:t xml:space="preserve">Tulos</w:t>
      </w:r>
    </w:p>
    <w:p>
      <w:r>
        <w:t xml:space="preserve">agentti: Havaijin lentoyhtiön jatkolento 1025, jonka hinta on 100. Jatkanko varausta?</w:t>
      </w:r>
    </w:p>
    <w:p>
      <w:r>
        <w:rPr>
          <w:b/>
        </w:rPr>
        <w:t xml:space="preserve">Esimerkki 7.900</w:t>
      </w:r>
    </w:p>
    <w:p>
      <w:r>
        <w:t xml:space="preserve">asiakas: Asiakas: Hei. asiamies: Hei, miten voin auttaa teitä? Agentti: Voisitteko auttaa minua peruuttamaan äskettäisen varaukseni, koska matkaani lykättiin terveysongelmieni vuoksi? agentti: Voisitteko auttaa minua peruuttamaan äskettäisen varaukseni? Asiakas: Toki, saanko tietää nimenne? asiakas: Voisitteko kertoa minulle nimenne? Charles Jones: Jones: Okei, odottakaa hetki: Asiakas: Toki: Asiakas: Kiitos odotuksesta, nimellänne ei ole aktiivista varausta.  __ agentti: Agentti: Kiitos.</w:t>
      </w:r>
    </w:p>
    <w:p>
      <w:r>
        <w:rPr>
          <w:b/>
        </w:rPr>
        <w:t xml:space="preserve">Tulos</w:t>
      </w:r>
    </w:p>
    <w:p>
      <w:r>
        <w:t xml:space="preserve">asiakas: Joka tapauksessa kiitos paljon varauksen tilan tarkistamisesta.</w:t>
      </w:r>
    </w:p>
    <w:p>
      <w:r>
        <w:rPr>
          <w:b/>
        </w:rPr>
        <w:t xml:space="preserve">Esimerkki 7.901</w:t>
      </w:r>
    </w:p>
    <w:p>
      <w:r>
        <w:t xml:space="preserve">asiakas: Agentti: Hei. Miten voin auttaa? Asiamies: Voitteko auttaa minua varaamaan lentoliput SEA:sta EWR:ään: Totta kai, autan teitä lipun varaamisessa. Saanko tietää matkapäivänne? asiakas: Asiamies: Matkapäiväni ovat 05.8. ja 07.8. agentti: Asiakas: Onko teillä muita tarkennuksia? Asiamies: Haluaisin palata takaisin aamulla. asiamies: Haluaisin palata takaisin aamulla: Asiakas: Auttakaa minua varauksen tekemisessä. asiakas: Olkaa hyvä ja kertokaa nimenne: Agentti: Olen Sarah Clark: Clark Clark: Pahoittelen tätä vaivaa, en löytänyt yhtään lentoa, joka vastaisi vaatimuksianne.  __ agentti: Asiakas: Kiitos, että otitte yhteyttä.</w:t>
      </w:r>
    </w:p>
    <w:p>
      <w:r>
        <w:rPr>
          <w:b/>
        </w:rPr>
        <w:t xml:space="preserve">Tulos</w:t>
      </w:r>
    </w:p>
    <w:p>
      <w:r>
        <w:t xml:space="preserve">asiakas: Kiitos tiedoista.</w:t>
      </w:r>
    </w:p>
    <w:p>
      <w:r>
        <w:rPr>
          <w:b/>
        </w:rPr>
        <w:t xml:space="preserve">Esimerkki 7.902</w:t>
      </w:r>
    </w:p>
    <w:p>
      <w:r>
        <w:t xml:space="preserve">asiakas: Agentti: Hei,. Miten voin auttaa teitä? Olen Anthony Hill ja haluan muuttaa varaustani tenttini viivästymisen vuoksi. Voitteko auttaa minua varaukseni muuttamisessa? asiamies: Totta kai, olkaa hyvä ja odottakaa.  __ agentti: Asiakas: Kiitos, että odotatte, emme löytäneet varausta nimellänne. asiakas: Kiitos, että odotatte: Okei, ei ongelmia. Kiitos avusta. agentti: Asiakas: Kiitos, että käytitte meitä.</w:t>
      </w:r>
    </w:p>
    <w:p>
      <w:r>
        <w:rPr>
          <w:b/>
        </w:rPr>
        <w:t xml:space="preserve">Tulos</w:t>
      </w:r>
    </w:p>
    <w:p>
      <w:r>
        <w:t xml:space="preserve">asiakas: Asiakas: Toki.</w:t>
      </w:r>
    </w:p>
    <w:p>
      <w:r>
        <w:rPr>
          <w:b/>
        </w:rPr>
        <w:t xml:space="preserve">Esimerkki 7.903</w:t>
      </w:r>
    </w:p>
    <w:p>
      <w:r>
        <w:t xml:space="preserve">asiakas: Hei. Olen Donna Turner. asiamies: Päivää, miten voin auttaa teitä tänään? asiakas: Minun on peruutettava olemassa oleva varaukseni, koska suunnitelmani lähteä lomamatkalle peruuntui. Voitteko peruuttaa sen? Toki, odottakaa hetki.  __ agentti: Asiakas: Valitettavasti varausta ei löytynyt nimellänne. asiakas: Ei mitään ongelmaa. Kiitos vastauksestanne. agentti: Kiitos, että valitsitte meidät.</w:t>
      </w:r>
    </w:p>
    <w:p>
      <w:r>
        <w:rPr>
          <w:b/>
        </w:rPr>
        <w:t xml:space="preserve">Tulos</w:t>
      </w:r>
    </w:p>
    <w:p>
      <w:r>
        <w:t xml:space="preserve">asiakas: Asiakas: Toki.</w:t>
      </w:r>
    </w:p>
    <w:p>
      <w:r>
        <w:rPr>
          <w:b/>
        </w:rPr>
        <w:t xml:space="preserve">Esimerkki 7.904</w:t>
      </w:r>
    </w:p>
    <w:p>
      <w:r>
        <w:t xml:space="preserve">asiakas: Asiakas: Hei: Agentti: Miten voin opastaa teitä tänään?  __ agentti: Totta kai, autan teitä siinä. Voisitteko ystävällisesti kertoa haluamanne matkustuspäivämäärät? asiakas: Asiamies: Matkapäiväni ovat 05/11 - 05/13. Agentti: Matkan ajankohdat ovat 05/11 - 05/13: Onko matkan välissä mitään pysähdyksiä? asiakas: Agentti: Kyllä, tarvitsen yhden pysähdyksen reitilläni. agentti: Kyllä, tarvitsen yhden pysähdyksen reitilläni: Asiakas: Odottakaa hetki: Asiakas: Selvä: Löysin teille lennon, jonka hinta on 100, lennon numero on 1006 ja jatkoyhteys on 1. Sopiiko se teille? asiakas: Vahvistakaa se: Vahvistin lippunne onnistuneesti. asiakas: Kiitos.</w:t>
      </w:r>
    </w:p>
    <w:p>
      <w:r>
        <w:rPr>
          <w:b/>
        </w:rPr>
        <w:t xml:space="preserve">Tulos</w:t>
      </w:r>
    </w:p>
    <w:p>
      <w:r>
        <w:t xml:space="preserve">asiakas: Auttakaa minua varaamaan lippu MCO:sta DEN:hen: Auttakaa minua varaamaan lippu MCO:sta DEN:hen.</w:t>
      </w:r>
    </w:p>
    <w:p>
      <w:r>
        <w:rPr>
          <w:b/>
        </w:rPr>
        <w:t xml:space="preserve">Esimerkki 7.905</w:t>
      </w:r>
    </w:p>
    <w:p>
      <w:r>
        <w:t xml:space="preserve">asiakas: Agentti: Hei. Miten voin auttaa teitä tänään? Asiamies: Haluan peruuttaa lippuni paikkakunnallani vallitsevan tiheän sumun vuoksi. asiamies: Haluan peruuttaa lippuni: Asiakas: Toki, saanko tietää nimenne tarkistaakseni edellisen varauksen? asiakas: Kyllä: Brandon Collins tässä: Asiakas: Collins Collins, Collins Collins, Collins Collins, Collins, Collins, Collins, Collins, Collins, Collins, Collins, Collins, Collins, Collins: Asiakas: Toki: Asiakas: Ei mitään ongelmaa, kiitos: Asiakas: Kiitos, että otitte meihin yhteyttä.</w:t>
      </w:r>
    </w:p>
    <w:p>
      <w:r>
        <w:rPr>
          <w:b/>
        </w:rPr>
        <w:t xml:space="preserve">Tulos</w:t>
      </w:r>
    </w:p>
    <w:p>
      <w:r>
        <w:t xml:space="preserve">agentti: Nimenne alla ei ole varausta.</w:t>
      </w:r>
    </w:p>
    <w:p>
      <w:r>
        <w:rPr>
          <w:b/>
        </w:rPr>
        <w:t xml:space="preserve">Esimerkki 7.906</w:t>
      </w:r>
    </w:p>
    <w:p>
      <w:r>
        <w:t xml:space="preserve">asiakas: Hei. Olen Kenneth Lewis. asiamies: Päivää, miten voin auttaa teitä tänään?  __ agentti: Asiakas: Toki, voisitteko ilmoittaa matkustuspäivämääränne? asiak: Asiamies: Lähtöpäiväni on 17.01. ja palaan 19.01. agentti: Mihin aikaan? Asiakas: Okei, lennon varaamista varten tarvitsen lentokenttäkoodinne. asiakas: Haluan matkustaa PHX:stä DEN:ään vierailemaan South Mountain Parkissa Phoenixissa. Hintaraja on 1000. asiamies: Mihin hintaan? Asiakas: Odottakaa hetki: Asiakas: Toki: Lentoyhtiöllä on lento: Spirit ja lennon numero :1017. Hinnalla 300. asiakas: Asiakas: Okei, voitte jatkaa: Asiakas: Lippunne on vahvistettu: Ok, Kiitos. agentti: Asiakas: Kiitos, turvallista matkaa.</w:t>
      </w:r>
    </w:p>
    <w:p>
      <w:r>
        <w:rPr>
          <w:b/>
        </w:rPr>
        <w:t xml:space="preserve">Tulos</w:t>
      </w:r>
    </w:p>
    <w:p>
      <w:r>
        <w:t xml:space="preserve">asiakas: Haluan varata lentolipun, jossa on 1 jatkoyhteys. Voitteko auttaa minua varauksen kanssa?</w:t>
      </w:r>
    </w:p>
    <w:p>
      <w:r>
        <w:rPr>
          <w:b/>
        </w:rPr>
        <w:t xml:space="preserve">Esimerkki 7.907</w:t>
      </w:r>
    </w:p>
    <w:p>
      <w:r>
        <w:t xml:space="preserve">asiakas: Asiakas: Päivää. asiamies: Päivää, miten voin auttaa? Joshua Young. Voisitteko varata lentolippuvarauksen CLT:stä MCO:han? agentti: Saanko tietää haluamanne matkustuspäivämäärät?  __ agentti: Asiakas: On olemassa lento, jonka yhteysraja on 1 ja hinta 100. Jatkanko varauksen tekemistä? asiakas: Asiamies: Se sopii hyvin, jatkakaa varauksen tekemistä. agentti: Kyllä: Asiakas: Lippunne on varattu, lennon numero 1027. asiakas: Asiakas: Kiitos avusta: Kiitos, että valitsitte meidät.</w:t>
      </w:r>
    </w:p>
    <w:p>
      <w:r>
        <w:rPr>
          <w:b/>
        </w:rPr>
        <w:t xml:space="preserve">Tulos</w:t>
      </w:r>
    </w:p>
    <w:p>
      <w:r>
        <w:t xml:space="preserve">asiakas: 03/27 ja 03/29 päivinä.</w:t>
      </w:r>
    </w:p>
    <w:p>
      <w:r>
        <w:rPr>
          <w:b/>
        </w:rPr>
        <w:t xml:space="preserve">Esimerkki 7.908</w:t>
      </w:r>
    </w:p>
    <w:p>
      <w:r>
        <w:t xml:space="preserve">asiakas: Hei.  __ asiakas: Nicole Gonzalez. Voisitteko auttaa minua varaamaan lentoliput HOU:sta CLT:hen? agentti: Asiakas: Toki, yritän parhaani auttaakseni teitä ja voisitteko mainita haluamanne matkan, jonka olette suunnitelleet? asiakas: Voisitteko mainita, mitä haluatte? Asiamies: Toki, matkapäiväni ovat 01.02.01.-03.02.03. agentti: Mihin aikaan haluatte matkustaa? Asiakas: Olkaa hyvä ja odottakaa hetki: Asiakas: Toki, odotan vastaustanne. asiamies: Kyllä, odotan vastaustanne: Frontier airlinesilta löytyi matkatietojenne perusteella lento yhdellä jatkoyhteydellä hintaan 200. Jos tämä sopii teille, ilmoittakaa minulle, jotta voin varata lennon. asiakas: Asiamies: Hyvä on, jatkakaa varauksen tekemistä: Ok, pyyntösi mukaisesti lentolippu varataan 1001 lennolla edellä mainituille lentoyhtiöille. Hyvää matkaa. asiakas: Asiakas: Kiitos palvelustanne: On ilo palvella teitä ja kiitos, että otitte yhteyttä.</w:t>
      </w:r>
    </w:p>
    <w:p>
      <w:r>
        <w:rPr>
          <w:b/>
        </w:rPr>
        <w:t xml:space="preserve">Tulos</w:t>
      </w:r>
    </w:p>
    <w:p>
      <w:r>
        <w:t xml:space="preserve">agentti: Hei. Kuinka voin auttaa teitä tällä hetkellä?</w:t>
      </w:r>
    </w:p>
    <w:p>
      <w:r>
        <w:rPr>
          <w:b/>
        </w:rPr>
        <w:t xml:space="preserve">Esimerkki 7.909</w:t>
      </w:r>
    </w:p>
    <w:p>
      <w:r>
        <w:t xml:space="preserve">asiakas: Asiakas: Päivää. asiamies: Päivää, miten voin auttaa? Haluan varata lentolipun, johon sisältyy välilasku matkani aikana. Auttakaa minua lentolipun varaamisessa. asiamies: Totta kai, olemme täällä auttamassa teitä. Milloin aiotte matkustaa? asiakas: Kiitos. Aion matkustaa 05.09. ja 07.09. välisenä aikana. asiamies: Aion matkustaa 05.09. ja 07.09. välisenä aikana: Ilmoittakaa lentokenttäkoodinne: Agentti: Lähtökoodini on TX - HOU ja kohdekoodini on NV - LAS. asiamies: Saanko tietää hintarajanne?  __ agentti: Southwest airlines yhdellä yhteydellä ja hinta on 100 1005 lennosta. Jatkanko matkaa? asiakas: Asiakas: Kyllä, jatkakaa varaustani. agentti: Kyllä, jatkakaa varaustani. agentti: Kyllä, jatkakaa varaustani: Lippuvarauksenne on vahvistettu. asiakas: Kiitos varauksesta. agentti: Kiitos.</w:t>
      </w:r>
    </w:p>
    <w:p>
      <w:r>
        <w:rPr>
          <w:b/>
        </w:rPr>
        <w:t xml:space="preserve">Tulos</w:t>
      </w:r>
    </w:p>
    <w:p>
      <w:r>
        <w:t xml:space="preserve">asiakas: Hinta on 1000.</w:t>
      </w:r>
    </w:p>
    <w:p>
      <w:r>
        <w:rPr>
          <w:b/>
        </w:rPr>
        <w:t xml:space="preserve">Esimerkki 7.910</w:t>
      </w:r>
    </w:p>
    <w:p>
      <w:r>
        <w:t xml:space="preserve">asiakas: Asiakas: Päivää. asiamies: Päivää, miten voin auttaa? Voisitteko varata lippuni normaalihintaisille lentoyhtiöille?  __ asiakas: Asiamies: Matkapäiväni ovat 15. ja 17. joulukuuta: Asiakas: Okei, kertokaa lentokenttäkoodinne. asiakas: Jatkakaa: Asiamies: Lähtö- ja pääteasemani lentokenttäkoodit ovat CLT ja MSP. asiamies: Asiakas: Tarvitsetteko taukoa matkan välissä? Asiakas: Tarvitsetteko taukoa matkan välissä? Etsin jatkolentoa. agentti: Asiakas: Okei, voisinko saada tietää nimenne? asiakas: Robert Collins tässä. agentti: Ilmoittakaa, jos teillä on muita tarkennuksia. asiakas: Asiakas: Minulla ei ole muita toiveita: Odottakaa hetki: Asiakas: Toki: Asiakas: Kiitos ajastanne, valitettavasti ei löytynyt lentoja tiedoillanne. asiakas: Agentti: Ei hätää, etsin vaihtoehtoisen matkustusmuodon. agentti: Asiakas: Kiitos, että tavoititte meidät, hyvää päivänjatkoa.</w:t>
      </w:r>
    </w:p>
    <w:p>
      <w:r>
        <w:rPr>
          <w:b/>
        </w:rPr>
        <w:t xml:space="preserve">Tulos</w:t>
      </w:r>
    </w:p>
    <w:p>
      <w:r>
        <w:t xml:space="preserve">agentti: Saanko tietää matkapäivänne?</w:t>
      </w:r>
    </w:p>
    <w:p>
      <w:r>
        <w:rPr>
          <w:b/>
        </w:rPr>
        <w:t xml:space="preserve">Esimerkki 7.911</w:t>
      </w:r>
    </w:p>
    <w:p>
      <w:r>
        <w:t xml:space="preserve">asiakas: Asiakas: Hei, olen Anna Scott. asiamies: Päivää, miten voin palvella teitä tänään? Agentti: Haluaisin varata lennon, johon liittyy jatkoyhteys, joten auttakaa minua varaamaan lento päivämäärillä 15.09.-17.09.17. agentti: Haluan varata lennon, johon liittyy jatkoyhteys: Asiakas: Toki, voisitteko ystävällisesti kertoa lähtö- ja määräpaikkanne? asiakas: Agentti: Lentokenttäkoodini ovat ATL - HOU: Asiakas: Onko teillä jokin hintaraja? Asiamies: Hintarajani on 5000: Asiakas: Odottakaa hetki: Asiakas: Toki: Lento on Hawaiian airlinesilla, lennon numero on 1000 yhdellä jatkoyhteydellä ja hinta on 100. asiakas: Hyvä on, jatkakaa sitten.  __ asiakas: Asiakas: Kiitos: Asiakas: Kiitos, että valitsitte meidät.</w:t>
      </w:r>
    </w:p>
    <w:p>
      <w:r>
        <w:rPr>
          <w:b/>
        </w:rPr>
        <w:t xml:space="preserve">Tulos</w:t>
      </w:r>
    </w:p>
    <w:p>
      <w:r>
        <w:t xml:space="preserve">agentti: Lippusi on vahvistettu.</w:t>
      </w:r>
    </w:p>
    <w:p>
      <w:r>
        <w:rPr>
          <w:b/>
        </w:rPr>
        <w:t xml:space="preserve">Esimerkki 7.912</w:t>
      </w:r>
    </w:p>
    <w:p>
      <w:r>
        <w:t xml:space="preserve">asiakas: Agentti: Hei. Miten voin auttaa? SEA:sta New Yorkin EWR-lentoasemalle tenniskilpailuun. Voitteko etsiä minulle lentolippua?  __ asiakas: Asiakas: Kiitos. Suunnitellut matkapäiväni ovat 31.1. ja 02.2. agentti: Asiakas: Onko yhteysrajaan liittyen mitään huolenaiheita? asiakas: Ei: Agentti: Kyllä, tarvitsen yhden jatkolennon. agentti: Kyllä, tarvitsen yhden jatkolennon: Asiakas: Hyvä on, kertokaa muut mahdolliset toiveenne. asiakas: Jos haluatte, että minulla on muita toiveita, kertokaa ne: Asiamies: Ei, kiitos kysymästä: Saanko tietää nimenne? asiakas: Nimeni on Kenneth Nelson. asiamies: Nimeni on Kenneth Nelson: Spirit airlines tarjoaa yhden jatkolennon, jonka lipun hinta on 100, ja kyseessä on turistiluokka. Voinko varata lipun? asiakas: Asiakas: Hyvä on, jatkakaa lipun varaamista. agentti: Voitte tehdä lipun varauksen: Varasin lippunne lennolle 1005. asiakas: Asiamies: Hyvää matkaa. Kiitos, että valitsitte meidät.</w:t>
      </w:r>
    </w:p>
    <w:p>
      <w:r>
        <w:rPr>
          <w:b/>
        </w:rPr>
        <w:t xml:space="preserve">Tulos</w:t>
      </w:r>
    </w:p>
    <w:p>
      <w:r>
        <w:t xml:space="preserve">agentti: Totta kai, autan mielelläni. Voisitteko kertoa minulle matkapäivänne?</w:t>
      </w:r>
    </w:p>
    <w:p>
      <w:r>
        <w:rPr>
          <w:b/>
        </w:rPr>
        <w:t xml:space="preserve">Esimerkki 7.913</w:t>
      </w:r>
    </w:p>
    <w:p>
      <w:r>
        <w:t xml:space="preserve">asiakas: Hei.  __ asiakas: Haluan muuttaa olemassa olevaa varaustani. Voitteko auttaa minua siinä? agentti: Voisitteko auttaa minua siinä? Asiakas: Kyllä, odottakaa hetki: Asiakas: Selvä: Asiakas: Anteeksi, emme löytäneet varausta nimellänne. asiakas: Ei mitään ongelmaa, kiitos. agentti: Kiitos, että valitsitte meidät.</w:t>
      </w:r>
    </w:p>
    <w:p>
      <w:r>
        <w:rPr>
          <w:b/>
        </w:rPr>
        <w:t xml:space="preserve">Tulos</w:t>
      </w:r>
    </w:p>
    <w:p>
      <w:r>
        <w:t xml:space="preserve">agentti: Päivää, miten voin auttaa teitä tänään?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docId:F4471BD595CE178EDD1E8D9C3362D83A</keywords>
  <dc:description>generated by python-docx</dc:description>
  <lastModifiedBy/>
  <revision>1</revision>
  <dcterms:created xsi:type="dcterms:W3CDTF">2013-12-23T23:15:00.0000000Z</dcterms:created>
  <dcterms:modified xsi:type="dcterms:W3CDTF">2013-12-23T23:15:00.0000000Z</dcterms:modified>
  <category/>
</coreProperties>
</file>