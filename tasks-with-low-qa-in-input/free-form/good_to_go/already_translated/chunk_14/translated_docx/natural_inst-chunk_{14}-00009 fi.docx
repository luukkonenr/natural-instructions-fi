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7.5094</w:t>
      </w:r>
    </w:p>
    <w:p>
      <w:r>
        <w:t xml:space="preserve">asiakas: Asiakas: Hei: Asiakas: Miten voin auttaa teitä tänään? asiakas: Olen David Parker: Agentti: Suunnittelen vierailua New Yorkiin, voisitteko varata minulle lipun OAK:sta JFK:lle? agentti: Voisitteko varata minulle lipun OAK:sta JFK:lle?  JAKK: Toki, olen täällä auttamassa teitä tuon lentolippuvarauksen kanssa. Saanko tietää haluamanne matkustuspäivämäärät, kiitos? asiakas: Matkapäiväni ovat 10.11. ja 12.11. välisenä aikana.  __ asiakas: Okei, se ei ole ongelma. Löydän minkä tahansa vaihtoehdon tälle matkalle. Kiitos tietojen antamisesta: Kiitos, että lähestyitte meitä.</w:t>
      </w:r>
    </w:p>
    <w:p>
      <w:r>
        <w:rPr>
          <w:b/>
        </w:rPr>
        <w:t xml:space="preserve">Tulos</w:t>
      </w:r>
    </w:p>
    <w:p>
      <w:r>
        <w:t xml:space="preserve">agentti: Valitettavasti lentoja ei ole saatavilla antamillenne matkapäiville.</w:t>
      </w:r>
    </w:p>
    <w:p>
      <w:r>
        <w:rPr>
          <w:b/>
        </w:rPr>
        <w:t xml:space="preserve">Esimerkki 7.5095</w:t>
      </w:r>
    </w:p>
    <w:p>
      <w:r>
        <w:t xml:space="preserve">asiakas: Hei. Olen Scott Clark. asiamies: Päivää, miten voin auttaa teitä tänään? asiakas: Olen Scott Clark: Minun on mentävä Charlotten tiedelaboratorioon projektityötäni varten. Voisitteko varata lentoliput DCA:sta CLT:hen? asiamies: Asiakas: Toki, voisitteko auttaa minua ilmoittamalla päivämäärät? asiakas: Voisitteko auttaa minua? Asiamies: Haluan lähteä 26.03.-28.03: Havaijin lentoyhtiöstä löytyi lento antamillasi tiedoilla. Haluatteko, että jatkan sen kanssa? asiakas: Lennon hinta ei saisi ylittää 200:aa.  __ asiakas: Asiamies: Varatkaa lippuni: Okei, lippunne on varattu lennolle numero 1028. asiakas: Kiitos avusta: Asiakas: Ilo on minun puolellani.</w:t>
      </w:r>
    </w:p>
    <w:p>
      <w:r>
        <w:rPr>
          <w:b/>
        </w:rPr>
        <w:t xml:space="preserve">Tulos</w:t>
      </w:r>
    </w:p>
    <w:p>
      <w:r>
        <w:t xml:space="preserve">agentti: Lento maksaa vain 100 dollaria.</w:t>
      </w:r>
    </w:p>
    <w:p>
      <w:r>
        <w:rPr>
          <w:b/>
        </w:rPr>
        <w:t xml:space="preserve">Esimerkki 7.5096</w:t>
      </w:r>
    </w:p>
    <w:p>
      <w:r>
        <w:t xml:space="preserve">asiakas: Asiakas: Hei, olen Stephen Miller. asiamies: Päivää, miten voin palvella teitä tänään? Voitteko varata minulle lipun yhdensuuntaisella lennolla?  __ asiakas: __ asiakas: __ asiakas: __ asiakas: __ asiakas: __ asiakas: Asiamies: Kiitos: Asiakas: Ilmoittakaa ystävällisesti matkapäivänne: Asiamies: Matkapäiväni ovat 01/03-01/05. Agentti: Matkapäiväni ovat 01/03-01/05: Asiakas: Voisitteko ilmoittaa lentokenttäkoodinne? asiakas: Voisitteko ilmoittaa lentokenttäkoodinne? Agentti: Lentokenttäkoodini ovat Houston, TX-HOU - Oakland, CA - OAK. agentti: Mihin lentokenttäkoodeihin? Lentoyhtiö on Southwest, hinta 200 ja yhdensuuntainen yhteys. Jatkanko varauksen tekemistä? asiakas: Asiakas: Kyllä, jatkakaa varauksen tekemistä: Asiakas: Varauksenne on tehty ja lennon numero on 1002. Asiakas: Asiamies: Kiitos palvelustanne: Kiitos, että tavoititte meidät.</w:t>
      </w:r>
    </w:p>
    <w:p>
      <w:r>
        <w:rPr>
          <w:b/>
        </w:rPr>
        <w:t xml:space="preserve">Tulos</w:t>
      </w:r>
    </w:p>
    <w:p>
      <w:r>
        <w:t xml:space="preserve">agentti: Olemme täällä auttamassa sinua.</w:t>
      </w:r>
    </w:p>
    <w:p>
      <w:r>
        <w:rPr>
          <w:b/>
        </w:rPr>
        <w:t xml:space="preserve">Esimerkki 7.5097</w:t>
      </w:r>
    </w:p>
    <w:p>
      <w:r>
        <w:t xml:space="preserve">asiakas: Hei. Olen Helen Wright. asiamies: Päivää, miten voin auttaa teitä tänään? asiakas: Olen Helen Wright: Voitteko auttaa minua lentolipun varaamisessa EWR:stä? asiamies: Aion osallistua musiikkikonserttiin ORD:ssä: Asiakas: Toki, milloin aiotte tehdä matkanne? asiakas: Agentti: Toki, haluaisin lähteä 8.9. ja palata 10.9. agentti: Kyllä, haluaisin lähteä 8.9. ja palata 10.9: Ilmoittakaa minulle liityntärajanne.  __ agentti: Asiakas: Haluatteko matkallanne minkä tahansa luokan? asiakas: Missä luokassa haluatte matkustaa? Agentti: Ei, mutta haluaisin palata ilta-aikaan. agentti: Ei, mutta haluaisin palata ilta-aikaan: Onko vielä muita tarkennuksia? asiakas: Asiakas: Ei: Asiakas: Valitettavasti emme löytäneet yhtään määrittelyjänne vastaavaa lentoa. asiakas: Valitettavasti emme löytäneet yhtään määrittelyjänne vastaavaa lentoa: Selvä, ei ongelmia. Kiitos tarkistuksesta. agentti: Asiakas: Kiitos, että valitsitte meidät: Asiakas: Olkaa hyvä.</w:t>
      </w:r>
    </w:p>
    <w:p>
      <w:r>
        <w:rPr>
          <w:b/>
        </w:rPr>
        <w:t xml:space="preserve">Tulos</w:t>
      </w:r>
    </w:p>
    <w:p>
      <w:r>
        <w:t xml:space="preserve">asiakas: Tarvitsen lennon, jossa on 1 yhteys.</w:t>
      </w:r>
    </w:p>
    <w:p>
      <w:r>
        <w:rPr>
          <w:b/>
        </w:rPr>
        <w:t xml:space="preserve">Esimerkki 7.5098</w:t>
      </w:r>
    </w:p>
    <w:p>
      <w:r>
        <w:t xml:space="preserve">asiakas: Hei.  __ asiakas: Tahdon peruuttaa varaukseni, koska projektini sai rampin alas. Voitteko auttaa minua siinä? Asiakas: Toki, voinko saada tietää hyvän nimenne? asiakas: Olen Raymond White: Asiakas: Olen tarkistanut varausluettelosta peruuttaakseni lippunne, mutta en löytänyt yhtään varausta, jossa olisi teidän nimenne. asiakas: Asiamies: Ei mitään ongelmaa, kiitos tiedoista. agentti: Ei mitään ongelmaa, kiitos tiedoista: Asiakas: Kiitos, että otitte yhteyttä.</w:t>
      </w:r>
    </w:p>
    <w:p>
      <w:r>
        <w:rPr>
          <w:b/>
        </w:rPr>
        <w:t xml:space="preserve">Tulos</w:t>
      </w:r>
    </w:p>
    <w:p>
      <w:r>
        <w:t xml:space="preserve">agentti: Päivää, miten voin auttaa teitä tänään?</w:t>
      </w:r>
    </w:p>
    <w:p>
      <w:r>
        <w:rPr>
          <w:b/>
        </w:rPr>
        <w:t xml:space="preserve">Esimerkki 7.5099</w:t>
      </w:r>
    </w:p>
    <w:p>
      <w:r>
        <w:t xml:space="preserve">asiakas: Asiakas: Hei: Asiakas: Olen suunnitellut matkaa Oaklandiin, voisitteko auttaa minua lentolippujen varaamisessa? agentti: Voisitteko auttaa minua lentolippujen varaamisessa? agentti: Voisitteko auttaa minua lentolippujen varaamisessa? Asiakas: Totta kai, varaan mielelläni lippunne. asiakas: Kiitos: Asiakas: Ilmoittakaa matkanne päivämäärät: Asiamies: Suosittelen matkapäiviä 15.09.-17.09: Saanko tietää, mistä paikasta aiotte matkustaa?  __ agentti: Asiakas: Odottakaa hetki: Asiakas: Selvä: Hawaiian airlinesin lento 1016 liikennöi LAS:sta OAK:hon. asiakas: Agentti: Jos se on 1 yhteysrajoituksella. jatkakaa sitä kanssani. agentti: Löysin lennon 1017, jolla on 1 yhteys. asiakas: Agentti: Pyydän, jatka sitä: Southwest airlinesin lentoyhtiöltä. asiakas: Kiitos avusta. agentti: Kiitos, että valitsitte meidät, turvallista ja hyvää matkaa. asiakas: Tervetuloa: Asiakas: Saanko tietää nimenne, jotta voin lopettaa? asiakas: Saanko kysyä nimenne? Janet Green: Green Green: Kiitos.</w:t>
      </w:r>
    </w:p>
    <w:p>
      <w:r>
        <w:rPr>
          <w:b/>
        </w:rPr>
        <w:t xml:space="preserve">Tulos</w:t>
      </w:r>
    </w:p>
    <w:p>
      <w:r>
        <w:t xml:space="preserve">asiakas: OAK.</w:t>
      </w:r>
    </w:p>
    <w:p>
      <w:r>
        <w:rPr>
          <w:b/>
        </w:rPr>
        <w:t xml:space="preserve">Esimerkki 7.5100</w:t>
      </w:r>
    </w:p>
    <w:p>
      <w:r>
        <w:t xml:space="preserve">asiakas: Asiakas: Päivää. asiamies: Päivää, miten voin palvella teitä tänään? asiakas: Päivää: Asiamies: Suunnittelen lentolippujen varaamista ORD:stä SEA:han, voisitteko auttaa minua? agentti: Voisitteko auttaa minua? Asiakas: Toki, voisitteko välittää matkanne päivämäärät? asiak: Asiamies: Toki, suunnitellut matkapäiväni ovat 14.10. ja 16.10. agentti: Voisitteko kertoa minulle, mitä haluatte tehdä? Asiakas: Saanko tietää nimenne?  __ agentti: Asiakas: Ilmoittakaa yhteysrajanne: Agentti: Kyllä, etsin lentoa, jossa on 1 jatkoyhteys. agentti: Kyllä, etsin lentoa, jossa on 1 jatkoyhteys. agentti: Kyllä: Asiakas: Onko teillä muita tarkennuksia? Agentti: Kyllä, paluuaikani on oltava illalla. agentti: Kyllä, paluuaikani on oltava illalla: Asiakas: Valitettavasti emme löytäneet yhtään lentoa, joka vastaisi tietojasi. asiakas: Agentti: Ei se mitään, kiitos tiedoista. agentti: Ei se mitään, kiitos tiedoista: Asiakas: Kiitos, että valitsitte meidät.</w:t>
      </w:r>
    </w:p>
    <w:p>
      <w:r>
        <w:rPr>
          <w:b/>
        </w:rPr>
        <w:t xml:space="preserve">Tulos</w:t>
      </w:r>
    </w:p>
    <w:p>
      <w:r>
        <w:t xml:space="preserve">asiakas: Wright.</w:t>
      </w:r>
    </w:p>
    <w:p>
      <w:r>
        <w:rPr>
          <w:b/>
        </w:rPr>
        <w:t xml:space="preserve">Esimerkki 7.5101</w:t>
      </w:r>
    </w:p>
    <w:p>
      <w:r>
        <w:t xml:space="preserve">asiakas: Hei. Olen Sandra Taylor. asiamies: Päivää, miten voin palvella teitä? Asiamies: Jostain syystä suunnitelmani muuttuivat, joten voisitteko peruuttaa äskeisen varaukseni? agentti: Voisitteko peruuttaa äskettäin tekemäni varauksen? Hyvä on. Odottakaa hetki. asiakas: Toki. __ asiakas: Asiakas: Hyvä on, kiitos nopeasta vastauksesta. asiamies: Kiitos, että valitsitte meidät.</w:t>
      </w:r>
    </w:p>
    <w:p>
      <w:r>
        <w:rPr>
          <w:b/>
        </w:rPr>
        <w:t xml:space="preserve">Tulos</w:t>
      </w:r>
    </w:p>
    <w:p>
      <w:r>
        <w:t xml:space="preserve">agentti: Valitettavasti nimellänne ei ole varausta.</w:t>
      </w:r>
    </w:p>
    <w:p>
      <w:r>
        <w:rPr>
          <w:b/>
        </w:rPr>
        <w:t xml:space="preserve">Esimerkki 7.5102</w:t>
      </w:r>
    </w:p>
    <w:p>
      <w:r>
        <w:t xml:space="preserve">asiakas: Asiakas: Päivää, olen Dennis Williams. asiamies: Päivää Dennis Williams, miten voin auttaa teitä? Dennis Williams: Aion matkustaa SEA:sta LAX:iin. Voitteko auttaa minua varaamaan lipun? agentti: Voisitteko auttaa minua varaamaan lipun? agentti: Voisitteko auttaa minua varaamaan lipun? Totta kai, antakaa matkasuunnitelmanne päivämäärät.  __ agentti: Asiakas: Odottakaa hetki. Tarkistan parhaan lennon reitillenne. asiakas: Asiamies: Hyvä on: UA airlines lennolla 1010 tarjoaa palvelua jatkolennolla suunnitelluilla päivämäärilläsi. asiakas: Voitte jatkaa varauksen tekemistä. agentti: Lippunne on vahvistettu. asiakas: Kiitos. agentti: Kiitos, että tavoititte meidät.</w:t>
      </w:r>
    </w:p>
    <w:p>
      <w:r>
        <w:rPr>
          <w:b/>
        </w:rPr>
        <w:t xml:space="preserve">Tulos</w:t>
      </w:r>
    </w:p>
    <w:p>
      <w:r>
        <w:t xml:space="preserve">asiakas: Marraskuun 21. ja 23. marraskuuta välisenä aikana.</w:t>
      </w:r>
    </w:p>
    <w:p>
      <w:r>
        <w:rPr>
          <w:b/>
        </w:rPr>
        <w:t xml:space="preserve">Esimerkki 7.5103</w:t>
      </w:r>
    </w:p>
    <w:p>
      <w:r>
        <w:t xml:space="preserve">asiakas: Asiakas: Päivää. asiamies: Päivää, miten voin auttaa? NC - CLT . Voitteko varata lipun, jonka hintaraja on 5000? agentti: Totta kai, autamme teitä mielellämme. Saisinko nimenne? asiakas: Asiakas: Toki, nimeni on Amanda Evans. asiamies: Nimeni on Amanda Evans: Asiakas: Okei, saanko tietää lähdönne? asiakas: Asiakas: Toki, lähtöpisteeni on TX - AUS. asiamies: Asiakas: Amanda, mitkä ovat halukkaat matkustuspäivämäärät? Asiakas: Mihin päivämääriin olet valmis matkustamaan? Asiamies: Olen valmis matkustamaan 12/05-12/07. Agentti: Olen valmis matkustamaan 12/05-12/07: Asiakas: Odottakaa hetki, tarkistan saatavuuden ja ilmoitan teille. asiakas: Asiakas: Toki: UA-lentoyhtiön lento on saatavilla hintaan 100 ja lennon numero on 1024. Jatkanko jatkolennolla? asiakas: Agentti: Hyvä on, voitte jatkaa: Varauksenne on tehty.  __ agentti: Kiitos, että valitsitte meidät.</w:t>
      </w:r>
    </w:p>
    <w:p>
      <w:r>
        <w:rPr>
          <w:b/>
        </w:rPr>
        <w:t xml:space="preserve">Tulos</w:t>
      </w:r>
    </w:p>
    <w:p>
      <w:r>
        <w:t xml:space="preserve">asiakas: Kiitos.</w:t>
      </w:r>
    </w:p>
    <w:p>
      <w:r>
        <w:rPr>
          <w:b/>
        </w:rPr>
        <w:t xml:space="preserve">Esimerkki 7.5104</w:t>
      </w:r>
    </w:p>
    <w:p>
      <w:r>
        <w:t xml:space="preserve">asiakas: Asiakas: Hei. asiamies: Päivää, miten voin auttaa? asiakas: Hei: Agentti: Olen Ruth Phillips, haluan varata lipun LAX:stä CLT:hen, voisitteko auttaa minua? asiamies: Olen Ruth Phillips, haluan varata lipun LAX:stä CLT:hen: Asiakas: Toki, milloin haluaisitte matkustaa? asiak: Asiamies: Toki, suunnitellut matkapäiväni ovat 14.11.-16.11. asiamies: Mihin aikaan haluatte matkustaa? Asiakas: Onko teillä tarkempia tietoja? Agentti: Kyllä, tarvitsen suoran lennon: United Airlinesin tarjoaman suoran lennon hintaan 100 turistiluokassa. Käykö tämä lento teille? asiakas: - Jos tämä lento sopii teille? Okei, voitte varata sen.  __ asiakas: Kiitos avusta lippuni varaamisessa. agentti: Kiitos, että käytitte meitä.</w:t>
      </w:r>
    </w:p>
    <w:p>
      <w:r>
        <w:rPr>
          <w:b/>
        </w:rPr>
        <w:t xml:space="preserve">Tulos</w:t>
      </w:r>
    </w:p>
    <w:p>
      <w:r>
        <w:t xml:space="preserve">agentti: 1006.</w:t>
      </w:r>
    </w:p>
    <w:p>
      <w:r>
        <w:rPr>
          <w:b/>
        </w:rPr>
        <w:t xml:space="preserve">Esimerkki 7.5105</w:t>
      </w:r>
    </w:p>
    <w:p>
      <w:r>
        <w:t xml:space="preserve">asiakas: Päivää, olen Katherine Perez. agentti: Päivää. Miten voin auttaa teitä? Voitteko auttaa minua varauksen tekemisessä? asiamies: Totta kai, voin auttaa teitä. Tarvitsetteko välilaskuja matkallanne? asiakas: Ei, kiitos: Asiamies: Tarvitsen suoran lennon matkani välissä. agentti: Tarvitsen suoran lennon matkani välissä: Asiakas: Voisitteko ystävällisesti ilmoittaa haluamanne matkustuspäivämäärät? asiakas: Voisitteko ilmoittaa haluamanne matkustuspäivämäärät? Haluaisin matkustaa 10/05-10/07.  __ asiakas: Asiakas: Selvä, ei ongelmaa. Kiitos tiedoistanne. agentti: Kiitos, että valitsitte meidät.</w:t>
      </w:r>
    </w:p>
    <w:p>
      <w:r>
        <w:rPr>
          <w:b/>
        </w:rPr>
        <w:t xml:space="preserve">Tulos</w:t>
      </w:r>
    </w:p>
    <w:p>
      <w:r>
        <w:t xml:space="preserve">agentti: Valitettavasti emme voi tarjota lentoja mainitsemillasi tiedoilla.</w:t>
      </w:r>
    </w:p>
    <w:p>
      <w:r>
        <w:rPr>
          <w:b/>
        </w:rPr>
        <w:t xml:space="preserve">Esimerkki 7.5106</w:t>
      </w:r>
    </w:p>
    <w:p>
      <w:r>
        <w:t xml:space="preserve">asiakas: Asiakas: Hei. asiamies: Hei, miten voin auttaa teitä tänään? asiakas: Hei: Olen Karen Turner. Voisitteko varata minulle suoran lennon? agentti: Asiakas: Toki, milloin olette halukas matkustamaan? asiakas: Aion matkustaa 29.10. ja 31.10.  __ asiakas: Asiamies: Suosimani lentokenttäkoodit ovat OAK ja PHX. agentti: Mihin lentoyhtiöön haluatte lentää? Asiakas: Okei, odottakaa jonkin aikaa: Asiakas: Toki, kaikessa rauhassa: Asiakas: Valitettavasti tiedoistanne ei löydy lentoja. asiakas: Agentti: Ei se mitään, ei se haittaa. agentti: Ei se haittaa: Asiakas: Kiitos, että lähestyitte meitä: Kiitos.</w:t>
      </w:r>
    </w:p>
    <w:p>
      <w:r>
        <w:rPr>
          <w:b/>
        </w:rPr>
        <w:t xml:space="preserve">Tulos</w:t>
      </w:r>
    </w:p>
    <w:p>
      <w:r>
        <w:t xml:space="preserve">agentti: Voitteko ilmoittaa lähtö- ja määränpäänne?</w:t>
      </w:r>
    </w:p>
    <w:p>
      <w:r>
        <w:rPr>
          <w:b/>
        </w:rPr>
        <w:t xml:space="preserve">Esimerkki 7.5107</w:t>
      </w:r>
    </w:p>
    <w:p>
      <w:r>
        <w:t xml:space="preserve">asiakas: Agentti: Hei.  __ agentti: Miten voin auttaa? asiakas: MSP: Haluan tehdä lentolippua AUS:sta MSP:hen. Voisitteko auttaa minua? agentti: Asiakas: Saanko tietää matkanne päivämäärät? Agentti: Matkapäiväni ovat 14.03. ja 16.03. Agentti: Matkan ajankohdat ovat 14.03. ja 16.03: Asiakas: On olemassa lento lennon numerolla 1013, jonka hinta on 300, voinko jatkaa? asiakas: Voisitteko jatkaa? Asiamies: Hyvä on, jatkakaa lippuvarausta. agentti: Voitte jatkaa: Asiakas: Varauksenne on tehty UA airlines -yhtiössä. asiakas: Asiakas: Kiitos, että autoitte minua: Asiakas: Kiitos, että otitte meihin yhteyttä: Asiakas: Olkaa hyvä.</w:t>
      </w:r>
    </w:p>
    <w:p>
      <w:r>
        <w:rPr>
          <w:b/>
        </w:rPr>
        <w:t xml:space="preserve">Tulos</w:t>
      </w:r>
    </w:p>
    <w:p>
      <w:r>
        <w:t xml:space="preserve">asiakas: Olen Amy Taylor.</w:t>
      </w:r>
    </w:p>
    <w:p>
      <w:r>
        <w:rPr>
          <w:b/>
        </w:rPr>
        <w:t xml:space="preserve">Esimerkki 7.5108</w:t>
      </w:r>
    </w:p>
    <w:p>
      <w:r>
        <w:t xml:space="preserve">asiakas: Miten voin auttaa?  __ agentti: Asiakas: Toki, kertoisitteko matkanne päivämäärät? asiak: Asiamies: Haluaisin matkustaa 28. ja 30. joulukuuta. agentti: Haluaisin matkustaa 28. ja 30. joulukuuta: Asiakas: Saanko tietää liittymärajanne? Asiamies: Haluaisin matkustaa jatkolennolla. agentti: Haluaisin matkustaa jatkolennolla. asiamies: Jos haluatte matkustaa jatkolennolla: Tarvitsetteko muita mieltymyksiä? asiakas: Asiamies: Ei: Asiakas: Saanko tietää nimenne? Olen Amanda Martin: Frontier Airlines tarjoaa jatkolennon, jonka lipun hinta on 100 ja lähtöaika on klo 4:00, saapumisaika on klo 6:00. Jatkanko matkaa? asiakas: Asiakas: Okei, vahvistakaa varaukseni: Lippunne on vahvistettu lennolle numero 1005 ja turistiluokkaan. asiakas: Kiitos avusta. agentti: Kiitos, että valitsitte meidät.</w:t>
      </w:r>
    </w:p>
    <w:p>
      <w:r>
        <w:rPr>
          <w:b/>
        </w:rPr>
        <w:t xml:space="preserve">Tulos</w:t>
      </w:r>
    </w:p>
    <w:p>
      <w:r>
        <w:t xml:space="preserve">asiakas: Voitteko auttaa minua varaamaan lentoliput DCA:sta?</w:t>
      </w:r>
    </w:p>
    <w:p>
      <w:r>
        <w:rPr>
          <w:b/>
        </w:rPr>
        <w:t xml:space="preserve">Esimerkki 7.5109</w:t>
      </w:r>
    </w:p>
    <w:p>
      <w:r>
        <w:t xml:space="preserve">asiakas: Asiakas: Päivää. asiamies: Päivää, miten voin auttaa teitä? Agentti: Varatkaa lento San Franciscoon, SFO:hon: Asiakas: Toki, saanko tietää lähtölentokenttänne koodit? asiakas: Kyllä, kiitos: OAK, Oakland.  __ asiakas: Esimieheni järjestää illalla juhlat syntymäpäivänsä kunniaksi, joten voisitteko tarkistaa lennot 02/03. Minun on palattava 02/05. Agentti: Mihin aikaan? Asiakas: Saanko tietää hyvän nimenne? asiakas: Saanko kysyä, mikä on teidän nimenne? Olen Emily Hall: Emily Hall: Ei ole lentoa tiedoissanne. Kiitos. asiakas: Kiitos.</w:t>
      </w:r>
    </w:p>
    <w:p>
      <w:r>
        <w:rPr>
          <w:b/>
        </w:rPr>
        <w:t xml:space="preserve">Tulos</w:t>
      </w:r>
    </w:p>
    <w:p>
      <w:r>
        <w:t xml:space="preserve">agentti: Saanko tietää matkapäivänne?</w:t>
      </w:r>
    </w:p>
    <w:p>
      <w:r>
        <w:rPr>
          <w:b/>
        </w:rPr>
        <w:t xml:space="preserve">Esimerkki 7.5110</w:t>
      </w:r>
    </w:p>
    <w:p>
      <w:r>
        <w:t xml:space="preserve">asiakas: Miten voin auttaa teitä tänään?  __ agentti: Asiakas: Toki, saisinko nimenne, kiitos: Nicole Campbell: Asiakas: Okei, odottakaa: Asiakas: Toki: Asiakas: Kiitos, että odotitte, nimellänne ei ole aktiivista varausta. asiakas: Ei mitään hätää. Kiitos avustanne. agentti: Kiitos, että valitsitte meidät.</w:t>
      </w:r>
    </w:p>
    <w:p>
      <w:r>
        <w:rPr>
          <w:b/>
        </w:rPr>
        <w:t xml:space="preserve">Tulos</w:t>
      </w:r>
    </w:p>
    <w:p>
      <w:r>
        <w:t xml:space="preserve">asiakas: Haluan perua olemassa olevan varaukseni hätätapauksen vuoksi. Voitteko auttaa minua siinä?</w:t>
      </w:r>
    </w:p>
    <w:p>
      <w:r>
        <w:rPr>
          <w:b/>
        </w:rPr>
        <w:t xml:space="preserve">Esimerkki 7.5111</w:t>
      </w:r>
    </w:p>
    <w:p>
      <w:r>
        <w:t xml:space="preserve">asiakas: Asiakas: Päivää. asiamies: Päivää, miten voin auttaa teitä? Voitteko auttaa minua varauksen tekemisessä?  __ asiakas: Asiamies: Toki, suunnitellut matkapäiväni ovat 23.8. ja 25.8. agentti: Mahdollisesti: Asiakas: Saanko tietää liityntämääränne? Agentti: Kyllä, olkaa hyvä ja etsikää jatkolento. agentti: Kyllä, etsikää jatkolento: Asiakas: Onko teillä muita toiveita? Asiakas: Onko teillä jokin muu toivomus? Asiakas: Ei: Saanko tietää nimenne, jotta voin jatkaa eteenpäin? asiakas: Toki, olen Kimberly Collins. agentti: American Airlines tarjoaa jatkolennon, jonka lipun hinta on 100 ja lähtöaika on klo 11:00, saapumisaika on klo 3:00. Jatkanko matkaa? asiakas: Asiamies: Hyvä on, jatkakaa varausta. agentti: Asiakas: Lippunne on vahvistettu lennon numerolla 1004 ja turistiluokassa. asiakas: Kiitos palvelusta. asiamies: Kiitos, että valitsitte meidät.</w:t>
      </w:r>
    </w:p>
    <w:p>
      <w:r>
        <w:rPr>
          <w:b/>
        </w:rPr>
        <w:t xml:space="preserve">Tulos</w:t>
      </w:r>
    </w:p>
    <w:p>
      <w:r>
        <w:t xml:space="preserve">agentti: Sure, let me know your travel dates please?</w:t>
      </w:r>
    </w:p>
    <w:p>
      <w:r>
        <w:rPr>
          <w:b/>
        </w:rPr>
        <w:t xml:space="preserve">Esimerkki 7.5112</w:t>
      </w:r>
    </w:p>
    <w:p>
      <w:r>
        <w:t xml:space="preserve">asiakas: Miten voin auttaa teitä tänään?  __ agentti: Asiakas: Toki, kertoisitteko matkapäivänne, olkaa hyvä? Asiakas: Matkapäiväni ovat 06.9.-08.9. agentti: Matkapäiväni ovat 06.9.-08.9: Asiakas: Millaisia toiveita? Asiamies: Haluan matkustaa jatkolennolla. agentti: Mihin haluatte matkustaa? Asiakas: Voisitteko kertoa nimenne? Jacob Turner: Asiakas: Valitettavasti ei löytynyt toiveittenne mukaisia lentoja. asiakas: Turner Turner: Selvä, ei ongelmaa. Kiitos tarkistuksesta. agentti: Asiakas: Kiitos, että otitte meihin yhteyttä.</w:t>
      </w:r>
    </w:p>
    <w:p>
      <w:r>
        <w:rPr>
          <w:b/>
        </w:rPr>
        <w:t xml:space="preserve">Tulos</w:t>
      </w:r>
    </w:p>
    <w:p>
      <w:r>
        <w:t xml:space="preserve">asiakas: JFK:sta DFW:hen osallistuakseni tapahtumaan: Auttakaa minua varaamaan lentolippu JFK:sta DFW:hen.</w:t>
      </w:r>
    </w:p>
    <w:p>
      <w:r>
        <w:rPr>
          <w:b/>
        </w:rPr>
        <w:t xml:space="preserve">Esimerkki 7.5113</w:t>
      </w:r>
    </w:p>
    <w:p>
      <w:r>
        <w:t xml:space="preserve">asiakas: Asiakas: Hei, olen Sarah Wright. agentti: Hei, miten voin auttaa teitä tänään? Detroit, MI - DTW. Voitteko pitää minulle lentolippua yhdellä jatkoyhteydellä? agentti: Asiakas: Toki, saanko tietää, minä päivinä olette halukas matkustamaan? asiakas: Asiamies: Haluan nousta koneeseen 02/06 ja aion palata 02/08. Asiamies: Asiakas: Kertokaa minulle lähtölentokenttänne koodi: Asiamies: Paljonko teillä on varaa lipun hintaan? asiakas: Agentti: Minulla on varaa vain 200 euroon asti: Lento numero on 1007, jossa on yksi jatkoyhteys ja hinta on 100. Asiakas: Asiakas: Okei, vahvistakaa lentovaraukseni: Okei, lippusi on vahvistettu.  __ agentti: Kiitos, että valitsitte meidät.</w:t>
      </w:r>
    </w:p>
    <w:p>
      <w:r>
        <w:rPr>
          <w:b/>
        </w:rPr>
        <w:t xml:space="preserve">Tulos</w:t>
      </w:r>
    </w:p>
    <w:p>
      <w:r>
        <w:t xml:space="preserve">asiakas: Asiakas: Kiitos avusta.</w:t>
      </w:r>
    </w:p>
    <w:p>
      <w:r>
        <w:rPr>
          <w:b/>
        </w:rPr>
        <w:t xml:space="preserve">Esimerkki 7.5114</w:t>
      </w:r>
    </w:p>
    <w:p>
      <w:r>
        <w:t xml:space="preserve">asiakas: Asiakas: Päivää. asiamies: Päivää, miten voin auttaa teitä? Asiakas: Olen Dorothy Smith: Smith: Pyydän teitä etsimään lentoa PHX:stä DEN:ään, jotta voisin käydä Discover Rocky Mountain National Parkissa Denveristä tai Boulderista. agentti: Smith Smith, kiitos: Asiakas: Toki, saisinko tietää matkapäivänne, kiitos: Asiamies: Matkapäiväni ovat 01/02 ja 01/04. Agentti: Mihin mennessä? Okei, odottakaa hetki. Tarkistan teille parhaan lennon. asiakas: Agentti: Löysin teille lennon Hawaiian lentoyhtiön lennolla ja se maksaa teille 100. Jatkanko matkaa? asiakas: Kyllä, voitte.  __ asiakas: Kiitos avusta. agentti: Asiakas: Tervetuloa, kiitos, että valitsitte meidät. Turvallista lentoa.</w:t>
      </w:r>
    </w:p>
    <w:p>
      <w:r>
        <w:rPr>
          <w:b/>
        </w:rPr>
        <w:t xml:space="preserve">Tulos</w:t>
      </w:r>
    </w:p>
    <w:p>
      <w:r>
        <w:t xml:space="preserve">agentti: Lentolippu on varattu lennon numerolla 1009.</w:t>
      </w:r>
    </w:p>
    <w:p>
      <w:r>
        <w:rPr>
          <w:b/>
        </w:rPr>
        <w:t xml:space="preserve">Esimerkki 7.5115</w:t>
      </w:r>
    </w:p>
    <w:p>
      <w:r>
        <w:t xml:space="preserve">asiakas: Agentti: Hei. Miten voin auttaa teitä tällä hetkellä? asiakas: Agentti: Voitteko auttaa minua varaamaan lippuni PHX:stä SFO:han? Totta kai, autan teitä siinä. Voisitteko mainita haluamanne matkustuspäivämäärät? asiakas: Asiamies: Kiitos, ja matkapäiväni ovat 19.10.-21.10. agentti: Kiitos: Asiakas: Saanko tietää nimenne jatkotoimenpiteitä varten? asiakas: Saanko tietää nimenne? Jennifer Martin: Asiakas: Haluatteko mieluummin turisti- vai bisnesluokassa? asiakas: Kyllä, kiitos: Asiamies: Minulle kelpaa mikä tahansa luokka. agentti: Onko teillä muita tarkennuksia? Asiamies: Lähtöaikani olisi iltapäivällä ja tarvitsen suoran lennon. asiamies: Asiakkaani: Mihin aikaan? Odottakaa hetki.  __ agentti: Asiakas: Olen pahoillani, tällä reitillä ei ole saatavilla lentoja pyytämillänne päivämäärillä: Agentti: Ei se mitään, kiitos avusta. agentti: Ei se mitään, kiitos avusta. agentti: Ei se mitään, kiitos avusta: Asiakas: Kiitos, että tavoititte meidät.</w:t>
      </w:r>
    </w:p>
    <w:p>
      <w:r>
        <w:rPr>
          <w:b/>
        </w:rPr>
        <w:t xml:space="preserve">Tulos</w:t>
      </w:r>
    </w:p>
    <w:p>
      <w:r>
        <w:t xml:space="preserve">asiakas: Asiakas: Toki.</w:t>
      </w:r>
    </w:p>
    <w:p>
      <w:r>
        <w:rPr>
          <w:b/>
        </w:rPr>
        <w:t xml:space="preserve">Esimerkki 7.5116</w:t>
      </w:r>
    </w:p>
    <w:p>
      <w:r>
        <w:t xml:space="preserve">asiakas: Agentti: Hei. Miten voin opastaa teitä tänään? Evans.  __ asiakas: Agentti: Haluaisin varata lipun Phoenixiin, voisitteko auttaa minua? agentti: Haluaisin varata lipun Phoenixiin, voisitteko auttaa minua? agentti: Haluaisin varata lipun Phoenixiin: Totta kai, autan teitä. Voisitteko ilmoittaa haluamanne matkustuspäivämäärät? asiakas: Asiamies: Matkustan näinä päivinä 01/11 ja 01/13. Agentti: Matkustan näinä päivinä 01/11 ja 01/13: Asiakas: Hyvä on, voinko saada lähtö- ja kohdelentokenttänne koodit varausta varten? asiakas: Asiamies: Lennän IAH:sta PHX:ään: Asiakas: Odottakaa hetki tarkistaakseni lennot. asiakas: Asiakas: Toki: Tietojenne perusteella löysin lennon, jossa on 1 yhteys ja jonka hinta on 200. Sopiiko se teille? asiakas: Jos se sopii teille? Okei, voitte jatkaa tällä lennolla. agentti: Toki, lippunne on varattu lennolle numero 1025 ja lentoyhtiö on Frontier. asiakas: Kiitos palveluistanne.</w:t>
      </w:r>
    </w:p>
    <w:p>
      <w:r>
        <w:rPr>
          <w:b/>
        </w:rPr>
        <w:t xml:space="preserve">Tulos</w:t>
      </w:r>
    </w:p>
    <w:p>
      <w:r>
        <w:t xml:space="preserve">agentti: Evans.</w:t>
      </w:r>
    </w:p>
    <w:p>
      <w:r>
        <w:rPr>
          <w:b/>
        </w:rPr>
        <w:t xml:space="preserve">Esimerkki 7.5117</w:t>
      </w:r>
    </w:p>
    <w:p>
      <w:r>
        <w:t xml:space="preserve">asiakas: Asiakas: Hei, olen Kimberly Nelson. asiamies: Päivää, miten voin auttaa teitä tänään? asiakas: Hei, olen Kimberly Nelson: Asiamies: Minun on osallistuttava Autoshow-näyttelyyn isoisäni kanssa. asiamies: Minun on osallistuttava Autoshow-näyttelyyn isoisäni kanssa: Asiakas: Agentti: Voitteko tehdä varauksen yhdellä yhteydellä? agentti: Voitte tehdä varauksen yhdellä yhteydellä: Totta kai, olemme iloisia voidessamme auttaa teitä. Voisitteko antaa lentoonlähtö- ja laskeutumislentokentän koodit? asiakas: Agentti: Toki, minun on lähdettävä LAS:stä IAD:hen. agentti: Mille päivämäärille haluatte minun varaavan teille lentoliput? asiakas: Asiamies: Toki, matkapäiväni ovat 01/10 ja 01/12. Agentti: Mihin mennessä? Asiakas: Saanko kysyä, kuinka paljon haluatte käyttää lentolippuun? asiakas: Kuinka paljon? Voin maksaa enintään 5000 dollaria.  __ asiakas: Asiamies: Kyllä: Kiitos arvokkaasta ajastanne. Löysimme Deltan lentohinnaksi 100. Jatkanko varausta yhden välilaskun lennolla? asiakas: Asiamies: Olkaa hyvä: Asiakas: Lentolippunne on vahvistettu lentoyhtiön numerolla 1002. Asiakas: Kiitos avusta: Kiitos, että valitsitte meidät.</w:t>
      </w:r>
    </w:p>
    <w:p>
      <w:r>
        <w:rPr>
          <w:b/>
        </w:rPr>
        <w:t xml:space="preserve">Tulos</w:t>
      </w:r>
    </w:p>
    <w:p>
      <w:r>
        <w:t xml:space="preserve">agentti: Odottakaa hetki, etsin teille lennon.</w:t>
      </w:r>
    </w:p>
    <w:p>
      <w:r>
        <w:rPr>
          <w:b/>
        </w:rPr>
        <w:t xml:space="preserve">Esimerkki 7.5118</w:t>
      </w:r>
    </w:p>
    <w:p>
      <w:r>
        <w:t xml:space="preserve">asiakas: Asiakas: Päivää, olen Pamela Miller. asiamies: Päivää, miten voin palvella teitä? asiakas: Päivää, olen Pamela Miller: Asiamies: Koska suunnitelmani vierailla Bishop Artsissa, joka sijaitsee Dallasissa ja Fort Worthissa, viivästyi. asiamies: Minulla on kiire: Asiakas: Hyvä on.  __ agentti: Asiakas: Toki, olkaa hyvä ja odottakaa: Okei. agentti: Asiakas: Kiitos odottamisesta, emme ole löytäneet mitään varausta nimellänne muutettavaksi. asiakas: Asiakas: Ei se mitään. Kiitos ystävällisistä tiedoista. agentti: Asiakas: Kiitos, että käytitte meitä.</w:t>
      </w:r>
    </w:p>
    <w:p>
      <w:r>
        <w:rPr>
          <w:b/>
        </w:rPr>
        <w:t xml:space="preserve">Tulos</w:t>
      </w:r>
    </w:p>
    <w:p>
      <w:r>
        <w:t xml:space="preserve">asiakas: Voitteko muuttaa varaustani?</w:t>
      </w:r>
    </w:p>
    <w:p>
      <w:r>
        <w:rPr>
          <w:b/>
        </w:rPr>
        <w:t xml:space="preserve">Esimerkki 7.5119</w:t>
      </w:r>
    </w:p>
    <w:p>
      <w:r>
        <w:t xml:space="preserve">asiakas: Asiakas: Päivää. asiamies: Päivää, miten voin auttaa? Adams. Haluan varata lentoliput Philadelphiasta, PA - PHL, viettääkseni kesälomani Washingtonissa, DC - IAD. agentti: Asiakas: Toki, kertokaa minulle matkapäivänne? asiakas: Kyllä, kiitos: Asiamies: Lähden 23.04. ja palaan 25.04: Kertokaa minulle hintarajanne?  __ agentti: Asiakas: OK, odottakaa hetki: Asiakas: Toki: Löysimme 1028 Havaijin lentoyhtiön yhdellä yhteydellä ja hintaan 600. Jatkanko varauksen tekemistä? asiakas: Asiakas: Kyllä, kiitos: Asiakas: Lippunne on varattu: Kiitos palvelustanne. agentti: Kiitos, että tavoititte meidät.</w:t>
      </w:r>
    </w:p>
    <w:p>
      <w:r>
        <w:rPr>
          <w:b/>
        </w:rPr>
        <w:t xml:space="preserve">Tulos</w:t>
      </w:r>
    </w:p>
    <w:p>
      <w:r>
        <w:t xml:space="preserve">asiakas: 5000.</w:t>
      </w:r>
    </w:p>
    <w:p>
      <w:r>
        <w:rPr>
          <w:b/>
        </w:rPr>
        <w:t xml:space="preserve">Esimerkki 7.5120</w:t>
      </w:r>
    </w:p>
    <w:p>
      <w:r>
        <w:t xml:space="preserve">asiakas: Agentti: Päivää, miten voin auttaa?  __ agentti: Asiakas: Toki, voinko saada tietää, missä te olette noussut junaan? Asiakas: Lähtöpaikkani on Charlotte, NC - CLT. asiamies: Asiakas: Voisitteko kertoa suunnitellut lähtö- ja paluupäivänne? asiakas: Voisitteko kertoa suunnitellut lähtö- ja paluupäivänne? Asiamies: Suunnitellut matkustuspäiväni ovat 10.02. - 12.02. agentti: Mihin aikaan? Asiakas: Okei, odottakaa hetki. asiakas: Odottakaa hetki: Asiakas: Toki: Löysimme Frontier-lentoyhtiön, lennon numero: 1025, hinta: 100 yhdellä jatkoyhteydellä. asiakas: Okei, jatkakaa. agentti: Asiakas: Lentolippunne on vahvistettu: Kiitos. agentti: Kiitos, että valitsitte meidät.</w:t>
      </w:r>
    </w:p>
    <w:p>
      <w:r>
        <w:rPr>
          <w:b/>
        </w:rPr>
        <w:t xml:space="preserve">Tulos</w:t>
      </w:r>
    </w:p>
    <w:p>
      <w:r>
        <w:t xml:space="preserve">asiakas: Los Angeles, CA - LAX. Voitteko auttaa minua siinä?</w:t>
      </w:r>
    </w:p>
    <w:p>
      <w:r>
        <w:rPr>
          <w:b/>
        </w:rPr>
        <w:t xml:space="preserve">Esimerkki 7.5121</w:t>
      </w:r>
    </w:p>
    <w:p>
      <w:r>
        <w:t xml:space="preserve">asiakas: Asiakas: Päivää, miten voin auttaa teitä tänään? asiakasta: Asiakas: Varatkaa lippu Seattlesta, WA-SEA Houstoniin, TX-IAH. asiamies: Varatkaa lippu Seattlesta, WA-SEA Houstoniin, TX-IAH: Totta kai, olemme täällä auttamassa teitä. Antakaa ystävällisesti matkapäivänne. asiakas: Lähtö on 23.06. ja paluu 25.06. Agentti: Paljonko teillä on varaa tähän matkaan? asiakas: Agentti: Minulla on varaa enintään 500: Odottakaa hetki: Toki: Lentoyhtiö on Delta ja sen hinta on 600. Jatkanko varauksen tekemistä? asiakas: Agentti: Älkää varatko lentoa.  __ asiakas: Asiakas: Olen Stephanie Baker: Asiakas: Kiitos, että otitte yhteyttä: Kiitos.</w:t>
      </w:r>
    </w:p>
    <w:p>
      <w:r>
        <w:rPr>
          <w:b/>
        </w:rPr>
        <w:t xml:space="preserve">Tulos</w:t>
      </w:r>
    </w:p>
    <w:p>
      <w:r>
        <w:t xml:space="preserve">agentti: Selvä. Saanko tietää nimenne?</w:t>
      </w:r>
    </w:p>
    <w:p>
      <w:r>
        <w:rPr>
          <w:b/>
        </w:rPr>
        <w:t xml:space="preserve">Esimerkki 7.5122</w:t>
      </w:r>
    </w:p>
    <w:p>
      <w:r>
        <w:t xml:space="preserve">asiakas: Hei.  __ asiakas: Olen Paul Wilson. Suunnittelen matkaa IAD:stä MSP:hen, voitteko auttaa minua siinä? agentti: Voisitteko antaa matkustuspäivämääränne, jotta voisimme jatkaa eteenpäin? asiakas: Asiamies: Matkapäiväni on 06/04 - 06/06. Agentti: Matkustan 06/04 - 06/06: Asiakas: Toki, mutta haluan matkustaa suoralla lennolla. asiamies: Odottakaa hetki: Paul Wilson, tällä reitillä ei ole suoria lentoja saatavilla. asiakas: Ei se mitään, kiitos avusta. agentti: Asiakas: Kiitos, että otitte meihin yhteyttä.</w:t>
      </w:r>
    </w:p>
    <w:p>
      <w:r>
        <w:rPr>
          <w:b/>
        </w:rPr>
        <w:t xml:space="preserve">Tulos</w:t>
      </w:r>
    </w:p>
    <w:p>
      <w:r>
        <w:t xml:space="preserve">agentti: Hei. Miten voin auttaa teitä tänään?</w:t>
      </w:r>
    </w:p>
    <w:p>
      <w:r>
        <w:rPr>
          <w:b/>
        </w:rPr>
        <w:t xml:space="preserve">Esimerkki 7.5123</w:t>
      </w:r>
    </w:p>
    <w:p>
      <w:r>
        <w:t xml:space="preserve">asiakas: Agentti: Hei. Miten voin auttaa? Asiakas: Varatkaa lentolippu PHX:stä EWR:ään, jotta voin tavata vanhan ystäväni New Yorkissa. asiamies: Varatkaa lentolippu PHX:stä EWR:ään: Totta kai, autan teitä lentolippujen varaamisessa. Voisitteko kertoa minulle haluamanne päivämäärät? asiakas: Kiitos, lähtöpäiväni on 14. elokuuta ja varaa myös paluulippuni 16. elokuuta. agentti: Kyllä, tarkistan annetut päivämäärät. Saanko tietää nimenne, jotta voin varata lipun? asiakas: Dennis Anderson: Asiakas: Onko teillä jokin haluamanne liityntämäärän rajoitus? asiakas: Onko teillä jokin haluamanne liityntämäärän rajoitus? Agentti: Kyllä, haluan matkallani mieluiten yhden yhteyden. agentti: Kyllä, haluan matkallani mieluiten yhden yhteyden: Onko teillä muita tarkennuksia? Asiamies: Haluan matkustaa turistiluokan lennolla. asiamies: Haluan matkustaa turistiluokassa: Onko jotain muuta, mitä haluan tarkistaa lennon yhteydessä? asiakas: Asiamies: Ei: Kiitos, että vahvistitte kaikki yksityiskohdat, Dennis Anderson. asiakas: Asiamies: Löysin täältä Spirit Airlinesin jatkolennon, ja sen hinta on noin 100. Jatkanko varausta lennolla 1018?  __ agentti: Asiakas: Turistiluokkaan lippusi on varattu ja lähtöaika on klo 1:00 aamulla ja saapumisaika klo 15:00. Asiakas: Asiamies: Kiitos avustanne: Kiitos, että yhdistitte meidät. Turvallista matkaa. asiakas: Tervetuloa.</w:t>
      </w:r>
    </w:p>
    <w:p>
      <w:r>
        <w:rPr>
          <w:b/>
        </w:rPr>
        <w:t xml:space="preserve">Tulos</w:t>
      </w:r>
    </w:p>
    <w:p>
      <w:r>
        <w:t xml:space="preserve">asiakas: Voitte jatkaa varausta nyt.</w:t>
      </w:r>
    </w:p>
    <w:p>
      <w:r>
        <w:rPr>
          <w:b/>
        </w:rPr>
        <w:t xml:space="preserve">Esimerkki 7.5124</w:t>
      </w:r>
    </w:p>
    <w:p>
      <w:r>
        <w:t xml:space="preserve">asiakas: Asiakas: Hei: Asiakas: Miten voin auttaa teitä tänään? asiakas: Nimeni on Dennis Collins: Asiakas: Suunnittelen matkaa Austin-järvelle AUS:iin ystävieni kanssa, voitteko varata lipun IAD:stä? agentti: Voisitteko varata lipun IAD:stä? Dennis: Toki, autan sinua. Saanko tietää, minä päivinä aiotte matkustaa? asiakas: Asiamies: Matkapäivät ovat 31.03. ja 02.04. välisenä aikana: Okei, odottakaa hetki tarkistaakseni lentojen saatavuuden ja palaan asiaan.  __ agentti: Asiakas: Pahoittelen häiriötä, ei ole saatavilla lentoja haluamillanne päivämäärillä. asiakas: Asiamies: Ei mitään ongelmaa, kiitos avusta. agentti: Ei mitään ongelmaa, kiitos avusta: Kiitos yhteydenotosta, hyvää päivänjatkoa.</w:t>
      </w:r>
    </w:p>
    <w:p>
      <w:r>
        <w:rPr>
          <w:b/>
        </w:rPr>
        <w:t xml:space="preserve">Tulos</w:t>
      </w:r>
    </w:p>
    <w:p>
      <w:r>
        <w:t xml:space="preserve">asiakas: Asiakas: Selvä.</w:t>
      </w:r>
    </w:p>
    <w:p>
      <w:r>
        <w:rPr>
          <w:b/>
        </w:rPr>
        <w:t xml:space="preserve">Esimerkki 7.5125</w:t>
      </w:r>
    </w:p>
    <w:p>
      <w:r>
        <w:t xml:space="preserve">asiakas: Asiakas: Hei, olen Debra Scott. agentti: Hei, miten voin auttaa teitä tänään? asiakas: Hei, olen Debra Scott: Asiamies: Voitteko auttaa minua varaamaan lentolippuni DEN:stä SEA:han: Asiakas: Toki, voisitteko kertoa matkapäivänne? asiakas: Voisitteko kertoa matkapäivänne? Agentti: Matkapäiväni ovat 09.11.-11.11: Onko teillä tarkempia tietoja?  __ agentti: Okei, löysimme jatkolennon 1024 Frontier Airlinesilta, jonka hinta on 200. Jatkanko varauksen tekemistä? asiakas: Asiamies: Hyvä on, jatkakaa: Asiakas: Lentolippunne on varattu: Kiitos: Kiitos, että tavoititte meidät.</w:t>
      </w:r>
    </w:p>
    <w:p>
      <w:r>
        <w:rPr>
          <w:b/>
        </w:rPr>
        <w:t xml:space="preserve">Tulos</w:t>
      </w:r>
    </w:p>
    <w:p>
      <w:r>
        <w:t xml:space="preserve">asiakas: Asiakas: Tarvitsen jatkolennon.</w:t>
      </w:r>
    </w:p>
    <w:p>
      <w:r>
        <w:rPr>
          <w:b/>
        </w:rPr>
        <w:t xml:space="preserve">Esimerkki 7.5126</w:t>
      </w:r>
    </w:p>
    <w:p>
      <w:r>
        <w:t xml:space="preserve">asiakas: Päivää. agentti: Päivää, miten voin opastaa teitä?  __ agentti: Asiakas: Toki, voisitteko mainita haluamanne päivämäärät? asiakas: Asiamies: Matkapäiväni ovat 25.02. ja 27.02. ja 1 yhteyden rajoitus: Asiakas: Hyvä on, odottakaa hetki. asiakas: Odottakaa hetki: Asiakas: Selvä: Asiakas: Olen pahoillani, mutta matkatietojesi mukaista lentoa ei löytynyt. asiakas: Asiamies: Kiitos tiedoistanne: Asiakas: Kiitos, että otitte yhteyttä.</w:t>
      </w:r>
    </w:p>
    <w:p>
      <w:r>
        <w:rPr>
          <w:b/>
        </w:rPr>
        <w:t xml:space="preserve">Tulos</w:t>
      </w:r>
    </w:p>
    <w:p>
      <w:r>
        <w:t xml:space="preserve">asiakas: Suunnittelen LAS-lentoa DTW:ltä. Voitteko auttaa minua varaamaan lippuni?</w:t>
      </w:r>
    </w:p>
    <w:p>
      <w:r>
        <w:rPr>
          <w:b/>
        </w:rPr>
        <w:t xml:space="preserve">Esimerkki 7.5127</w:t>
      </w:r>
    </w:p>
    <w:p>
      <w:r>
        <w:t xml:space="preserve">asiakas: Asiakas: Hei, olen Angela Turner. agentti: Hei,. Miten voin palvella teitä tänään? Haluan nauttia rakkaani kanssa rannalla. Voitteko varata lipun PHL:ään?  __ asiakas: Asiamies: Haluan lentää 11/07-11/09. Asiakas: Haluan lentää 11/07-11/09: Deltan lentoyhtiöllä on lento, jonka jatkolento vastaa tietojasi. Voinko varata lippusi lennolle numero 1017 hintaan 200? asiakas: Agentti: Voitte jatkaa: Lippunne on varattu. asiakas: Kiitos: Kiitos, että valitsitte meidät. Hyvää päivänjatkoa!</w:t>
      </w:r>
    </w:p>
    <w:p>
      <w:r>
        <w:rPr>
          <w:b/>
        </w:rPr>
        <w:t xml:space="preserve">Tulos</w:t>
      </w:r>
    </w:p>
    <w:p>
      <w:r>
        <w:t xml:space="preserve">agentti: Olemme täällä auttamassa sinua. Tarvitsen lähdekoodisi varaukseni jatkamista varten. Olkaa ystävällinen ja antakaa matkapäivänne.</w:t>
      </w:r>
    </w:p>
    <w:p>
      <w:r>
        <w:rPr>
          <w:b/>
        </w:rPr>
        <w:t xml:space="preserve">Esimerkki 7.5128</w:t>
      </w:r>
    </w:p>
    <w:p>
      <w:r>
        <w:t xml:space="preserve">asiakas: Asiakas: Hei. asiamies: Hei, miten voin auttaa teitä tänään? asiakas: Hei: Jacob Robertsin nimellä Oaklandiin, OAK:iin. agentti: Voisitteko tehdä varauksen nimellä Jacob Roberts Oaklandiin, OAK:iin? Asiakas: Toki, saanko tietää suunnitellut matkustuspäivämääränne? asiakas: Kyllä: Asiamies: Suunnitellut matkapäiväni ovat 27.06.-29.06.29. agentti: Mihin aikaan? Asiakas: Kerro minulle lähdepisteesi: Agentti: Lähteeni on Houstonista, IAH:sta: Saanko tietää hyvän nimenne?  __ agentti: Olemme iloisia voidessamme sanoa, että, löysimme lentoyhtiön: Frontier, lennon numero: 1002 ja hinta on 100. asiakas: Asiamies: Hyvä on, jatkakaa varausta: Lentolippunne on varattu. asiakas: Kiitos, että autoitte minua. agentti: Kiitos, että autoitte minua: Asiakas: Kiitos, että tavoititte meidät.</w:t>
      </w:r>
    </w:p>
    <w:p>
      <w:r>
        <w:rPr>
          <w:b/>
        </w:rPr>
        <w:t xml:space="preserve">Tulos</w:t>
      </w:r>
    </w:p>
    <w:p>
      <w:r>
        <w:t xml:space="preserve">asiakas: Tarkista se.</w:t>
      </w:r>
    </w:p>
    <w:p>
      <w:r>
        <w:rPr>
          <w:b/>
        </w:rPr>
        <w:t xml:space="preserve">Esimerkki 7.5129</w:t>
      </w:r>
    </w:p>
    <w:p>
      <w:r>
        <w:t xml:space="preserve">asiakas: Agentti: Hei. Miten voin auttaa? Asiakas: Voitteko varata lentoliput JFK:sta ATL:ään siskoni häihin? asiamies: Voitteko varata lentoliput JFK:sta ATL:ään? Asiakas: Toki, saanko tietää nimenne? Angela Johnson: Johnson Angela Johnson: Saisinko suunnitellut matkapäivänne?  __ agentti: Asiakas: Kertokaa minulle liityntärajanne? Asiakas: Tarvitsen suoran lennon: Asiakas: Onko teillä muita toiveita? Asiamies: Paluuaikani tulisi olla illalla. agentti: Mihin aikaan? Asiakas: Odottakaa hetki: Asiakas: Toki: Asiakas: Kiitos, että odotitte, vaatimuksia vastaavia lentoja ei ollut saatavilla. asiakas: Agentti: Ei se mitään, kiitos: Asiakas: Kiitos, että lähestyitte meitä.</w:t>
      </w:r>
    </w:p>
    <w:p>
      <w:r>
        <w:rPr>
          <w:b/>
        </w:rPr>
        <w:t xml:space="preserve">Tulos</w:t>
      </w:r>
    </w:p>
    <w:p>
      <w:r>
        <w:t xml:space="preserve">asiakas: Lokakuun 4. ja 6. lokakuuta.</w:t>
      </w:r>
    </w:p>
    <w:p>
      <w:r>
        <w:rPr>
          <w:b/>
        </w:rPr>
        <w:t xml:space="preserve">Esimerkki 7.5130</w:t>
      </w:r>
    </w:p>
    <w:p>
      <w:r>
        <w:t xml:space="preserve">asiakas: Miten voin auttaa?  __ agentti: Asiakas: Toki, autan teitä lippujen varaamisessa. Ilmoittakaa matkapäivänne ja hintaraja? asiakas: Matkapäiväni ovat 07/04 - 07/06. Hintarajani ei saisi ylittää 200. agentti: Asiakas: Hyvä on, kertokaa lähtö- ja määräpaikkanne: Agentti: Kyseessä on meno-paluu, lähtö- ja määränpää on Las Vegas, NV - LAS. agentti: Mihin matkan lähtö- ja määränpäähän? Asiakas: Selvä. Valitettavasti teille on ilmoitettava, että päivämäärillenne ei löytynyt lentoja. asiakas: Okei, ei mitään ongelmaa. Kiitos nopeasta vastauksestanne. agentti: Kiitos, että valitsitte meidät, hyvää päivänjatkoa.</w:t>
      </w:r>
    </w:p>
    <w:p>
      <w:r>
        <w:rPr>
          <w:b/>
        </w:rPr>
        <w:t xml:space="preserve">Tulos</w:t>
      </w:r>
    </w:p>
    <w:p>
      <w:r>
        <w:t xml:space="preserve">asiakas: Charles Williams. Tarvitsen suoran lennon vierailemaan The Mirage -ravintolassa Las Vegasissa, voitteko auttaa minua lentolippujen varaamisessa?</w:t>
      </w:r>
    </w:p>
    <w:p>
      <w:r>
        <w:rPr>
          <w:b/>
        </w:rPr>
        <w:t xml:space="preserve">Esimerkki 7.5131</w:t>
      </w:r>
    </w:p>
    <w:p>
      <w:r>
        <w:t xml:space="preserve">asiakas: Agentti: Hei. Miten voin auttaa? Auttakaa minua siinä, jos haluatte muuttaa varaustani.  __ asiakas: Asiakas: Kiitos. Toki, nimeni on Samuel Young. agentti: Asiakas: Olen pahoillani, mutta nimellänne ei ole varausta. asiakas: Olen pahoillani, mutta nimellänne ei ole varausta: Ei se mitään, ei mitään ongelmaa. Kiitos tiedoistanne. agentti: Kiitos, että valitsitte palvelumme.</w:t>
      </w:r>
    </w:p>
    <w:p>
      <w:r>
        <w:rPr>
          <w:b/>
        </w:rPr>
        <w:t xml:space="preserve">Tulos</w:t>
      </w:r>
    </w:p>
    <w:p>
      <w:r>
        <w:t xml:space="preserve">agentti: Agentti: Toki, autan sinua siinä. Saanko tietää nimenne jatkoa varten?</w:t>
      </w:r>
    </w:p>
    <w:p>
      <w:r>
        <w:rPr>
          <w:b/>
        </w:rPr>
        <w:t xml:space="preserve">Esimerkki 7.5132</w:t>
      </w:r>
    </w:p>
    <w:p>
      <w:r>
        <w:t xml:space="preserve">asiakas: Asiakas: Hei. asiamies: Päivää, miten voin auttaa? asiakas: Hei: Olen Scott Thompson. Tarvitsen apuanne lentolippujen varaamisessa MCO:sta LGA:han liiketapaamistani varten, voitteko auttaa minua siinä? agentti: Voisitteko auttaa minua? Asiakas: Toki, voisitteko kertoa matkustuspäivämääränne, jonka haluatte matkustaa? asiakas: Voisitteko kertoa matkustuspäivämääränne? Agentti: Matkapäiväni ovat 30. syyskuuta - 2. lokakuuta: Asiakas: Saanko tietää lähtö- ja saapumisaikanne? Asiamies: Tarvitsen jatkolennon, joka lähtee iltapäivällä. agentti: Asiakas: Odottakaa: Asiakas: Selvä.  __ asiakas: Asiakas: Ei mitään ongelmaa, kiitos: Kiitos.</w:t>
      </w:r>
    </w:p>
    <w:p>
      <w:r>
        <w:rPr>
          <w:b/>
        </w:rPr>
        <w:t xml:space="preserve">Tulos</w:t>
      </w:r>
    </w:p>
    <w:p>
      <w:r>
        <w:t xml:space="preserve">agentti:  Emme voi tarjota lentoa matkareittisi välille, koska kohdelentoasemalla on rankka lumisade.</w:t>
      </w:r>
    </w:p>
    <w:p>
      <w:r>
        <w:rPr>
          <w:b/>
        </w:rPr>
        <w:t xml:space="preserve">Esimerkki 7.5133</w:t>
      </w:r>
    </w:p>
    <w:p>
      <w:r>
        <w:t xml:space="preserve">asiakas: Asiakas: Päivää, olen Anthony Phillips. asiamies: Päivää, miten voin auttaa? Asiamies: Aion varata lennon 5000:n hinnalla päästäkseni Houstoniin, joten olkaa hyvä ja auttakaa minua varaamaan lento 31. lokakuuta. asiamies: Voisitteko auttaa minua varaamaan lennon 31. lokakuuta? Asiakas: Toki, Saanko tietää paluupäivän: Asiamies: Toki, paluupäiväni on 2. marraskuuta. asiamies: Kyllä, paluupäiväni on 2. marraskuuta: Asiakas: Auttakaa minua matkakoodeilla. asiakas: Agentti: Lentokenttäkoodini ovat BOS - HOU: Asiakas: Onko teillä jokin yhteysrajoitus? Agentti: Kyllä, tarvitsen sitä: Odottakaa hetki. asiakas: Toki: Olemme löytäneet jatkolennon Deltan lentoyhtiöltä. Jatkanko matkaa?  __ agentti: Asiakas: Teidän lippunne on varattu lennolle numero 1018. Asiakas: Asiakas: Kiitos, että autoitte minua: Kiitos, että valitsitte meidät.</w:t>
      </w:r>
    </w:p>
    <w:p>
      <w:r>
        <w:rPr>
          <w:b/>
        </w:rPr>
        <w:t xml:space="preserve">Tulos</w:t>
      </w:r>
    </w:p>
    <w:p>
      <w:r>
        <w:t xml:space="preserve">asiakas: Jatkakaa.</w:t>
      </w:r>
    </w:p>
    <w:p>
      <w:r>
        <w:rPr>
          <w:b/>
        </w:rPr>
        <w:t xml:space="preserve">Esimerkki 7.5134</w:t>
      </w:r>
    </w:p>
    <w:p>
      <w:r>
        <w:t xml:space="preserve">asiakas: Asiakas: Hei, nimeni on Christine Evans. asiamies: Päivää, miten voin auttaa? asiakas: Hei, nimeni on Christine Evans: Orlando, FL - MCO:ssa järjestettävässä Magic Show'ssa. Voisitteko olla apunani varaamassa lentolippua 22.09. päivälle? asiamies: Totta kai, olen täällä auttamassa sinua. Voisitteko päivittää paluupäivänne? asiakas: Asiamies: Hyvä on, haluaisin palata 24.09: Asiakas: Okei, Voisitteko kertoa alkuperänne? asiakas: Voisitteko kertoa, mistä olette kotoisin? Paul, MN - MSP. Varmista, että hinta ei saa ylittää 500.  __ asiakas: Asiamies: Hyvä on, ota rauhassa: AA-lentoyhtiö löytyi hintaan 100. Yhteys on yksi. asiakas: Agentti: Se on täydellinen, voitte varata sen. agentti: Se on täydellinen: Asiakas: Toki, lippunne on varattu lennolla numero 1009. asiakas: Kiitos, että olette auttaneet minua. agentti: Kiitos, että lähestyitte meitä.</w:t>
      </w:r>
    </w:p>
    <w:p>
      <w:r>
        <w:rPr>
          <w:b/>
        </w:rPr>
        <w:t xml:space="preserve">Tulos</w:t>
      </w:r>
    </w:p>
    <w:p>
      <w:r>
        <w:t xml:space="preserve">agentti: Okei, anna minulle hetki aikaa.</w:t>
      </w:r>
    </w:p>
    <w:p>
      <w:r>
        <w:rPr>
          <w:b/>
        </w:rPr>
        <w:t xml:space="preserve">Esimerkki 7.5135</w:t>
      </w:r>
    </w:p>
    <w:p>
      <w:r>
        <w:t xml:space="preserve">asiakas: Päivää. agentti: Päivää, miten voin auttaa tällä hetkellä?  __ agentti: Asiakas: Toki, odottakaa hetki: Agentti: Nimeni on Shirley Miller, olkaa hyvä ja etsikää lentolippuni sillä nimellä. agentti: Shirley Miller on nimeni: Shirley Miller: Saanko tietää hyvän nimenne? Ok Miller, nimelläsi ei näy varausta. asiakas: Miller: Selvä, ei ole ongelma. Kiitos tiedoistanne. agentti: Kiitos, että valitsitte meidät.</w:t>
      </w:r>
    </w:p>
    <w:p>
      <w:r>
        <w:rPr>
          <w:b/>
        </w:rPr>
        <w:t xml:space="preserve">Tulos</w:t>
      </w:r>
    </w:p>
    <w:p>
      <w:r>
        <w:t xml:space="preserve">asiakas: Voitteko auttaa minua?</w:t>
      </w:r>
    </w:p>
    <w:p>
      <w:r>
        <w:rPr>
          <w:b/>
        </w:rPr>
        <w:t xml:space="preserve">Esimerkki 7.5136</w:t>
      </w:r>
    </w:p>
    <w:p>
      <w:r>
        <w:t xml:space="preserve">asiakas: Agentti: Hei. Miten voin auttaa teitä tänään/. asiakas: Agentti: Minun on muutettava olemassa olevaa varaustani, koska tenttejäni lykättiin, Voitteko auttaa minua siinä? agentti: Asiakas: Minä autan teitä. Auttakaa minua nimenne kanssa. asiakas: Sharon Phillips tässä: Phillips Phillips: Kiitos. Odottakaa hetki.  __ agentti: Asiakas: Sharon Phillips, joudun valitettavasti ilmoittamaan, että nimellänne ei ole tehty varausta. asiakas: Selvä, ei mitään ongelmaa. Kiitos tiedoistanne. asiamies: Kiitos, että otitte yhteyttä. Pitäkää hauskaa.</w:t>
      </w:r>
    </w:p>
    <w:p>
      <w:r>
        <w:rPr>
          <w:b/>
        </w:rPr>
        <w:t xml:space="preserve">Tulos</w:t>
      </w:r>
    </w:p>
    <w:p>
      <w:r>
        <w:t xml:space="preserve">asiakas: Asiakas: Toki.</w:t>
      </w:r>
    </w:p>
    <w:p>
      <w:r>
        <w:rPr>
          <w:b/>
        </w:rPr>
        <w:t xml:space="preserve">Esimerkki 7.5137</w:t>
      </w:r>
    </w:p>
    <w:p>
      <w:r>
        <w:t xml:space="preserve">asiakas: Hei,...  __ asiakas: Olen Brandon Martinez. Haluaisin varata lentolipun Washingtonin autonäyttelyyn hintaan 500. agentti: Asiakas: Hyvä on, kertokaa matkanne päivämäärät. asiakas: Kyllä, kiitos: Lennän Detroitista 23.01. Saapumiseni on 25.01:  Asiakas: Voitteko antaa matkakoodinne? Matkakoodini on DTW ja määränpää on DCA. agentti: Ok, onko teillä jokin yhteysraja? asiakas: Kyllä, pitäisi olla yksi yhteys. agentti: Asiakas: Olkaa hyvä ja odottakaa, niin otan yhteyttä uudelleen. asiakas: Asiakas: Selvä: Kiitos odottelusta, löysimme lennon numerolla 1028 ja lentoyhtiö UA hintaan 100 yhdellä yhteydellä. Jatkanko varausta? asiakas: Toki, voitte jatkaa. agentti: Ok, varauksenne on vahvistettu. asiakas: Kiitos tiedoista. agentti: Turvallista matkaa.</w:t>
      </w:r>
    </w:p>
    <w:p>
      <w:r>
        <w:rPr>
          <w:b/>
        </w:rPr>
        <w:t xml:space="preserve">Tulos</w:t>
      </w:r>
    </w:p>
    <w:p>
      <w:r>
        <w:t xml:space="preserve">agentti: Päivää, miten voin palvella teitä tänään?</w:t>
      </w:r>
    </w:p>
    <w:p>
      <w:r>
        <w:rPr>
          <w:b/>
        </w:rPr>
        <w:t xml:space="preserve">Esimerkki 7.5138</w:t>
      </w:r>
    </w:p>
    <w:p>
      <w:r>
        <w:t xml:space="preserve">asiakas: Miten voin auttaa?  __ agentti: Asiakas: Antakaa matkanne päivämäärät: Agentti: Matkapäiväni ovat 06.-08. heinäkuuta: Asiakas: Tarvitsetteko mitään yhteysrajaa? Tarvitsen jatkolennon. agentti: Tarvitsen jatkolennon: Tarvitsetteko muita täsmennyksiä? asiakas: Asiamies: Haluan palata mieluiten aamulla. asiamies: Mihin aikaan? Asiakas: Saanko tietää nimenne? Asiakas: Olen Emily Smith: Asiakas: Emily Emily: Agentti: Ei se mitään, ei se mitään, kiitos. agentti: Ei se mitään: Kiitos, että valitsitte meidät.</w:t>
      </w:r>
    </w:p>
    <w:p>
      <w:r>
        <w:rPr>
          <w:b/>
        </w:rPr>
        <w:t xml:space="preserve">Tulos</w:t>
      </w:r>
    </w:p>
    <w:p>
      <w:r>
        <w:t xml:space="preserve">asiakas: Auttakaa minua varaamaan lentolippu MSP:stä OAkiin.</w:t>
      </w:r>
    </w:p>
    <w:p>
      <w:r>
        <w:rPr>
          <w:b/>
        </w:rPr>
        <w:t xml:space="preserve">Esimerkki 7.5139</w:t>
      </w:r>
    </w:p>
    <w:p>
      <w:r>
        <w:t xml:space="preserve">asiakas: Agentti: Hei. Kuinka voin auttaa teitä?  __ agentti: Asiakas: Toki, autan teitä. Saanko tietää suunnitellut matkapäivänne? asiakas: Asiamies: Haluan lentää 22. kesäkuuta, paluu 24. kesäkuuta. agentti: Haluan lentää 22. kesäkuuta ja palata 24. kesäkuuta: Asiakas: Saisinko nimenne? Asiakas: Nimeni on Anna Rodriguez. agentti: Nimeni on Anna Rodriguez: Asiakkaani: Onko teillä jokin haluamanne yhteys? Asiakas: Mihin suuntaan haluatte lentää? Agentti: Tarvitsen yhden jatkolennon: Asiakas: Saanko tietää muut tiedot? Asiamies: Minulla ei ole muita eritelmiä. agentti: Spirit airlinesin turistiluokka, jonka hinta on 100 ja jossa on yksi jatkoyhteys. Voinko varata lippunne? asiakas: Asiamies: Hyvä on, jatka varauksen tekemistä: Ok, varauksenne on vahvistettu lennolle numero 1024. asiakas: Kiitos: Kiitos, että valitsitte meidät.</w:t>
      </w:r>
    </w:p>
    <w:p>
      <w:r>
        <w:rPr>
          <w:b/>
        </w:rPr>
        <w:t xml:space="preserve">Tulos</w:t>
      </w:r>
    </w:p>
    <w:p>
      <w:r>
        <w:t xml:space="preserve">asiakas: Varaa siis lentolippu EWR:stä OAK:hon.</w:t>
      </w:r>
    </w:p>
    <w:p>
      <w:r>
        <w:rPr>
          <w:b/>
        </w:rPr>
        <w:t xml:space="preserve">Esimerkki 7.5140</w:t>
      </w:r>
    </w:p>
    <w:p>
      <w:r>
        <w:t xml:space="preserve">asiakas: Asiakas: Hei. asiamies: Päivää, miten voin auttaa? asiakas: Hei: Olen Sandra Green. Olen luonnontieteiden opiskelija, minun on käytävä Houstonissa sijaitsevassa avaruuskeskuksessa projektityötäni varten, voisitteko varata lentolipun DEN:stä IAH:hen. agentti: IAH: Toki, autan teitä varaamaan lipun. Saanko tietää matkapäivänne? asiakas: Agentti: Lento- ja laskeutumispäiväni ovat 19.07.-21.07: Odottakaa hetki. Havaijin lentoyhtiöt yhdellä yhteydellä ja hinta on 100 1008 lennosta. Jatkanko varauksen tekemistä? asiakas: Agentti: Voitte varata sen: Lippunne on vahvistettu.  __ agentti: Kiitos, hyvää päivänjatkoa.</w:t>
      </w:r>
    </w:p>
    <w:p>
      <w:r>
        <w:rPr>
          <w:b/>
        </w:rPr>
        <w:t xml:space="preserve">Tulos</w:t>
      </w:r>
    </w:p>
    <w:p>
      <w:r>
        <w:t xml:space="preserve">asiakas: Kiitos varauksesta.</w:t>
      </w:r>
    </w:p>
    <w:p>
      <w:r>
        <w:rPr>
          <w:b/>
        </w:rPr>
        <w:t xml:space="preserve">Esimerkki 7.5141</w:t>
      </w:r>
    </w:p>
    <w:p>
      <w:r>
        <w:t xml:space="preserve">asiakas: Agentti: Hei. Miten voin auttaa teitä tällä hetkellä? asiakas: Robinson. Suunnittelen matkaa DTW:stä LAS:iin, voitteko auttaa varauksen tekemisessä? agentti: Toki Betty, autan sinua mielelläni. Saisinko matkapäivänne, kiitos? asiakas: Asiamies: Matkapäiväni ovat 07/06 - 07/08. Asiamies: Voisitko kertoa minulle, että matkapäiväni ovat 07/06 - 07/08: Asiakas: Okei, odottakaa hetki: Okei: Olen pahoillani Betty Robinson, teille ei ole saatavilla lentoa päivämäärillenne joidenkin sääolosuhteiden vuoksi.  __ agentti: Asiakas: Kiitos, että valitsitte meidät, hyvää päivänjatkoa.</w:t>
      </w:r>
    </w:p>
    <w:p>
      <w:r>
        <w:rPr>
          <w:b/>
        </w:rPr>
        <w:t xml:space="preserve">Tulos</w:t>
      </w:r>
    </w:p>
    <w:p>
      <w:r>
        <w:t xml:space="preserve">asiakas: Kiitos avusta.</w:t>
      </w:r>
    </w:p>
    <w:p>
      <w:r>
        <w:rPr>
          <w:b/>
        </w:rPr>
        <w:t xml:space="preserve">Esimerkki 7.5142</w:t>
      </w:r>
    </w:p>
    <w:p>
      <w:r>
        <w:t xml:space="preserve">asiakas: Hei. Olen Samantha Phillips. asiamies: Päivää, miten voin auttaa teitä? asiakas: Haluan varata lentolipun hintaan 500. Voitteko auttaa minua tässä? asiamies: Voitte auttaa minua tässä: Asiakas: Toki, voin auttaa teitä. asiakas: Voin auttaa teitä: Kiitos.  __ asiakas: Agentti: Matkan päivämäärät ovat 09/06 - 09/08. Agentti: Matkan päivämäärä on 09/06 - 09/08: Asiakas: Mainitsetteko ystävällisesti nousu- ja laskeutumislentokenttienne koodit? asiakas: Agentti: Lentokenttäkoodini ovat AUS - CLT: Asiakas: Valitettavasti emme löydä lentoja haluamiinne kohteisiin epänormaalien sääolosuhteiden vuoksi. asiakas: Valitettavasti emme löydä lentoja haluamiinne kohteisiin epänormaalien sääolosuhteiden vuoksi: Ei mitään ongelmaa. Kiitos: Asiakas: Kiitos, että valitsitte meidät.</w:t>
      </w:r>
    </w:p>
    <w:p>
      <w:r>
        <w:rPr>
          <w:b/>
        </w:rPr>
        <w:t xml:space="preserve">Tulos</w:t>
      </w:r>
    </w:p>
    <w:p>
      <w:r>
        <w:t xml:space="preserve">agentti: Ilmoittakaa matkapäivänne?</w:t>
      </w:r>
    </w:p>
    <w:p>
      <w:r>
        <w:rPr>
          <w:b/>
        </w:rPr>
        <w:t xml:space="preserve">Esimerkki 7.5143</w:t>
      </w:r>
    </w:p>
    <w:p>
      <w:r>
        <w:t xml:space="preserve">asiakas: Margaret Hernandez, agentti: Hernandez Hernandez: Saanko tietää, millaista palvelua etsitte?  __ agentti: Asiakas: Toki, auttakaa minua matkapäivienne kanssa. asiakasta: Asiamies: Matkapäiväni ovat 12. huhtikuuta ja paluu 14. huhtikuuta: Asiakas: Saanko tietää lähtö- ja kohdelentokenttänne koodit? asiakas: Saanko tietää lähtö- ja kohdelentokentän koodit? Agentti: Lähtöpaikkani on DTW ja määränpääni on ORD. agentti: Okei, tarvitsetteko mitään tarkennuksia? asiakas: Jos haluatte, että matkanne jatkuu, pyydän teitä ilmoittamaan, mitä haluatte tehdä: Asiakas: Tarvitsen jatkolennon matkallani. agentti: Tarvitsen jatkolennon matkalleni: Asiakas: Valitettavasti meillä ei ole jatkolentoja sen sijaan meillä on suoria lentoja. asiakas: Asiakas: Hyvä on, jatkakaa: Asiakas: Okei, odottakaa hetki. asiakas: Okei, odottakaa hetki. asiakas: Okei, odottakaa hetki: Asiakas: Toki: Lippunne on vahvistettu UA-lentoyhtiön kanssa ja lennon numero on 1021 ja hinta on 100. Asiakas: Kiitos äärimmäisestä tuestanne. agentti: Kiitos, että tavoititte meidät.</w:t>
      </w:r>
    </w:p>
    <w:p>
      <w:r>
        <w:rPr>
          <w:b/>
        </w:rPr>
        <w:t xml:space="preserve">Tulos</w:t>
      </w:r>
    </w:p>
    <w:p>
      <w:r>
        <w:t xml:space="preserve">asiakas: Aion osallistua ystäväni syntymäpäiväjuhliin Chicagossa. Voitteko auttaa minua varaamaan lennon, jonka hinta on 200?</w:t>
      </w:r>
    </w:p>
    <w:p>
      <w:r>
        <w:rPr>
          <w:b/>
        </w:rPr>
        <w:t xml:space="preserve">Esimerkki 7.5144</w:t>
      </w:r>
    </w:p>
    <w:p>
      <w:r>
        <w:t xml:space="preserve">asiakas: Hei. Olen Timothy Lopez. asiamies: Päivää, miten voin olla avuksi? asiakas: Haluan varata suoran lentolipun osallistuakseni hätätapaukseen DC-DCA:ssa. Voitteko auttaa minua? asiamies: Voitte auttaa minua: Asiakas: Toki, Saanko tietää, mistä olette lähdössä? asiakas: CO-DEN on lähtölentokenttäkoodini. agentti: Asiakas: Ilmoittakaa minulle matkapäivänne. asiakas: Asiakas: 03/07 ja 03/09 ovat matkapäiväni. asiamies: Asiakas: Kiitos, että kerroitte tunnistetietonne. Tällä hetkellä ei ole saatavilla lentoja.  __ agentti: Asiakas: Kiitos, että otitte yhteyttä meihin.</w:t>
      </w:r>
    </w:p>
    <w:p>
      <w:r>
        <w:rPr>
          <w:b/>
        </w:rPr>
        <w:t xml:space="preserve">Tulos</w:t>
      </w:r>
    </w:p>
    <w:p>
      <w:r>
        <w:t xml:space="preserve">asiakas: Asiakas: Ei ongelmaa. Kiitos.</w:t>
      </w:r>
    </w:p>
    <w:p>
      <w:r>
        <w:rPr>
          <w:b/>
        </w:rPr>
        <w:t xml:space="preserve">Esimerkki 7.5145</w:t>
      </w:r>
    </w:p>
    <w:p>
      <w:r>
        <w:t xml:space="preserve">asiakas: Asiakas: Hei. asiamies: Päivää, miten voin auttaa? asiakas: Hei: Donald Barker. Aion matkustaa JFK:sta PHX:ään, voitteko auttaa minua lennon varaamisessa? agentti: Totta kai, autan teitä siinä. Saisinko matkustuspäivämääränne? asiakas: Matkapäiväni ovat 29.02. - 02.03.  __ asiakas: Asiamies: Hyvä on, jatka varauksen tekemistä: Asiakas: Varauksenne on tehty, turvallista matkaa. asiakas: Kiitos: Asiakas: Tervetuloa.</w:t>
      </w:r>
    </w:p>
    <w:p>
      <w:r>
        <w:rPr>
          <w:b/>
        </w:rPr>
        <w:t xml:space="preserve">Tulos</w:t>
      </w:r>
    </w:p>
    <w:p>
      <w:r>
        <w:t xml:space="preserve">agentti: Odottakaa hetki. Lento 1005, jolla on 1 yhteys, voinko jatkaa?</w:t>
      </w:r>
    </w:p>
    <w:p>
      <w:r>
        <w:rPr>
          <w:b/>
        </w:rPr>
        <w:t xml:space="preserve">Esimerkki 7.5146</w:t>
      </w:r>
    </w:p>
    <w:p>
      <w:r>
        <w:t xml:space="preserve">asiakas: Asiakas: Hei. asiamies: Päivää, miten voin auttaa teitä tänään? asiakas: Hei: Agentti: Haluan käydä DTW:ssä, voitteko auttaa minua varaamaan lentolipun LGA:sta? Asiakas: Toki, voisitteko kertoa matkanne päivämäärät? asiak: Agentti: Matkapäiväni ovat 8. lokakuuta ja 10. lokakuuta. asiamies: Matkustan 8. lokakuuta ja 10. lokakuuta: Asiakas: Onko teillä jokin yhteysrajoitus? Asiamies: Haluan enintään yhden lennon yhteyden. agentti: Ei, ei, ei, ei, ei, ei, ei, ei, ei, ei, ei: Kertokaa minulle lentoyhtiönne mieltymys?  __ agentti: Onko muita vaatimuksia? asiakas: Asiakas: Ei, kiitos kysymästä: Saanko tietää nimenne? asiakas: Angela White: Asiakas: Olen pahoillani, mutta antamillanne tiedoilla ei löydy yhtään lentoa. asiakas: Ei mitään ongelmaa. Kiitos: Asiakas: Kiitos, että tavoititte meidät.</w:t>
      </w:r>
    </w:p>
    <w:p>
      <w:r>
        <w:rPr>
          <w:b/>
        </w:rPr>
        <w:t xml:space="preserve">Tulos</w:t>
      </w:r>
    </w:p>
    <w:p>
      <w:r>
        <w:t xml:space="preserve">asiakas: Minulla ei ole mitään lentoyhtiötä.</w:t>
      </w:r>
    </w:p>
    <w:p>
      <w:r>
        <w:rPr>
          <w:b/>
        </w:rPr>
        <w:t xml:space="preserve">Esimerkki 7.5147</w:t>
      </w:r>
    </w:p>
    <w:p>
      <w:r>
        <w:t xml:space="preserve">asiakas: Agentti: Päivää, miten voin auttaa teitä tänään?  __ agentti: Asiakas: Toki, olemme iloisia voidessamme auttaa teitä: Kiitos:  Asiakas: Kertokaa minulle lähtöpaikkanne ja paluupäivänne: Asiamies: Koska Houston, HOU on lähin lentokenttäni, haluan nousta koneeseen täältä. asiamies: Houston, HOU: Selvä: Asiakas: Minulla on paluuaikataulu 03/17. Agent: Asiakas: Voisitteko kertoa minulle määränpäänne, kiitos: Austin, AUS on laskeutumispaikkani. agentti: Asiakas: Tarvitsetteko välilaskua matkan välissä? asiakas: Agentti: Tarvitsen välilaskun: Ilmoittakaa ystävällisesti hintarajanne? asiakas: Agentti: Hintarajani on 500: Asiakas: Hyvä on, odottakaa hetki, tarkistan lentojen saatavuuden ja palaan asiaan. asiakas: Hyvä on, odottakaa hetki: Asiakas: Toki: Asiakas: Kiitos, että odotitte. Etsinnässä ei löytynyt lentoa reitillesi matkapäivinäsi. asiakas: Ei se mitään, ei ongelmaa. Kiitos ystävällisestä tiedosta. agentti: Kiitos, että valitsitte meidät. Hyvää päivänjatkoa!</w:t>
      </w:r>
    </w:p>
    <w:p>
      <w:r>
        <w:rPr>
          <w:b/>
        </w:rPr>
        <w:t xml:space="preserve">Tulos</w:t>
      </w:r>
    </w:p>
    <w:p>
      <w:r>
        <w:t xml:space="preserve">asiakas: Voitteko varata minulle lentoliput? Voisitteko varata minulle lentolipun?</w:t>
      </w:r>
    </w:p>
    <w:p>
      <w:r>
        <w:rPr>
          <w:b/>
        </w:rPr>
        <w:t xml:space="preserve">Esimerkki 7.5148</w:t>
      </w:r>
    </w:p>
    <w:p>
      <w:r>
        <w:t xml:space="preserve">asiakas: Hei. Olen Alexander Lopez. asiamies: Päivää, miten voin auttaa teitä tänään? asiakas: Lopez Lopez: Suunnittelen pakanajuhlaa Houstonissa. Voitteko auttaa minua varauksen tekemisessä? agentti: Asiakas: Toki, saanko tietää suunnitellut matkustuspäivämääränne? asiak: Matkani alkaa 27.03. Palaan 29.03: Asiakas: Voisitteko ilmoittaa lähtö- ja kohdekoodinne? asiakas: Voisitteko ilmoittaa lähtö- ja kohdekoodinne? Lähtevän lentoaseman koodini on Los Angeles, CA - LAX. Määränpääni on TX - HOU. asiamies: Asiakas: Tarvitsetteko pysähdyksen matkanne välissä? Asiakas: Tarvitsetteko pysähdyksen matkanne välissä? Agentti: Kyllä, tarvitsen pysähdyksen matkani välissä. agentti: Saanko tietää hintarajanne? asiakas: Agentti: Voin maksaa enintään 500: Asiakas: Odottakaa hetki: Asiakas: Toki: Olemme iloisia voidessamme todeta, että löysimme lentoyhtiön: UA, lennon numero: 1003 ja hinta on 100. Jatkanko varauksen tekemistä? asiakas: Jatkakaa varaustani. asiamies: Jatkakaa varausta: Lentolippunne on varattu.  __ agentti: Kiitos, että otitte yhteyttä meihin.</w:t>
      </w:r>
    </w:p>
    <w:p>
      <w:r>
        <w:rPr>
          <w:b/>
        </w:rPr>
        <w:t xml:space="preserve">Tulos</w:t>
      </w:r>
    </w:p>
    <w:p>
      <w:r>
        <w:t xml:space="preserve">asiakas: Kiitos avusta.</w:t>
      </w:r>
    </w:p>
    <w:p>
      <w:r>
        <w:rPr>
          <w:b/>
        </w:rPr>
        <w:t xml:space="preserve">Esimerkki 7.5149</w:t>
      </w:r>
    </w:p>
    <w:p>
      <w:r>
        <w:t xml:space="preserve">asiakas: Hei. Minun täytyy varata lippu tavatakseni ystäväni, joka osallistuu nyrkkeilykilpailuihin 21.12. asiamies: Asiakas: Okei, olemme täällä auttamassa sinua: Agentti: Voisitteko auttaa minua varaamaan paluulippua 23.12: Asiakas: Toki. Antakaa vastaavat lentokenttäkoodit: Agentti: Lentokenttäkoodini ovat SFO ja IAH: Asiakas: Onko teillä muita vaatimuksia? Varmistakaa, että lennolla on oltava jatkoyhteys matkan välissä. agentti: Asiakas: Okei, teille on saatavilla paras lento, joka vastaa kaikkia tietojasi. asiakas: Missä on lento, joka vastaa kaikkia tietojasi. asiakas: Missä on lento, joka vastaa kaikkia tietojasi? Asiakas: Saanko tietää lennon yksityiskohdat? agentti: UA-lentoyhtiö, lennon numero 1027 ja hinta on 100. asiakas: Ok, voitte jatkaa nimellä John Jones.  __ asiakas: Kiitos avusta lipun varaamisessa. agentti: Kiitos, että kysyitte meiltä neuvoa.</w:t>
      </w:r>
    </w:p>
    <w:p>
      <w:r>
        <w:rPr>
          <w:b/>
        </w:rPr>
        <w:t xml:space="preserve">Tulos</w:t>
      </w:r>
    </w:p>
    <w:p>
      <w:r>
        <w:t xml:space="preserve">agentti: Varaus on käsitelty onnistuneesti.</w:t>
      </w:r>
    </w:p>
    <w:p>
      <w:r>
        <w:rPr>
          <w:b/>
        </w:rPr>
        <w:t xml:space="preserve">Esimerkki 7.5150</w:t>
      </w:r>
    </w:p>
    <w:p>
      <w:r>
        <w:t xml:space="preserve">asiakas: Agentti: Hei,. Miten voin auttaa teitä? Haluan osallistua tiedefestivaaleille oppilaideni kanssa New Yorkissa, koska olen tiedemies. Voitteko tehdä varauksen?  __ asiakas: Asiamies: Päivämäärät ovat 10/02 ja 10/04. Agentti: Missä vaiheessa? Asiakas: Saanko tietää lentokenttä- ja laskeutumislentokenttäkoodinne? Agentti: Lentokenttäkoodini ovat CLT-EWR: Asiakas: Onko teillä muita tarpeita, joiden suhteen voin auttaa teitä? asiakas: Asiamies: Tarvitsen pysähtymistä matkallani: Asiakas: Saisinko nimenne? Olen Patricia Smith: AA-lentoyhtiön lento, jonka hinta on 100 ja lennon numero 1014. Vahvistanko asian? asiakas: Agentti: Olkaa hyvä ja tehkää varaus: Asiakas: Lentovarauksenne on tehty: Kiitos paljon. agentti: Kiitos, että tavoititte meidät.</w:t>
      </w:r>
    </w:p>
    <w:p>
      <w:r>
        <w:rPr>
          <w:b/>
        </w:rPr>
        <w:t xml:space="preserve">Tulos</w:t>
      </w:r>
    </w:p>
    <w:p>
      <w:r>
        <w:t xml:space="preserve">agentti: Mihin päivämääriin haluatte matkustaa?</w:t>
      </w:r>
    </w:p>
    <w:p>
      <w:r>
        <w:rPr>
          <w:b/>
        </w:rPr>
        <w:t xml:space="preserve">Esimerkki 7.5151</w:t>
      </w:r>
    </w:p>
    <w:p>
      <w:r>
        <w:t xml:space="preserve">asiakas: Asiakas: Päivää. asiamies: Päivää, miten voin auttaa teitä? Olen Barbara Hill, haluan matkustaa LAS:sta IAD:hen.  __ asiakas: Matkapäiväni ovat 22.07.-24.07.2014: Spirit-lentoyhtiön lento, jossa on 1 jatkoyhteys. Jatkanko matkaa? asiakas: Asiakas: Jatkakaa, olkaa hyvä: Asiakas: Selvä, lippunne on varattu: Kiitos: Asiakas: Ole hyvä.</w:t>
      </w:r>
    </w:p>
    <w:p>
      <w:r>
        <w:rPr>
          <w:b/>
        </w:rPr>
        <w:t xml:space="preserve">Tulos</w:t>
      </w:r>
    </w:p>
    <w:p>
      <w:r>
        <w:t xml:space="preserve">agentti: Saanko tietää matkapäivänne?</w:t>
      </w:r>
    </w:p>
    <w:p>
      <w:r>
        <w:rPr>
          <w:b/>
        </w:rPr>
        <w:t xml:space="preserve">Esimerkki 7.5152</w:t>
      </w:r>
    </w:p>
    <w:p>
      <w:r>
        <w:t xml:space="preserve">asiakas: Miten voin auttaa?  __ agentti: Asiakas: Anteeksi Nelson, valitettavasti nimellänne ei ole varausta. asiakas: Nelson: Ei se mitään. Kiitos vastauksestanne. agentti: Kiitos, hyvää päivänjatkoa.</w:t>
      </w:r>
    </w:p>
    <w:p>
      <w:r>
        <w:rPr>
          <w:b/>
        </w:rPr>
        <w:t xml:space="preserve">Tulos</w:t>
      </w:r>
    </w:p>
    <w:p>
      <w:r>
        <w:t xml:space="preserve">asiakas: Tarvitsen apuanne äskettäisen varaukseni peruuttamisessa.</w:t>
      </w:r>
    </w:p>
    <w:p>
      <w:r>
        <w:rPr>
          <w:b/>
        </w:rPr>
        <w:t xml:space="preserve">Esimerkki 7.5153</w:t>
      </w:r>
    </w:p>
    <w:p>
      <w:r>
        <w:t xml:space="preserve">asiakas: Hei.  __ asiakas: Asiakas: Miten voin auttaa? asiakas: Nimeni on Jeffrey Jackson: Asiamies: Voitteko auttaa minua lentolipun varaamisessa? asiamies: Voisitteko auttaa minua lentolipun varaamisessa? Totta kai. Kertokaa minulle reittinne tiedot? asiakas: MCO 16. tammikuuta Washington DC - DCA 18. tammikuuta. Varmista, että hintaraja on 200 yhdellä jatkoyhteydellä. agentti: Asiakas: Hetkinen, tarkistan asian ja palaan asiaan. asiakas: Toki: Valitettavasti annettujen tietojenne perusteella ei löydy lentoa. Kiitos, että valitsitte meidät. asiakas: Asiakas: OK, kiitos tiedoistanne.</w:t>
      </w:r>
    </w:p>
    <w:p>
      <w:r>
        <w:rPr>
          <w:b/>
        </w:rPr>
        <w:t xml:space="preserve">Tulos</w:t>
      </w:r>
    </w:p>
    <w:p>
      <w:r>
        <w:t xml:space="preserve">agentti: Hei,.</w:t>
      </w:r>
    </w:p>
    <w:p>
      <w:r>
        <w:rPr>
          <w:b/>
        </w:rPr>
        <w:t xml:space="preserve">Esimerkki 7.5154</w:t>
      </w:r>
    </w:p>
    <w:p>
      <w:r>
        <w:t xml:space="preserve">asiakas: Agentti: Hei. Miten voin auttaa teitä tänään? asiakas: Voitteko auttaa minua varauksen tekemisessä? asiamies: Asiakas: Kyllä, voisitteko kertoa minulle matkapäivänne? Asiakas: Kyllä, voisitteko kertoa minulle matkapäivänne? Asiamies: Haluaisin matkustaa 27.05.-29.05.2019: Asiakas: Odottakaa hetki: Asiakas: Toki: Asiakas: Olen pahoillani, mutta emme löydä lentoja haluamillenne päivämäärille.  __ agentti: Asiakas: Kiitos, että otitte yhteyttä: Asiakas: Kiitos tiedoistanne.</w:t>
      </w:r>
    </w:p>
    <w:p>
      <w:r>
        <w:rPr>
          <w:b/>
        </w:rPr>
        <w:t xml:space="preserve">Tulos</w:t>
      </w:r>
    </w:p>
    <w:p>
      <w:r>
        <w:t xml:space="preserve">asiakas: Asiakas: Selvä, ei ongelmaa./.</w:t>
      </w:r>
    </w:p>
    <w:p>
      <w:r>
        <w:rPr>
          <w:b/>
        </w:rPr>
        <w:t xml:space="preserve">Esimerkki 7.5155</w:t>
      </w:r>
    </w:p>
    <w:p>
      <w:r>
        <w:t xml:space="preserve">asiakas: Agentti: Hei. Miten voin auttaa teitä juuri nyt? asiakas: Agentti: Olen Brian Roberts, haluan varata lennon DEN:stä DFW:hen huhtikuussa. agentti: Olen Brian Roberts: Asiakas: Toki, autan teitä mielelläni tuossa lipun varaamisessa. asiakas: Asiamies: Kiitos: Asiakas: Saanko tietää matkanne päivämäärät? Asiakas: Saanko kysyä matkanne päivämäärät? Asiamies: Matkapäiväni ovat 13.04. ja 15.03. Agentti: Asiakas: Voisitteko tarkistaa paluupäivänne uudelleen? asiakas: Voisitteko tarkistaa paluupäivänne? Asiamies: Okei, paluupäiväni on 04/15. Asiamies: Asiakas: Okei, löysin stop go:ssa Delta airlinesin lennon, jonka lipun hinta on 300. Voinko jatkaa sen varaamista? asiakas: Voisitteko varata lennon? Asiamies: Kyllä, jatkakaa varaustani Delta-lentoyhtiössä. asiamies: Kyllä, jatkakaa varaustani Delta-lentoyhtiössä: Ok, lippu si onnistuneesti tehty 1005 lento.  __ agentti: Se on minun iloni.</w:t>
      </w:r>
    </w:p>
    <w:p>
      <w:r>
        <w:rPr>
          <w:b/>
        </w:rPr>
        <w:t xml:space="preserve">Tulos</w:t>
      </w:r>
    </w:p>
    <w:p>
      <w:r>
        <w:t xml:space="preserve">asiakas: Kiitos nopeasta vastauksestasi.</w:t>
      </w:r>
    </w:p>
    <w:p>
      <w:r>
        <w:rPr>
          <w:b/>
        </w:rPr>
        <w:t xml:space="preserve">Esimerkki 7.5156</w:t>
      </w:r>
    </w:p>
    <w:p>
      <w:r>
        <w:t xml:space="preserve">asiakas: Asiakas: Hei: Asiakas: Olen Carol Phillips Orlandosta. asiamies: Olen Carol Phillips Orlandosta: Tarvitsetteko apua toimistoltamme, Carol?  __ agentti: Carol: Toki, autan teitä mielelläni. Voisitteko ilmoittaa haluamanne matkustuspäivämäärät? asiakas: Agentti: Kiitos, haluan lähteä 03/05 ja varata paluulippuni myös 03/07. Agentti: Kiitos, haluan lähteä 03/07: Asiakas: Hyvä on, voinko saada lähtö- ja kohdelentokenttänne koodit, jotta lentoa voisi etsiä paremmin? asiakas: Voisitteko kertoa minulle, mitä lentoa haluatte? Asiamies: Haluaisin lentää MCO:sta ja määränpäälentoasema on IAH. agentti: Asiakas: Odottakaa hetki, jotta voimme tarkistaa lentojen saatavuuden. asiakas: Odottakaa hetki: Asiakas: Selvä: Tietojesi perusteella Southwest-lentoyhtiö on valmis palvelemaan sinua. 1 yhteys, jonka minimihinta on 100, on käytettävissäsi. Jatkanko tämän kanssa? asiakas: Vahvistakaa tämä lentolippu minun nimiini. agentti: Ok, lippunne on varattu lennolle numero 1011. asiakas: Kiitos avusta. asiamies: Asiakas: Kiitos, että tavoititte meidät, hyvää päivänjatkoa.</w:t>
      </w:r>
    </w:p>
    <w:p>
      <w:r>
        <w:rPr>
          <w:b/>
        </w:rPr>
        <w:t xml:space="preserve">Tulos</w:t>
      </w:r>
    </w:p>
    <w:p>
      <w:r>
        <w:t xml:space="preserve">asiakas: Voisitteko varata minulle lentoliput?</w:t>
      </w:r>
    </w:p>
    <w:p>
      <w:r>
        <w:rPr>
          <w:b/>
        </w:rPr>
        <w:t xml:space="preserve">Esimerkki 7.5157</w:t>
      </w:r>
    </w:p>
    <w:p>
      <w:r>
        <w:t xml:space="preserve">asiakas: Asiakas: Päivää. asiamies: Päivää, miten voin auttaa? PHX: Voisitteko varata minulle lentoliput SFO:sta PHX:ään?  __ asiakas: Asiamies: Suunnittelen lähtöä 4. kesäkuuta ja paluuta 6. kesäkuuta. agentti: Minulla on tarkoitus lähteä 4. kesäkuuta ja palata 6. kesäkuuta: Asiakas: Saanko kysyä, onko teillä jokin lentoyhtiön mieltymys? asiakas: Mihin lentoyhtiöön haluatte lentää? Agentti: Minulle kelpaa mikä tahansa lentoyhtiö: Asiakas: Onko teillä jokin aikataulullinen huolenaihe? Asiakas: Onko teillä jokin aikataulullinen huolenaihe? Asiamies: Ei, minulla ei ole mitään aikarajoituksia. agentti: Haluaisitteko matkustaa suoralla vai jatkolennolla? asiakas: Asiamies: Etsin vain jatkolentoa. agentti: Onko muita mieltymyksiä, joita haluatte käyttää? asiakas: Jos haluatte käyttää muita mieltymyksiä, mitä haluatte? Asiakas: Ei: Asiakas: Voisitteko kertoa nimenne? asiakas: Voisitteko ilmoittaa nimenne? Asiakas: Olen Donna Nelson: Hetkinen. asiakas: Toki: Donna Nelson. Hawaiian Airlines lennolla 1014 tarjoaa palvelua reitillenne jatkolennolla ja hinta on 100. Asiakas: Asiakas: Hyvä on, jatkakaa. agentti: Asiakas: Teidän lippunne on varattu, jossa lähtö SFO 14:00 kesäkuun 04. päivä ja saapuminen PHX 7:00 kesäkuun 06. päivä. asiakas: Kiitos tuestanne.</w:t>
      </w:r>
    </w:p>
    <w:p>
      <w:r>
        <w:rPr>
          <w:b/>
        </w:rPr>
        <w:t xml:space="preserve">Tulos</w:t>
      </w:r>
    </w:p>
    <w:p>
      <w:r>
        <w:t xml:space="preserve">agentti: Voisitteko ilmoittaa minulle suunnitellut matkapäivät?</w:t>
      </w:r>
    </w:p>
    <w:p>
      <w:r>
        <w:rPr>
          <w:b/>
        </w:rPr>
        <w:t xml:space="preserve">Esimerkki 7.5158</w:t>
      </w:r>
    </w:p>
    <w:p>
      <w:r>
        <w:t xml:space="preserve">asiakas: Asiakas: Päivää, olen Elizabeth White. agentti: Päivää. Miten voin auttaa teitä tänään? Asiakas: Aion varata lentolippua IAH:hen AUS:sta, voisitteko auttaa minua? asiamies: Voisitteko auttaa minua? asiamies: Voisitteko auttaa minua? Asiakas: Toki, minun täytyy tietää matkustuspäivämääränne? asiak: Asiamies: Paljonko teillä on varaa tähän lippuun? asiakas: Paljonko teillä on varaa tähän lippuun? asiakas: Paljonko teillä on varaa tähän lippuun? asiakas: Paljonko teillä on varaa tähän lippuun? Asiamies: Haluan, että lippuni hinta on enintään 500. agentti: Mihin hintaan voitte maksaa lippunne? Valitettavasti haluamallanne reitillä ei ole tarjolla lentoja.  __ agentti: Asiakas: Kiitos, että tavoititte meidät.</w:t>
      </w:r>
    </w:p>
    <w:p>
      <w:r>
        <w:rPr>
          <w:b/>
        </w:rPr>
        <w:t xml:space="preserve">Tulos</w:t>
      </w:r>
    </w:p>
    <w:p>
      <w:r>
        <w:t xml:space="preserve">asiakas: Kiitos tiedoista.</w:t>
      </w:r>
    </w:p>
    <w:p>
      <w:r>
        <w:rPr>
          <w:b/>
        </w:rPr>
        <w:t xml:space="preserve">Esimerkki 7.5159</w:t>
      </w:r>
    </w:p>
    <w:p>
      <w:r>
        <w:t xml:space="preserve">asiakas: Hei.  __ asiakas: Voisitteko etsiä minulle lentolippua? agentti: Haluan mennä puolijoulutapahtumaan 12.12: Asiakas: Toki, voisitteko välittää matkapisteenne? asiakas: Agentti: Se on edestakainen matka ja matkakoodi on PHX. agentti: Asiakas: Kertokaa, mihin päivämääriin haluatte minun varaavan lipun: Asiamies: Paluupäiväni on 14.12: Asiakas: Saanko kysyä nimenne? Sandra Williams: Asiakas: Onko teillä mitään tarkennuksia? Asiamies: Haluan 1 yhteysrajoituslento. agentti: Haluan 1 yhteysrajoituslento: Asiakas: Kiitos, että annoitte tietonne: Asiakas: Okei: Löysimme AA airlinesin lennon ja lennon numero on 1011, joka vastaa tietojasi. Jatkanko varauksen tekemistä? asiakas: Agentti: Hyvä on, voitte jatkaa: Varaus on vahvistettu. asiakas: Kiitos: Asiakas: Kiitos, että otitte meihin yhteyttä.</w:t>
      </w:r>
    </w:p>
    <w:p>
      <w:r>
        <w:rPr>
          <w:b/>
        </w:rPr>
        <w:t xml:space="preserve">Tulos</w:t>
      </w:r>
    </w:p>
    <w:p>
      <w:r>
        <w:t xml:space="preserve">agentti: Päivää, miten voin auttaa teitä?</w:t>
      </w:r>
    </w:p>
    <w:p>
      <w:r>
        <w:rPr>
          <w:b/>
        </w:rPr>
        <w:t xml:space="preserve">Esimerkki 7.5160</w:t>
      </w:r>
    </w:p>
    <w:p>
      <w:r>
        <w:t xml:space="preserve">asiakas: Asiakas: Hei. asiamies: Päivää, miten voin auttaa teitä tänään? asiakas: Hei: Helen Gonzalez. Varaa minulle lentolippu, joka on HOU:sta BOS:iin. Työmatkaani varten.  __ asiakas: Asiakkaani: Hintarajani on alle 500. Matkapäiväni ovat 10.02.-12.02. Agentti: Asiakas: Odottakaa hetki: Asiakas: Toki: On suora lento, jonka hinta on 100 ja lentoyhtiön nimi on Southwest, sopiiko tämä varaus? asiakas: Voitte varata sen. agentti: Ok, varauksenne on tehty lennon numerolla 1004. asiakas: Asiamies: Kiitos: Asiakas: Olkaa hyvä, hyvää päivänjatkoa.</w:t>
      </w:r>
    </w:p>
    <w:p>
      <w:r>
        <w:rPr>
          <w:b/>
        </w:rPr>
        <w:t xml:space="preserve">Tulos</w:t>
      </w:r>
    </w:p>
    <w:p>
      <w:r>
        <w:t xml:space="preserve">agentti: Saanko tietää matkanne päivämäärät?</w:t>
      </w:r>
    </w:p>
    <w:p>
      <w:r>
        <w:rPr>
          <w:b/>
        </w:rPr>
        <w:t xml:space="preserve">Esimerkki 7.5161</w:t>
      </w:r>
    </w:p>
    <w:p>
      <w:r>
        <w:t xml:space="preserve">asiakas: Asiakas: Päivää. asiamies: Päivää, miten voin auttaa teitä? Voisitteko varata lennon LGA:han? agentti: Haluan nauttia olutjuhlista ystävieni kanssa: Asiakas: Toki: Asiamies: Haluan lähteä 22.03. ja palata 24.03. agentti: Mihin mennessä? Asiakas: Voitteko ilmoittaa lähtöpaikan? Agentti: Lähtöpaikkani on ORD: Onko teillä mitään rajoituksia? asiakas: Tarvitsen suoran lennon. Hintaraja on 5000. agentti: Kiitos tiedoista. Emme löytäneet yhtään kriteeriänne vastaavaa suoraa lentoa. Voitteko antaa hyvän nimenne? asiakas: Olen Virginia Harris.  __ asiakas: Harris: Kiitos tiedoista.</w:t>
      </w:r>
    </w:p>
    <w:p>
      <w:r>
        <w:rPr>
          <w:b/>
        </w:rPr>
        <w:t xml:space="preserve">Tulos</w:t>
      </w:r>
    </w:p>
    <w:p>
      <w:r>
        <w:t xml:space="preserve">agentti: Kiitos yhteydenotosta.</w:t>
      </w:r>
    </w:p>
    <w:p>
      <w:r>
        <w:rPr>
          <w:b/>
        </w:rPr>
        <w:t xml:space="preserve">Esimerkki 7.5162</w:t>
      </w:r>
    </w:p>
    <w:p>
      <w:r>
        <w:t xml:space="preserve">asiakas: Hei,...  __ asiakas: Agentti: Varaa lippu Houstonista, TX-HOU New Yorkiin, NY-LGA: Asiakas: Toki, kertokaa minulle suunnitellut matkapäivänne? asiakas: Asiamies: Lähtöpäivä on 03/05 ja 03/07 on paluupäiväni. agentti: Asiakas: Mainitsetteko liittymäaikarajoituksenne? Agentti: Yhteysraja on 1: Odottakaa hetki. asiakas: Toki: Lentoyhtiö Frontierin jatkolento, lennon numero on 1015 ja hinta on 100,. Jatkanko varauksen tekemistä? asiakas: Agentti: Varatkaa lippu: Asiakas: Varauksenne on tehty: Olen Michelle Adams. Kiitos.</w:t>
      </w:r>
    </w:p>
    <w:p>
      <w:r>
        <w:rPr>
          <w:b/>
        </w:rPr>
        <w:t xml:space="preserve">Tulos</w:t>
      </w:r>
    </w:p>
    <w:p>
      <w:r>
        <w:t xml:space="preserve">agentti: Päivää, miten voin auttaa teitä nyt?</w:t>
      </w:r>
    </w:p>
    <w:p>
      <w:r>
        <w:rPr>
          <w:b/>
        </w:rPr>
        <w:t xml:space="preserve">Esimerkki 7.5163</w:t>
      </w:r>
    </w:p>
    <w:p>
      <w:r>
        <w:t xml:space="preserve">asiakas: Asiakas: Päivää. asiamies: Päivää, miten voin auttaa teitä tänään? asiakas: Päivää: Asiakas: Minun on peruutettava äskettäinen varaukseni hätätilanteen vuoksi. agentti: Minun on peruutettava äskettäinen varaukseni hätätilanteen vuoksi: Asiakas: Toki, kertokaa nimenne, jotta voin tarkistaa sen tarkemmin arkistostamme? asiakas: Kyllä, kiitos: Asiakas: Nimeni on Raymond White: Asiakas: Odottakaa, olkaa hyvä: Asiakas: Kyllä, kiitos: Valitettavasti rekisteristämme ei löytynyt varausta nimellänne, joten voimme peruuttaa sen.  __ agentti: Asiakas: Kiitos, että otitte meihin yhteyttä.</w:t>
      </w:r>
    </w:p>
    <w:p>
      <w:r>
        <w:rPr>
          <w:b/>
        </w:rPr>
        <w:t xml:space="preserve">Tulos</w:t>
      </w:r>
    </w:p>
    <w:p>
      <w:r>
        <w:t xml:space="preserve">asiakas: Kiitos.</w:t>
      </w:r>
    </w:p>
    <w:p>
      <w:r>
        <w:rPr>
          <w:b/>
        </w:rPr>
        <w:t xml:space="preserve">Esimerkki 7.5164</w:t>
      </w:r>
    </w:p>
    <w:p>
      <w:r>
        <w:t xml:space="preserve">asiakas: Asiakas: Hei: Asiakas: Betty Anderson täällä. asiamies: Miten voin auttaa teitä tänään? asiakas: Betty Anderson täällä: Agentti: Haluan peruuttaa varaukseni tänään, voisitteko auttaa minua: Okei, odottakaa hetki. asiakas: Asiakas: Ottakaa rauhassa.  __ asiakas: Se on surullista tietää. Kiitos, että tarkistitte asian joka tapauksessa. agentti: Kiitos: Eipä kestä.</w:t>
      </w:r>
    </w:p>
    <w:p>
      <w:r>
        <w:rPr>
          <w:b/>
        </w:rPr>
        <w:t xml:space="preserve">Tulos</w:t>
      </w:r>
    </w:p>
    <w:p>
      <w:r>
        <w:t xml:space="preserve">agentti: Betty, nimelläsi ei löytynyt varausta.</w:t>
      </w:r>
    </w:p>
    <w:p>
      <w:r>
        <w:rPr>
          <w:b/>
        </w:rPr>
        <w:t xml:space="preserve">Esimerkki 7.5165</w:t>
      </w:r>
    </w:p>
    <w:p>
      <w:r>
        <w:t xml:space="preserve">asiakas: Hei. Olen Edwards Adams. asiamies: Hei, miten voin palvella teitä parhaiten tänään? asiakas: Olen Edwards Adams: Voitteko auttaa minua varauksen tekemisessä? asiamies: Asiakas: Toki, olemme innoissamme voidessamme auttaa teitä. asiakas: Kiitos: Asiakas: Saanko tietää, minä päivinä aiotte lähteä ja palata? asiakas: Agentti: Haluaisin matkustaa 11.09. ja palata 13.09: Asiakas: Okei, minkä tyyppistä luokkaa haluatte matkallanne käyttää? asiakas: Minkälaista luokkaa haluatte matkallanne käyttää? Agentti: Minulle sopii mikä tahansa luokka: Ilmoittakaa minulle, jos teillä on jokin tietty lähtö- ja paluuaika. asiakas: Asiamies: Haluaisin palata iltapäivällä: Onko teillä jokin yhteysrajoitus?  __ agentti: Southwest airlinesin lento numero 1014 ja hinta on 100 dollaria. Haluatteko, että varaan lipun? asiakas: Agentti: Hyvä on, jatka varausta: Toki, paikka on onnistuneesti varattu turistiluokan lennolle. asiakas: Kiitos tiedoista. agentti: Kiitos yhteydenotosta, hyvää matkaa.</w:t>
      </w:r>
    </w:p>
    <w:p>
      <w:r>
        <w:rPr>
          <w:b/>
        </w:rPr>
        <w:t xml:space="preserve">Tulos</w:t>
      </w:r>
    </w:p>
    <w:p>
      <w:r>
        <w:t xml:space="preserve">asiakas: Asiakas: Tarvitsen jatkolennon.</w:t>
      </w:r>
    </w:p>
    <w:p>
      <w:r>
        <w:rPr>
          <w:b/>
        </w:rPr>
        <w:t xml:space="preserve">Esimerkki 7.5166</w:t>
      </w:r>
    </w:p>
    <w:p>
      <w:r>
        <w:t xml:space="preserve">asiakas: Hei. Olen Edward Hall. Miten voin auttaa teitä tänään? Hall: Haluan järjestää urheilujuhlan Seattlessa. Voitteko auttaa minua löytämään lennon, jossa on 1 jatkoyhteys? agentti: Asiakas: Totta kai, autan mielelläni. asiakas: Asiakas: Kiitos: Asiakas: Kertokaa matkapäivänne: Asiamies: Matkapäiväni ovat 25.06.27.06: Ilmoittaisitteko lentokenttäkoodinne?  __ agentti: Asiakas: Hyvä on, odottakaa hetki. asiakas: Odottakaa hetki: Asiakas: Selvä: Kiitos odottamisesta, lento- 1014, lentoyhtiö- Southwest, hinta- 100 yhteydellä vastaa pyytämiänne tietoja. asiakas: Asiakas: Jatkakaa varaustani: Ok, lippunne on varattu. asiakas: Kiitos avusta. agentti: Kiitos, että valitsitte meidät.</w:t>
      </w:r>
    </w:p>
    <w:p>
      <w:r>
        <w:rPr>
          <w:b/>
        </w:rPr>
        <w:t xml:space="preserve">Tulos</w:t>
      </w:r>
    </w:p>
    <w:p>
      <w:r>
        <w:t xml:space="preserve">asiakas: Lentokenttäkoodini on Seattle, WA - SEA.</w:t>
      </w:r>
    </w:p>
    <w:p>
      <w:r>
        <w:rPr>
          <w:b/>
        </w:rPr>
        <w:t xml:space="preserve">Esimerkki 7.5167</w:t>
      </w:r>
    </w:p>
    <w:p>
      <w:r>
        <w:t xml:space="preserve">asiakas: Asiakas: Hei, olen Larry Campbell. asiamies: Hei, miten voin auttaa teitä? Asiamies: Haluan tavata opiskelukaverini San Franciscossa, SFO:ssa. asiamies: Haluan tavata opiskelukaverini San Franciscossa, SFO:ssa: Asiakkaan nimi: SFO:n lentoasema (SFO): Agentti: Voitteko auttaa minua varaamaan jatkolennon? Asiakas: Totta kai, autamme mielellämme. asiakas: Kiitos: Asiakas: Voisitteko kertoa matkanne päivämäärät? Agentti: Matkapäiväni ovat 23.10.-25.10. Agentti: Mihin aikaan haluatte matkustaa? Asiakas: Mikä on lentoonlähtölentokenttänne koodi? Asiakas: Mikä on lentoonlähtölentokentän koodi? BOS, Boston. agentti: BOS: Odottakaa hetki, etsin teille lennon.  __ agentti: Asiakas: Kiitos ajastanne: Asiakas: Okei: Asiakas: Valitettavasti reitiltänne ei löydy lentoja. asiakas: Selvä, ei ongelmaa. Kiitos tiedoista. agentti: Kiitos, että valitsitte meidät.</w:t>
      </w:r>
    </w:p>
    <w:p>
      <w:r>
        <w:rPr>
          <w:b/>
        </w:rPr>
        <w:t xml:space="preserve">Tulos</w:t>
      </w:r>
    </w:p>
    <w:p>
      <w:r>
        <w:t xml:space="preserve">asiakas: Asiakas: Toki.</w:t>
      </w:r>
    </w:p>
    <w:p>
      <w:r>
        <w:rPr>
          <w:b/>
        </w:rPr>
        <w:t xml:space="preserve">Esimerkki 7.5168</w:t>
      </w:r>
    </w:p>
    <w:p>
      <w:r>
        <w:t xml:space="preserve">asiakas: Agentti: Hei. Miten voin auttaa teitä tänään? Patrick Thompson tässä. Haluan osallistua promootiotilaisuuteeni, joten pyydän teitä varaamaan lippuni LAX:stä SEA:han.  __ asiakas: Asiamies: Matkapäiväni ovat 29.11. ja 1.12. Agentti: Missä on matkakohteenne? Asiakas: Onko teillä jokin luokkatoivomus? Asiakas: Mihin luokkaan haluatte matkustaa? Ei, haluan lähteä iltapäivällä. Tarvitsen jatkolennon. asiamies: Mihin mennessä? Asiakas: Odottakaa hetki: Asiakas: Toki: Asiakas: Olen pahoillani, mutta matkapäivillenne ei löydy lentoja. asiakas: Agentti: Ei mitään ongelmaa, kiitos: Asiakas: Kiitos, että otitte yhteyttä.</w:t>
      </w:r>
    </w:p>
    <w:p>
      <w:r>
        <w:rPr>
          <w:b/>
        </w:rPr>
        <w:t xml:space="preserve">Tulos</w:t>
      </w:r>
    </w:p>
    <w:p>
      <w:r>
        <w:t xml:space="preserve">agentti: Voitteko kertoa minulle matkanne päivämäärät?</w:t>
      </w:r>
    </w:p>
    <w:p>
      <w:r>
        <w:rPr>
          <w:b/>
        </w:rPr>
        <w:t xml:space="preserve">Esimerkki 7.5169</w:t>
      </w:r>
    </w:p>
    <w:p>
      <w:r>
        <w:t xml:space="preserve">asiakas: Päivää. agentti: Päivää, miten voin auttaa teitä tänään?  __ agentti: Asiakas: Toki, voisitteko kertoa minulle matkanne päivämäärät, kiitos? asiakas: Asiamies: Matkustan 09/10 ja palaan 09/12. Agentti: Matkustan 09/10: Asiakas: Tarvitsetteko pysähdystä matkanne välissä? asiakas: Tarvitsetteko pysähdystä matkanne välissä? Agentti: Kyllä, tarvitsen pysähdyksen matkan välissä. agentti: Kyllä, tarvitsen pysähdyksen matkan välissä: Löysimme Frontier-lentoyhtiön, jolla on yhdensuuntainen yhteys alle 100 euron hintaan. Jatkanko varauksen tekemistä lentoyhtiön numerolla 1007? asiakas: Asiamies: Kyllä: Asiakas: Lippunne on vahvistettu: Kiitos, että varasitte lentolippunne. agentti: Kiitos, että yhdistitte meidät.</w:t>
      </w:r>
    </w:p>
    <w:p>
      <w:r>
        <w:rPr>
          <w:b/>
        </w:rPr>
        <w:t xml:space="preserve">Tulos</w:t>
      </w:r>
    </w:p>
    <w:p>
      <w:r>
        <w:t xml:space="preserve">asiakas: Olen Rebecca wright, aion vierailla Denverissä, CO-DEN, tapaamassa ystävääni. Voitteko auttaa minua löytämään taistelun CA-SFO?</w:t>
      </w:r>
    </w:p>
    <w:p>
      <w:r>
        <w:rPr>
          <w:b/>
        </w:rPr>
        <w:t xml:space="preserve">Esimerkki 7.5170</w:t>
      </w:r>
    </w:p>
    <w:p>
      <w:r>
        <w:t xml:space="preserve">asiakas: Hei.  __ asiakas: Agentti: Voitteko varata lentoliput OAK:sta osallistuakseni uuden toimipisteeni konferenssikokoukseen? agentti: Voisitteko varata lentoliput OAK:sta: Asiakas: Toki, autan teitä siinä. asiakas: Voin auttaa teitä siinä: Kiitos: Asiakas: Saisinko matkustuspäivämääränne? Asiakas: Saisinko matkustuspäivämääränne? Asiamies: Suunnittelen matkaani 02/11 ja paluuta 02/13. Asiamies: Asiakas: Hyvä on, auttakaa minua määränpäänne lentokenttäkoodin kanssa. asiakas: Hyvä on, auttakaa minua määränpäänne lentokenttäkoodin kanssa: Asiamies: Toki, haluaisin laskeutua DTW-alueelle. agentti: Asiakas: Olkaa hyvä ja odottakaa hetki. asiakas: Asiakas: Toki: Asiakas: Kyllä, löysin Southwest airlinesin lennon yhteydellä 1 ja hinnalla 100, sopiiko se teille? asiakas: Kyllä, löysin lennon Southwest airlinesilla yhteydellä 1 ja hinnalla 100: Kyllä, jatka lentolipun varaamista. agentti: Millä nimellä minun pitäisi vahvistaa lippu? asiakas: Asiamies: Voitte varata lipun nimelläni Stephanie Campbell. agentti: Okei Stephanie, olen vahvistanut lipun lennolle numero 1001. asiakas: Okei, pyydän teitä varaamaan lentolippuni. agentti: Asiakas: Olen jo vahvistanut lipun: Kiitos paljon nopeasta käden avusta lipun varauksessani.</w:t>
      </w:r>
    </w:p>
    <w:p>
      <w:r>
        <w:rPr>
          <w:b/>
        </w:rPr>
        <w:t xml:space="preserve">Tulos</w:t>
      </w:r>
    </w:p>
    <w:p>
      <w:r>
        <w:t xml:space="preserve">agentti: Hei. Miten voin auttaa teitä tällä hetkellä?</w:t>
      </w:r>
    </w:p>
    <w:p>
      <w:r>
        <w:rPr>
          <w:b/>
        </w:rPr>
        <w:t xml:space="preserve">Esimerkki 7.5171</w:t>
      </w:r>
    </w:p>
    <w:p>
      <w:r>
        <w:t xml:space="preserve">asiakas: Asiakas: Hei, nimeni on Lisa White: Voisitteko auttaa minua lentolipun varaamisessa? agentti: Voisitteko auttaa minua lentolipun varaamisessa? Asiakas: Toki, saanko tietää, milloin aiotte tehdä matkanne? asiakas: Voisitteko auttaa minua? Asiamies: Matkapäiväni ovat 06/03 - 06/05. Agentti: Matkustan 06/03 - 06/05: Asiakas: Miltä lentokentältä aiotte lähteä? Lähtökenttäni koodi on MI - DTW. agentti: Paljonko hinta on odotettavissa?  __ agentti: Southwest-lentoyhtiö lennolla numero 1024 on menossa matkallesi ja hinta on 100. Jatkanko matkaa? asiakas: Asiakas: Jatkakaa: Asiakas: Varauksenne on vahvistettu: Kiitos varauksestanne. agentti: Kiitos, että valitsitte meidät.</w:t>
      </w:r>
    </w:p>
    <w:p>
      <w:r>
        <w:rPr>
          <w:b/>
        </w:rPr>
        <w:t xml:space="preserve">Tulos</w:t>
      </w:r>
    </w:p>
    <w:p>
      <w:r>
        <w:t xml:space="preserve">asiakas: 5000:een asti.</w:t>
      </w:r>
    </w:p>
    <w:p>
      <w:r>
        <w:rPr>
          <w:b/>
        </w:rPr>
        <w:t xml:space="preserve">Esimerkki 7.5172</w:t>
      </w:r>
    </w:p>
    <w:p>
      <w:r>
        <w:t xml:space="preserve">asiakas: Hei.  __ asiakas: Voitteko siis auttaa minua varaukseni peruuttamisessa? agentti: Voitte auttaa minua varaukseni peruuttamisessa: Asiakas: Kertokaa minulle nimenne, jotta voin tarkistaa varauksenne? asiak: Olen Dorothy Adams: Okei, odottakaa hetki. asiakas: Toki: Kiitos, että odotitte. Olen tarkistanut varausluettelosta peruuttaakseni lippunne, mutta en löytänyt yhtään varausta, jossa olisi teidän nimenne. asiakas: Asiamies: Ei mitään ongelmaa, kiitos tiedoista. agentti: Kiitos, että valitsitte meidät.</w:t>
      </w:r>
    </w:p>
    <w:p>
      <w:r>
        <w:rPr>
          <w:b/>
        </w:rPr>
        <w:t xml:space="preserve">Tulos</w:t>
      </w:r>
    </w:p>
    <w:p>
      <w:r>
        <w:t xml:space="preserve">agentti: Päivää, miten voin auttaa teitä tänään?</w:t>
      </w:r>
    </w:p>
    <w:p>
      <w:r>
        <w:rPr>
          <w:b/>
        </w:rPr>
        <w:t xml:space="preserve">Esimerkki 7.5173</w:t>
      </w:r>
    </w:p>
    <w:p>
      <w:r>
        <w:t xml:space="preserve">asiakas: Asiakas: Hei. asiamies: Päivää, miten voin auttaa? asiakas: Hei: Asiakas: Haluan muuttaa paluumatka-ajankohtaa aiemmin varatussa lentolipussa, koska olen suunnitellut matkaa vielä muutamaksi päiväksi. Voisitteko auttaa minua muuttamaan tietoja? agentti: Asiakas: Toki, saanko tietää nimenne? Agentti: Kiitos, että otitte pyyntöni huomioon, ja nimeni on Barbara Mitchell. agentti: Kiitos, että otitte pyyntöni huomioon: Mitchell: Odottakaa hetki: Asiakas: Toki, voin odottaa: Anteeksi, emme löytäneet varausta nimestänne.  __ agentti: Kiitos, että valitsitte meidät.</w:t>
      </w:r>
    </w:p>
    <w:p>
      <w:r>
        <w:rPr>
          <w:b/>
        </w:rPr>
        <w:t xml:space="preserve">Tulos</w:t>
      </w:r>
    </w:p>
    <w:p>
      <w:r>
        <w:t xml:space="preserve">asiakas: Kiitos avustanne.</w:t>
      </w:r>
    </w:p>
    <w:p>
      <w:r>
        <w:rPr>
          <w:b/>
        </w:rPr>
        <w:t xml:space="preserve">Esimerkki 7.5174</w:t>
      </w:r>
    </w:p>
    <w:p>
      <w:r>
        <w:t xml:space="preserve">asiakas: Asiakas: Hei: Asiakas: Miten voin opastaa teitä tänään? asiakas: Olen Jessica Clark: Agentti: Haluaisin varata lipun LAX:stä DFW:hen, voisitteko auttaa minua? agentti: Haluaisin varata lipun LAX:stä DFW:hen: Totta kai, autan teitä siinä. Voisitteko kertoa haluamanne matkapäivät? asiakas: Asiamies: Matkustan näinä päivinä 26.10. ja 28.10. agentti: Mihin päivämäärään? Asiakas: Odottakaa hetki: Toki. __ asiakas: Asiakas: Hyvä on, voitte jatkaa. asiamies: Vahvistin lippunne onnistuneesti. asiakas: Kiitos palveluistanne. agentti: Kiitos, että saavuitte meille, turvallista matkaa.</w:t>
      </w:r>
    </w:p>
    <w:p>
      <w:r>
        <w:rPr>
          <w:b/>
        </w:rPr>
        <w:t xml:space="preserve">Tulos</w:t>
      </w:r>
    </w:p>
    <w:p>
      <w:r>
        <w:t xml:space="preserve">agentti: Lennon numero on 1022 ja jatkoyhteys on 1. Sopiiko se sinulle?</w:t>
      </w:r>
    </w:p>
    <w:p>
      <w:r>
        <w:rPr>
          <w:b/>
        </w:rPr>
        <w:t xml:space="preserve">Esimerkki 7.5175</w:t>
      </w:r>
    </w:p>
    <w:p>
      <w:r>
        <w:t xml:space="preserve">asiakas: Asiakas: Hei. asiamies: Hei, miten voin auttaa? asiakas: Hei: Agentti: Voitteko auttaa minua varaamaan lentolippua DCA:han LAX:sta: Asiakas: Toki, saanko tietää matkapäivänne? asiak: Agentti: Matkapäiväni ovat 01.1.-03.1: Asiakas: Onko teillä jokin yhteysrajoitus? Agentti: Tarvitsen jatkolennon: Onko muita toiveita? Haluaisin matkustaa normaalihintaisilla lentoyhtiöillä.  __ asiakas: Olen Stephanie Perez: Teillä on jatkolento 1025 AA airlinesilla ja hinta 300. Jatkanko? asiakas: Asiakas: Kyllä, voitte: Varauksenne on tehty. asiakas: Kiitos: Asiakas: Kiitos.</w:t>
      </w:r>
    </w:p>
    <w:p>
      <w:r>
        <w:rPr>
          <w:b/>
        </w:rPr>
        <w:t xml:space="preserve">Tulos</w:t>
      </w:r>
    </w:p>
    <w:p>
      <w:r>
        <w:t xml:space="preserve">agentti: Agentti: Saanko tietää nimenne?</w:t>
      </w:r>
    </w:p>
    <w:p>
      <w:r>
        <w:rPr>
          <w:b/>
        </w:rPr>
        <w:t xml:space="preserve">Esimerkki 7.5176</w:t>
      </w:r>
    </w:p>
    <w:p>
      <w:r>
        <w:t xml:space="preserve">asiakas: Miten voin auttaa?  __ agentti: Asiakas: Toki, saisinko tietää nimenne, kiitos? Asiakas: Olen Ruth Green: Ruth Green: Odottakaa: Ruth Ruth: Asiakas: Valitettavasti tiedoissamme ei ole aktiivista varausta nimellänne. Asiakas: Valitettavasti tiedoissamme ei ole aktiivista varausta nimellänne: Kiitos: Asiakas: Olkaa hyvä.</w:t>
      </w:r>
    </w:p>
    <w:p>
      <w:r>
        <w:rPr>
          <w:b/>
        </w:rPr>
        <w:t xml:space="preserve">Tulos</w:t>
      </w:r>
    </w:p>
    <w:p>
      <w:r>
        <w:t xml:space="preserve">asiakas: Voitteko opastaa minua äskettäisen varaukseni peruuttamisessa?</w:t>
      </w:r>
    </w:p>
    <w:p>
      <w:r>
        <w:rPr>
          <w:b/>
        </w:rPr>
        <w:t xml:space="preserve">Esimerkki 7.5177</w:t>
      </w:r>
    </w:p>
    <w:p>
      <w:r>
        <w:t xml:space="preserve">asiakas: Asiakas: Päivää. asiamies: Päivää, miten voin auttaa teitä tänään? asiakas: Päivää: Agentti: Voitteko auttaa minua muuttamaan varaukseni toisiin päivämääriin: Totta kai, olen täällä auttamassa teitä siinä. Voisitteko kertoa nimenne?  __ agentti: Asiakas: Odottakaa hetki: Asiakas: Toki: Asiakas: Olen pahoillani, en löytänyt tietokannastamme varausta nimellenne. asiakas: Kiitos. agentti: Asiakas: Kiitos, että tavoititte meidät, hyvää päivänjatkoa.</w:t>
      </w:r>
    </w:p>
    <w:p>
      <w:r>
        <w:rPr>
          <w:b/>
        </w:rPr>
        <w:t xml:space="preserve">Tulos</w:t>
      </w:r>
    </w:p>
    <w:p>
      <w:r>
        <w:t xml:space="preserve">asiakas: Ruth Gonzalez.</w:t>
      </w:r>
    </w:p>
    <w:p>
      <w:r>
        <w:rPr>
          <w:b/>
        </w:rPr>
        <w:t xml:space="preserve">Esimerkki 7.5178</w:t>
      </w:r>
    </w:p>
    <w:p>
      <w:r>
        <w:t xml:space="preserve">asiakas: Agentti: Hei. Miten voin palvella teitä? Voitteko auttaa minua, jos etsin lentoa EWR:stä SEA:han?  __ asiakas: Asiamies: Haluan lähteä 20.9. ja palata 22.9. agentti: Haluan lentokoneeseen 20.9: Asiakas: Saanko tietää nimenne? Asiakas: Olen Jessica Rodriguez: Asiakas: Etsittekö välilaskupaikkaa matkallanne? asiakas: J. Rodriguez, Rodez: Asiamies: Etsin yhden jatkolennon. agentti: Etsin vain yhden jatkolennon: Asiakas: Odottakaa: Asiakas: Toki: Kiitos kärsivällisyydestänne. Olen löytänyt Frontier airlinesin, joka on välilaskulento. asiakas: Asiamies: Jatkakaa varauksen tekemistä: Asiakas: Kyllä, olen vahvistanut lentolippunne lennolle numero 1003. asiakas: Kiitos: Asiakas: Kiitos.</w:t>
      </w:r>
    </w:p>
    <w:p>
      <w:r>
        <w:rPr>
          <w:b/>
        </w:rPr>
        <w:t xml:space="preserve">Tulos</w:t>
      </w:r>
    </w:p>
    <w:p>
      <w:r>
        <w:t xml:space="preserve">agentti: Kertokaa matkapäivänne, olkaa hyvä.</w:t>
      </w:r>
    </w:p>
    <w:p>
      <w:r>
        <w:rPr>
          <w:b/>
        </w:rPr>
        <w:t xml:space="preserve">Esimerkki 7.5179</w:t>
      </w:r>
    </w:p>
    <w:p>
      <w:r>
        <w:t xml:space="preserve">asiakas: Asiakas: Päivää, olen Gary Taylor. asiamies: Päivää, miten voin auttaa teitä tänään? asiakas: Päivää, olen Gary Taylor: Gary Taylor: Haluan matkustaa ystävieni kanssa Bostonissa sijaitsevalle Bostonin satamasaarelle lomani aikana. Voisitteko auttaa minua varauksen tekemisessä? agentti: Voisitteko auttaa minua varauksen teossa? Asiakas: Toki, autamme teitä mielellämme. asiakas: Kiitos: Asiakas: Voisitteko mainita hintarajan tälle matkalle? asiakas: Voisitteko mainita hintarajan tälle matkalle? Agentti: Varmistakaa, että lennon hintaraja on 1000. agentti: Voisitteko ystävällisesti määrittää nousu- ja laskeutumispaikkanne? asiakas: Asiamies: Minun on lähdettävä lähimmältä AUS-lentoasemaltani BOS:iin. agentti: Asiakas: Voisitteko ilmoittaa matkanne päivämäärät? asiakas: Voisitteko kertoa minulle matkanne päivämäärät? Asiamies: Haluan matkustaa 05/04, ja minun on päästävä paluulennolle 05/06. Asiamies: Haluan matkustaa 05/04, ja minun on päästävä paluulennolle 05/06: Asiakas: Okei, odottakaa hetki. asiakas: Mihin mennessä? Asiakas: Toki: Jatkakaa varauksen tekemistä. agentti: Lippunne on varattu. asiakas: Kiitos avusta. agentti: Asiakas: Kiitos, että lähestyitte meitä.</w:t>
      </w:r>
    </w:p>
    <w:p>
      <w:r>
        <w:rPr>
          <w:b/>
        </w:rPr>
        <w:t xml:space="preserve">Tulos</w:t>
      </w:r>
    </w:p>
    <w:p>
      <w:r>
        <w:t xml:space="preserve">agentti: Lento numero 1022, jolla on yksi yhteys ja jonka hinta on 200.</w:t>
      </w:r>
    </w:p>
    <w:p>
      <w:r>
        <w:rPr>
          <w:b/>
        </w:rPr>
        <w:t xml:space="preserve">Esimerkki 7.5180</w:t>
      </w:r>
    </w:p>
    <w:p>
      <w:r>
        <w:t xml:space="preserve">asiakas: Asiakas: Päivää, olen Katherine Clark. asiamies: Päivää, miten voin auttaa teitä? Voitteko auttaa minua varaamaan lentolipun? asiamies: Katherine Catherine Katherine: Asiakas: Toki, kertokaa minulle matkapäivänne? asiak: Agentti: Matkapäiväni ovat 17. ja 19. maaliskuuta: Asiakas: Onko teillä tarkempia tietoja? Agentti: Tarvitsen pysähtymispaikan: Löysimme 1021 UA-lentoyhtiön yhdellä yhteydellä ja hintaan 200.  __ agentti: varauksenne on tehty. asiakas: Kiitos avusta. agentti: Asiakas: Kiitos, että tavoititte meidät.</w:t>
      </w:r>
    </w:p>
    <w:p>
      <w:r>
        <w:rPr>
          <w:b/>
        </w:rPr>
        <w:t xml:space="preserve">Tulos</w:t>
      </w:r>
    </w:p>
    <w:p>
      <w:r>
        <w:t xml:space="preserve">asiakas: Jatkakaa varaukseni kanssa.</w:t>
      </w:r>
    </w:p>
    <w:p>
      <w:r>
        <w:rPr>
          <w:b/>
        </w:rPr>
        <w:t xml:space="preserve">Esimerkki 7.5181</w:t>
      </w:r>
    </w:p>
    <w:p>
      <w:r>
        <w:t xml:space="preserve">asiakas: Asiakas: Hei. asiamies: Päivää, miten voin auttaa? asiakas: Hei: James White. Haluan edestakaista matkaa BOS:sta BOS:iin. asiamies: Haluan tehdä edestakaisen matkan BOS:sta BOS:iin: Asiakas: Toki, saanko tietää matkapäivänne? asiak: Matkapäivät ovat 16.01. - 18.01. välisenä aikana.  __ asiakas: Asiakas: Hyvä on: Asiakas: Kyllä James, löysin lennon-1001 AA airlinesilla, jatkanko? asiakas: Kyllä James, löysin lennon-1001 AA airlinesilla, jatkanko? asiakas: Kyllä: Agentti: Voit jatkaa lipun varaamista: Kyllä, varauksesi on tehty. asiakas: Kiitos avusta. agentti: Asiakas: Kiitos, että otitte meihin yhteyttä: Asiakas: Olkaa hyvä.</w:t>
      </w:r>
    </w:p>
    <w:p>
      <w:r>
        <w:rPr>
          <w:b/>
        </w:rPr>
        <w:t xml:space="preserve">Tulos</w:t>
      </w:r>
    </w:p>
    <w:p>
      <w:r>
        <w:t xml:space="preserve">agentti: Odota hetki.</w:t>
      </w:r>
    </w:p>
    <w:p>
      <w:r>
        <w:rPr>
          <w:b/>
        </w:rPr>
        <w:t xml:space="preserve">Esimerkki 7.5182</w:t>
      </w:r>
    </w:p>
    <w:p>
      <w:r>
        <w:t xml:space="preserve">asiakas: Tarvitsetteko meiltä apua? asiakas: Hei: Asiakas: Auttakaa minua varaamaan lippu LGA:sta PHL:ään. asiamies: Auttakaa minua varaamaan lippu LGA:sta PHL:ään: Asiakas: Toki, voisitteko kertoa lähtö- ja tulopäivänne? asiakas: Voisitteko kertoa lähtö- ja tulopäivänne? Asiamies: Matkapäiväni ovat 12.10. ja 14.10. agentti: Mihin päivämäärään? Asiakas: Saisinko nimenne? Agentti: Toki, nimeni on William Thompson: Southwest-lentoyhtiön lento numero 1011 on saatavilla, jonka hinta on 100 ja yhteys 0, sopiiko se teille?  __ agentti: Asiakas: Olen pahoillani, mutta haluamillanne matkustuspäivillä ei ole lentoa: Yhteysrajoitus 1. Anteeksi suora lento: Asiakas: Hyvä, varauksenne on vahvistettu: Kiitos palvelustanne. agentti: Asiakas: Kiitos, että lähestyitte meitä.</w:t>
      </w:r>
    </w:p>
    <w:p>
      <w:r>
        <w:rPr>
          <w:b/>
        </w:rPr>
        <w:t xml:space="preserve">Tulos</w:t>
      </w:r>
    </w:p>
    <w:p>
      <w:r>
        <w:t xml:space="preserve">asiakas: Tarkistatteko 1 yhteyden rajan?</w:t>
      </w:r>
    </w:p>
    <w:p>
      <w:r>
        <w:rPr>
          <w:b/>
        </w:rPr>
        <w:t xml:space="preserve">Esimerkki 7.5183</w:t>
      </w:r>
    </w:p>
    <w:p>
      <w:r>
        <w:t xml:space="preserve">asiakas: Asiakas: Päivää. asiamies: Päivää, miten voin auttaa teitä? Debra Wilson. Voisitteko varata lentoliput PHL:stä DTW:hen? asiamies: Totta kai, olen täällä auttamassa teitä. Kertokaa minulle matkanne päivämäärät. asiakas: Agentti: Tässä on lento, jossa on yksi välilasku ja hinta on 200 Spirit airlinesilla, voinko jatkaa sen kanssa?  __ agentti: Asiakas: Lippunne on varattu lennolle 1019. asiakas: Asiakas: Kiitos avusta: Asiakas: Kiitos, että tavoititte meidät.</w:t>
      </w:r>
    </w:p>
    <w:p>
      <w:r>
        <w:rPr>
          <w:b/>
        </w:rPr>
        <w:t xml:space="preserve">Tulos</w:t>
      </w:r>
    </w:p>
    <w:p>
      <w:r>
        <w:t xml:space="preserve">asiakas: Jatkakaa varauksen tekemistä.</w:t>
      </w:r>
    </w:p>
    <w:p>
      <w:r>
        <w:rPr>
          <w:b/>
        </w:rPr>
        <w:t xml:space="preserve">Esimerkki 7.5184</w:t>
      </w:r>
    </w:p>
    <w:p>
      <w:r>
        <w:t xml:space="preserve">asiakas: Asiakas: Hei. asiamies: Päivää, miten voin auttaa? asiakas: Hei: Agentti: Minun on mentävä Dallasiin kertomaan tarinaa näyttelijälle 26.11. Austinista, voitteko auttaa minua varaamaan lentoliput? agentti: Voisitteko auttaa minua varaamaan lentoliput? Asiakas: Toki, kertokaa paluupäivänne? asiakas: Kyllä: Agentti: Palaan kahden päivän sisällä 28.11: Asiakas: Mainitsisitteko ystävällisesti lentokenttäkoodinne? Agentti: Lähden Austinista, TX-AUS, ja saavun Dallasiin, TX-DFW. agentti: Mihin lennolle? Asiakas: Saanko tietää hyvän nimenne? asiakas: Saanko tietää hyvän nimenne, kiitos: Olen Emma Campbell.  __ asiakas: Selvä, varmista, että tarvitsen suoran lennon. agentti: Emma Emma, Emma, Emma, Emma, Emma, Emma, Emma, Emma, Emma, Emma, Emma, Emma: Asiakas: Valitettavasti suoraa lentoa ei löytynyt haluamillanne tiedoilla. asiakas: Asiakkaan nimi: Selvä, ei ongelmaa. Kiitos: Asiakas: Kiitos, että käytitte meitä.</w:t>
      </w:r>
    </w:p>
    <w:p>
      <w:r>
        <w:rPr>
          <w:b/>
        </w:rPr>
        <w:t xml:space="preserve">Tulos</w:t>
      </w:r>
    </w:p>
    <w:p>
      <w:r>
        <w:t xml:space="preserve">agentti: Odottakaa hetki.</w:t>
      </w:r>
    </w:p>
    <w:p>
      <w:r>
        <w:rPr>
          <w:b/>
        </w:rPr>
        <w:t xml:space="preserve">Esimerkki 7.5185</w:t>
      </w:r>
    </w:p>
    <w:p>
      <w:r>
        <w:t xml:space="preserve">asiakas: Asiakas: Päivää. asiamies: Päivää, miten voin auttaa teitä? Nimeni on Emily Smith. Haluaisin matkustaa DTW:stä LAS:iin, voisitteko auttaa minua? agentti: Totta kai, olen täällä auttaakseni teitä. Saanko tietää matkapäivänne, jotta voin varata lennon? asiakas: Asiamies: Haluaisin matkustaa 23.9. ja 25.9. välisenä aikana: Asiakas: Okei, olkaa hyvä ja odottakaa: Agentti: Hawaiian airlinesilla on lento, jossa on 1 jatkoyhteys ja hinta on 100, vahvistanko tämän lennon? asiakas: Kyllä: Agentti: Jatkakaa varausta: Lippunne on varattu lennolle-1014.  __ agentti: Asiakas: Tervetuloa, turvallista matkaa.</w:t>
      </w:r>
    </w:p>
    <w:p>
      <w:r>
        <w:rPr>
          <w:b/>
        </w:rPr>
        <w:t xml:space="preserve">Tulos</w:t>
      </w:r>
    </w:p>
    <w:p>
      <w:r>
        <w:t xml:space="preserve">asiakas: Kiitos avusta.</w:t>
      </w:r>
    </w:p>
    <w:p>
      <w:r>
        <w:rPr>
          <w:b/>
        </w:rPr>
        <w:t xml:space="preserve">Esimerkki 7.5186</w:t>
      </w:r>
    </w:p>
    <w:p>
      <w:r>
        <w:t xml:space="preserve">asiakas: Thomas Perez tässä.  __ asiakas: Perez Perez, agentti: Suunnittelin osallistuvani häihin SEA:ssa: Asiakas: Toki, voinko saada tietää matkustuspäivämäärät? asiak: Agentti: Haluaisin lähteä 26.05. ja palata takaisin 28.05: Asiakas: Okei, odottakaa hetki: Asiakas: Toki: AA-lentoyhtiön lento hintaan 100, voinko varata sen? asiakas: Agentti: Kyllä, vahvistakaa varaukseni: Ok, lippunne on varattu. asiakas: Kiitos avustanne.</w:t>
      </w:r>
    </w:p>
    <w:p>
      <w:r>
        <w:rPr>
          <w:b/>
        </w:rPr>
        <w:t xml:space="preserve">Tulos</w:t>
      </w:r>
    </w:p>
    <w:p>
      <w:r>
        <w:t xml:space="preserve">agentti: Päivää, miten voin auttaa teitä?</w:t>
      </w:r>
    </w:p>
    <w:p>
      <w:r>
        <w:rPr>
          <w:b/>
        </w:rPr>
        <w:t xml:space="preserve">Esimerkki 7.5187</w:t>
      </w:r>
    </w:p>
    <w:p>
      <w:r>
        <w:t xml:space="preserve">asiakas: Hei. Olen Dennis Baker. agentti: Päivää, miten voin auttaa teitä tänään? asiakas: Olen Dennis Baker: Voitteko auttaa minua varauksen tekemisessä? asiamies: Totta kai, kertokaa matkanne päivämäärät?  __ agentti: Asiakas: Okei, onko muita vaatimuksia, jotka on täytettävä? Asiakas: Minkälainen matkustuspäivä? Asiakas: Tarvitsen jatkolennon: Lento 1014, lentoyhtiö Jetblue, hinta 200 ja jatkoyhteys 1 vastaa pyytämiänne tietoja. asiakas: Asiakas: Ok, jatka varausta: Asiakas: Okei, lippunne on käsitelty. asiakas: Kiitos tiedoistanne. agentti: Asiakas: Kiitos, että otitte yhteyttä.</w:t>
      </w:r>
    </w:p>
    <w:p>
      <w:r>
        <w:rPr>
          <w:b/>
        </w:rPr>
        <w:t xml:space="preserve">Tulos</w:t>
      </w:r>
    </w:p>
    <w:p>
      <w:r>
        <w:t xml:space="preserve">asiakas: Haluaisin matkustaa 25.05.-27.05.</w:t>
      </w:r>
    </w:p>
    <w:p>
      <w:r>
        <w:rPr>
          <w:b/>
        </w:rPr>
        <w:t xml:space="preserve">Esimerkki 7.5188</w:t>
      </w:r>
    </w:p>
    <w:p>
      <w:r>
        <w:t xml:space="preserve">asiakas: Agentti: Hei. Miten voin auttaa? Agentti: Aion varata lentolippua MSP:hen MCO:sta, voisitteko auttaa minua? asiamies: Voisitteko auttaa minua? Asiakas: Voitteko kertoa matkanne päivämäärät? Agentti: Toki, matkapäiväni ovat 10. ja 12. syyskuuta: Asiakas: Tarvitsetteko jatkoyhteyksiä? Agentti: Kyllä, etsin lentoa, jossa on 1 jatkoyhteys. agentti: Kyllä, etsin lentoa, jossa on 1 jatkoyhteys: Onko muita mieltymyksiä? asiakas: Asiakas: Ei: Asiakas: Saanko tietää nimenne? Toki, nimeni on Angela Campbell.  __ asiakas: Jatkakaa, olkaa hyvä: Asiakas: Lippunne on varattu: Kiitos: Kiitos, että tavoititte meidät.</w:t>
      </w:r>
    </w:p>
    <w:p>
      <w:r>
        <w:rPr>
          <w:b/>
        </w:rPr>
        <w:t xml:space="preserve">Tulos</w:t>
      </w:r>
    </w:p>
    <w:p>
      <w:r>
        <w:t xml:space="preserve">agentti: Hinta 100 turistiluokassa on saatavilla. Onko se ok?</w:t>
      </w:r>
    </w:p>
    <w:p>
      <w:r>
        <w:rPr>
          <w:b/>
        </w:rPr>
        <w:t xml:space="preserve">Esimerkki 7.5189</w:t>
      </w:r>
    </w:p>
    <w:p>
      <w:r>
        <w:t xml:space="preserve">asiakas: Hei.  __ asiakas: Voitteko auttaa minua varaamaan lentolippua PHX:stä? agentti: Aion tavata ystäväni CLT:ssä: Asiakas: Saanko tietää nimenne? Asiakas: Olen Pamela Perez. agentti: Perez Perez: Voisitteko kertoa matkanne päivämäärät? asiakas: Agentti: Haluaisin matkustaa 29. tammikuuta ja 31. tammikuuta: Asiakas: Onko teillä mitään luokkatoivomuksia? Agentti: Ei: Onko teillä muita mieltymyksiä? asiakas: Asiamies: Haluaisin matkustaa jatkolennolla. agentti: Haluaisin matkustaa jatkolennolla. asiamies: Haluaisin matkustaa jatkolennolla: Hyvä on. South West Airlines tarjoaa jatkolennon tällä reitillä business-luokassa ja hinnaksi 600. asiakas: Okei, vahvistakaa varaukseni. agentti: Jatkanko matkaa? Varauksenne on tehty lennolle numero 1013. asiakas: Kiitos avusta. agentti: Kiitos, että valitsitte meidät.</w:t>
      </w:r>
    </w:p>
    <w:p>
      <w:r>
        <w:rPr>
          <w:b/>
        </w:rPr>
        <w:t xml:space="preserve">Tulos</w:t>
      </w:r>
    </w:p>
    <w:p>
      <w:r>
        <w:t xml:space="preserve">agentti: Hei. Miten voin auttaa?</w:t>
      </w:r>
    </w:p>
    <w:p>
      <w:r>
        <w:rPr>
          <w:b/>
        </w:rPr>
        <w:t xml:space="preserve">Esimerkki 7.5190</w:t>
      </w:r>
    </w:p>
    <w:p>
      <w:r>
        <w:t xml:space="preserve">asiakas: Agentti: Hei. Miten voin auttaa teitä tänään? Christine Young tässä. Etsin lentoa DCA:sta SEA:han, voitteko lentää sen minulle?  __ asiakas: Asiamies: Matkapäiväni ovat 16.09.-18.09: Asiakas: Odottakaa hetki: Agentti: Varmista, että yhteysraja on 1. Agentti: Tarkista, että yhteysraja on 1. Agentti: Tarkista, että yhteysraja on 2: Asiakas: Anteeksi Young, matkustuspäivienne perusteella ei ole saatavilla lentoja. asiakas: Asiakas: Ei se mitään, ei mitään ongelmaa. agentti: Ei se mitään: Asiakas: Kiitos, että otitte meihin yhteyttä: Kiitos avusta.</w:t>
      </w:r>
    </w:p>
    <w:p>
      <w:r>
        <w:rPr>
          <w:b/>
        </w:rPr>
        <w:t xml:space="preserve">Tulos</w:t>
      </w:r>
    </w:p>
    <w:p>
      <w:r>
        <w:t xml:space="preserve">agentti: Totta kai, autan mielelläni. Saanko tietää haluamanne päivämäärät?</w:t>
      </w:r>
    </w:p>
    <w:p>
      <w:r>
        <w:rPr>
          <w:b/>
        </w:rPr>
        <w:t xml:space="preserve">Esimerkki 7.5191</w:t>
      </w:r>
    </w:p>
    <w:p>
      <w:r>
        <w:t xml:space="preserve">asiakas: Asiakas: Päivää. asiamies: Päivää, miten voin auttaa teitä? Asiakas: Voitteko auttaa minua varaamaan lentoliput IAH:sta DEN:hen? agentti: Voisitteko auttaa minua varaamaan lentoliput IAH:sta DEN:hen? Totta kai, saanko tietää matkapäivänne?  __ agentti: Asiakas: Onko teillä muita tarkennuksia? Agentti: Haluaisin valita turistiluokan: Asiakas: Saanko tietää nimenne? Larry Taylor: Taylor Taylor: Saanko tietää liittymärajanne? Asiamies: Tarvitsen yhden yhteyden: Southwest-lentoyhtiön lento numero 1018, jonka hinta on 100. Voinko jatkaa varauksen tekemistä? asiakas: Voitte edetä varaukseen. agentti: Voitte edetä varaukseen: Lippunne on varattu. asiakas: Kiitos. agentti: Kiitos, että valitsitte meidät.</w:t>
      </w:r>
    </w:p>
    <w:p>
      <w:r>
        <w:rPr>
          <w:b/>
        </w:rPr>
        <w:t xml:space="preserve">Tulos</w:t>
      </w:r>
    </w:p>
    <w:p>
      <w:r>
        <w:t xml:space="preserve">asiakas: Haluan lentää 16. marraskuuta ja palata 18. marraskuuta.</w:t>
      </w:r>
    </w:p>
    <w:p>
      <w:r>
        <w:rPr>
          <w:b/>
        </w:rPr>
        <w:t xml:space="preserve">Esimerkki 7.5192</w:t>
      </w:r>
    </w:p>
    <w:p>
      <w:r>
        <w:t xml:space="preserve">asiakas: Agentti: Hei. Miten voin auttaa teitä tänään? Asiakas: Haluan muuttaa olemassa olevaa varaustani, auttakaa minua. asiamies: Haluan muuttaa olemassa olevaa varaustani: Asiakas: Toki. Saanko tietää nimenne? Olen Kimberly Jackson. agentti: Jackson Kimberly Jackson: Odottakaa, olkaa hyvä. Kiitos, että odotitte, nimellänne ei löydy varausta.  __ agentti: Kiitos.</w:t>
      </w:r>
    </w:p>
    <w:p>
      <w:r>
        <w:rPr>
          <w:b/>
        </w:rPr>
        <w:t xml:space="preserve">Tulos</w:t>
      </w:r>
    </w:p>
    <w:p>
      <w:r>
        <w:t xml:space="preserve">asiakas: Kiitos.</w:t>
      </w:r>
    </w:p>
    <w:p>
      <w:r>
        <w:rPr>
          <w:b/>
        </w:rPr>
        <w:t xml:space="preserve">Esimerkki 7.5193</w:t>
      </w:r>
    </w:p>
    <w:p>
      <w:r>
        <w:t xml:space="preserve">asiakas: Asiakas: Päivää. asiamies: Päivää, miten voin auttaa? Agentti: Voitteko auttaa minua varaamaan lentoliput DFW:stä IAD:hen? Asiakas: Toki, voisitteko kertoa minulle matkapäivänne? asiak: Asiamies: Haluaisin matkustaa 16. huhtikuuta ja palata 18. huhtikuuta: Asiakas: Onko teillä jokin luokkatoive? Asiamies: Ei, minulle sopii mikä tahansa luokka. agentti: Ei, olen tyytyväinen mihin tahansa luokkaan: Asiakas: Onko teillä jokin yhteysrajoitus? Haluaisin mieluiten jatkolennon.  __ asiakas: Virginia Gonzalez. asiamies: Löysimme 1009 Delta Airlinesin yhden jatkolennon ja hinnan 700, jatkanko varausta? asiakas: Asiamies: Jatkakaa varausta: Asiakas: Varauksenne on tehty: Kiitos avusta. agentti: Asiakas: Kiitos, että tavoititte meidät.</w:t>
      </w:r>
    </w:p>
    <w:p>
      <w:r>
        <w:rPr>
          <w:b/>
        </w:rPr>
        <w:t xml:space="preserve">Tulos</w:t>
      </w:r>
    </w:p>
    <w:p>
      <w:r>
        <w:t xml:space="preserve">agentti: Agentti: Saanko tietää nimenne?</w:t>
      </w:r>
    </w:p>
    <w:p>
      <w:r>
        <w:rPr>
          <w:b/>
        </w:rPr>
        <w:t xml:space="preserve">Esimerkki 7.5194</w:t>
      </w:r>
    </w:p>
    <w:p>
      <w:r>
        <w:t xml:space="preserve">asiakas: Asiakas: Päivää, olen Pamela King. asiamies: Päivää, miten voin auttaa teitä? Asiamies: Voitteko auttaa minua varaamaan lentolippua PHX:stä HOU:hun? asiamies: Voitteko auttaa minua varaamaan lentolippua PHX:stä HOU:hun? Asiakas: Toki, kertokaa minulle matkapäivänne? asiak: Haluaisin matkustaa 6. kesäkuuta ja palata 8. kesäkuuta. Lähtöaikani pitäisi olla iltapäivällä: Löysimme lähdön: PHX 12:00PM 6. kesäkuuta saapuminen: HOU 13:00PM 8. kesäkuuta lentoyhtiö: Spirit Airlines (Spirit) lennon_numero: 1010 luokka: economy yhteydet: 1 hinta: 200, jatkanko varauksen tekemistä? asiakas: Asiamies: Jatkakaa varausta: Varauksenne on tehty.  __ agentti: Kiitos, että tavoititte meidät.</w:t>
      </w:r>
    </w:p>
    <w:p>
      <w:r>
        <w:rPr>
          <w:b/>
        </w:rPr>
        <w:t xml:space="preserve">Tulos</w:t>
      </w:r>
    </w:p>
    <w:p>
      <w:r>
        <w:t xml:space="preserve">asiakas: Kiitos, että varasitte lentoliput.</w:t>
      </w:r>
    </w:p>
    <w:p>
      <w:r>
        <w:rPr>
          <w:b/>
        </w:rPr>
        <w:t xml:space="preserve">Esimerkki 7.5195</w:t>
      </w:r>
    </w:p>
    <w:p>
      <w:r>
        <w:t xml:space="preserve">asiakas: Agentti: Hei. Miten voin auttaa? Gary King, voisitteko auttaa minua varaamaan lentolipun ORD:stä LGA:han. Jotta voisin käydä Great Water Museumissa? agentti: Asiakas: Toki, saanko tietää haluamanne päivämäärät? asiakas: Kyllä, kiitos: Asiamies: Hyvä on, varatkaa päivämäärät 07/10 ja 07/12. Asiamies: Löysin Hawaiian airlinesin lennon, jossa on 1 jatkoyhteys ja lennon numero on 1000. Jatkanko matkaa? asiakas: Hyvä on, varaa minulle kyseinen lento.  __ asiakas: Agentti: Hyvä, kiitos avusta lennon varaamisessa. agentti: Hyvä: Kiitos, että tavoititte meidät.</w:t>
      </w:r>
    </w:p>
    <w:p>
      <w:r>
        <w:rPr>
          <w:b/>
        </w:rPr>
        <w:t xml:space="preserve">Tulos</w:t>
      </w:r>
    </w:p>
    <w:p>
      <w:r>
        <w:t xml:space="preserve">agentti: Lippusi on varattu.</w:t>
      </w:r>
    </w:p>
    <w:p>
      <w:r>
        <w:rPr>
          <w:b/>
        </w:rPr>
        <w:t xml:space="preserve">Esimerkki 7.5196</w:t>
      </w:r>
    </w:p>
    <w:p>
      <w:r>
        <w:t xml:space="preserve">asiakas: Asiakas: Hei: Asiakas: Olen Paul Mitchell: Mitchell Mitchell: Voisitteko kertoa nimenne? Haluatteko, että autan teitä jossakin asiassa? asiakas: Asiakas: Kyllä, voisitteko auttaa minua varaamaan lippuni IAH:sta ATL:ään: Asiakas: Toki, voisitteko antaa minulle suunnittelupäivänne? asiakas: Voisitteko antaa minulle suunnittelupäivänne? Matkapäiväni ovat 30.11. ja 02.12. Yhteysrajani pitäisi olla 1. agentti: Matkustajalla on vain yksi yhteys: Asiakas: Toki, odottakaa hetki.  __ agentti: Hinta on 100 ja lennon numero on 1012. Sopiiko se teille? asiakas: Okei, vahvistakaa se. agentti: Olen onnistuneesti vahvistanut lippunne. asiakas: Kiitos avusta. agentti: Kiitos yksityiskohdista.</w:t>
      </w:r>
    </w:p>
    <w:p>
      <w:r>
        <w:rPr>
          <w:b/>
        </w:rPr>
        <w:t xml:space="preserve">Tulos</w:t>
      </w:r>
    </w:p>
    <w:p>
      <w:r>
        <w:t xml:space="preserve">asiakas: Asiakas: Selvä.</w:t>
      </w:r>
    </w:p>
    <w:p>
      <w:r>
        <w:rPr>
          <w:b/>
        </w:rPr>
        <w:t xml:space="preserve">Esimerkki 7.5197</w:t>
      </w:r>
    </w:p>
    <w:p>
      <w:r>
        <w:t xml:space="preserve">asiakas: Hei.  __ asiakas: Hernandez. Minun on muutettava varaustani, voitteko auttaa minua, olkaa hyvä? asiamies: Asiakas: Kyllä, odottakaa hetki: Asiakas: Toki: Asiakas: Anteeksi, nimellänne ei löydy varausta. asiakas: Ei se mitään, ei ongelmaa. Kiitos avusta. agentti: Asiakas: Kiitos, että valitsitte meidät.</w:t>
      </w:r>
    </w:p>
    <w:p>
      <w:r>
        <w:rPr>
          <w:b/>
        </w:rPr>
        <w:t xml:space="preserve">Tulos</w:t>
      </w:r>
    </w:p>
    <w:p>
      <w:r>
        <w:t xml:space="preserve">agentti: Päivää, miten voin auttaa teitä?</w:t>
      </w:r>
    </w:p>
    <w:p>
      <w:r>
        <w:rPr>
          <w:b/>
        </w:rPr>
        <w:t xml:space="preserve">Esimerkki 7.5198</w:t>
      </w:r>
    </w:p>
    <w:p>
      <w:r>
        <w:t xml:space="preserve">asiakas: Agentti: Hei. Miten voin auttaa teitä tänään? Agentti: Haluan muuttaa varaustani, koska matkani lykättiin joidenkin ongelmien vuoksi, voisitteko muuttaa varaustani? agentti: Voisitteko muuttaa varaustani? Asiakas: Toki, voin auttaa teitä siinä. asiakas: Voin auttaa teitä: Asiakas: Kiitos: Asiakas: Saanko tietää nimenne, jotta voin tarkistaa edellisen varauksenne tilan? asiakas: Saanko tietää nimenne? Daniel Robinson.  __ asiakas: Robinson: Toki: Asiakas: Nimellänne ei löydy aiempaa varausta. asiakas: Asiakas: Ei se mitään. Kiitos tiedoistanne. agentti: Asiakas: Kiitos, että tavoititte meidät, hyvää päivänjatkoa.</w:t>
      </w:r>
    </w:p>
    <w:p>
      <w:r>
        <w:rPr>
          <w:b/>
        </w:rPr>
        <w:t xml:space="preserve">Tulos</w:t>
      </w:r>
    </w:p>
    <w:p>
      <w:r>
        <w:t xml:space="preserve">agentti: Odottakaa hetki.</w:t>
      </w:r>
    </w:p>
    <w:p>
      <w:r>
        <w:rPr>
          <w:b/>
        </w:rPr>
        <w:t xml:space="preserve">Esimerkki 7.5199</w:t>
      </w:r>
    </w:p>
    <w:p>
      <w:r>
        <w:t xml:space="preserve">asiakas: Agentti: Hei. Miten voin saada teiltä apua?  __ agentti: Asiakas: Toki, saanko tietää matkanne sijaintikoodit: Agentti: Lähtökoodini ja määränpääni ovat samat, koska kyseessä on edestakainen matka DTW. agentti: Yksi Spirit-lentoyhtiön lennoista 1006 on siirtymässä alueellesi, yhteysraja on 1, voinko vahvistaa lippusi? asiakas: Asiamies: Kyllä, jatkakaa varausta Spirit-lentoyhtiössä. asiamies: Kyllä, jatkakaa varausta Spirit-lentoyhtiössä. asiamies: Kyllä: Okei, lipun varaus on tehty. asiakas: Kiitos, että varasitte lentolippuni. agentti: Hyvää matkaa.</w:t>
      </w:r>
    </w:p>
    <w:p>
      <w:r>
        <w:rPr>
          <w:b/>
        </w:rPr>
        <w:t xml:space="preserve">Tulos</w:t>
      </w:r>
    </w:p>
    <w:p>
      <w:r>
        <w:t xml:space="preserve">asiakas: Haluan varata lennon päivämäärille 30.10. ja 1.11.</w:t>
      </w:r>
    </w:p>
    <w:p>
      <w:r>
        <w:rPr>
          <w:b/>
        </w:rPr>
        <w:t xml:space="preserve">Esimerkki 7.5200</w:t>
      </w:r>
    </w:p>
    <w:p>
      <w:r>
        <w:t xml:space="preserve">asiakas: Asiakas: Päivää. asiamies: Päivää, miten voin auttaa? Jääkiekkokilpailuani on lykätty, joten haluan muuttaa olemassa olevaa varaustani. Voitteko auttaa minua? Asiakas: Toki, kertokaa minulle nimenne, jotta voin jatkaa? asiak: Frank Gonzalez.  __ asiakas: Hyvä on, se ei ole ongelma. Kiitos tiedoistanne: Kiitos, että tavoititte meidät, hyvää päivänjatkoa.</w:t>
      </w:r>
    </w:p>
    <w:p>
      <w:r>
        <w:rPr>
          <w:b/>
        </w:rPr>
        <w:t xml:space="preserve">Tulos</w:t>
      </w:r>
    </w:p>
    <w:p>
      <w:r>
        <w:t xml:space="preserve">agentti: Valitettavasti nimellänne ei ole varausta.</w:t>
      </w:r>
    </w:p>
    <w:p>
      <w:r>
        <w:rPr>
          <w:b/>
        </w:rPr>
        <w:t xml:space="preserve">Esimerkki 7.5201</w:t>
      </w:r>
    </w:p>
    <w:p>
      <w:r>
        <w:t xml:space="preserve">asiakas: Asiakas: Päivää. asiamies: Päivää, miten voin auttaa teitä tänään? asiakas: Päivää: Asiamies: Aion matkustaa AUS:sta EWR:ään, voisitteko auttaa minua lentojen varaamisessa? agentti: Asiakas: Toki, voisitteko kertoa minulle matkapäivänne? asiakas: Voisitteko kertoa minulle matkapäivänne? Asiamies: Lähtöpäiväni on 22. huhtikuuta ja paluupäiväni on 24. huhtikuuta: Asiakas: Onko teillä tarkempia tietoja? Asiakas: Haluan business-luokan lentolipun: Asiakas: Saanko tietää nimenne, jotta voisin jatkaa? Hill.  __ asiakas: Asiamies: Toki, haluan lennon, jossa on yksi jatkoyhteys. asiamies: Kyllä, haluan lennon, jossa on yksi jatkoyhteys: Hyvä on. Valitettavasti haluamillenne matkapäiville ei löytynyt lentoja. asiakas: Agentti: Ei ongelmaa, kiitos: Asiakas: Kiitos, että lähestyitte meitä.</w:t>
      </w:r>
    </w:p>
    <w:p>
      <w:r>
        <w:rPr>
          <w:b/>
        </w:rPr>
        <w:t xml:space="preserve">Tulos</w:t>
      </w:r>
    </w:p>
    <w:p>
      <w:r>
        <w:t xml:space="preserve">agentti: Okei, pysykää verkossa. Tarkistan lentoyhtiöiden kanssa ja ilmoitan teille saatavuuden.</w:t>
      </w:r>
    </w:p>
    <w:p>
      <w:r>
        <w:rPr>
          <w:b/>
        </w:rPr>
        <w:t xml:space="preserve">Esimerkki 7.5202</w:t>
      </w:r>
    </w:p>
    <w:p>
      <w:r>
        <w:t xml:space="preserve">asiakas: Cynthia Roberts. agentti: Hei. Miten voin auttaa teitä, Cynthia Roberts? asiakas: Ystäväni on kutsuttu juhliin New Yorkiin. Voitteko auttaa minua varaamaan lipun ORD:stä JFK:lle? agentti: Asiakas: Toki, voisitteko kertoa matkapäivänne, jotta voisimme edetä? Asiamies: Suunnitellut matkustuspäivät ovat 10/07 ja 10/09. Agentti: Mihin mennessä? Asiakas: Odottakaa hetki: Asiakas: Hyvä on, ei kiirettä.  __ asiakas: Okei, varaa lippu. asiamies: Matkalippunne on varattu lennolle numero 1021. asiakas: Kiitos palvelustanne. agentti: Kiitos, hyvää matkaa.</w:t>
      </w:r>
    </w:p>
    <w:p>
      <w:r>
        <w:rPr>
          <w:b/>
        </w:rPr>
        <w:t xml:space="preserve">Tulos</w:t>
      </w:r>
    </w:p>
    <w:p>
      <w:r>
        <w:t xml:space="preserve">agentti: AA airlines on saatavilla tälle reitille lipun hinnalla 100, varaanko lippusi?</w:t>
      </w:r>
    </w:p>
    <w:p>
      <w:r>
        <w:rPr>
          <w:b/>
        </w:rPr>
        <w:t xml:space="preserve">Esimerkki 7.5203</w:t>
      </w:r>
    </w:p>
    <w:p>
      <w:r>
        <w:t xml:space="preserve">asiakas: Hei. Olen William Jones. asiamies: Päivää, miten voin auttaa teitä tänään? Asiamies: Voisitteko auttaa minua varaamaan lennon reitiltä DEN - DCA tapaamaan serkkuani: Totta kai, olemme iloisia voidessamme auttaa teitä. Mille päivämäärille haluatte minun varaavan teille lentoliput? asiakas: Asiamies: Matkapäiväni ovat 19.04. ja 21.04. agentti: Minulla on matkapäiviä 19.04. ja 21.04: Asiakas: Tarvitsetteko välilaskua matkanne välissä? Agentti: Kyllä, tarvitsen pysähdyksen matkan välissä. agentti: Kyllä, tarvitsen pysähdyksen matkan välissä. agentti: Kyllä: Asiakas: Kiitos, että annoitte tietonne: Asiakas: Hyvä on: Löysimme UA-lentoyhtiön lennon, jonka hinta 100 vastaa annettuja tietoja. Jatkanko varauksen tekemistä?  __ agentti: Asiakas: Varauksenne on vahvistettu lennolle numero 1014. Asiakas: Varauksenne on vahvistettu: Kiitos: Kiitos, että käytitte meitä.</w:t>
      </w:r>
    </w:p>
    <w:p>
      <w:r>
        <w:rPr>
          <w:b/>
        </w:rPr>
        <w:t xml:space="preserve">Tulos</w:t>
      </w:r>
    </w:p>
    <w:p>
      <w:r>
        <w:t xml:space="preserve">asiakas: Jatkakaa.</w:t>
      </w:r>
    </w:p>
    <w:p>
      <w:r>
        <w:rPr>
          <w:b/>
        </w:rPr>
        <w:t xml:space="preserve">Esimerkki 7.5204</w:t>
      </w:r>
    </w:p>
    <w:p>
      <w:r>
        <w:t xml:space="preserve">asiakas: Asiakas: Päivää. asiamies: Päivää, miten voin auttaa teitä? Allen. Haluan matkustaa ATL:stä PHL:ään. Voitteko varata minulle lentolipun? agentti: Okei, autan teitä siinä ja tarjoan parhaan lennon. Saanko tietää matkustuspäivämäärät?  __ agentti: Asiakas: Selvä, annan lentoaikataulut heti kun löydän, odottakaa. asiakas: Asiakas: Selvä, ota rauhassa: Lento on saatavilla 1 yhteysrajoituksella, lentohinta on 100 ja lentoyhtiö on UA. Voinko varata lennon 1011? asiakas: Agentti: Kyllä, varaa lippu: Okei, lentolippu on varattu nimellesi. Kiitos, että valitsitte toimistomme. asiakas: Kiitos avusta.</w:t>
      </w:r>
    </w:p>
    <w:p>
      <w:r>
        <w:rPr>
          <w:b/>
        </w:rPr>
        <w:t xml:space="preserve">Tulos</w:t>
      </w:r>
    </w:p>
    <w:p>
      <w:r>
        <w:t xml:space="preserve">asiakas: Haluan matkustaa lennolla 22.04. ja 24.04.</w:t>
      </w:r>
    </w:p>
    <w:p>
      <w:r>
        <w:rPr>
          <w:b/>
        </w:rPr>
        <w:t xml:space="preserve">Esimerkki 7.5205</w:t>
      </w:r>
    </w:p>
    <w:p>
      <w:r>
        <w:t xml:space="preserve">asiakas: Agentti: Hei. Miten voin auttaa teitä tänään?  Olen Christine Smith ja haluan matkustaa DC-IAD:hen tapaamaan ystäviäni CA-LAX:sta. Voitteko varata jatkolennon? Asiakas: Totta kai, olen täällä auttamassa teitä, mutta tarvitsen matkustuspäivämääränne, jotta voin etsiä teille vapaita lentoja. asiakas: Asiamies: Matkapäiväni ovat 08/10 ja 0812. asiamies: Minulla on seuraavat matkapäivät: 08/10 ja 0812: Asiakas: Odottakaa hetki, tarkastan asian. asiakas: Odottakaa hetki:  Okei.  __ asiakas: Okei, voitte vahvistaa varaukseni. agentti: Lippunne on varattu nimellänne ja lennolla-1002. asiakas: Kiitos varauksesta. agentti: Asiakas: Ilo on minun puolellani, hyvää matkaa.</w:t>
      </w:r>
    </w:p>
    <w:p>
      <w:r>
        <w:rPr>
          <w:b/>
        </w:rPr>
        <w:t xml:space="preserve">Tulos</w:t>
      </w:r>
    </w:p>
    <w:p>
      <w:r>
        <w:t xml:space="preserve">agentti: Lentoyhtiö AA:lla on pyyntösi perusteella lento, jonka hinta on 100. Jatkanko matkaa?</w:t>
      </w:r>
    </w:p>
    <w:p>
      <w:r>
        <w:rPr>
          <w:b/>
        </w:rPr>
        <w:t xml:space="preserve">Esimerkki 7.5206</w:t>
      </w:r>
    </w:p>
    <w:p>
      <w:r>
        <w:t xml:space="preserve">asiakas: Washington DC:ssä: Aion osallistua jalkapallo-otteluun. Voitteko auttaa minua varaamaan lentoliput? agentti: Voisitteko auttaa minua varaamaan lentoliput? Sitä varten olen täällä. Saanko tietää matkanne yksityiskohdat? asiakas: Aikatauluni päivämäärät ovat 11.06. ja 13.06. välisenä aikana. Lähtölentokenttäni on PA-PHL ja kohdelentokenttäni on DC-DCA. agentti: Kiitos paljon. Voisitteko odottaa hetken tarkistaaksenne yksityiskohdat?  __ agentti: Asiakas: Saanko tietää nimenne? Asiakas: Nimeni on Ruth Martin: Martin Ruth Martin: Matkatietonne täsmäävät. Voinko jatkaa lipun varaamista? asiakas: Agentti: Voisitteko antaa minulle lentotiedot? Toki. Lento numero 1002. Frontier-lentoyhtiö. asiakas: LENTOYHTIÖ: HYVÄ ON. Entä jatkoyhteydet ja hintatiedot? asiamies: Tässä voin ilokseni ilmoittaa teille, lippunne on varattu. Hintaraja 100. Yhteysraja 1. Asiakas: Asiamies: OK, voitte jatkaa varausta. agentti: Voitte jatkaa varausta: Kiitos paljon. Lippunne on varattu, Hyvää matkaa. asiakas: Kiitos.</w:t>
      </w:r>
    </w:p>
    <w:p>
      <w:r>
        <w:rPr>
          <w:b/>
        </w:rPr>
        <w:t xml:space="preserve">Tulos</w:t>
      </w:r>
    </w:p>
    <w:p>
      <w:r>
        <w:t xml:space="preserve">asiakas: ASIAKAS: OK,.</w:t>
      </w:r>
    </w:p>
    <w:p>
      <w:r>
        <w:rPr>
          <w:b/>
        </w:rPr>
        <w:t xml:space="preserve">Esimerkki 7.5207</w:t>
      </w:r>
    </w:p>
    <w:p>
      <w:r>
        <w:t xml:space="preserve">asiakas: Agentti: Hei. Saanko tietää nimenne?  __ agentti: Asiakas: Mukava kuulla, voisitteko ilmoittaa matkanne päivämäärät? asiakas: Voisitteko kertoa matkanne päivämäärät? Asiamies: Toki, matkapäiväni ovat 20.03. - 22.03. agentti: Mihin aikaan? Asiakas: Anteeksi Nelson, emme löytäneet pyytämiänne tietoja vastaavaa lentoa. asiakas: Asiakas: OK, kiitos: Asiakas: OK, kiitos, että otitte yhteyttä. Hyvää päivänjatkoa Nelson.</w:t>
      </w:r>
    </w:p>
    <w:p>
      <w:r>
        <w:rPr>
          <w:b/>
        </w:rPr>
        <w:t xml:space="preserve">Tulos</w:t>
      </w:r>
    </w:p>
    <w:p>
      <w:r>
        <w:t xml:space="preserve">asiakas: Olen Debora Nelson, suunnittelen matkaa serkkuni kihlajaisiin LAS-EWR:stä, voisitteko löytää minulle lipun?</w:t>
      </w:r>
    </w:p>
    <w:p>
      <w:r>
        <w:rPr>
          <w:b/>
        </w:rPr>
        <w:t xml:space="preserve">Esimerkki 7.5208</w:t>
      </w:r>
    </w:p>
    <w:p>
      <w:r>
        <w:t xml:space="preserve">asiakas: Hei. Olen Thomas Nelson. agentti: Hei. Miten voin auttaa teitä Thomas Nelson? asiakas: Asiamies: Voisitteko auttaa minua varaamaan lentolipun Washington DCA:han, koska aion lähteä vanhempieni kanssa yksityiselle Moon Light DC -kaupunkikävelylle: Totta kai, olen auttava kätenne lipun varaamisessa. Voitteko kertoa lähtöpaikan? asiakas: Asiamies: Haluan nousta lennolle Atlantasta, ATL:stä. asiamies: Mihin paikkaan? ATL: Selvä. Mikä on hintarajanne? asiakas: Asiakas: Hintarajani on 500. agentti: Mihin hintaan? Asiakas: Saanko matkanne päivämäärät? Matkapäiväni on 21.02. 23.02. on paluupäiväni. agentti: Asiakas: Kiitos, että kerroitte yksityiskohdat. Löysimme koneen, jonka hinta on 1000. Oletteko halukas matkustamaan? asiakas: Ei. __ asiakas: Kiitos tiedoista.</w:t>
      </w:r>
    </w:p>
    <w:p>
      <w:r>
        <w:rPr>
          <w:b/>
        </w:rPr>
        <w:t xml:space="preserve">Tulos</w:t>
      </w:r>
    </w:p>
    <w:p>
      <w:r>
        <w:t xml:space="preserve">agentti: Kiitos yhteydenotosta.</w:t>
      </w:r>
    </w:p>
    <w:p>
      <w:r>
        <w:rPr>
          <w:b/>
        </w:rPr>
        <w:t xml:space="preserve">Esimerkki 7.5209</w:t>
      </w:r>
    </w:p>
    <w:p>
      <w:r>
        <w:t xml:space="preserve">asiakas: Asiakas: Päivää. asiamies: Päivää, miten voin auttaa? Haluan matkustaa AUS:sta DFW:hen työmatkalle. Auttakaa minua lippujen varaamisessa: Asiakas: Toki, saanko tietää matkanne päivämäärät? asiakas: Kyllä: Matkapäiväni ovat 21.10.-22.10.  __ asiakas: Asiakas: Selvä. Tarkistakaa suora lento: Valitettavasti ei ole saatavilla suoraa lentoa, joka matkustaa määränpäähänne. asiakas: Asiamies: Ei se mitään, kiitos. agentti: Asiakas: Olkaa hyvä.</w:t>
      </w:r>
    </w:p>
    <w:p>
      <w:r>
        <w:rPr>
          <w:b/>
        </w:rPr>
        <w:t xml:space="preserve">Tulos</w:t>
      </w:r>
    </w:p>
    <w:p>
      <w:r>
        <w:t xml:space="preserve">agentti: Odottakaa hetki.</w:t>
      </w:r>
    </w:p>
    <w:p>
      <w:r>
        <w:rPr>
          <w:b/>
        </w:rPr>
        <w:t xml:space="preserve">Esimerkki 7.5210</w:t>
      </w:r>
    </w:p>
    <w:p>
      <w:r>
        <w:t xml:space="preserve">asiakas: Agentti: Hei. Miten voin auttaa teitä? DFW:ssä. Voitteko varata minulle lipun LAX:sta? agentti: Asiakas: Toki, voinko saada tietää matkustuspäivämäärät? asiak: Marraskuun 22. päivä ja saavuisin 24. marraskuuta.  __ asiakas: Asiamies: Tarvitsen 1 vihellyspysähdyksen reitilläni. agentti: Mihin hintaan? Asiakas: Onko teillä mitään vaatimuksia? Agentti: Kyllä, haluaisin matkustaa turistiluokassa. agentti: Kyllä, haluaisin matkustaa turistiluokassa: Asiakas: Hyvä on, odottakaa hetki: Asiakas: Toki: Asiakas: Saanko tietää nimenne? Asiakas: Olen Dorothy Baker: Asiakas: Olen pahoillani, mutta pyyntöönne vastaavia lentoja ei ole saatavilla. asiakas: Olen pahoillani, mutta pyyntöönne vastaavia lentoja ei ole saatavilla: Agentti: Ei se mitään, kiitos avustanne. asiamies: Ei se mitään, kiitos avustanne: Asiakas: Kiitos, että lähestyitte meitä.</w:t>
      </w:r>
    </w:p>
    <w:p>
      <w:r>
        <w:rPr>
          <w:b/>
        </w:rPr>
        <w:t xml:space="preserve">Tulos</w:t>
      </w:r>
    </w:p>
    <w:p>
      <w:r>
        <w:t xml:space="preserve">agentti: Voisinko saada tietää yhteysrajan?</w:t>
      </w:r>
    </w:p>
    <w:p>
      <w:r>
        <w:rPr>
          <w:b/>
        </w:rPr>
        <w:t xml:space="preserve">Esimerkki 7.5211</w:t>
      </w:r>
    </w:p>
    <w:p>
      <w:r>
        <w:t xml:space="preserve">asiakas: Asiakas: Päivää. asiamies: Päivää, miten voin auttaa teitä omalta osaltani? asiakas: Päivää: Asiamies: Olen Larry Adams, voisitteko auttaa minua varaamaan lentoliput PHL:stä DTW:hen: Olen täällä auttaakseni teitä. Jaa minulle matkasi päivämäärät tarkistaakseni parannetun lennon reitillesi. asiakas: Matkapäiväni on 14.03. ja paluupäivä 16.03.  __ asiakas: Asiamies: Ei se mitään: Asiakas: Ottaen huomioon, että reitillänne ei ole lentoa. asiakas: Kiitos etsinnästä. agentti: Asiakas: Kiitos, että tavoititte meidät.</w:t>
      </w:r>
    </w:p>
    <w:p>
      <w:r>
        <w:rPr>
          <w:b/>
        </w:rPr>
        <w:t xml:space="preserve">Tulos</w:t>
      </w:r>
    </w:p>
    <w:p>
      <w:r>
        <w:t xml:space="preserve">agentti: Odottakaa hetki.</w:t>
      </w:r>
    </w:p>
    <w:p>
      <w:r>
        <w:rPr>
          <w:b/>
        </w:rPr>
        <w:t xml:space="preserve">Esimerkki 7.5212</w:t>
      </w:r>
    </w:p>
    <w:p>
      <w:r>
        <w:t xml:space="preserve">asiakas: Asiakas: Hei: Brenda Wright. Voisitteko muuttaa olemassa olevaa varaustani? asiamies: Asiakas: Toki, olen täällä auttaakseni teitä: Asiakas: Kiitos.  __ asiakas: Asiakas: Ei kestä, kiitos tiedosta. agentti: Ei kestä, kiitos tiedosta: Asiakas: Olkaa hyvä.</w:t>
      </w:r>
    </w:p>
    <w:p>
      <w:r>
        <w:rPr>
          <w:b/>
        </w:rPr>
        <w:t xml:space="preserve">Tulos</w:t>
      </w:r>
    </w:p>
    <w:p>
      <w:r>
        <w:t xml:space="preserve">agentti: Valitettavasti Brenda, nimesi mukaista varausta ei ole löydetty, joten sitä ei voi muuttaa.</w:t>
      </w:r>
    </w:p>
    <w:p>
      <w:r>
        <w:rPr>
          <w:b/>
        </w:rPr>
        <w:t xml:space="preserve">Esimerkki 7.5213</w:t>
      </w:r>
    </w:p>
    <w:p>
      <w:r>
        <w:t xml:space="preserve">asiakas: Hei.  __ asiakas: Agentti: Voitteko auttaa minua muuttamaan olemassa olevaa varaustani? asiamies: Voitteko auttaa minua muuttamaan olemassa olevaa varaustani? Asiakas: Voisitteko kertoa minulle nimenne? asiakas: Asiakas: Kyllä, nimeni on William Thompson. asiamies: Kyllä, nimeni on William Thompson: Asiakas: Anteeksi, William ei löytynyt varausta nimellänne. asiakas: Asiamies: Okei, kiitos: Kiitos.</w:t>
      </w:r>
    </w:p>
    <w:p>
      <w:r>
        <w:rPr>
          <w:b/>
        </w:rPr>
        <w:t xml:space="preserve">Tulos</w:t>
      </w:r>
    </w:p>
    <w:p>
      <w:r>
        <w:t xml:space="preserve">agentti: Päivää! kertokaa, miten voin auttaa teitä?</w:t>
      </w:r>
    </w:p>
    <w:p>
      <w:r>
        <w:rPr>
          <w:b/>
        </w:rPr>
        <w:t xml:space="preserve">Esimerkki 7.5214</w:t>
      </w:r>
    </w:p>
    <w:p>
      <w:r>
        <w:t xml:space="preserve">asiakas: Asiakas: Päivää. asiamies: Päivää, miten voin auttaa teitä? Olen Kevin Campbell. Haluan varata lentoliput MSP:stä MCO:hon. Voisitteko auttaa minua varauksen tekemisessä? Totta kai, olen täällä auttamassa teitä siinä. Saanko tietää matkapäivänne? asiakas: Matkapäiväni ovat tammikuun 08-10 välisenä aikana.  __ asiakas: Asiamies: Hyvä on: Asiakas: AA airlinesilla on jatkolento, jonka hinta on 100, jatkanko varausta? asiakas: Jatkakaa: Asiamies: Kyllä, jatkakaa: Asiakas: Lippunne on vahvistettu lennolle-1010 turistiluokassa. asiakas: Asiamies: Kiitos, että autoitte minua: Asiakas: Tervetuloa, turvallista matkaa.</w:t>
      </w:r>
    </w:p>
    <w:p>
      <w:r>
        <w:rPr>
          <w:b/>
        </w:rPr>
        <w:t xml:space="preserve">Tulos</w:t>
      </w:r>
    </w:p>
    <w:p>
      <w:r>
        <w:t xml:space="preserve">agentti: Odottakaa hetki.</w:t>
      </w:r>
    </w:p>
    <w:p>
      <w:r>
        <w:rPr>
          <w:b/>
        </w:rPr>
        <w:t xml:space="preserve">Esimerkki 7.5215</w:t>
      </w:r>
    </w:p>
    <w:p>
      <w:r>
        <w:t xml:space="preserve">asiakas: Asiakas: Päivää. asiamies: Päivää, miten voin auttaa teitä? Agentti: Voitteko auttaa minua etsimään lentoa Phoenix, AZ-PHX? Asiakas: Toki, saanko tietää matkapäivänne? asiak: Asiamies: Matkapäivät ovat 12/08-12/10. Agentti: Mihin aikaan haluatte matkustaa? Voisitteko kertoa minulle määränpäänne koodin?  __ agentti: Asiakas: Okei, voinko saada tietää nimenne, kiitos? Asiakas: Toki, nimeni on Matthew Garcia. asiamies: Lentoyhtiö Deltan lento numero 1001 on saatavilla, hinta 100 ja yhteys 1. Jatkanko varausta? asiakas: Asiakas: Kyllä, jatka varaustani: Okei, varauksenne on tehty. asiakas: Kiitos avusta. agentti: Asiakas: Kiitos, että valitsitte meidät.</w:t>
      </w:r>
    </w:p>
    <w:p>
      <w:r>
        <w:rPr>
          <w:b/>
        </w:rPr>
        <w:t xml:space="preserve">Tulos</w:t>
      </w:r>
    </w:p>
    <w:p>
      <w:r>
        <w:t xml:space="preserve">asiakas: Kohdekentän koodi on MA-BOS.</w:t>
      </w:r>
    </w:p>
    <w:p>
      <w:r>
        <w:rPr>
          <w:b/>
        </w:rPr>
        <w:t xml:space="preserve">Esimerkki 7.5216</w:t>
      </w:r>
    </w:p>
    <w:p>
      <w:r>
        <w:t xml:space="preserve">asiakas: Asiakas: Päivää. asiamies: Päivää, miten voin opastaa teitä tänään? asiakasta: Alexander Miller. Suunnittelen lomamatkaa Oaklandiin. Voisitteko auttaa minua varaamaan lipun SEA:sta OAK:iin? agentti: Asiakas: Voisitteko kertoa, minä päivinä aiotte matkustaa? asiakas: Voisitteko kertoa, minä päivinä aiotte matkustaa? Olen valmis matkustamaan 08/07 ja palaan takaisin 08/09.  __ asiakas: Asiakas: Toki, odotan vastaustanne. agentti: Kyllä, odotan vastaustanne: Asiakas: Olen pahoillani, mutta toivomillenne päiville ei ole saatavilla lentoja. asiakas: Asiamies: Ei se ole iso asia, joka tapauksessa kiitos paljon palvelustanne. agentti: Ei se ole iso asia, joka tapauksessa kiitos paljon palvelustanne. agentti: Ei se ole iso asia: Kiitos yhteydenotosta, hyvää päivänjatkoa.</w:t>
      </w:r>
    </w:p>
    <w:p>
      <w:r>
        <w:rPr>
          <w:b/>
        </w:rPr>
        <w:t xml:space="preserve">Tulos</w:t>
      </w:r>
    </w:p>
    <w:p>
      <w:r>
        <w:t xml:space="preserve">agentti: Tarkistan lentojen saatavuuden tällä reitillä.</w:t>
      </w:r>
    </w:p>
    <w:p>
      <w:r>
        <w:rPr>
          <w:b/>
        </w:rPr>
        <w:t xml:space="preserve">Esimerkki 7.5217</w:t>
      </w:r>
    </w:p>
    <w:p>
      <w:r>
        <w:t xml:space="preserve">asiakas: Agentti: Hei. Miten voin auttaa teitä?  __ agentti: Asiakas: Saanko tietää matkanne päivämäärät? Asiakas: Saanko kysyä matkapäivänne? Asiamies: Suunnittelupäiväni ovat 04/06 - 04/08. Agentti: Mihin aikaan? Asiakas: Olen pahoillani, ettei lentoja löytynyt tiedoistanne, kiitos, että valitsitte meidät. asiakas: Asiakas: Ei se mitään. Joka tapauksessa, kiitos avusta. agentti: Eipä kestä.</w:t>
      </w:r>
    </w:p>
    <w:p>
      <w:r>
        <w:rPr>
          <w:b/>
        </w:rPr>
        <w:t xml:space="preserve">Tulos</w:t>
      </w:r>
    </w:p>
    <w:p>
      <w:r>
        <w:t xml:space="preserve">asiakas: Olen Jack Moore. Voitteko auttaa minua varaamaan lipun LAS:sta JFK:lle?</w:t>
      </w:r>
    </w:p>
    <w:p>
      <w:r>
        <w:rPr>
          <w:b/>
        </w:rPr>
        <w:t xml:space="preserve">Esimerkki 7.5218</w:t>
      </w:r>
    </w:p>
    <w:p>
      <w:r>
        <w:t xml:space="preserve">asiakas: Hei. Olen Charles Clark.  __ asiakas: Haluan osallistua ystäväni häihin Orlandossa, MCO:ssa. Voitteko auttaa minua varauksen tekemisessä 30.11. agentti: Voitte auttaa minua varauksen tekemisessä 30.11: Asiakas: Totta kai, olen iloinen voidessani auttaa teitä. asiakas: Voin auttaa teitä: Kiitos: Asiakas: Saanko tietää, milloin aiotte ehtiä paluulennolle? asiakas: Saanko kysyä, milloin aiotte ehtiä paluulennolle? Asiamies: Palaan takaisin 12/02. Agentti: Mitä? Asiakas: Kertokaa minulle, mistä haluatte nousta koneeseen? asiakas: Mihin suuntaan? Asiamies: Lennolle lähden New Yorkista, LGA:sta: Asiakas: Odottakaa hetki, tarkistan lentojen saatavuuden ja palaan asiaan. asiakas: Odottakaa hetki, tarkistan lentojen saatavuuden ja palaan asiaan. asiakas: Odottakaa hetki: Asiakas: Toki: Asiakas: Kiitos, että odotitte, toiveitanne vastaavia lentoja ei ole saatavilla. asiakas: Selvä, ei ongelmia. Kiitos. asiamies: Asiakas: Kiitos, että tavoititte meidät.</w:t>
      </w:r>
    </w:p>
    <w:p>
      <w:r>
        <w:rPr>
          <w:b/>
        </w:rPr>
        <w:t xml:space="preserve">Tulos</w:t>
      </w:r>
    </w:p>
    <w:p>
      <w:r>
        <w:t xml:space="preserve">agentti: Päivää, miten voin auttaa teitä tänään?</w:t>
      </w:r>
    </w:p>
    <w:p>
      <w:r>
        <w:rPr>
          <w:b/>
        </w:rPr>
        <w:t xml:space="preserve">Esimerkki 7.5219</w:t>
      </w:r>
    </w:p>
    <w:p>
      <w:r>
        <w:t xml:space="preserve">asiakas: Asiakas: Päivää. asiamies: Päivää, miten voin auttaa teitä? asiakas: Päivää: Joidenkin ongelmien vuoksi kokouspaikkaa on muutettu. Tarvitsen siis muutamia muutoksia varaukseeni. agentti: - Mitä haluatte tehdä? Asiakas: Hyvä on.  __ agentti: Asiakas: Toki, olen iloinen voidessani auttaa teitä. asiakas: Laura Allen tässä. agentti: Allen Allen: Saanko tietää nimenne, jotta voin tarkistaa varauksen? Odottakaa hetki. asiakas: Asiakas: Okei: Asiakas: Kiitos kärsivällisyydestänne, teidän nimellänne ei löydy varausta. asiakas: Kiitos: Asiakas: Kiitos, että lähestyitte meitä.</w:t>
      </w:r>
    </w:p>
    <w:p>
      <w:r>
        <w:rPr>
          <w:b/>
        </w:rPr>
        <w:t xml:space="preserve">Tulos</w:t>
      </w:r>
    </w:p>
    <w:p>
      <w:r>
        <w:t xml:space="preserve">asiakas: Voitteko auttaa minua?</w:t>
      </w:r>
    </w:p>
    <w:p>
      <w:r>
        <w:rPr>
          <w:b/>
        </w:rPr>
        <w:t xml:space="preserve">Esimerkki 7.5220</w:t>
      </w:r>
    </w:p>
    <w:p>
      <w:r>
        <w:t xml:space="preserve">asiakas: Hei. Olen Laura Smith. asiamies: Päivää, miten voin auttaa? asiakas: Olen Laura Smith: Asiamies: Voitteko auttaa minua varaamaan lentolippua PHL:stä AUS:n paikkakunnalle: Asiakas: Toki, saanko tietää haluamanne matkustuspäivämäärät? asiakas: Kyllä: Asiamies: Matkapäiväni ovat 02.04. ja 04.04: JetBlue-lentoyhtiön lento numero 1025 on saatavilla, ja sen hinta on 100 ja yhteys 1. Jatkanko?  __ agentti: Asiakas: Valitettavasti lentokonetta ei ole tarjolla haluamillenne matkustuspäiville. asiakas: Valitettavasti lentokone ei ole saatavilla haluamillenne matkustuspäiville: Ei se mitään. Kiitos tiedoista. agentti: Asiakas: Olkaa hyvä.</w:t>
      </w:r>
    </w:p>
    <w:p>
      <w:r>
        <w:rPr>
          <w:b/>
        </w:rPr>
        <w:t xml:space="preserve">Tulos</w:t>
      </w:r>
    </w:p>
    <w:p>
      <w:r>
        <w:t xml:space="preserve">asiakas: Voisitteko tarkistaa suoran lennon?</w:t>
      </w:r>
    </w:p>
    <w:p>
      <w:r>
        <w:rPr>
          <w:b/>
        </w:rPr>
        <w:t xml:space="preserve">Esimerkki 7.5221</w:t>
      </w:r>
    </w:p>
    <w:p>
      <w:r>
        <w:t xml:space="preserve">asiakas: Asiakas: Hei: Asiakas: Stephanie Carter täällä. asiamies: Miten voin auttaa teitä Stephanie Carter? asiakas: Stephanie Carter täällä: Tarvitsen apuanne varata minulle lippu SFO:sta PHX:ään.  __ asiakas: Asiamies: Lähden 09.09. ja saavun 09.11. agentti: Missä on lentoyhtiönne? Asiakas: Odottakaa hetki: Asiamies: Etsin suoraa lentoa. asiamies: Etsin suoraa lentoa: Southwest airlinesin lento, jossa on 0 jatkoyhteyttä. Voinko varata sen? asiakas: Agentti: Varaa lippuni: Asiakas: Varauksenne on vahvistettu: Kiitos avustanne: Asiakas: Kiitos, että tavoititte meidät.</w:t>
      </w:r>
    </w:p>
    <w:p>
      <w:r>
        <w:rPr>
          <w:b/>
        </w:rPr>
        <w:t xml:space="preserve">Tulos</w:t>
      </w:r>
    </w:p>
    <w:p>
      <w:r>
        <w:t xml:space="preserve">agentti: Saanko tietää matkanne päivämäärät?</w:t>
      </w:r>
    </w:p>
    <w:p>
      <w:r>
        <w:rPr>
          <w:b/>
        </w:rPr>
        <w:t xml:space="preserve">Esimerkki 7.5222</w:t>
      </w:r>
    </w:p>
    <w:p>
      <w:r>
        <w:t xml:space="preserve">asiakas: Asiakas: Päivää. asiamies: Päivää, miten voin auttaa? Olen Stephanie Lewis. Suunnittelen katsovani urheilun livetapahtumia New Yorkissa, joten pyydän teitä varaamaan lentoliput PHL:stä JFK:lle. agentti: JFK: Toki, voisitteko kertoa matkanne päivämäärät? asiakas: Asiamies: Lähden matkaan 08. toukokuuta, paluu 10. toukokuuta. agentti: Asiakas: Onko teillä mitään toiveita? Tarvitsen jatkolennon: Odottakaa hetki.  __ agentti: lentoyhtiö UA:lla on jatkolento numerolla 1004, hinta on 200 turistiluokassa. Voinko varata sen? asiakas: Voitte jatkaa varausta. agentti: Lippunne on varattu, lähtöaika on klo 13:00 ja saapumisaika klo 11:00. asiakas: Kiitos: Kiitos, että valitsitte meidät.</w:t>
      </w:r>
    </w:p>
    <w:p>
      <w:r>
        <w:rPr>
          <w:b/>
        </w:rPr>
        <w:t xml:space="preserve">Tulos</w:t>
      </w:r>
    </w:p>
    <w:p>
      <w:r>
        <w:t xml:space="preserve">asiakas: Asiakas: Toki.</w:t>
      </w:r>
    </w:p>
    <w:p>
      <w:r>
        <w:rPr>
          <w:b/>
        </w:rPr>
        <w:t xml:space="preserve">Esimerkki 7.5223</w:t>
      </w:r>
    </w:p>
    <w:p>
      <w:r>
        <w:t xml:space="preserve">asiakas: Agentti: Hei. Missä asioissa voin auttaa teitä tänään? asiakas: JFK:ssa sijaitsevaan Metro Politan -museoon. Voitteko auttaa minua lentolippujen varaamisessa? asiamies: __ agentti: Asiakas: Selvä. Odottakaa hetki, palaan asiaan. asiakas: Selvä: Kiitos ajastanne. Huomasimme, että tiedoillanne ei ollut lentoa. asiakas: Asiamies: Okei, kiitos tiedoista: Asiakas: Kiitos, että otitte meihin yhteyttä.</w:t>
      </w:r>
    </w:p>
    <w:p>
      <w:r>
        <w:rPr>
          <w:b/>
        </w:rPr>
        <w:t xml:space="preserve">Tulos</w:t>
      </w:r>
    </w:p>
    <w:p>
      <w:r>
        <w:t xml:space="preserve">asiakas: Matkapäiväni ovat 17.06.-19.06.06.</w:t>
      </w:r>
    </w:p>
    <w:p>
      <w:r>
        <w:rPr>
          <w:b/>
        </w:rPr>
        <w:t xml:space="preserve">Esimerkki 7.5224</w:t>
      </w:r>
    </w:p>
    <w:p>
      <w:r>
        <w:t xml:space="preserve">asiakas: Hei.  __ asiakas: Agentti: Haluan peruuttaa varaukseni: Asiakas: Toki, olen täällä auttaakseni teitä huolenne kanssa. asiakas: Voisitteko auttaa minua peruuttamaan peruutuksen? Kiitos, että hyväksyitte tarjouspyyntöni. agentti: Asiakas: Saanko tietää nimenne tarkistaakseni varauksenne tilan? asiakas: Robert Carter tässä. asiamies: Odottakaa hetki. asiakas: Asiakas: Toki: Robert Carter, tietokannastamme ei löytynyt varausta nimellänne. asiakas: Kiitos: Kiitos, että valitsitte meidät.</w:t>
      </w:r>
    </w:p>
    <w:p>
      <w:r>
        <w:rPr>
          <w:b/>
        </w:rPr>
        <w:t xml:space="preserve">Tulos</w:t>
      </w:r>
    </w:p>
    <w:p>
      <w:r>
        <w:t xml:space="preserve">agentti: Hei. Kuinka voin auttaa teitä?</w:t>
      </w:r>
    </w:p>
    <w:p>
      <w:r>
        <w:rPr>
          <w:b/>
        </w:rPr>
        <w:t xml:space="preserve">Esimerkki 7.5225</w:t>
      </w:r>
    </w:p>
    <w:p>
      <w:r>
        <w:t xml:space="preserve">asiakas: Hei.  __ asiakas: Voitteko auttaa minua? asiamies: Haluan peruuttaa äskettäisen varaukseni: Asiakas: Toki, saanko tietää nimenne peruutusprosessia varten: Kevin Martinez. asiamies: Kevin Martinez: Asiakas: Odottakaa hetki: Asiakas: Toki: Asiakas: Anteeksi, en voi muuttaa varaustanne, koska varaustanne ei löydy tietojemme mukaan. asiakas: Olen pahoillani, mutta en voi muuttaa varaustanne, koska varaustanne ei löydy tietojemme mukaan: Asiamies: Ei se mitään, kiitos tiedosta. asiamies: Asiakas: Tervetuloa, kiitos, että tavoititte meidät.</w:t>
      </w:r>
    </w:p>
    <w:p>
      <w:r>
        <w:rPr>
          <w:b/>
        </w:rPr>
        <w:t xml:space="preserve">Tulos</w:t>
      </w:r>
    </w:p>
    <w:p>
      <w:r>
        <w:t xml:space="preserve">agentti: Päivää, miten voin auttaa teitä tänään?</w:t>
      </w:r>
    </w:p>
    <w:p>
      <w:r>
        <w:rPr>
          <w:b/>
        </w:rPr>
        <w:t xml:space="preserve">Esimerkki 7.5226</w:t>
      </w:r>
    </w:p>
    <w:p>
      <w:r>
        <w:t xml:space="preserve">asiakas: Agentti: Päivää, miten voin auttaa? asiakas: Hei, täällä on Eric Rodriguez: Agentti: Voitteko auttaa minua varaamaan suoran lennon IAH:sta ORD:hen? Asiakas: Voisitteko ilmoittaa matkanne päivämäärät? asiakas: Voisitteko ilmoittaa matkanne päivämäärät? Matkapäiväni ovat 26.04. ja 28.04.  __ asiakas: Agentti: Kiitos tiedoista: Kiitos, että valitsitte meidät, hyvää päivänjatkoa.</w:t>
      </w:r>
    </w:p>
    <w:p>
      <w:r>
        <w:rPr>
          <w:b/>
        </w:rPr>
        <w:t xml:space="preserve">Tulos</w:t>
      </w:r>
    </w:p>
    <w:p>
      <w:r>
        <w:t xml:space="preserve">agentti: Eric, tällä hetkellä ei ole lentoja saatavilla.</w:t>
      </w:r>
    </w:p>
    <w:p>
      <w:r>
        <w:rPr>
          <w:b/>
        </w:rPr>
        <w:t xml:space="preserve">Esimerkki 7.5227</w:t>
      </w:r>
    </w:p>
    <w:p>
      <w:r>
        <w:t xml:space="preserve">asiakas: Asiakas: Hei. asiamies: Päivää, miten voin auttaa teitä tänään? asiakas: Hei: Agentti: Haluan varata lipun MCO:sta EWR:ään, voisitteko auttaa minua? asiamies: Haluan varata lipun MCO:sta EWR:ään: Asiakas: Toki, voisitteko kertoa matkapäivänne? asiakas: Voisitteko kertoa matkapäivänne? Matkapäiväni ovat 27.07. ja 29.07.  __ asiakas: Asiakas: Toki: Spirit-lentoyhtiön lentoyhtiön lento, jonka yhteydet ovat rajoitettu 1 ja hinta 100. Varaanko tämän lipun? asiakas: Kyllä, kiitos: Varaa lippu Lisa Nelsonin nimiin. agentti: Varaa lippu Lisa Nelsonin nimiin. agentti: Varaa lippu Lisa Nelsonin nimiin: Asiakas: Lippunne on varattu lennon numerolla 1009. Asiakas: Asiamies: Kiitos varauksesta: Tervetuloa ja hyvää matkaa.</w:t>
      </w:r>
    </w:p>
    <w:p>
      <w:r>
        <w:rPr>
          <w:b/>
        </w:rPr>
        <w:t xml:space="preserve">Tulos</w:t>
      </w:r>
    </w:p>
    <w:p>
      <w:r>
        <w:t xml:space="preserve">agentti: Odottakaa hetki.</w:t>
      </w:r>
    </w:p>
    <w:p>
      <w:r>
        <w:rPr>
          <w:b/>
        </w:rPr>
        <w:t xml:space="preserve">Esimerkki 7.5228</w:t>
      </w:r>
    </w:p>
    <w:p>
      <w:r>
        <w:t xml:space="preserve">asiakas: Asiakas: Päivää. asiamies: Päivää, miten voin auttaa teitä tänään? asiakas: Päivää: Haluan muuttaa olemassa olevaa varaustani, koska tenttini lykkääntyi. Voitteko tehdä sen?  __ asiakas: Asiakas: Olen Elizabeth Lopez: Lopez Lopez: Okei, odottakaa hetki. Tarkistan asian ja palaan asiaan. asiakas: Asiakas: Toki: Asiakas: Kiitos, että olette odottanut. Valitettavasti nimellänne ei löydy varausta. asiakas: Asiamies: Ei mitään ongelmaa, kiitos vahvistuksesta. agentti: Asiakas: Kiitos, että olette kanssamme.</w:t>
      </w:r>
    </w:p>
    <w:p>
      <w:r>
        <w:rPr>
          <w:b/>
        </w:rPr>
        <w:t xml:space="preserve">Tulos</w:t>
      </w:r>
    </w:p>
    <w:p>
      <w:r>
        <w:t xml:space="preserve">agentti: Saanko tietää nimenne, jotta voisin jatkaa eteenpäin?</w:t>
      </w:r>
    </w:p>
    <w:p>
      <w:r>
        <w:rPr>
          <w:b/>
        </w:rPr>
        <w:t xml:space="preserve">Esimerkki 7.5229</w:t>
      </w:r>
    </w:p>
    <w:p>
      <w:r>
        <w:t xml:space="preserve">asiakas: Agentti: Hei. Miten voin auttaa? Asiakas: Haluan lähteä New Yorkiin elokuvan kuvauksia varten, voisitteko varata lentoliput MSP:n lentokentältä? agentti: Voisitteko varata lentoliput MSP:n lentokentältä? Asiakas: Kertokaa yhteysrajanne: Asiamies: Haluan 1 pysähdyksen matkani välissä. agentti: Haluan, että matkani on lyhyt: Asiakas: Onko teillä jokin budjettiraja matkallenne? asiakas: Onko teillä jokin budjettiraja matkallenne? Asiamies: Kyllä, budjettini on 1000 euroa. agentti: Kyllä, budjettini on 1000 euroa: Asiakas: Voitteko kertoa lähtöpäivänne? asiakas: Voisitteko kertoa lähtöpäivänne? Agentti: Haluan lähteä Minneapolisista 26.11. agentti: Haluan lähteä Minneapolisista 26.11. agentti: Haluan lähteä Minneapolisista 26.11: Asiakas: Haluaisitteko myös meno-paluulipun? Varatkaa minulle paluulippu myös 28.11. agentti: Voitte varata paluulippuni myös 28.11: Asiakas: Voisitteko kertoa määränpäänne koodin? asiakas: Voisitteko kertoa määränpäänne tunnuksen? Asiamies: Määränpäälentokenttäni koodi on EWR. agentti: Lentokentän koodi on EWR: Voisitteko kertoa nimenne?  __ agentti: Asiakas: Olen pahoillani, mutta pyydetyille päivämäärille ei ole saatavilla lentoja: Ei se mitään. Kiitos tiedoistanne. agentti: Kiitos ja hyvää päivänjatkoa.</w:t>
      </w:r>
    </w:p>
    <w:p>
      <w:r>
        <w:rPr>
          <w:b/>
        </w:rPr>
        <w:t xml:space="preserve">Tulos</w:t>
      </w:r>
    </w:p>
    <w:p>
      <w:r>
        <w:t xml:space="preserve">asiakas: Lisa Johnson: Toki, nimeni on Lisa Johnson.</w:t>
      </w:r>
    </w:p>
    <w:p>
      <w:r>
        <w:rPr>
          <w:b/>
        </w:rPr>
        <w:t xml:space="preserve">Esimerkki 7.5230</w:t>
      </w:r>
    </w:p>
    <w:p>
      <w:r>
        <w:t xml:space="preserve">asiakas: Asiakas: Päivää. asiamies: Päivää, miten voin opastaa teitä tänään? asiakasta: Olen Christine Jackson. Suunnittelen osallistuvani musiikkikonserttiin SEA:ssa, voisitteko auttaa minua varaamaan lentoliput DTW:stä? agentti: Asiakas: Voisitteko kertoa, minä päivinä olette valmis matkustamaan? asiakas: Voisitteko kertoa, minä päivinä haluatte matkustaa? Asiamies: Toki, haluaisin lähteä 01/09 ja palata takaisin 01/11. Agentti: Kyllä, haluaisin lähteä 01/11: Asiakas: Antakaa minulle hetki aikaa, tarkistan lentojen saatavuuden tällä reitillä. asiakas: Agentti: Hyvä on, mutta varmistakaa, että yhteysraja on 1. Agentti: Hyvä on, mutta varmistakaa, että yhteysraja on 1. Agentti: Hyvä on: Southwest airlinesilla on lento, jonka lipun hinta on 100 ja jossa on välilasku. Sopiiko se teille? asiakas: - Jos se sopii teille, niin voisitteko ottaa sen mukaanne? Asiamies: Kyllä, jatka varausta. agentti: Varaus on vahvistettu lennolle numero 1008.  __ agentti: Asiakas: Kiitos yhteydenotostanne, hyvää päivänjatkoa. asiakas: Asiakas: Olkaa hyvä.</w:t>
      </w:r>
    </w:p>
    <w:p>
      <w:r>
        <w:rPr>
          <w:b/>
        </w:rPr>
        <w:t xml:space="preserve">Tulos</w:t>
      </w:r>
    </w:p>
    <w:p>
      <w:r>
        <w:t xml:space="preserve">asiakas: Asiakas: Arvostan apuasi, kiitos.</w:t>
      </w:r>
    </w:p>
    <w:p>
      <w:r>
        <w:rPr>
          <w:b/>
        </w:rPr>
        <w:t xml:space="preserve">Esimerkki 7.5231</w:t>
      </w:r>
    </w:p>
    <w:p>
      <w:r>
        <w:t xml:space="preserve">asiakas: Hei.  __ asiakas: Haluan matkustaa DEN:stä BOS:iin työmatkalla. Voitteko tehdä varauksen? Asiakas: Toki. Saanko tietää nimenne, kiitos? Paul Jackson tässä. agentti: Asiakas: Etsittekö matkallanne välilaskupaikkaa? Agentti: Kyllä, tarvitsen taukoa matkallani. agentti: Kyllä, tarvitsen taukoa matkallani: Kertoisitteko matkanne päivämäärät? asiakas: Asiamies: Matkapäiväni ovat 15.05. ja 17.05. Agentti: Matkan kesto on 15.05. ja 17.05: Onko muita toiveita? Asiamies: Lähtöaika olisi hyvä olla aamu: Asiakas: Odottakaa hetki: Asiakas: Selvä: Kiitos ajastanne. Löysin Frontier airlinesin, joka on suora lento ja paluuaika on klo 22:00. asiakas: Asiakas: Olkaa hyvä ja tehkää varaus: Asiakas: Kyllä, olen vahvistanut lentolippunne lennolle numero 1012. asiakas: Asiamies: Kiitos: Asiakas: Kiitos.</w:t>
      </w:r>
    </w:p>
    <w:p>
      <w:r>
        <w:rPr>
          <w:b/>
        </w:rPr>
        <w:t xml:space="preserve">Tulos</w:t>
      </w:r>
    </w:p>
    <w:p>
      <w:r>
        <w:t xml:space="preserve">agentti: Hei. Miten voin auttaa?</w:t>
      </w:r>
    </w:p>
    <w:p>
      <w:r>
        <w:rPr>
          <w:b/>
        </w:rPr>
        <w:t xml:space="preserve">Esimerkki 7.5232</w:t>
      </w:r>
    </w:p>
    <w:p>
      <w:r>
        <w:t xml:space="preserve">asiakas: Asiakas: Hei, olen Emma Lee. agentti: Hei, miten voin auttaa teitä tänään? asiakas: Hei, olen Emma Lee: Agentti: Haluaisin käydä Valkoisessa talossa Washingtonissa, voisitteko varata minulle lipun: Asiakas: Toki, saanko tietää hintarajanne? asiak: Asiakas: Hintarajani on enintään 1000. agentti: Asiakas: Voisitteko ilmoittaa lähtö- ja määränpääpaikkanne? asiakas: Voisitteko ilmoittaa lähtö- ja määränpääpaikkanne? Agentti: Lähteeni on MSP ja määränpääni IAD: Asiakas: Saanko tietää suunnitellut matkapäivänne? Asiakas: Saanko kysyä, milloin matkustatte? Agentti: Matkapäiväni ovat 19.05.-21.05: Asiakas: Odottakaa hetki: Asiakas: Selvä.  __ asiakas: Asiakas: Selvä, ei ongelmaa: Asiakas: Kiitos, että valitsitte meidät: Kiitos hyvistä tiedoistanne.</w:t>
      </w:r>
    </w:p>
    <w:p>
      <w:r>
        <w:rPr>
          <w:b/>
        </w:rPr>
        <w:t xml:space="preserve">Tulos</w:t>
      </w:r>
    </w:p>
    <w:p>
      <w:r>
        <w:t xml:space="preserve">agentti: Kiitos odotuksesta, mutta valitettavasti lentoja ei löytynyt annetuilla matkapäivilläsi.</w:t>
      </w:r>
    </w:p>
    <w:p>
      <w:r>
        <w:rPr>
          <w:b/>
        </w:rPr>
        <w:t xml:space="preserve">Esimerkki 7.5233</w:t>
      </w:r>
    </w:p>
    <w:p>
      <w:r>
        <w:t xml:space="preserve">asiakas: Miten voin auttaa?  __ agentti: Asiakas: Toki, voisitteko kertoa matkustuspäivämääränne? asiakas: Agentti: Haluaisin matkustaa 24.08. ja 26.08: UA airlines on saatavilla 1 yhteydellä ja lipun hinta on vain 100. Jatkanko sen kanssa? asiakas: Jos haluatte, että lennon hinta on sopiva, pyydän, että teette sen, mutta en voi tehdä sitä: Okei, vahvistakaa varaukseni. agentti: Asiakas: Varauksenne on vahvistettu lennolle 1017. Asiakas: Varauksenne on vahvistettu lennolle 1017: Kiitos avusta. agentti: Kiitos, että autoitte: Kiitos ja hyvää päivänjatkoa.</w:t>
      </w:r>
    </w:p>
    <w:p>
      <w:r>
        <w:rPr>
          <w:b/>
        </w:rPr>
        <w:t xml:space="preserve">Tulos</w:t>
      </w:r>
    </w:p>
    <w:p>
      <w:r>
        <w:t xml:space="preserve">asiakas: Olen Dennis Evans. Suunnittelin osallistuvani häihin LAS:ssa, voitteko auttaa minua varaamaan lentoliput DCA:sta?</w:t>
      </w:r>
    </w:p>
    <w:p>
      <w:r>
        <w:rPr>
          <w:b/>
        </w:rPr>
        <w:t xml:space="preserve">Esimerkki 7.5234</w:t>
      </w:r>
    </w:p>
    <w:p>
      <w:r>
        <w:t xml:space="preserve">asiakas: Agentti: Hei.  __ agentti: Kuinka voin auttaa teitä tänään? asiakas: Miten voin auttaa teitä tänään? Agentti: Haluan varata lippuni LAX:stä IAD:hen, voitteko auttaa minua? agentti: Haluaisin varata lippuni LAX:stä IAD:hen: Asiakas: Toki, saanko tietää matkapäivänne? asiak: Agentti: Toki, haluamani matkustuspäivämäärät ovat 22.8.-24.8. agentti: Voisitteko kertoa, mitä haluatte? Asiakas: Tarvitsetteko mitään tarkempia tietoja tätä matkaa varten? Agentti: Kyllä, tarvitsen economy-luokaksi mieltymyksen. agentti: Kyllä, tarvitsen economy-luokan: Asiakas: Odottakaa hetki: Asiakas: Toki, odotan: Southwest airlinesilla on lento, jossa on yksi jatkoyhteys ja hinta on 200. Voinko jatkaa varausta? asiakas: Agentti: Hyvä on, voitte varata sen: Asiakas: Lippunne on varattu lennon numerolla 1017 turistiluokkaan. asiakas: Kiitos avusta lippuni varaamisessa. agentti: Kiitos, että valitsitte palvelumme.</w:t>
      </w:r>
    </w:p>
    <w:p>
      <w:r>
        <w:rPr>
          <w:b/>
        </w:rPr>
        <w:t xml:space="preserve">Tulos</w:t>
      </w:r>
    </w:p>
    <w:p>
      <w:r>
        <w:t xml:space="preserve">asiakas: Patricia Wright.</w:t>
      </w:r>
    </w:p>
    <w:p>
      <w:r>
        <w:rPr>
          <w:b/>
        </w:rPr>
        <w:t xml:space="preserve">Esimerkki 7.5235</w:t>
      </w:r>
    </w:p>
    <w:p>
      <w:r>
        <w:t xml:space="preserve">asiakas: Asiakas: Päivää, miten voin auttaa teitä? Lawrence Hall of Sciencessä Oaklandissa, OAK:ssa, järjestettävään ympäristötieteiden konferenssiin. Voisitteko auttaa minua lentolippujen varaamisessa? agentti: Asiakas: Totta kai, olemme täällä auttamassa teitä. asiakas: Kiitos: Asiakas: Voitteko kertoa minulle matkapäivänne, jotta voin varata lentoliput? asiakas: Voisitteko kertoa minulle matkapäivänne, jotta voin varata lentoliput? Asiamies: Haluan lentää pois 29.07. ja aion palata 31.07. agentti: Haluan lentää pois 29.07. ja palata 31.07: Asiakas: Saanko tietää lähtöpaikkanne? Lähtöpaikka on San Franciscosta, SFO. agentti: Missä on lähtöpaikka? Tarvitsetteko välilaskuja matkanne välissä? asiakas: Agentti: Kyllä, tarvitsen välilaskua matkani välissä. agentti: Asiakas: Hyvä on, odottakaa hetki, tarkistan asian ja palaan asiaan. asiakas: Hyvä on, odottakaa hetki: Asiakas: Toki: Asiakas: Kiitos, että odotitte, pyydetyistä tiedoistanne ei löytynyt lentoa. asiakas: Kiitos, että odotitte: Agentti: Ei mitään ongelmaa, kiitos tiedoistanne. agentti: Ei mitään ongelmaa, kiitos tiedoistanne: Asiakas: Saanko tietää nimenne?  __ agentti: Okei, kiitos kun lähestyitte meitä.</w:t>
      </w:r>
    </w:p>
    <w:p>
      <w:r>
        <w:rPr>
          <w:b/>
        </w:rPr>
        <w:t xml:space="preserve">Tulos</w:t>
      </w:r>
    </w:p>
    <w:p>
      <w:r>
        <w:t xml:space="preserve">asiakas: Roberts.</w:t>
      </w:r>
    </w:p>
    <w:p>
      <w:r>
        <w:rPr>
          <w:b/>
        </w:rPr>
        <w:t xml:space="preserve">Esimerkki 7.5236</w:t>
      </w:r>
    </w:p>
    <w:p>
      <w:r>
        <w:t xml:space="preserve">asiakas: Asiakas: Hei, olen Paul Wilson. agentti: Päivää, miten voin auttaa teitä tänään? Charlotte CLT:hen nauttimaan olutlomasta ystävien kanssa. Voitteko tehdä varauksen, jonka hinta on 200? agentti: Totta kai, olen täällä auttamassa teitä. Saanko tietää matkapäivänne? asiakas: Agentti: Toki, minun täytyy lentää 13.10. ja 15.10. Agentti: Kyllä, minun täytyy lentää 13.10. ja 15.10: Auttakaa minua lähdekoodillanne. asiakas: Asiakas: Minun täytyy matkustaa Austin AUS:sta. agentti: Asiakas: Toki, Haluatteko mieluummin jonkin jatkoyhteyden? asiakas: Tarvitsen pysähdyksen. agentti: Asiakas: Okei, Odottakaa, kun työstän varaustietojasi. asiakas: Asiakas: Toki: Havaijin lentoyhtiön lento numero on 1025 ja hinta on 100. Asiakas: Meillä on lento, jossa on yksi jatkoyhteys, ja lennon numero on 1025 ja hinta on 100. Asiakas: Agentti: Olkaa hyvä ja jatkakaa varausta: Lentonne on varattu.  __ agentti: Kiitos, että tavoititte meidät.</w:t>
      </w:r>
    </w:p>
    <w:p>
      <w:r>
        <w:rPr>
          <w:b/>
        </w:rPr>
        <w:t xml:space="preserve">Tulos</w:t>
      </w:r>
    </w:p>
    <w:p>
      <w:r>
        <w:t xml:space="preserve">asiakas: Kiitos ystävällisestä palvelustanne.</w:t>
      </w:r>
    </w:p>
    <w:p>
      <w:r>
        <w:rPr>
          <w:b/>
        </w:rPr>
        <w:t xml:space="preserve">Esimerkki 7.5237</w:t>
      </w:r>
    </w:p>
    <w:p>
      <w:r>
        <w:t xml:space="preserve">asiakas: Hei,... Olen Emma Johnson. asiamies: Päivää, miten voin olla avuksi? Asiakas: Tarvitsen suoran lennon MSP:hen osallistuakseni taidegalleriamessuille. Voisitteko auttaa minua varaamaan lentolippuni DFW:stä 05/19.? agentti: Asiakas: Toki, saanko tietää paluupäivänne? Asiamies: Palaan 21.05: Onko mitään hintarajaa?  __ agentti: Okei, kiitos, että annoitte tietonne. Suoraa lentoa ei ole tiedoillanne. asiakas: Asiakas: Selvä, ei ongelmaa. Kiitos nopeasta vastauksestanne. agentti: Kiitos, että otitte meihin yhteyttä.</w:t>
      </w:r>
    </w:p>
    <w:p>
      <w:r>
        <w:rPr>
          <w:b/>
        </w:rPr>
        <w:t xml:space="preserve">Tulos</w:t>
      </w:r>
    </w:p>
    <w:p>
      <w:r>
        <w:t xml:space="preserve">asiakas: 5000 on hintaraja.</w:t>
      </w:r>
    </w:p>
    <w:p>
      <w:r>
        <w:rPr>
          <w:b/>
        </w:rPr>
        <w:t xml:space="preserve">Esimerkki 7.5238</w:t>
      </w:r>
    </w:p>
    <w:p>
      <w:r>
        <w:t xml:space="preserve">asiakas: Hei.  __ asiakas: Voisitteko auttaa minua varaamaan lentoliput HOU:sta SEA:han? agentti: Voisitteko auttaa minua varaamaan lentoliput HOU:sta SEA:han? Lentolippu: Toki, autan teitä lipun varaamisessa. Saanko tietää matkapäivänne? asiakas: Asiamies: Haluaisin lähteä 4. huhtikuuta ja palata 6. huhtikuuta: Asiakas: Onko teillä muita tarkennuksia? Asiamies: Etsin jatkolentoa: Asiakas: Auttakaa minua varauksen tekemisessä. asiakas: Pyydän teitä ilmoittamaan nimenne: Agentti: Olen Nancy Scott: Asiakas: Olen pahoillani tästä vaivasta, mutta en löytänyt yhtään lentoa, joka vastaisi vaatimuksianne. asiakas: Olen Nancy Scott: Asiamies: Hyvä on, ei se haittaa: Kiitos, että otitte yhteyttä. asiakas: Joka tapauksessa, kiitos tiedoista.</w:t>
      </w:r>
    </w:p>
    <w:p>
      <w:r>
        <w:rPr>
          <w:b/>
        </w:rPr>
        <w:t xml:space="preserve">Tulos</w:t>
      </w:r>
    </w:p>
    <w:p>
      <w:r>
        <w:t xml:space="preserve">agentti: Päivää, miten voin olla palveluksessanne tänään?</w:t>
      </w:r>
    </w:p>
    <w:p>
      <w:r>
        <w:rPr>
          <w:b/>
        </w:rPr>
        <w:t xml:space="preserve">Esimerkki 7.5239</w:t>
      </w:r>
    </w:p>
    <w:p>
      <w:r>
        <w:t xml:space="preserve">asiakas: Asiakas: Hei. asiamies: Hei, miten voin auttaa teitä tänään? asiakas: Hei: Asiakas: Olen Frank Campbell: Campbell: Okei.  __ agentti: Asiakas: Totta kai, olemme iloisia voidessamme auttaa teitä. asiakas: Kiitos: Asiakas: Voisitteko antaa lentoonlähtö- ja laskeutumislentokenttäkoodinne? asiakas: HOU:sta JFK:hon. agentti: Totta kai, lento on HOU:sta JFK:hon:  Saanko tietää, milloin olette suunnitellut matkustavanne? asiakas: Asiamies: Suunnitellut päivämääräni ovat 05/09 ja 05/11. Agentti: Mihin päivämäärään aiotte matkustaa? Asiakas: Okei, odottakaa hetki, annan minun etsiä teille lennon. asiakas: Asiakas: Selvä:  Asiakas: Kiitos arvokkaasta ajastanne. Löysimme Spirit-lentoyhtiön lipun hinnaksi 100. Jatkanko varausta yhden välilaskun lennolla? asiakas: Asiamies: Toki, olkaa hyvä ja jatkakaa: Lentolippunne on vahvistettu lentoyhtiön numerolla 1005. asiakas: Asiamies: Kiitos avusta: Asiakas: Kiitos, että tavoititte meidät.</w:t>
      </w:r>
    </w:p>
    <w:p>
      <w:r>
        <w:rPr>
          <w:b/>
        </w:rPr>
        <w:t xml:space="preserve">Tulos</w:t>
      </w:r>
    </w:p>
    <w:p>
      <w:r>
        <w:t xml:space="preserve">asiakas: Tarvitsen yhden jatkolennon päästäkseni New Yorkiin käymään Central Parkissa ystävieni kanssa. Voitteko auttaa minua lentolipun varaamisessa?</w:t>
      </w:r>
    </w:p>
    <w:p>
      <w:r>
        <w:rPr>
          <w:b/>
        </w:rPr>
        <w:t xml:space="preserve">Esimerkki 7.5240</w:t>
      </w:r>
    </w:p>
    <w:p>
      <w:r>
        <w:t xml:space="preserve">asiakas: Asiakas: Hei. asiamies: Hei, miten voin parhaiten auttaa teitä tällä hetkellä? asiakas: Hei: Voitteko auttaa minua siinä? asiamies: Asiakas: Toki, olemme täällä auttamassa teitä. asiakas: Voisitteko auttaa minua? Kiitos: Asiakas: Saanko tietää, millä nimellä lippu varattiin? asiakas: Saanko kysyä, millä nimellä lippu varattiin? James Wright tässä: Asiakas: Odottakaa hetki: Asiakas: Toki, odotan vastaustanne. asiamies: Voisitteko ystävällisesti ilmoittaa uudet matkapäivänne?  __ agentti: Asiakas: Voisitteko ystävällisesti antaa lentokenttäkoodinne? Agentti: Lähtöpaikkani on SEA:sta IAH:hen: Asiakas: Haluatteko matkallanne turisti- vai bisnesluokan? Agentti: Minulle sopii mikä tahansa luokka: Millä lentoyhtiöillä haluatte matkustaa? asiakas: Agentti: Tarvitsen normaalihintaisen lentoyhtiön. agentti: Mihin lentoyhtiöön haluatte matkustaa? Tarvitsetteko muita mieltymyksiä? asiakas: Asiakas: Tarvitsen jatkolennon: Asiakas: Hyvä on, odottakaa hetki. asiakas: Ei, kiitos: Asiakas: Toki: Löysimme Delta airlinesin, hinta on 100 turistiluokassa, yhdellä välilaskulla. Jatkanko matkaa? asiakas: Asiakas: Okei, jatka varauksen tekemistä: Varauksenne on muutettu, ja lennon numero on 1023. asiakas: Asiakas: Kiitos tiedoistanne. agentti: Kiitos, että valitsitte meidät.</w:t>
      </w:r>
    </w:p>
    <w:p>
      <w:r>
        <w:rPr>
          <w:b/>
        </w:rPr>
        <w:t xml:space="preserve">Tulos</w:t>
      </w:r>
    </w:p>
    <w:p>
      <w:r>
        <w:t xml:space="preserve">asiakas: Haluaisin matkustaa 24.04. ja palata 26.04. takaisin.</w:t>
      </w:r>
    </w:p>
    <w:p>
      <w:r>
        <w:rPr>
          <w:b/>
        </w:rPr>
        <w:t xml:space="preserve">Esimerkki 7.5241</w:t>
      </w:r>
    </w:p>
    <w:p>
      <w:r>
        <w:t xml:space="preserve">asiakas: Asiakas: Päivää. asiamies: Päivää, miten voin auttaa? Haluan muuttaa varaustani, koska tenttini lykättiin toiseen päivämäärään. Voisitteko auttaa minua muutoksessa? agentti: Voin muuttaa varauksenne juuri nyt. Ennen sitä minun on tiedettävä hyvä nimenne, kiitos? asiakas: Alexander Edwards. asiamies: Edwards: Voisitteko kertoa minulle uudet matkapäivänne?  __ agentti: Asiakas: Saanko tietää lentokenttäkoodinne? Agentti: Lentokenttäkoodini ovat LGA:sta DCA:han. agentti: Asiakas: Tarvitsetteko muita tarkennuksia? Asiakas: Tarvitsen jatkolennon. Hintaraja on 1000. agentti: Mihin hintaan? Spirit-lentoyhtiön lento numero 1000 ja hinta on 200. Jatkanko varauksen tekemistä? asiakas: Agentti: Voitte jatkaa varauksen tekemistä: Lippunne on varattu. asiakas: Kiitos. agentti: Kiitos yhteydenotosta, toivotan teille hyvää matkaa.</w:t>
      </w:r>
    </w:p>
    <w:p>
      <w:r>
        <w:rPr>
          <w:b/>
        </w:rPr>
        <w:t xml:space="preserve">Tulos</w:t>
      </w:r>
    </w:p>
    <w:p>
      <w:r>
        <w:t xml:space="preserve">asiakas: Matkapäiväni ovat 19.05.-21.05.05.</w:t>
      </w:r>
    </w:p>
    <w:p>
      <w:r>
        <w:rPr>
          <w:b/>
        </w:rPr>
        <w:t xml:space="preserve">Esimerkki 7.5242</w:t>
      </w:r>
    </w:p>
    <w:p>
      <w:r>
        <w:t xml:space="preserve">asiakas: Asiakas: Hei: Asiakas: Olen Stephen Jones: Voitteko auttaa minua varaamaan lentoliput LGA:sta? Matkapäiväni ovat 20.03. ja 22.03. välisenä aikana. asiamies: Voin pyytää lentoyhtiöltä lentoyhtiöltä lentoyhtiön lennolta: Asiakas: Frontier-lentoyhtiö matkustaa määränpäähän. asiakas: Mihin lennolle? Agentti: Lentoyhtiö on varannut lentolipun: Okei. Lippunne on varattu, lennon numero on 1013. Jones, hyvää matkaa.  __ agentti: Hyvää päivänjatkoa.</w:t>
      </w:r>
    </w:p>
    <w:p>
      <w:r>
        <w:rPr>
          <w:b/>
        </w:rPr>
        <w:t xml:space="preserve">Tulos</w:t>
      </w:r>
    </w:p>
    <w:p>
      <w:r>
        <w:t xml:space="preserve">asiakas: Kiitos varauksesta.</w:t>
      </w:r>
    </w:p>
    <w:p>
      <w:r>
        <w:rPr>
          <w:b/>
        </w:rPr>
        <w:t xml:space="preserve">Esimerkki 7.5243</w:t>
      </w:r>
    </w:p>
    <w:p>
      <w:r>
        <w:t xml:space="preserve">asiakas: Agentti: Hei. Miten voin auttaa? Thomas ja haluan varata lentoliput yhdellä jatkoyhteydellä. Voitteko auttaa minua? Asiakas: Toki, voinko saada tietää matkapäivänne? asiakas: Voisitteko auttaa minua? Agentti: Haluan päästä Denveriin 13.12. ja aion palata 15.12. Agentti: Mihin mennessä? Asiakas: Saanko tietää lentokenttäkoodinne? Haluaisin päästä Denveriin, CO-DEN New Yorkista, NY-LGA osallistuakseni soft-adventure-urheiluun . agentti: Haluaisin päästä Denveriin, CO-DEN New Yorkista, NY-LGA osallistuakseni soft-adventure-urheiluun . agentti: Asiakas: Antakaa minulle hetki aikaa, tarkistan yksityiskohdat. asiakas: Voisitteko antaa minulle hetken aikaa: Asiakas: Toki: Agentti: Kyllä, voitte: Saanko tietää nimenne lipun varaamista varten? asiakas: Mainitsin sen jo edellä. agentti: Asiakas: Ei tarvitse: Kiitos: Thomas, lippusi on varattu onnistuneesti. asiakas: Okei, kiitos. agentti: Asiakas: Olkaa hyvä.</w:t>
      </w:r>
    </w:p>
    <w:p>
      <w:r>
        <w:rPr>
          <w:b/>
        </w:rPr>
        <w:t xml:space="preserve">Tulos</w:t>
      </w:r>
    </w:p>
    <w:p>
      <w:r>
        <w:t xml:space="preserve">agentti: UA airlinesin lento 1015 on saatavilla haluamillasi päivämäärillä. Jatkanko matkaa?</w:t>
      </w:r>
    </w:p>
    <w:p>
      <w:r>
        <w:rPr>
          <w:b/>
        </w:rPr>
        <w:t xml:space="preserve">Esimerkki 7.5244</w:t>
      </w:r>
    </w:p>
    <w:p>
      <w:r>
        <w:t xml:space="preserve">asiakas: Asiakas: Hei. asiamies: Päivää, miten voin auttaa? asiakas: Hei: Olen Andrew King. Haluan vierailla. Philadelphiaan tapaamista varten. Varatkaa lentolippu hintaan 500. Agentti: Voitte varata lentolipun: Kertokaa minulle matkapäivänne.  __ agentti: Asiakas: Voisitteko ystävällisesti antaa minulle lentokenttätunnuksenne? asiakas: Agentti: Lentokenttäkoodini ovat: Lähdekoodi on HOU ja kohdekoodi on PHL. agentti: Asiakas: Odottakaa hetki: Asiakas: Selvä: Asiakas: Anteeksi, ei löytynyt lentoja, joilla olisi teidän määrityksenne. asiakas: Olen pahoillani: Agentti: Ei se mitään, kiitos tiedoista. agentti: Ei se mitään: Asiakas: Kiitos, että tavoititte meidät.</w:t>
      </w:r>
    </w:p>
    <w:p>
      <w:r>
        <w:rPr>
          <w:b/>
        </w:rPr>
        <w:t xml:space="preserve">Tulos</w:t>
      </w:r>
    </w:p>
    <w:p>
      <w:r>
        <w:t xml:space="preserve">asiakas: Matkapäiväni ovat 01/16-01/18.</w:t>
      </w:r>
    </w:p>
    <w:p>
      <w:r>
        <w:rPr>
          <w:b/>
        </w:rPr>
        <w:t xml:space="preserve">Esimerkki 7.5245</w:t>
      </w:r>
    </w:p>
    <w:p>
      <w:r>
        <w:t xml:space="preserve">asiakas: Agentti: Hei. Miten voin auttaa? Asiamies: Voitteko auttaa minua varaamaan lentoliput ATL:stä CLT:hen: Asiakas: Kyllä, voisitteko kertoa matkapäivänne? asiakas: Kyllä, voisitteko kertoa matkapäivänne? Matkapäiväni ovat 17. marraskuuta ja 19. marraskuuta.  __ asiakas: Asiamies: Haluaisin jatkolennon ja paluuaika olisi oltava aamulla. agentti: Mihin aikaan? Asiakas: Saanko tietää nimenne asiakirjoja varten? asiakas: Voisitteko kertoa minulle nimenne? Nicholas Roberts: Asiakas: Olen pahoillani, mutta emme löydä lentoja haluamillenne päivämäärille. asiakas: Asiakas: Kiitos: Asiakas: Kiitos, että otitte meihin yhteyttä.</w:t>
      </w:r>
    </w:p>
    <w:p>
      <w:r>
        <w:rPr>
          <w:b/>
        </w:rPr>
        <w:t xml:space="preserve">Tulos</w:t>
      </w:r>
    </w:p>
    <w:p>
      <w:r>
        <w:t xml:space="preserve">agentti: Onko teillä muita mieltymyksiä?</w:t>
      </w:r>
    </w:p>
    <w:p>
      <w:r>
        <w:rPr>
          <w:b/>
        </w:rPr>
        <w:t xml:space="preserve">Esimerkki 7.5246</w:t>
      </w:r>
    </w:p>
    <w:p>
      <w:r>
        <w:t xml:space="preserve">asiakas: Hei. Olen Christine Parker.  __ asiakas: Parker Parker: Voisinko peruuttaa äskettäisen varaukseni? asiamies: Voisitteko peruuttaa äskettäisen varaukseni? Asiakas: Kyllä, se on mahdollista: Kiitos: Asiakas: Olkaa hyvä ja pysykää verkossa, tarkistan edellisen listan ja palaan asiaan. asiakas: Asiakas: Toki: Asiakas: Löytyi varaus nimellänne, Menettelenkö peruutusta varten? asiakas: Asiakas: Kyllä: Asiakas: Lipunne on peruutettu. asiakas: Kyllä: Kiitos avusta: Ilo on minun puolellani.</w:t>
      </w:r>
    </w:p>
    <w:p>
      <w:r>
        <w:rPr>
          <w:b/>
        </w:rPr>
        <w:t xml:space="preserve">Tulos</w:t>
      </w:r>
    </w:p>
    <w:p>
      <w:r>
        <w:t xml:space="preserve">agentti: Päivää, miten voin opastaa teitä tällä hetkellä?</w:t>
      </w:r>
    </w:p>
    <w:p>
      <w:r>
        <w:rPr>
          <w:b/>
        </w:rPr>
        <w:t xml:space="preserve">Esimerkki 7.5247</w:t>
      </w:r>
    </w:p>
    <w:p>
      <w:r>
        <w:t xml:space="preserve">asiakas: Hei.  __ asiakas: Asiakas: Miten voin auttaa teitä? Asiamies: Haluan osallistua musiikkitapahtumaan Las Vegasissa. asiamies: Haluan osallistua musiikkitapahtumaan Las Vegasissa: Asiakas: Voitteko varata lipun CLT:stä LAS:iin? Haluan 1 jatkolennon. agentti: Missä on lento, jonka jälkeen on yksi jatkolento? Asiakas: Kertokaa matkapäivänne? Asiamies: Haluan lähteä 01/08 ja palata 01/10. Asiamies: Mihin aikaan? Pyynnöstäsi lento on saatavilla 2 jatkolennolla. Sopiiko se teille? asiakas: Jos se sopii teille, pyydän, että teillä on kaksi lentoyhteyttä: Asiamies: Ei, haluaisin vain 1 jatkolennon. agentti: Ei: Asiakas: Valitan, pyyntösi mukaisia lentoja ei ole saatavilla. asiakas: Olen pahoillani: Ei se mitään. Kiitos avusta. agentti: Asiakas: Kiitos ja hyvää päivänjatkoa.</w:t>
      </w:r>
    </w:p>
    <w:p>
      <w:r>
        <w:rPr>
          <w:b/>
        </w:rPr>
        <w:t xml:space="preserve">Tulos</w:t>
      </w:r>
    </w:p>
    <w:p>
      <w:r>
        <w:t xml:space="preserve">agentti: Hei.</w:t>
      </w:r>
    </w:p>
    <w:p>
      <w:r>
        <w:rPr>
          <w:b/>
        </w:rPr>
        <w:t xml:space="preserve">Esimerkki 7.5248</w:t>
      </w:r>
    </w:p>
    <w:p>
      <w:r>
        <w:t xml:space="preserve">asiakas: Agentti: Päivää, miten voin auttaa?  __ agentti: Asiakas: Toki Carter, odottakaa hetki, niin tarkistan edellisen varauksen nimellänne. asiakas: Asiakas: Selvä: Carter, nimellänne ei ole varausta. Onko sinulla muita kysymyksiä? asiakas: Kiitos. agentti: Tervetuloa Carter. Kiitos, että tavoititte meidät.</w:t>
      </w:r>
    </w:p>
    <w:p>
      <w:r>
        <w:rPr>
          <w:b/>
        </w:rPr>
        <w:t xml:space="preserve">Tulos</w:t>
      </w:r>
    </w:p>
    <w:p>
      <w:r>
        <w:t xml:space="preserve">asiakas: Haluaisin muuttaa olemassa olevaa varaustani tenttien lykkäämisen vuoksi. Voisitteko auttaa minua?</w:t>
      </w:r>
    </w:p>
    <w:p>
      <w:r>
        <w:rPr>
          <w:b/>
        </w:rPr>
        <w:t xml:space="preserve">Esimerkki 7.5249</w:t>
      </w:r>
    </w:p>
    <w:p>
      <w:r>
        <w:t xml:space="preserve">asiakas: Agentti: Hei. Miten voin auttaa? Carol Adams. Haluaisin vierailla Dallasissa ja Forth Worthissa ystäväni häiden vuoksi. Voitteko auttaa minua lipun varaamisessa? agentti: Adams, voinko saada tietää lentokenttäkoodinne? asiakas: Lentoaseman koodi on LAX ja määränpään lentoaseman koodi on DFW. Päivämäärät ovat 29.9. ja 1.10. Agentti: Jos haluatte, että lennon hinta on sama, niin pyydän, että teette sen: Saanko tietää matkapäivänne? Odottakaa hetki, tarkistan yksityiskohdat. asiakas: Asiakas: Selvä: Hawaiian airlinesin lento 1010 on saatavilla pyytäminänne päivinä. Varaanko lipun? asiakas: Varaa lippu.  __ asiakas: Asiamies: Kiitos avusta: Asiakas: Tervetuloa. Hyvää matkaa.</w:t>
      </w:r>
    </w:p>
    <w:p>
      <w:r>
        <w:rPr>
          <w:b/>
        </w:rPr>
        <w:t xml:space="preserve">Tulos</w:t>
      </w:r>
    </w:p>
    <w:p>
      <w:r>
        <w:t xml:space="preserve">agentti: Lippusi on varattu onnistuneesti.</w:t>
      </w:r>
    </w:p>
    <w:p>
      <w:r>
        <w:rPr>
          <w:b/>
        </w:rPr>
        <w:t xml:space="preserve">Esimerkki 7.5250</w:t>
      </w:r>
    </w:p>
    <w:p>
      <w:r>
        <w:t xml:space="preserve">asiakas: Asiakas: Päivää. asiamies: Päivää, miten voin auttaa teitä tällä hetkellä? asiakas: Päivää: Charlotteen seminaariin. Voisitteko auttaa minua lentolippujen varaamisessa? agentti: Totta kai, autan teitä mielelläni. Saisinko matkapäivänne? asiakas: Asiamies: Matkapäiväni ovat 09.9. ja 11.9. Agentti: Mihin aikaan matkustatte? Asiakas: Okei, kertokaa minulle matkakohteidenne lentokenttäkoodit. asiakas: Okei: Asiamies: Lentokenttäkoodini ovat PHL ja CLT. agentti: Asiakas: Onko teillä mitään yhteyksiin liittyviä tarkennuksia? Asiakas: Onko teillä mitään yhteyksiin liittyviä täsmennyksiä? Asiamies: Haluan yhden jatkolennon: Asiakas: Saanko hyvän nimenne? asiakas: Saanko hyvän nimenne, kiitos: Nimeni on Stephanie Carter. agentti: Asiakas: Okei, odottakaa hetki, jotta voimme tarkistaa lentojen saatavuuden. asiakas: Agentti: Hyvä on, odotan: UA airlines liikennöi reitillänne lentoa, jossa on jatkoyhteys 1 ja lipun hinta on 200 turistiluokassa. Jatkanko varauksen tekemistä?  __ agentti: Okei Stephanie Carter, lippuvarauksenne on tehty ja lennon numero on 1002. asiakas: Asiamies: Kiitos, että autoitte minua: Kiitos, että valitsitte meidät, hyvää matkaa.</w:t>
      </w:r>
    </w:p>
    <w:p>
      <w:r>
        <w:rPr>
          <w:b/>
        </w:rPr>
        <w:t xml:space="preserve">Tulos</w:t>
      </w:r>
    </w:p>
    <w:p>
      <w:r>
        <w:t xml:space="preserve">asiakas: Jatkakaa.</w:t>
      </w:r>
    </w:p>
    <w:p>
      <w:r>
        <w:rPr>
          <w:b/>
        </w:rPr>
        <w:t xml:space="preserve">Esimerkki 7.5251</w:t>
      </w:r>
    </w:p>
    <w:p>
      <w:r>
        <w:t xml:space="preserve">asiakas: Asiakas: Hei. asiamies: Päivää, miten voin palvella teitä? asiakas: Hei: Agentti: Voitteko auttaa minua muuttamaan äskettäistä varaustani, koska tenttini on lykätty? Totta kai, autan teitä. Ilmoittakaa nimi, jolla lippu varattiin. asiakas: Asiamies: Olen Debra Lee: Nimi: Valitettavasti nimellänne ei ole varausta.  __ agentti: Asiakas: Olkaa hyvä, hyvää päivänjatkoa.</w:t>
      </w:r>
    </w:p>
    <w:p>
      <w:r>
        <w:rPr>
          <w:b/>
        </w:rPr>
        <w:t xml:space="preserve">Tulos</w:t>
      </w:r>
    </w:p>
    <w:p>
      <w:r>
        <w:t xml:space="preserve">asiakas: Asiakas: Ei se mitään, kiitos.</w:t>
      </w:r>
    </w:p>
    <w:p>
      <w:r>
        <w:rPr>
          <w:b/>
        </w:rPr>
        <w:t xml:space="preserve">Esimerkki 7.5252</w:t>
      </w:r>
    </w:p>
    <w:p>
      <w:r>
        <w:t xml:space="preserve">asiakas: Hei.  __ asiakas: Agentti: Olen Cynthia Adams, voisitteko auttaa minua varaamaan lennon ATL:stä SFO:han? Asiakas: Toki, voisitteko kertoa matkapäivänne? asiakas: Voisitteko kertoa matkapäivänne? Agentti: Matkapäiväni ovat 10. ja 12. maaliskuuta: Asiakas: Onko teillä jokin luokkatoivomus? Asiakas: Ei: Cynthia Adams, saatavilla on lento hintaan 100 ja yhteys on 1 Hawaiian lentoyhtiön kanssa. Haluatteko, että jatkan varauksen tekemistä? asiakas: Jatka varausta: Asiakas: Varauksenne on vahvistettu lennon numerolla 1024. Asiakas: Kiitos: Asiakas: Kiitos, että tavoititte meidät.</w:t>
      </w:r>
    </w:p>
    <w:p>
      <w:r>
        <w:rPr>
          <w:b/>
        </w:rPr>
        <w:t xml:space="preserve">Tulos</w:t>
      </w:r>
    </w:p>
    <w:p>
      <w:r>
        <w:t xml:space="preserve">agentti: Hei. Miten voin auttaa teitä tänään?</w:t>
      </w:r>
    </w:p>
    <w:p>
      <w:r>
        <w:rPr>
          <w:b/>
        </w:rPr>
        <w:t xml:space="preserve">Esimerkki 7.5253</w:t>
      </w:r>
    </w:p>
    <w:p>
      <w:r>
        <w:t xml:space="preserve">asiakas: Asiakas: Hei: Asiakas: Miten voin auttaa teitä tänään? asiakas: Olen Jessica Wilson: Agentti: Voisitteko varata lentoliput OAK:sta LAX:iin? Totta kai, voin auttaa teitä siinä. Saanko tietää suunnitellut matkapäivänne? asiakas: Agentti: Toki, minun on matkustettava päivinä 03/11 ja 03/13. Agentti: Asiakas: Hyvä on, odottakaa hetki. asiakas: Ei, odottakaa hetki: Asiakas: Toki, kaikessa rauhassa.  __ asiakas: Asiamies: Hyvä on, jatkakaa varauksen tekemistä. agentti: Olen onnistuneesti varannut lippunne lennolle 1003, turvallista matkaa. asiakas: Asiakas: Kiitos avusta: Asiakas: Kiitos, että valitsitte meidät: Asiakas: Ole hyvä vain.</w:t>
      </w:r>
    </w:p>
    <w:p>
      <w:r>
        <w:rPr>
          <w:b/>
        </w:rPr>
        <w:t xml:space="preserve">Tulos</w:t>
      </w:r>
    </w:p>
    <w:p>
      <w:r>
        <w:t xml:space="preserve">agentti: Lentoyhtiö Frontier Airlinesilla on lento kyseiselle reitille, jonka hinta on 100. Jatkanko varauksen tekemistä?</w:t>
      </w:r>
    </w:p>
    <w:p>
      <w:r>
        <w:rPr>
          <w:b/>
        </w:rPr>
        <w:t xml:space="preserve">Esimerkki 7.5254</w:t>
      </w:r>
    </w:p>
    <w:p>
      <w:r>
        <w:t xml:space="preserve">asiakas: Asiakas: Hei:  Agentti: Miten voin auttaa teitä?  __ agentti: Asiakas: Toki, minä päivinä haluatte matkustaa? asiak: Asiakas: Matkapäiväni ovat 12.11. ja 14.11. agentti: Mihin aikaan haluatte matkustaa? Asiakas: Kumman valitsette mieluummin, suoran lennon vai jatkolennon? asiak: Agentti: Tarvitsen suoran lennon: Asiakas: Okei, odottakaa hetki. asiakas: Missä on suora lento? Selvä: Asiakas: Kiitos, että odotitte, annetuilla tiedoilla ei löytynyt lentoja. asiakas: Selvä, ei ongelmia. Kiitos, että käytitte minua. agentti: Asiakas: Kiitos, että otitte meihin yhteyttä.</w:t>
      </w:r>
    </w:p>
    <w:p>
      <w:r>
        <w:rPr>
          <w:b/>
        </w:rPr>
        <w:t xml:space="preserve">Tulos</w:t>
      </w:r>
    </w:p>
    <w:p>
      <w:r>
        <w:t xml:space="preserve">asiakas:  AZ-PHX: Haluan yllättää äitini hänen syntymäpäivänään. Voitteko varata lipun reitiltä GA-ATL?</w:t>
      </w:r>
    </w:p>
    <w:p>
      <w:r>
        <w:rPr>
          <w:b/>
        </w:rPr>
        <w:t xml:space="preserve">Esimerkki 7.5255</w:t>
      </w:r>
    </w:p>
    <w:p>
      <w:r>
        <w:t xml:space="preserve">asiakas: Asiakas: Päivää. asiamies: Päivää, miten voin auttaa teitä tänään? asiakas: Päivää: Haluan muuttaa olemassa olevaa varaustani lautakuntakokeideni vuoksi. Voitteko auttaa minua siinä/. asiamies: Asiakas: Toki, olen täällä auttamassa teitä. Saanko tietää nimenne? asiakas: Asiakas: Toki, nimeni on Nicolas Edwards. asiamies: Asiakas: Odottakaa hetki: Toki. __ asiakas: Asiamies: Ei mitään ongelmia, kiitos tiedoista. agentti: Asiakas: Kiitos, että otitte meihin yhteyttä.</w:t>
      </w:r>
    </w:p>
    <w:p>
      <w:r>
        <w:rPr>
          <w:b/>
        </w:rPr>
        <w:t xml:space="preserve">Tulos</w:t>
      </w:r>
    </w:p>
    <w:p>
      <w:r>
        <w:t xml:space="preserve">agentti: Valitettavasti emme ole löytäneet aktiivista varausta nimellesi.</w:t>
      </w:r>
    </w:p>
    <w:p>
      <w:r>
        <w:rPr>
          <w:b/>
        </w:rPr>
        <w:t xml:space="preserve">Esimerkki 7.5256</w:t>
      </w:r>
    </w:p>
    <w:p>
      <w:r>
        <w:t xml:space="preserve">asiakas: Hei.  __ asiakas: Asiakas: Miten voin palvella? asiakas: Olen Rachel Lee: Asiamies: Haluan muuttaa varaustani, voisitteko auttaa minua? asiamies: Haluan muuttaa varaustani: Asiakas: Toki, autan teitä lentovarauksen muuttamisessa. asiakas: Asiamies: Hyvä on: Asiakas: Odottakaa hetki: Asiakas: Toki: Asiakas: Kiitos, että odotitte. Mutta minun on valitettavasti sanottava, että nimellänne ei ole lentovarausta, jonka voisin vaihtaa. asiakas: Ei se mitään. Kiitos avusta. agentti: Kiitos.</w:t>
      </w:r>
    </w:p>
    <w:p>
      <w:r>
        <w:rPr>
          <w:b/>
        </w:rPr>
        <w:t xml:space="preserve">Tulos</w:t>
      </w:r>
    </w:p>
    <w:p>
      <w:r>
        <w:t xml:space="preserve">agentti: Hei.</w:t>
      </w:r>
    </w:p>
    <w:p>
      <w:r>
        <w:rPr>
          <w:b/>
        </w:rPr>
        <w:t xml:space="preserve">Esimerkki 7.5257</w:t>
      </w:r>
    </w:p>
    <w:p>
      <w:r>
        <w:t xml:space="preserve">asiakas: Agentti: Hei. Miten voin auttaa teitä? Agentti: Voisitteko varata lipun AUS:sta IAH:iin Innovation-festivaalia varten? agentti: Voisitteko varata lipun AUS:sta IAH:iin? Asiakas: Toki, saanko tietää suunnitellut matkustuspäivät? asiakas: Agentti: Suunnitellut matkapäiväni ovat 30. syyskuuta ja 1. lokakuuta: Asiakas: Saanko tietää matkan liityntämäärän? Agentti: Haluan yhden jatkolennon: Asiakas: Pyydän, että ilmoitatte minulle nimen: Agentti: Tässä, löysin lennon, jossa on 1 jatkoyhteys ja jonka hinta on noin 100. Jatkanko varauksen tekemistä? asiakas: Asiakas: Selvä, vahvistakaa.  __ asiakas: Asiakas: Kiitos: Asiakas: Kiitos, että tavoititte meidät.</w:t>
      </w:r>
    </w:p>
    <w:p>
      <w:r>
        <w:rPr>
          <w:b/>
        </w:rPr>
        <w:t xml:space="preserve">Tulos</w:t>
      </w:r>
    </w:p>
    <w:p>
      <w:r>
        <w:t xml:space="preserve">agentti: Havaiian Airlinesin lennolle 1009 on vahvistettu lippusi turistiluokassa.</w:t>
      </w:r>
    </w:p>
    <w:p>
      <w:r>
        <w:rPr>
          <w:b/>
        </w:rPr>
        <w:t xml:space="preserve">Esimerkki 7.5258</w:t>
      </w:r>
    </w:p>
    <w:p>
      <w:r>
        <w:t xml:space="preserve">asiakas: Agentti: Hei. Miten voin auttaa? Agentti: Haluaisin matkustaa DEN:stä LAX:iin työmatkalla, voisitteko tehdä varauksen? agentti: Voisitteko tehdä varauksen? Asiakas: Saanko tietää matkapäivänne? Agentti: Matkapäiväni ovat 07/09 ja 07/11. Agentti: Mihin mennessä? Asiakas: Onko teillä toiveita jatkolennosta? Agentti: Tarvitsen tauon matkallani: Onko muita huolenaiheita?  __ agentti: Asiakas: Saanko tietää nimenne? Asiamies: Hawaiian Airlines tarjoaa jatkolennon, jonka lipun hinta on 100 ja lähtöaika on klo 3:00, saapumisaika on klo 00:00. Jatkanko matkaa? Asiamies: Olkaa hyvä ja jatkakaa matkaa: Okei, lippunne on varattu turistiluokkaan ja lennon numero on 1016. asiakas: Asiamies: Kiitos paljon: Asiakas: Kiitos, että valitsitte meidät.</w:t>
      </w:r>
    </w:p>
    <w:p>
      <w:r>
        <w:rPr>
          <w:b/>
        </w:rPr>
        <w:t xml:space="preserve">Tulos</w:t>
      </w:r>
    </w:p>
    <w:p>
      <w:r>
        <w:t xml:space="preserve">asiakas: Ei.</w:t>
      </w:r>
    </w:p>
    <w:p>
      <w:r>
        <w:rPr>
          <w:b/>
        </w:rPr>
        <w:t xml:space="preserve">Esimerkki 7.5259</w:t>
      </w:r>
    </w:p>
    <w:p>
      <w:r>
        <w:t xml:space="preserve">asiakas: Asiakas: Hei. asiamies: Hei, miten voin auttaa teitä tänään? asiakas: Miten voin auttaa? Agentti: Voitteko auttaa minua äskettäisen varaukseni peruuttamisessa? agentti: Voisitteko auttaa minua peruuttamisessa? Voisitteko kertoa minulle nimenne, jotta voin tarkistaa varauksen tilan? asiakas: Olen täällä auttaakseni teitä siinä asiassa: Asiamies: Nimeni on Steven Phillips: Asiakas: Odottakaa hetki, jotta voimme tarkistaa varausluettelomme. asiakas: Nimeni on Phillips: Asiakas: Toki: Valitettavasti Steven Phillips, nimellänne ei ole aktiivista varausta, joten voitte peruuttaa varauksenne.  __ agentti: Phillips: Olkaa hyvä, kiitos, että otitte yhteyttä.</w:t>
      </w:r>
    </w:p>
    <w:p>
      <w:r>
        <w:rPr>
          <w:b/>
        </w:rPr>
        <w:t xml:space="preserve">Tulos</w:t>
      </w:r>
    </w:p>
    <w:p>
      <w:r>
        <w:t xml:space="preserve">asiakas: Asiakas: Selvä, ei ongelmia. Kiitos.</w:t>
      </w:r>
    </w:p>
    <w:p>
      <w:r>
        <w:rPr>
          <w:b/>
        </w:rPr>
        <w:t xml:space="preserve">Esimerkki 7.5260</w:t>
      </w:r>
    </w:p>
    <w:p>
      <w:r>
        <w:t xml:space="preserve">asiakas: Asiakas: Päivää. asiamies: Päivää, miten voin auttaa teitä? Äitini luona järjestettävien äkillisten juhlien vuoksi haluaisin muuttaa olemassa olevaa varaustani. Auttakaa minua siinä: Asiakas: Toki, olemme täällä auttamassa teitä. Odottakaa hetki. Kiitos, että odotitte, Saanko tietää nimenne? asiakas: Asiamies: Voitte vaihtaa lipun Sandra Williamsin nimelle. asiamies: Voitte vaihtaa lipun Sandra Williamsin nimelle: Williams: Selvä. Valitettavasti emme löytäneet varausta kyseiselle nimelle.  __ agentti: Kiitos, että yhdistitte meidät.</w:t>
      </w:r>
    </w:p>
    <w:p>
      <w:r>
        <w:rPr>
          <w:b/>
        </w:rPr>
        <w:t xml:space="preserve">Tulos</w:t>
      </w:r>
    </w:p>
    <w:p>
      <w:r>
        <w:t xml:space="preserve">asiakas: Ei mitään ongelmaa. Kiitos ajastanne ja tiedoistanne.</w:t>
      </w:r>
    </w:p>
    <w:p>
      <w:r>
        <w:rPr>
          <w:b/>
        </w:rPr>
        <w:t xml:space="preserve">Esimerkki 7.5261</w:t>
      </w:r>
    </w:p>
    <w:p>
      <w:r>
        <w:t xml:space="preserve">asiakas: Asiakas: Päivää. asiamies: Päivää, miten voin auttaa teitä? Agentti: Haluan muuttaa päivämääriä äskettäisessä varauksessani, voisitteko auttaa minua? asiamies: Haluan muuttaa päivämääriä äskettäisessä varauksessani: Asiakas: Toki, saanko tietää nimenne, kiitos: Asiakas: Lippu on varattu nimellä Carol young. asiamies: Asiakkaan nimi on Carol Young: Asiakas: Odottakaa hetki, olkaa ystävällinen. asiak: Asiakas: Toki, minä odotan.  __ asiakas: Asiamies: Ei mitään ongelmaa, kiitos joka tapauksessa tarkistuksesta. agentti: Kiitos, että valitsitte meidät.</w:t>
      </w:r>
    </w:p>
    <w:p>
      <w:r>
        <w:rPr>
          <w:b/>
        </w:rPr>
        <w:t xml:space="preserve">Tulos</w:t>
      </w:r>
    </w:p>
    <w:p>
      <w:r>
        <w:t xml:space="preserve">agentti: Tietokannastamme ei löydy varausta käyttäjänimelle, jotta voisimme muuttaa aiempaa varaustanne.</w:t>
      </w:r>
    </w:p>
    <w:p>
      <w:r>
        <w:rPr>
          <w:b/>
        </w:rPr>
        <w:t xml:space="preserve">Esimerkki 7.5262</w:t>
      </w:r>
    </w:p>
    <w:p>
      <w:r>
        <w:t xml:space="preserve">asiakas: Miten voin auttaa teitä tänään?  __ agentti: Asiakas: Toki, saanko tietää matkapäivänne? asiakas: Saanko puhua kanssanne? Asiamies: 31.01. on lähtöpäiväni, paluupäiväni on 02.02. agentti: 31.01: Asiakas: Onko teillä mitään tarkennuksia? Asiakas: Tarvitsen jatkolennon: lentoyhtiö Spiritin lento numero: 1019. Varaanko tämän lipun? asiakas: Asiamies: Olkaa hyvä ja jatkakaa: Asiakas: Lippunne on hyväksytty: Kiitos: Kiitos paljon.</w:t>
      </w:r>
    </w:p>
    <w:p>
      <w:r>
        <w:rPr>
          <w:b/>
        </w:rPr>
        <w:t xml:space="preserve">Tulos</w:t>
      </w:r>
    </w:p>
    <w:p>
      <w:r>
        <w:t xml:space="preserve">asiakas: Kenneth Turner. Aion osallistua laulukilpailuun, joka järjestetään Houstonissa TX-HOU, auttakaa minua varaamaan lentolippu MN-MSP:stä.</w:t>
      </w:r>
    </w:p>
    <w:p>
      <w:r>
        <w:rPr>
          <w:b/>
        </w:rPr>
        <w:t xml:space="preserve">Esimerkki 7.5263</w:t>
      </w:r>
    </w:p>
    <w:p>
      <w:r>
        <w:t xml:space="preserve">asiakas: Asiakas: Hei. asiamies: Päivää, miten voin auttaa teitä tänään? asiakas: Hei: Agentti: Haluaisin varata lipun OAK:sta DFW:hen, voisitteko auttaa minua siinä? agentti: Haluaisin varata lipun OAK:sta DFW:hen: Asiakas: Toki, voisitteko kertoa matkanne päivämäärät? asiakas: Asiamies: Matkapäivät ovat 01/03-01/05. agentti: Mihin aikaan haluatte matkustaa? Asiakas: Onko teillä mitään mieltymyksiä? Tarvitsen lennon, jossa on 1 jatkoyhteysrajoitus. agentti: Millä nimellä, pitääkö minun varata lippu?  __ agentti: __ agentti: Löysimme Southwest-lentoyhtiön jatkolennon 1022, jonka hinta on 200. asiakas: Asiakas: Jatkakaa: Asiakas: Lippunne on vahvistettu turistiluokassa. asiakas: Kiitos: Kiitos, että tavoititte meidät.</w:t>
      </w:r>
    </w:p>
    <w:p>
      <w:r>
        <w:rPr>
          <w:b/>
        </w:rPr>
        <w:t xml:space="preserve">Tulos</w:t>
      </w:r>
    </w:p>
    <w:p>
      <w:r>
        <w:t xml:space="preserve">asiakas: Shirley Young täällä.</w:t>
      </w:r>
    </w:p>
    <w:p>
      <w:r>
        <w:rPr>
          <w:b/>
        </w:rPr>
        <w:t xml:space="preserve">Esimerkki 7.5264</w:t>
      </w:r>
    </w:p>
    <w:p>
      <w:r>
        <w:t xml:space="preserve">asiakas: Asiakas: Päivää. asiamies: Päivää, miten voin auttaa teitä tänään? asiakas: Päivää: Anna Harris. Minun on päästävä Charlotteseen osallistuakseni liiketapaamiseen, joten auttakaa minua lentolippujen varaamisessa. agentti: Asiakas: Toki, mainitsisitteko ystävällisesti matkanne päivämäärät? asiak: Asiamies: Toki, haluan matkustaa 26.05. ja 28.05. päivinä: Asiakas: Kertokaa minulle lentokenttäkoodinne? Agentti: Toki, haluaisin matkustaa ATL:stä CLT:hen. agentti: Kyllä, haluaisin matkustaa ATL:stä CLT:hen: Okei, odottakaa jonkin aikaa.  __ agentti: Valitettavasti tietojesi perusteella ei löydy lentoja. Kiitos yhteydenotosta. asiakas: Se on ok fine, kiitos ajastanne.</w:t>
      </w:r>
    </w:p>
    <w:p>
      <w:r>
        <w:rPr>
          <w:b/>
        </w:rPr>
        <w:t xml:space="preserve">Tulos</w:t>
      </w:r>
    </w:p>
    <w:p>
      <w:r>
        <w:t xml:space="preserve">asiakas: Asiakas: Toki, kaikessa rauhassa.</w:t>
      </w:r>
    </w:p>
    <w:p>
      <w:r>
        <w:rPr>
          <w:b/>
        </w:rPr>
        <w:t xml:space="preserve">Esimerkki 7.5265</w:t>
      </w:r>
    </w:p>
    <w:p>
      <w:r>
        <w:t xml:space="preserve">asiakas: Hei.  __ asiakas: Voitteko siis auttaa minua varaukseni peruuttamisessa? agentti: Voitte auttaa minua varaukseni peruuttamisessa: Totta kai, autamme teitä mielellämme. Saanko tietää hyvän nimenne, jotta voin jatkaa eteenpäin? asiakas: Asiamies: Olen Debra Hall: Asiakas: Olen pahoillani, emme löytäneet rekisteristämme yhtään aktiivista varausta nimellänne. asiakas: Asiamies: Ei mitään ongelmaa, kiitos tiedoista. agentti: Ei mitään ongelmaa, kiitos tiedoista: Asiakas: Kiitos, että käytitte meitä.</w:t>
      </w:r>
    </w:p>
    <w:p>
      <w:r>
        <w:rPr>
          <w:b/>
        </w:rPr>
        <w:t xml:space="preserve">Tulos</w:t>
      </w:r>
    </w:p>
    <w:p>
      <w:r>
        <w:t xml:space="preserve">agentti: Hei. Miten voin auttaa teitä?</w:t>
      </w:r>
    </w:p>
    <w:p>
      <w:r>
        <w:rPr>
          <w:b/>
        </w:rPr>
        <w:t xml:space="preserve">Esimerkki 7.5266</w:t>
      </w:r>
    </w:p>
    <w:p>
      <w:r>
        <w:t xml:space="preserve">asiakas: Hei. Olen Stephen Allen. asiamies: Päivää, miten voin auttaa teitä tänään? asiakas: Olen Stephen Allen: Auttakaa minua jatkolennon kanssa. agentti: Haluan varata lentolipun Detroitiin yllätyksenä siskolleni hänen syntymäpäivänään: Asiakas: Toki, kertokaa matkanne päivämäärät. asiakas: Agentti: Matkapäiväni ovat 19.09.-21.09. agentti: Mihin aikaan matkustatte? Asiakas: Okei, saanko tietää lentokenttäkoodinne? asiakas: Mihin matka-aikaan? Agentti: Haluan lentää BOS:sta DTW:hen. agentti: Asiakas: Okei, odottakaa: Ok. agentti: Asiakas: Kiitos, että odotitte, löysimme JetBlue-lentoyhtiön lennon numerolla 1007 ja hinta on 100. Asiakas: Kiitos, että odotitte, löysimme JetBlue-lentoyhtiön lennon numerolla 1007 ja hinta on 100. Asiakas: Asiamies: Olkaa hyvä ja jatkakaa varausta: Ok, lippunne on vahvistettu.  __ agentti: Kiitos, että valitsitte meidät.</w:t>
      </w:r>
    </w:p>
    <w:p>
      <w:r>
        <w:rPr>
          <w:b/>
        </w:rPr>
        <w:t xml:space="preserve">Tulos</w:t>
      </w:r>
    </w:p>
    <w:p>
      <w:r>
        <w:t xml:space="preserve">asiakas: Kiitos varauksesta.</w:t>
      </w:r>
    </w:p>
    <w:p>
      <w:r>
        <w:rPr>
          <w:b/>
        </w:rPr>
        <w:t xml:space="preserve">Esimerkki 7.5267</w:t>
      </w:r>
    </w:p>
    <w:p>
      <w:r>
        <w:t xml:space="preserve">asiakas: Asiakas: Päivää, olen Donald Mitchell. asiamies: Päivää, miten voin auttaa teitä? Haluaisin lentää Las Vegasiin, NV - LAS:iin tapaamaan vanhaa ystävääni uuden liiketoiminnan aloittamiseksi. Voitteko tehdä minulle varauksen 08/08? agentti: Totta kai, olen iloinen voidessani auttaa teitä. Voisitteko mainita paluupäivänne? asiakas: Totta kai, minulla on tarkoitus palata 08/10.  __ asiakas: Lentoasemani on Orlando, FL - MCO: Asiakas: Onko teillä mitään tarkennuksia? Asiakas: Tarvitsen suoran lennon: Kiitos, että annoitte lisätietoja. Valitettavasti joudumme ilmoittamaan teille, että antamillanne tiedoilla ei ole saatavilla suoria lentoja. asiakas: Asiakas: Hyvä on, kiitos tiedoista: Kiitos, että otitte yhteyttä meihin.</w:t>
      </w:r>
    </w:p>
    <w:p>
      <w:r>
        <w:rPr>
          <w:b/>
        </w:rPr>
        <w:t xml:space="preserve">Tulos</w:t>
      </w:r>
    </w:p>
    <w:p>
      <w:r>
        <w:t xml:space="preserve">agentti: Kertokaa minulle haluamanne nousupaikka.</w:t>
      </w:r>
    </w:p>
    <w:p>
      <w:r>
        <w:rPr>
          <w:b/>
        </w:rPr>
        <w:t xml:space="preserve">Esimerkki 7.5268</w:t>
      </w:r>
    </w:p>
    <w:p>
      <w:r>
        <w:t xml:space="preserve">asiakas: Agentti: Hei. Miten voin auttaa? Agentti: Haluan peruuttaa varaukseni, joka on tehty äskettäin joidenkin ongelmien vuoksi, voisitteko auttaa minua? agentti: Haluaisin peruuttaa varaukseni, joka on tehty äskettäin joidenkin ongelmien vuoksi: Asiakas: Tietenkin, odottakaa hetki: Asiakas: Hyvä on, odotan.  __ asiakas: Asiakas: Toki, nimeni on Margaret Hall. asiamies: Asiakas: Valitan, nimellänne ei ole varausta. asiakas: Ei mitään ongelmaa. Kiitos palvelustanne: Asiakas: Olkaa hyvä.</w:t>
      </w:r>
    </w:p>
    <w:p>
      <w:r>
        <w:rPr>
          <w:b/>
        </w:rPr>
        <w:t xml:space="preserve">Tulos</w:t>
      </w:r>
    </w:p>
    <w:p>
      <w:r>
        <w:t xml:space="preserve">agentti: Agentti: Saanko tietää nimenne?</w:t>
      </w:r>
    </w:p>
    <w:p>
      <w:r>
        <w:rPr>
          <w:b/>
        </w:rPr>
        <w:t xml:space="preserve">Esimerkki 7.5269</w:t>
      </w:r>
    </w:p>
    <w:p>
      <w:r>
        <w:t xml:space="preserve">asiakas: Asiakas: Hei. asiamies: Päivää, miten voin auttaa? asiakas: Hei: Olen Jennifer Collins. Haluaisin osallistua ympäristötieteiden konferensseihin Lawrence Hall of Science -salissa Oaklandissa, OAK:ssa. Voitteko auttaa minua varauksen tekemisessä DFW:stä? asiamies: Voitte auttaa minua varauksen tekemisessä DFW:stä: Asiakas: Toki, saanko tietää matkapäivänne? Asiamies: 29.8. ja 31.8. ovat matkapäiväni. agentti: Mihin aikaan? Okei, odottakaa hetki.  __ agentti: Täällä on lentoyhtiö JetBlue, jonka lento 1005 on pysähdyksissä ja jonka hinta on 100. asiakas: Agentti: Varatkaa se heti: Asiakas: Varauksenne on käsitelty: Kiitos paljon. agentti: Kiitos, että valitsitte meidät.</w:t>
      </w:r>
    </w:p>
    <w:p>
      <w:r>
        <w:rPr>
          <w:b/>
        </w:rPr>
        <w:t xml:space="preserve">Tulos</w:t>
      </w:r>
    </w:p>
    <w:p>
      <w:r>
        <w:t xml:space="preserve">asiakas: ASIAKAS: OK.</w:t>
      </w:r>
    </w:p>
    <w:p>
      <w:r>
        <w:rPr>
          <w:b/>
        </w:rPr>
        <w:t xml:space="preserve">Esimerkki 7.5270</w:t>
      </w:r>
    </w:p>
    <w:p>
      <w:r>
        <w:t xml:space="preserve">asiakas: Agentti: Hei. Miten voin opastaa teitä? Frank Anderson. Matkustan Oaklandista tapaamaan isoäitiäni, voitteko auttaa minua? agentti: Asiakas: Toki, saanko tietää haluamanne päivämäärät? asiakas: Kyllä, kiitos: Asiamies: Matkapäiväni ovat 25.10. ja 27.10. välisenä aikana: Asiakas: Saanko tietää lentokenttäkoodinne? OAK:sta MSP:hen.  __ asiakas: Agentti: Saanko tietää hinnan? Asiakas: Matkalipun hinta on 200. Asiakas: Okei, varatkaa tämä lento matkaani varten. agentti: Asiakas: Lippunne on varattu Hawaiian airlinesilta. asiakas: Kiitos, että autoitte minua varaukseni tekemisessä. agentti: Kiitos, hyvää päivänjatkoa. asiakas: Hyvää päivänjatkoa.</w:t>
      </w:r>
    </w:p>
    <w:p>
      <w:r>
        <w:rPr>
          <w:b/>
        </w:rPr>
        <w:t xml:space="preserve">Tulos</w:t>
      </w:r>
    </w:p>
    <w:p>
      <w:r>
        <w:t xml:space="preserve">agentti: Voinko jatkaa matkaa, kun löysin lennon 1017, joka vastaa toiveitanne?</w:t>
      </w:r>
    </w:p>
    <w:p>
      <w:r>
        <w:rPr>
          <w:b/>
        </w:rPr>
        <w:t xml:space="preserve">Esimerkki 7.5271</w:t>
      </w:r>
    </w:p>
    <w:p>
      <w:r>
        <w:t xml:space="preserve">asiakas: Agentti: Päivää, miten voin auttaa?  __ agentti: Asiakas: Toki, kertoisitteko matkanne päivämäärät? asiak: Agentti: Matkapäiväni ovat 16.02. - 18.02: Asiakas: Tarvitsetteko muita vaatimuksia? Agentti: Minulla on varaa enintään 1000 ja varmista, että sen pitäisi olla yhden jatkolennon lento. agentti: Asiakas: Odottakaa hetki: Asiakas: Selvä: AA airlinesilta löytyi lento, lennon numero on 1015 yhdellä jatkoyhteydellä ja hinta on 100. Jatkanko? asiakas: Agentti: Ole hyvä ja varaa: Ok, lippunne on varattu. asiakas: Kiitos. agentti: Kiitos, että valitsitte meidät.</w:t>
      </w:r>
    </w:p>
    <w:p>
      <w:r>
        <w:rPr>
          <w:b/>
        </w:rPr>
        <w:t xml:space="preserve">Tulos</w:t>
      </w:r>
    </w:p>
    <w:p>
      <w:r>
        <w:t xml:space="preserve">asiakas: Lentolippu Los Angeles, CA - LAX - Orlando, FL - MCO?</w:t>
      </w:r>
    </w:p>
    <w:p>
      <w:r>
        <w:rPr>
          <w:b/>
        </w:rPr>
        <w:t xml:space="preserve">Esimerkki 7.5272</w:t>
      </w:r>
    </w:p>
    <w:p>
      <w:r>
        <w:t xml:space="preserve">asiakas: Asiakas: Päivää, olen Emma Hill. asiamies: Päivää, miten voin palvella teitä tällä hetkellä? asiakas: Päivää, olen Emma Hill: Washington DC - IAD:ssä: Suunnittelen osallistumista ystäväni syntymäpäiväjuhliin. Voitteko auttaa minua varaamaan lentoliput Bostonista, MA - BOS?  __ asiakas: Asiakas: Kiitos: Asiakas: Voisitteko auttaa minua ilmoittamalla matkustuspäivämäärät? asiakas: Voisitteko auttaa minua ilmoittamalla matkustuspäivämäärät? Asiamies: Toki, matkapäiväni ovat 13.04.-15.04: Asiakas: Okei, tarvitsetteko mitään pysähdyksiä matkan välissä? asiakas: Asiamies: Tarvitsen pysähdyksen matkani välissä. agentti: Asiakas: Ei löydy lentoja haluamillenne päivämäärille. asiakas: Ei ole: Asiamies: Ei mitään ongelmaa, kiitos tiedoista. agentti: Ei mitään ongelmaa, kiitos tiedoista: Asiakas: Kiitos, että otitte yhteyttä.</w:t>
      </w:r>
    </w:p>
    <w:p>
      <w:r>
        <w:rPr>
          <w:b/>
        </w:rPr>
        <w:t xml:space="preserve">Tulos</w:t>
      </w:r>
    </w:p>
    <w:p>
      <w:r>
        <w:t xml:space="preserve">agentti: Totta kai, olen täällä auttaakseni sinua.</w:t>
      </w:r>
    </w:p>
    <w:p>
      <w:r>
        <w:rPr>
          <w:b/>
        </w:rPr>
        <w:t xml:space="preserve">Esimerkki 7.5273</w:t>
      </w:r>
    </w:p>
    <w:p>
      <w:r>
        <w:t xml:space="preserve">asiakas: Asiakas: Päivää. asiamies: Päivää, miten voin palvella teitä tänään? Cynthia Walker. Varaisitteko lipun PHL:stä ATL:ään? Koska minun on osallistuttava häihin. agentti: Asiakas: Totta kai, kertokaa matkapäivänne. asiakas: Agentti: Toki, suunnitellut lähtö- ja paluupäiväni ovat 28. ja 30. syyskuuta. agentti: Kiitos: Asiakas: Saanko tietää liityntäkorkeutenne? Agentti: Tarvitsen suoran lennon: Asiakas: Onko teillä jokin luokkaesimerkki? asiakas: Agentti: Kyllä, mieluiten business-luokassa: Onko teillä muita tarkennuksia? Asiakas: Ei, minulla ei ole. asiamies: Ei ole: Valitettavasti matkanne reiteillä ei ole tarjolla lentoja.  __ agentti: Asiakas: Kiitos, että otitte yhteyttä meihin.</w:t>
      </w:r>
    </w:p>
    <w:p>
      <w:r>
        <w:rPr>
          <w:b/>
        </w:rPr>
        <w:t xml:space="preserve">Tulos</w:t>
      </w:r>
    </w:p>
    <w:p>
      <w:r>
        <w:t xml:space="preserve">asiakas: Asiakas: Ei se mitään, kiitos tietojen antamisesta.</w:t>
      </w:r>
    </w:p>
    <w:p>
      <w:r>
        <w:rPr>
          <w:b/>
        </w:rPr>
        <w:t xml:space="preserve">Esimerkki 7.5274</w:t>
      </w:r>
    </w:p>
    <w:p>
      <w:r>
        <w:t xml:space="preserve">asiakas: Asiakas: Päivää. asiamies: Päivää, miten voin auttaa teitä tänään? asiakas: Päivää: David Lewis, minun on varattava matka Chicagoon ensi viikolle. Voisitteko auttaa minua varaamaan lipun BOS:sta ORD:hen? agentti: Totta kai, olen täällä auttamassa teitä. Saanko tietää matkapäivänne?  __ agentti: Asiakas: Odottakaa hetki: Asiakas: Toki, odotan vastaustanne. agentti: Kyllä, odotan vastausta: Kiitos, että odotitte. Pahoittelen Lewis, lentoja ei ole saatavilla. asiakas: Ei mitään hätää, joka tapauksessa kiitos paljon avusta.</w:t>
      </w:r>
    </w:p>
    <w:p>
      <w:r>
        <w:rPr>
          <w:b/>
        </w:rPr>
        <w:t xml:space="preserve">Tulos</w:t>
      </w:r>
    </w:p>
    <w:p>
      <w:r>
        <w:t xml:space="preserve">asiakas: 07/11 ja palaan takaisin 07/13.</w:t>
      </w:r>
    </w:p>
    <w:p>
      <w:r>
        <w:rPr>
          <w:b/>
        </w:rPr>
        <w:t xml:space="preserve">Esimerkki 7.5275</w:t>
      </w:r>
    </w:p>
    <w:p>
      <w:r>
        <w:t xml:space="preserve">asiakas: Asiakas: Hei, olen Emily Thompson. agentti: Hei, miten voin auttaa teitä tänään? asiakas: Hei, olen Emily Thompson: Voitteko auttaa minua varaamaan jatkolennon? asiamies: Osallistuakseni pehmeään seikkailu-urheiluun Oaklandissa: Toki, Onko mitään hintarajaa?  __ agentti: Auttakaa minua matkustavan lentokentän koodien kanssa? asiakas: Agentti: Haluan lentää DEN:stä OAK:iin. agentti: Haluan lentää DEN:stä OAK:iin: Asiakas: Ilmoittakaa matkapäivänne? Agentti: Haluan matkustaa 30.08. ja paluulennolle on päästävä 01.09: Asiakas: Hyvä on, odottakaa: Asiakas: Toki: Hakusanalla ei löydy lentoa reitillenne matkustuspäivinäsi. asiakas: Asiakas: Selvä, ei ongelmia. Kiitos tiedoista. agentti: Asiakas: Kiitos kiinnostuksestanne meitä kohtaan.</w:t>
      </w:r>
    </w:p>
    <w:p>
      <w:r>
        <w:rPr>
          <w:b/>
        </w:rPr>
        <w:t xml:space="preserve">Tulos</w:t>
      </w:r>
    </w:p>
    <w:p>
      <w:r>
        <w:t xml:space="preserve">asiakas: Varmista, että tarkistat lennon, jonka hintaraja on 1000.</w:t>
      </w:r>
    </w:p>
    <w:p>
      <w:r>
        <w:rPr>
          <w:b/>
        </w:rPr>
        <w:t xml:space="preserve">Esimerkki 7.5276</w:t>
      </w:r>
    </w:p>
    <w:p>
      <w:r>
        <w:t xml:space="preserve">asiakas: Millaista apua odotatte meiltä? asiakas: Hei: Haluan matkustaa Denveristä, koska minun on pelattava tulevassa jalkapalloturnauksessa. Voitteko auttaa minua varaamaan lentolipun, jonka hinta on 200? agentti: Totta kai, olen iloinen voidessani auttaa teitä. Voisitteko kertoa minulle matkanne päivämäärät? asiakas: Agentti: Toki, matkapäiväni ovat 08/08-08/10. Agentti: Kyllä, matkapäiväni ovat 08/08-08/10: Voisitteko ystävällisesti ilmoittaa lähtö- ja määräpaikkanne?  __ agentti: Asiakas: Saanko tietää nimenne? Asiamies: Nimeni on Melissa Thompson. asiamies: Nimeni on Melissa Thompson: Asiakas: Kiitos, että annoitte tietonne, odottakaa hetki. asiakas: Asiakas: Toki: Lento numero 1010, 1 välilasku ja lipun hinta on 100 dollaria. Jatkanko? asiakas: - Jatkanko? Asiamies: Toki, voitte jatkaa varausta. asiamies: Kyllä, voitte jatkaa varausta: Asiakas: Lippunne on varattu Southwest airlines -yhtiöltä. asiakas: Kiitos: Kiitos, että lähestyitte meitä.</w:t>
      </w:r>
    </w:p>
    <w:p>
      <w:r>
        <w:rPr>
          <w:b/>
        </w:rPr>
        <w:t xml:space="preserve">Tulos</w:t>
      </w:r>
    </w:p>
    <w:p>
      <w:r>
        <w:t xml:space="preserve">asiakas: Lähteeni on Denver, CO - DEN. Määrälentoasema on New York, NY - EWR.</w:t>
      </w:r>
    </w:p>
    <w:p>
      <w:r>
        <w:rPr>
          <w:b/>
        </w:rPr>
        <w:t xml:space="preserve">Esimerkki 7.5277</w:t>
      </w:r>
    </w:p>
    <w:p>
      <w:r>
        <w:t xml:space="preserve">asiakas: Asiakas: Päivää, miten voin palvella teitä tänään? asiakasta: Harris. Minulla on suunnitelma käydä ystävieni kanssa Houstonin parhaissa paikoissa nauttimassa lomastani. Voisitteko auttaa minua varauksen tekemisessä? agentti: Totta kai, olemme täällä auttamassa teitä. Milloin aiotte muuttaa? asiakas: - Milloin aiotte muuttaa? asiakas: Milloin aiotte muuttaa? Asiamies: Lähtöni on 01.09. ja saapumiseni 03.09. Agentti: Olkaa hyvä ja antakaa tarkemmat tiedot.  __ agentti: Auttakaa minua koodienne kanssa. asiakas: Matkani alkaa osoitteesta MI-DTW ja päättyy osoitteeseen TX-HOU. agentti: Asiakas: Okei, odottakaa hetki: Asiakas: Selvä: AA airlines yhdellä yhteydellä ja hinta on 100 1029 lennosta. Jatkanko varauksen tekemistä? asiakas: Asiakas: Voitte jatkaa varausta. agentti: Asiakas: Lippunne on vahvistettu: Kiitos vastauksestanne. agentti: Kiitos, että valitsitte meidät.</w:t>
      </w:r>
    </w:p>
    <w:p>
      <w:r>
        <w:rPr>
          <w:b/>
        </w:rPr>
        <w:t xml:space="preserve">Tulos</w:t>
      </w:r>
    </w:p>
    <w:p>
      <w:r>
        <w:t xml:space="preserve">asiakas: Voin kantaa jopa 1000. Tarvitsen välilaskun.</w:t>
      </w:r>
    </w:p>
    <w:p>
      <w:r>
        <w:rPr>
          <w:b/>
        </w:rPr>
        <w:t xml:space="preserve">Esimerkki 7.5278</w:t>
      </w:r>
    </w:p>
    <w:p>
      <w:r>
        <w:t xml:space="preserve">asiakas: Hei. Olen Sharon Johnson. asiamies: Päivää, miten voin auttaa teitä? asiakas: Asiamies: Toki, saanko tietää, milloin haluatte matkustaa? asiakas: Voisitteko auttaa minua lentolippujen varaamisessa SFO:sta LAS:iin osallistuakseni asiakastapaamiseen? asiamies: Toki, saanko tietää, milloin haluatte matkustaa? asiakas: Agentti: Kiitos, ja matkapäiväni ovat 19.09. ja paluu 21.09. agentti: Asiakas: Hyvä on, odottakaa hetki. asiakas: Voisitteko odottaa hetken? Asiakas: Toki: Asiakas: Kiitos, että kerroitte olennaiset asiat. Reitillenne ei ole saatavilla lentoja. asiakas: Selvä, se ei ole ongelma. Kiitos avusta.  __ asiakas: Asiakas: Tervetuloa.</w:t>
      </w:r>
    </w:p>
    <w:p>
      <w:r>
        <w:rPr>
          <w:b/>
        </w:rPr>
        <w:t xml:space="preserve">Tulos</w:t>
      </w:r>
    </w:p>
    <w:p>
      <w:r>
        <w:t xml:space="preserve">agentti: Kiitos, että valitsitte meidät.</w:t>
      </w:r>
    </w:p>
    <w:p>
      <w:r>
        <w:rPr>
          <w:b/>
        </w:rPr>
        <w:t xml:space="preserve">Esimerkki 7.5279</w:t>
      </w:r>
    </w:p>
    <w:p>
      <w:r>
        <w:t xml:space="preserve">asiakas: Asiakas: Hei. asiamies: Päivää, miten voin auttaa? asiakas: Hei: Asiakas: Auttakaa minua varaamaan lento EWR:stä IAH:hen? asiamies: Auttakaa minua varaamaan lento EWR:stä IAH:hen: IAH: Toki, autan mielelläni. Voisitteko auttaa minua matkustuspäivienne kanssa? asiakas: Agentti: Haluaisin matkustaa 19.-21. syyskuuta: Asiakas: Haluatteko tehdä välilaskun matkan välissä? Agentti: Haluaisin matkustaa yhdellä jatkolennolla: Asiakas: Onko teillä muita erityispiirteitä? asiakas: Onko teillä muita erityispiirteitä? Asiakas: Ei: Asiakas: Saanko tietää hyvän nimenne? Matthew Walker: American Airlines tarjoaa jatkolennon, jonka lipun hinta on 200, lähtöaika on klo 0:00 ja saapumisaika klo 17:00. Jatkanko matkaa?  __ agentti: Asiakas: Okei, lippunne on varattu turistiluokkaan ja lennon numero on 1002. Asiakas: Asiamies: Kiitos paljon: Asiakas: Kiitos, että valitsitte meidät.</w:t>
      </w:r>
    </w:p>
    <w:p>
      <w:r>
        <w:rPr>
          <w:b/>
        </w:rPr>
        <w:t xml:space="preserve">Tulos</w:t>
      </w:r>
    </w:p>
    <w:p>
      <w:r>
        <w:t xml:space="preserve">asiakas: Jatka varauksen tekemistä.</w:t>
      </w:r>
    </w:p>
    <w:p>
      <w:r>
        <w:rPr>
          <w:b/>
        </w:rPr>
        <w:t xml:space="preserve">Esimerkki 7.5280</w:t>
      </w:r>
    </w:p>
    <w:p>
      <w:r>
        <w:t xml:space="preserve">asiakas: Agentti: Hei. Miten voin auttaa? Gregory Wilson tässä. Voitteko varata lippuni AUS:sta MSP:hen? agentti: Asiakas: Mihin päivämääriin olette valmis matkustamaan? Asiakas: Mihin päivämääriin olette valmis matkustamaan? Asiamies: Matkapäiväni ovat 12.5.-12.7. Agentti: Mihin aikaan haluatte matkustaa? Jatkolento: Teille on tarjolla lento, jossa on 1 jatkoyhteys. Jatkanko matkaa?  __ agentti: Asiakas: Matkalippunne on varattu: Kiitos: Asiakas: Tervetuloa.</w:t>
      </w:r>
    </w:p>
    <w:p>
      <w:r>
        <w:rPr>
          <w:b/>
        </w:rPr>
        <w:t xml:space="preserve">Tulos</w:t>
      </w:r>
    </w:p>
    <w:p>
      <w:r>
        <w:t xml:space="preserve">asiakas: Kyllä, olkaa hyvä ja jatkakaa.</w:t>
      </w:r>
    </w:p>
    <w:p>
      <w:r>
        <w:rPr>
          <w:b/>
        </w:rPr>
        <w:t xml:space="preserve">Esimerkki 7.5281</w:t>
      </w:r>
    </w:p>
    <w:p>
      <w:r>
        <w:t xml:space="preserve">asiakas: Asiakas: Hei, olen Donald Lee. agentti: Hei, miten voin auttaa teitä tänään? asiakas: Hei, olen Donald Lee: Agentti: Auttakaa minua varaamaan lentolippu MSP:stä IAD:hen hintaan 5000? Asiakas: Totta kai, olen täällä auttamassa teitä: Asiakas: Kiitos: Asiakas: Voisitteko ystävällisesti ilmoittaa matkapäivänne? asiakas: Voisitteko ilmoittaa matkustuspäivänne? Asiamies: Haluaisin lähteä 23.09. ja palata 25.09. agentti: Haluaisin matkustaa 23.09: Asiakas: Tarvitsetteko suoran lennon? Agentti: Ei, tarvitsen jatkolennon. agentti: Ei, tarvitsen jatkolennon: Asiakas: Odottakaa hetki: Asiakas: Selvä: On olemassa lentoyhtiö UA 1004, jonka hinta on 100 ja jossa on pysähdys matkan välissä. Jatkanko varauksen tekemistä? asiakas: Voitte jatkaa. agentti: Varauksenne on vahvistettu Donald Leen nimellä.  __ agentti: Kiitos, että valitsitte meidät, turvallista matkaa.</w:t>
      </w:r>
    </w:p>
    <w:p>
      <w:r>
        <w:rPr>
          <w:b/>
        </w:rPr>
        <w:t xml:space="preserve">Tulos</w:t>
      </w:r>
    </w:p>
    <w:p>
      <w:r>
        <w:t xml:space="preserve">asiakas: Kiitos.</w:t>
      </w:r>
    </w:p>
    <w:p>
      <w:r>
        <w:rPr>
          <w:b/>
        </w:rPr>
        <w:t xml:space="preserve">Esimerkki 7.5282</w:t>
      </w:r>
    </w:p>
    <w:p>
      <w:r>
        <w:t xml:space="preserve">asiakas: Asiakas: Päivää. asiamies: Päivää, miten voin olla auttava kätenne? Carol Lewis. Perheeni kiertomatkaa lykättiin, joten haluan muuttaa olemassa olevaa varausta.  __ asiakas: Agentti: Voisitteko auttaa minua varauksen muuttamisessa? agentti: Voisitteko auttaa minua varauksen muuttamisessa? Totta kai, autan teitä. Odottakaa hetki, tarkistan varauksenne. asiakas: Asiamies: Toki: Asiakas: Kiitos kärsivällisyydestänne, nimellänne ei ole varausta. asiakas: Ei mitään ongelmaa. Kiitos: Asiakas: Kiitos, että tavoititte meidät.</w:t>
      </w:r>
    </w:p>
    <w:p>
      <w:r>
        <w:rPr>
          <w:b/>
        </w:rPr>
        <w:t xml:space="preserve">Tulos</w:t>
      </w:r>
    </w:p>
    <w:p>
      <w:r>
        <w:t xml:space="preserve">agentti: Selvä.</w:t>
      </w:r>
    </w:p>
    <w:p>
      <w:r>
        <w:rPr>
          <w:b/>
        </w:rPr>
        <w:t xml:space="preserve">Esimerkki 7.5283</w:t>
      </w:r>
    </w:p>
    <w:p>
      <w:r>
        <w:t xml:space="preserve">asiakas: Asiakas: Päivää. asiamies: Päivää, miten voin auttaa teitä tänään? asiakas: Päivää: Agentti: Haluan muuttaa varaustani, voisitteko auttaa minua siinä? asiamies: Haluan muuttaa varaustani: Asiakas: Toki, saanko tietää nimenne muutosprosessia varten? asiakas: Paul Rodriguez tässä.  __ asiakas: Asiamies: Ei mitään ongelmaa, kiitos tiedoista. agentti: Asiakas: Tervetuloa, kiitos, että tavoititte meidät.</w:t>
      </w:r>
    </w:p>
    <w:p>
      <w:r>
        <w:rPr>
          <w:b/>
        </w:rPr>
        <w:t xml:space="preserve">Tulos</w:t>
      </w:r>
    </w:p>
    <w:p>
      <w:r>
        <w:t xml:space="preserve">agentti:  Valitan, emme löytäneet varausta nimesi muuttamista varten.</w:t>
      </w:r>
    </w:p>
    <w:p>
      <w:r>
        <w:rPr>
          <w:b/>
        </w:rPr>
        <w:t xml:space="preserve">Esimerkki 7.5284</w:t>
      </w:r>
    </w:p>
    <w:p>
      <w:r>
        <w:t xml:space="preserve">asiakas: Asiakas: Hei, olen Benjamin Smith. asiamies: Hei Smith, miten voin auttaa teitä tänään? asiakas: Hei, olen Benjamin Smith: Agentti: Haluan varata lipun ATL:stä EWR:ään: Hyvä on, voisitteko mainita matkapäivänne?  __ agentti: Spirit-lentoyhtiön lento 1005, jolla on yhteys 1 ja hinta on 100. Jatkanko varauksenne kanssa? asiakas: Asiakas: Toki, jatka varaustani: Asiakas: OK, varauksenne on tehty. Hyvää matkaa!  Asiakas: Jos haluatte varata lipun, voitte varata lipun, jos haluatte: Kiitos.</w:t>
      </w:r>
    </w:p>
    <w:p>
      <w:r>
        <w:rPr>
          <w:b/>
        </w:rPr>
        <w:t xml:space="preserve">Tulos</w:t>
      </w:r>
    </w:p>
    <w:p>
      <w:r>
        <w:t xml:space="preserve">asiakas: Matkapäiväni ovat 25.08. ja 27.08. välisenä aikana.</w:t>
      </w:r>
    </w:p>
    <w:p>
      <w:r>
        <w:rPr>
          <w:b/>
        </w:rPr>
        <w:t xml:space="preserve">Esimerkki 7.5285</w:t>
      </w:r>
    </w:p>
    <w:p>
      <w:r>
        <w:t xml:space="preserve">asiakas: Asiakas: Päivää, olen Andrew Adams. agentti: Päivää, miten voin auttaa teitä tällä hetkellä? asiakas: Hei, olen Andrew Adams: Asiamies: Voitteko auttaa minua varaamaan lentoliput PHL:stä MSP:hen? Totta kai, autan teitä. Lähettäkää matkustuspäivämääränne. asiakas: Agentti: Toki, haluaisin lähteä 01.1. ja palata takaisin 03.1. agentti: Missä on matkustuspäivä? Asiakas: Onko teillä mitään toiveita? Varmistakaa, että kyseessä on yksittäinen jatkolento. agentti: Asiakas: UA-lentoyhtiön lentoyhtiöllä on käytettävissä jatkolento, jatkanko? asiakas: Kyllä: Asiakas: Selvä, jatkakaa eteenpäin: Varauksenne on tehty lennolle numero 1027. Hyvää matkaa.  __ agentti: Agentti: Olkaa hyvä, hyvää päivänjatkoa.</w:t>
      </w:r>
    </w:p>
    <w:p>
      <w:r>
        <w:rPr>
          <w:b/>
        </w:rPr>
        <w:t xml:space="preserve">Tulos</w:t>
      </w:r>
    </w:p>
    <w:p>
      <w:r>
        <w:t xml:space="preserve">asiakas: Kiitos varauksesta.</w:t>
      </w:r>
    </w:p>
    <w:p>
      <w:r>
        <w:rPr>
          <w:b/>
        </w:rPr>
        <w:t xml:space="preserve">Esimerkki 7.5286</w:t>
      </w:r>
    </w:p>
    <w:p>
      <w:r>
        <w:t xml:space="preserve">asiakas: Asiakas: Päivää. asiamies: Päivää, miten voin auttaa teitä tänään? asiakas: Päivää: Asiakas: Olen Karen Campbell: Campbell: Okei.  __ agentti: Asiakas: Totta kai, olen täällä auttamassa teitä. asiakas: Kyllä, olen täällä auttamassa teitä: Kiitos: Asiakas: Voisitteko auttaa minua matkapäivienne kanssa? asiakas: Voisitteko auttaa minua matkapäivienne kanssa? Asiamies: Matkapäiväni ovat 28.04. ja 30.04. agentti: Asiakas: Saanko tietää lähdekoodinne? Agentti: Olen jo maininnut sen: Okei, odottakaa hetki. asiakas: Asiakas: Toki: Tietojesi mukaan olen löytänyt matkallesi yhden välilaskun sisältävän lennon, jonka minimihinta on 100 ja lennon numero 1014. Jatkanko tällä lennolla? asiakas: Asiamies: Olkaa hyvä ja jatkakaa: Varaus on vahvistettu Karen Campbellin nimellä. asiakas: Kiitos: Asiakas: Kiitos, että lähestyitte meitä.</w:t>
      </w:r>
    </w:p>
    <w:p>
      <w:r>
        <w:rPr>
          <w:b/>
        </w:rPr>
        <w:t xml:space="preserve">Tulos</w:t>
      </w:r>
    </w:p>
    <w:p>
      <w:r>
        <w:t xml:space="preserve">asiakas: SFO San Franciscoon. Voitteko auttaa minua varauksen kanssa?</w:t>
      </w:r>
    </w:p>
    <w:p>
      <w:r>
        <w:rPr>
          <w:b/>
        </w:rPr>
        <w:t xml:space="preserve">Esimerkki 7.5287</w:t>
      </w:r>
    </w:p>
    <w:p>
      <w:r>
        <w:t xml:space="preserve">asiakas: Miten voin auttaa teitä tänään?  __ agentti: Asiakas: Toki, olemme täällä auttamassa teitä. Voitteko kertoa minulle matkapäivänne? asiakas: Asiakas: Matkapäiväni ovat 25.03. ja 27.03. agentti: Matkustan 25.03. ja 27.03: Asiakas: Saanko tietää lähtöpaikkanne? Agentti: Toki, haluan lähteä Bostonista, MA - BOS. agentti: Asiakas: Kertokaa minulle nimenne, jotta voin varata lentoliput? asiakas: Martin. agentti: Nancy Martin: Okei, odota hetki, tarkistan lentojen saatavuuden tietojesi perusteella ja palaan asiaan. asiakas: Asiakas: Selvä: Löysimme Frontier-lentoyhtiön jatkolennon ja numerolla 1008 hinnan 100. Vahvistanko sen? asiakas: Asiamies: Toki, jatkakaa varauksen tekemistä. agentti: Lippunne on vahvistettu. asiakas: Kiitos: Kiitos, että lähestyitte meitä.</w:t>
      </w:r>
    </w:p>
    <w:p>
      <w:r>
        <w:rPr>
          <w:b/>
        </w:rPr>
        <w:t xml:space="preserve">Tulos</w:t>
      </w:r>
    </w:p>
    <w:p>
      <w:r>
        <w:t xml:space="preserve">asiakas: Minneapolis &amp; St. Paul, MN - MSP. Voitteko auttaa minua varauksen tekemisessä?</w:t>
      </w:r>
    </w:p>
    <w:p>
      <w:r>
        <w:rPr>
          <w:b/>
        </w:rPr>
        <w:t xml:space="preserve">Esimerkki 7.5288</w:t>
      </w:r>
    </w:p>
    <w:p>
      <w:r>
        <w:t xml:space="preserve">asiakas: Agentti: Hei. Miten voin auttaa teitä tällä hetkellä? asiakas: LAS:sta EWR:ään. Auttakaa minua: Agentti: Hyvä on, autan mielelläni. Saanko tietää matkapäivänne? asiakas: Heinäkuun 7. ja 9. päivä ovat suunnitellut matkapäiväni.  __ asiakas: Samuel King: Asiakas: King King, King King, King King King, King King King, King King King, King King King, King King King, King King King: Asiakas: Tarvitsen tauon matkallani. asiamies: Asiakkaan nimi: Asiakkaan nimi: Asiakas: Tarvitsen tauon matkallani: Okei, odottakaa hetki. Amerikkalaiset lentoyhtiöt tarjoavat lentoa, jolla on liityntäraja 1 ja lipun hinta 200. Voinko jatkaa lipun varaamista? asiakas: Asiamies: Jatkakaa, olkaa hyvä: Lentolippunne on vahvistettu turistiluokkaan ja lennon numero 1013. asiakas: Kiitos: Asiakas: Kiitos, että lähestyitte meitä.</w:t>
      </w:r>
    </w:p>
    <w:p>
      <w:r>
        <w:rPr>
          <w:b/>
        </w:rPr>
        <w:t xml:space="preserve">Tulos</w:t>
      </w:r>
    </w:p>
    <w:p>
      <w:r>
        <w:t xml:space="preserve">agentti: Agentti: Saanko tietää hyvän nimenne?</w:t>
      </w:r>
    </w:p>
    <w:p>
      <w:r>
        <w:rPr>
          <w:b/>
        </w:rPr>
        <w:t xml:space="preserve">Esimerkki 7.5289</w:t>
      </w:r>
    </w:p>
    <w:p>
      <w:r>
        <w:t xml:space="preserve">asiakas: Agentti: Hei. Miten voin auttaa teitä? Agentti: Haluaisin tavata ystäväni Phoenixissa, auttakaa minua varaamaan lippu OAK:sta PHX:ään. agentti: Auttakaa minua varaamaan lippu OAK:sta PHX:ään: Asiakas: Toki, autan teitä: Asiakas: Kiitos: Asiakas: Voisitteko kertoa matkanne päivämäärät: Asiamies: Suunnitellut matkapäiväni ovat 15.3. ja 17.3. agentti: Mihin päivämäärään? Asiakas: Saanko tietää nimenne? Asiamies: Nimeni on Daniel Perez: Asiakas: Onko teillä mitään erityistietoja? Perez Perez: Haluaisin lähteä iltapäivällä.  __ asiakas: Asiamies: Tarvitsen jatkolennon: Lentoyhtiö Jet Bluen lentoyhtiöllä on saatavilla lento, jolla on yksi jatkoyhteys ja jonka hinta on 100. Lento lähtee klo 18:00. Vahvistanko sen? asiakas: Asiamies: Hyvä on, jatkakaa varauksen tekemistä: Asiakas: Lippunne on vahvistettu turistiluokassa lennon numerolla 1027. Asiakas: Kiitos avustanne. asiamies: Kiitos, että valitsitte meidät.</w:t>
      </w:r>
    </w:p>
    <w:p>
      <w:r>
        <w:rPr>
          <w:b/>
        </w:rPr>
        <w:t xml:space="preserve">Tulos</w:t>
      </w:r>
    </w:p>
    <w:p>
      <w:r>
        <w:t xml:space="preserve">agentti: Odottakaa hetki.</w:t>
      </w:r>
    </w:p>
    <w:p>
      <w:r>
        <w:rPr>
          <w:b/>
        </w:rPr>
        <w:t xml:space="preserve">Esimerkki 7.5290</w:t>
      </w:r>
    </w:p>
    <w:p>
      <w:r>
        <w:t xml:space="preserve">asiakas: Asiakas: Päivää. asiamies: Päivää, miten voin palvella teitä nyt? asiakas: Päivää: Lopez. Haluan siirtyä markkinointialalle, joten haluan osallistua Las Vegasissa järjestettävään markkinointi- ja liiketoiminnan kehittämiskonferenssiin. Voisitteko auttaa minua lentolipun varaamisessa 29.11.? agentti: Voisitteko kertoa minulle lentokenttäkoodinne?  __ agentti: Asiakas: Kertokaa minulle paluupäivänne: Asiamies: Haluan palata 1.12. agentti: Asiakas: Kiitos tiedoista, valitettavasti matkapäivinäsi ei ole saatavilla lentoa. asiakas: Asiamies: Ei mitään ongelmaa, kiitos tiedoista. agentti: Ei mitään ongelmaa, kiitos tiedoista. agentti: Ei mitään ongelmaa: Asiakas: Kiitos, että tavoititte meidät.</w:t>
      </w:r>
    </w:p>
    <w:p>
      <w:r>
        <w:rPr>
          <w:b/>
        </w:rPr>
        <w:t xml:space="preserve">Tulos</w:t>
      </w:r>
    </w:p>
    <w:p>
      <w:r>
        <w:t xml:space="preserve">asiakas: IL-ORD - NV-LAS ovat lentokenttäkoodini.</w:t>
      </w:r>
    </w:p>
    <w:p>
      <w:r>
        <w:rPr>
          <w:b/>
        </w:rPr>
        <w:t xml:space="preserve">Esimerkki 7.5291</w:t>
      </w:r>
    </w:p>
    <w:p>
      <w:r>
        <w:t xml:space="preserve">asiakas: Agentti: Hei. Miten voin auttaa teitä tänään? Olen Kimberly Smith. Auttakaa minua varaamaan lentolippu PHL:stä ORD:hen. asiamies: Asiakas: Toki, saanko tietää matkustuspäivämääränne? asiakas: Kyllä: Asiamies: Matkapäiväni ovat 05.12.-07.12. agentti: Mihin aikaan haluatte matkustaa? Asiakas: Onko lähtö- ja saapumisajankohdassanne jotain erityisiä aikoja? Asiakas: Mihin aikaan matkustatte? Asiamies: Minun on palattava illalla. asiamies:  Asiakas: Tarvitsetteko mitään tarkennuksia tähän varaukseen? Asiakas: Tarvitsetteko mitään tarkennuksia tähän varaukseen? Asiamies: Tarvitsen business-luokan lennon ja suosin yhden jatkolennon. agentti: Asiakas: Odottakaa hetki: Asiakas: Selvä.  __ asiakas: Asiakas: Ei mitään ongelmaa, kiitos tiedoista. agentti: Asiakas: Kiitos, että otitte yhteyttä palveluumme.</w:t>
      </w:r>
    </w:p>
    <w:p>
      <w:r>
        <w:rPr>
          <w:b/>
        </w:rPr>
        <w:t xml:space="preserve">Tulos</w:t>
      </w:r>
    </w:p>
    <w:p>
      <w:r>
        <w:t xml:space="preserve">agentti: Matkapäivinäsi ei valitettavasti ole saatavilla lentolippuja.</w:t>
      </w:r>
    </w:p>
    <w:p>
      <w:r>
        <w:rPr>
          <w:b/>
        </w:rPr>
        <w:t xml:space="preserve">Esimerkki 7.5292</w:t>
      </w:r>
    </w:p>
    <w:p>
      <w:r>
        <w:t xml:space="preserve">asiakas: Asiakas: Hei, Helen Walker tässä: Asiamies: Aion vierailla Seattlessa, voisitteko varata minulle lipun ATL:stä SEA:han? asiamies: Voisitteko varata minulle lipun ATL:stä SEA:han: Saanko tietää matkapäivänne?  __ agentti: Asiakas: Southwest airlinesilla on lento, jonka matkustusmaksu on 100, jatkanko varauksen tekemistä? asiakas: Jatkakaa: Agentti: Varatkaa lippuni tälle lennolle: Asiakas: Lippunne on varattu lennolle 1020, hyvää matkaa! Agentti: Kiitos, että varasitte lippuni: Kiitos, että valitsitte meidät.</w:t>
      </w:r>
    </w:p>
    <w:p>
      <w:r>
        <w:rPr>
          <w:b/>
        </w:rPr>
        <w:t xml:space="preserve">Tulos</w:t>
      </w:r>
    </w:p>
    <w:p>
      <w:r>
        <w:t xml:space="preserve">asiakas: Matkapäiväni ovat 12.12.-14.12.</w:t>
      </w:r>
    </w:p>
    <w:p>
      <w:r>
        <w:rPr>
          <w:b/>
        </w:rPr>
        <w:t xml:space="preserve">Esimerkki 7.5293</w:t>
      </w:r>
    </w:p>
    <w:p>
      <w:r>
        <w:t xml:space="preserve">asiakas: Asiakas: Päivää. asiamies: Päivää, Miten voin auttaa teitä tänään? asiakas: Päivää: Olen Amy Johnson. Isoisoisäni äkillisen poismenon vuoksi en pysty osallistumaan matkakohteeseeni, joten haluan peruuttaa äskettäin tekemäni varauksen. Voitteko auttaa minua siinä? asiamies: Voitteko auttaa minua siinä? Toki, olen kiitollinen voidessani auttaa teitä. Odottakaa hetki. asiakas: Asiakas: Toki: Asiakas: Kiitos, että olette kärsivällinen. Olen tarkistanut varausluettelosta peruuttaakseni lippunne, mutta en löytänyt yhtään varausta, jossa olisi teidän nimenne. asiakas: Selvä, ei mitään ongelmaa.  __ asiakas: Kiitos ystävällisestä vastauksestanne.</w:t>
      </w:r>
    </w:p>
    <w:p>
      <w:r>
        <w:rPr>
          <w:b/>
        </w:rPr>
        <w:t xml:space="preserve">Tulos</w:t>
      </w:r>
    </w:p>
    <w:p>
      <w:r>
        <w:t xml:space="preserve">agentti: Kiitos yhteydenotosta.</w:t>
      </w:r>
    </w:p>
    <w:p>
      <w:r>
        <w:rPr>
          <w:b/>
        </w:rPr>
        <w:t xml:space="preserve">Esimerkki 7.5294</w:t>
      </w:r>
    </w:p>
    <w:p>
      <w:r>
        <w:t xml:space="preserve">asiakas: Agentti: Hei. Miten voin auttaa? Asiamies: Olen Dorothy Adams ja haluan varata lipun EWR:stä ORD:hen. agentti: Olen Dorothy Adams ja haluan varata lipun EWR:stä ORD:hen: Asiakas: Toki, ilmoittakaa minulle matkustuspäivät? asiakas: Kyllä, kiitos: Asiamies: OK, haluamani päivämäärät ovat 17.10.-19.10. agentti: Hyvä on: AA airlinesin lento 1001 on matkalla määränpäähäsi. Onko muita tarpeita? asiakas: Asiamies: Kyllä, yhteyksien raja on 1 kustannuksiltaan 5000. agentti: Adams on samanlainen kuin pyyntönne, jatkanko varausta?  __ agentti: Asiakas: OK Adams, lippusi on varattu ja toivotan sinulle hyvää matkaa. asiakas: Kiitos.</w:t>
      </w:r>
    </w:p>
    <w:p>
      <w:r>
        <w:rPr>
          <w:b/>
        </w:rPr>
        <w:t xml:space="preserve">Tulos</w:t>
      </w:r>
    </w:p>
    <w:p>
      <w:r>
        <w:t xml:space="preserve">asiakas: Vahvistakaa lippuni?</w:t>
      </w:r>
    </w:p>
    <w:p>
      <w:r>
        <w:rPr>
          <w:b/>
        </w:rPr>
        <w:t xml:space="preserve">Esimerkki 7.5295</w:t>
      </w:r>
    </w:p>
    <w:p>
      <w:r>
        <w:t xml:space="preserve">asiakas: Agentti: Hei. Miten voin auttaa teitä tänään? Asiakas: Olen Stephanie Harris Orlandosta. asiamies: Olen Stephanie Harris Orlandosta: Harris.  __ agentti: Harris: Toki, olen iloinen voidessani auttaa teitä. Saanko tietää lähtö- ja kohdelentokenttänne koodit? asiakas: Asiamies: Kiitos, haluan lähteä MCO:sta ja määränpäälentoasema on JFK. agentti: Asiakas: Hyvä on, voisitteko ilmoittaa suunnitellut matkustuspäivämääränne? asiakas: Voisitteko ilmoittaa suunnitellut matkustuspäivämääränne? Asiamies: Lähtöpäiväni on 01/06 ja paluupäiväni 01/08. Asiamies: Asiakas: Olkaa hyvä ja odottakaa, jotta voimme tarkistaa lentojen saatavuuden. asiakas: Olkaa hyvä ja odottakaa: Asiakas: Selvä: Tietojenne mukaan olen löytänyt matkallanne yhden välilaskun sisältävän lennon, jonka minimihinta on 100 ja jonka tarjoaa Frontier airlines. Jatkanko asian käsittelyä? asiakas: Täydellistä, vahvistakaa tämä lentolippu minulle. agentti: Okei, lippunne on vahvistettu lennolle numero 1004. asiakas: Kiitos avusta. agentti: Asiakas: Kiitos, että lähestyitte meitä, hyvää matkaa.</w:t>
      </w:r>
    </w:p>
    <w:p>
      <w:r>
        <w:rPr>
          <w:b/>
        </w:rPr>
        <w:t xml:space="preserve">Tulos</w:t>
      </w:r>
    </w:p>
    <w:p>
      <w:r>
        <w:t xml:space="preserve">asiakas: Voisitteko varata minulle lentoliput?</w:t>
      </w:r>
    </w:p>
    <w:p>
      <w:r>
        <w:rPr>
          <w:b/>
        </w:rPr>
        <w:t xml:space="preserve">Esimerkki 7.5296</w:t>
      </w:r>
    </w:p>
    <w:p>
      <w:r>
        <w:t xml:space="preserve">asiakas: Agentti: Hei. Miten voin auttaa? Asiamies: Voitteko auttaa minua varaamaan lentoliput IAD:stä MCO:han? asiamies: Voitteko auttaa minua varaamaan lentoliput IAD:stä MCO:han? Asiakas: Saanko tietää matkapäivänne? Asiakas: Matkapäiväni ovat 17. toukokuuta ja 19. toukokuuta. agentti: Matkapäiväni ovat 17. toukokuuta ja 19. toukokuuta: Asiakas: Haluatteko jatkolennon vai suoran lennon? Agentti: Tarvitsen jatkolennon: Asiakas: Saanko tietää, haluatteko muita mukavuuksia matkallanne? asiakas: Mihin matkustatte? Asiamies: Ei muita erittelyjä: Asiakas: Saanko tietää hyvän nimenne, jotta voin jatkaa matkaa? asiakas: Saanko tietää hyvän nimenne? Nicholas Rodriguez tässä.  __ asiakas: Asiamies: Olkaa hyvä ja jatkakaa: Okei, lippunne on varattu turistiluokkaan ja lennon numero on 1027. asiakas: Kiitos: Kiitos, että valitsitte meidät.</w:t>
      </w:r>
    </w:p>
    <w:p>
      <w:r>
        <w:rPr>
          <w:b/>
        </w:rPr>
        <w:t xml:space="preserve">Tulos</w:t>
      </w:r>
    </w:p>
    <w:p>
      <w:r>
        <w:t xml:space="preserve">agentti: Delta Airlines tarjoaa jatkolennon, jonka lipun hinta on 200 ja lähtöaika on 3:00 tuntia, saapumisaika on 00:00 tuntia. Jatkanko matkaa?</w:t>
      </w:r>
    </w:p>
    <w:p>
      <w:r>
        <w:rPr>
          <w:b/>
        </w:rPr>
        <w:t xml:space="preserve">Esimerkki 7.5297</w:t>
      </w:r>
    </w:p>
    <w:p>
      <w:r>
        <w:t xml:space="preserve">asiakas: Agentti: Hei. Miten voin auttaa? Turvallisuusongelmien vuoksi sitä lykättiin. Voitteko auttaa minua varaukseni muuttamisessa? agentti: Asiakas: Toki, autan teitä: Kiitos.  __ asiakas: Asiamies: Nimeni on Cynthia Edwards: Asiakas: Valitettavasti tietokannassamme ei ole varausta nimellänne. asiakas: Asiakas: Selvä, ei se mitään. Kiitos tiedoistanne. agentti: Asiakas: Kiitos, että valitsitte meidät.</w:t>
      </w:r>
    </w:p>
    <w:p>
      <w:r>
        <w:rPr>
          <w:b/>
        </w:rPr>
        <w:t xml:space="preserve">Tulos</w:t>
      </w:r>
    </w:p>
    <w:p>
      <w:r>
        <w:t xml:space="preserve">agentti: Agentti: Saanko tietää nimenne?</w:t>
      </w:r>
    </w:p>
    <w:p>
      <w:r>
        <w:rPr>
          <w:b/>
        </w:rPr>
        <w:t xml:space="preserve">Esimerkki 7.5298</w:t>
      </w:r>
    </w:p>
    <w:p>
      <w:r>
        <w:t xml:space="preserve">asiakas: Agentti: Hei. Tarvitsetteko apua minun puoleltani?  __ agentti: Asiakas: Toki, voin auttaa teitä siinä. Kenen nimissä varasitte edellisen lentolippunne? asiakas: Kimberly Andersonin nimellä. agentti: Asiakas: Odottakaa hetki: Asiakas: Okei, ei kiirettä. agentti: Ei kiirettä: Kiitos odotuksesta, edellisessä varauslistassamme ei ole saatu varausta nimenne perusteella. asiakas: Asiamies: Ei se mitään, kiitos tiedoista. agentti: Ei se mitään, kiitos tiedoista. agentti: Ei se mitään, kiitos tiedoista: Olkaa hyvä ja hyvää päivänjatkoa.</w:t>
      </w:r>
    </w:p>
    <w:p>
      <w:r>
        <w:rPr>
          <w:b/>
        </w:rPr>
        <w:t xml:space="preserve">Tulos</w:t>
      </w:r>
    </w:p>
    <w:p>
      <w:r>
        <w:t xml:space="preserve">asiakas: Voitteko auttaa minua?</w:t>
      </w:r>
    </w:p>
    <w:p>
      <w:r>
        <w:rPr>
          <w:b/>
        </w:rPr>
        <w:t xml:space="preserve">Esimerkki 7.5299</w:t>
      </w:r>
    </w:p>
    <w:p>
      <w:r>
        <w:t xml:space="preserve">asiakas: Agentti: Hei. Saanko tietää nimenne, kiitos? asiakas: Agentti: Olen Jerry Garcia, voisitteko auttaa minua löytämään lennon: Tietysti, Jerry. Saanko tietää lähtö- ja kohdelentokentän koodit?  __ agentti: Asiakas: Voisitteko kertoa minulle suunnitellut matkapäivänne? asiakas: Voisitteko ilmoittaa minulle suunnitellut matkapäivänne? Asiamies: Matkapäiväni ovat 31.12. ja 02.01. agentti: Minulla on matkapäiviä 31.12. ja 02.01: Asiakas: Antakaa minulle hetki aikaa, tarkistan lentojen saatavuuden. asiakas: Agentti: Tietenkin: AA-lentoyhtiö liikennöi kyseistä reittiä lennolla-1012 suunnitelluilla päivilläsi. asiakas: Agentti: 200 on matkamaksunne, lippunne on varattu onnistuneesti. Turvallista matkaa. asiakas: Asiakas: Kiitos avusta. agentti: Kiitos, että autoitte: Kiitos, että käytätte palveluitamme.</w:t>
      </w:r>
    </w:p>
    <w:p>
      <w:r>
        <w:rPr>
          <w:b/>
        </w:rPr>
        <w:t xml:space="preserve">Tulos</w:t>
      </w:r>
    </w:p>
    <w:p>
      <w:r>
        <w:t xml:space="preserve">asiakas: Haluaisin matkustaa CLT:stä LAX:iin.</w:t>
      </w:r>
    </w:p>
    <w:p>
      <w:r>
        <w:rPr>
          <w:b/>
        </w:rPr>
        <w:t xml:space="preserve">Esimerkki 7.5300</w:t>
      </w:r>
    </w:p>
    <w:p>
      <w:r>
        <w:t xml:space="preserve">asiakas: Asiakas: Päivää. asiamies: Päivää, miten voin auttaa? Haluan matkustaa CLT:stä DFW:hen. Auttakaa minua lentolipun varaamisessa.  __ asiakas: Asiamies: Toki, matkapäiväni ovat 26.05.-28.05.2015: Lento, joka voi matkustaa alueellesi, jossa on yksi lomautus matkasi välissä, jonka lipun hinta on 100, jonka tarjoaa Delta airlines. Haluaisitko varata tämän lennon matkallesi? asiakas: - Varaatko tämän lennon matkallesi? asiakas: Varaatko tämän lennon matkallesi? Asiamies: Kyllä, jatkakaa varausta. agentti: Kyllä, jatkakaa varausta: Asiakas: Okei, lippunne on vahvistettu lennon numerolla 1000. Asiakas: Asiamies: Kiitos avusta: Asiakas: Eipä kestä.</w:t>
      </w:r>
    </w:p>
    <w:p>
      <w:r>
        <w:rPr>
          <w:b/>
        </w:rPr>
        <w:t xml:space="preserve">Tulos</w:t>
      </w:r>
    </w:p>
    <w:p>
      <w:r>
        <w:t xml:space="preserve">agentti: Agentti: Toki, saanko tietää matkustustietonne?</w:t>
      </w:r>
    </w:p>
    <w:p>
      <w:r>
        <w:rPr>
          <w:b/>
        </w:rPr>
        <w:t xml:space="preserve">Esimerkki 7.5301</w:t>
      </w:r>
    </w:p>
    <w:p>
      <w:r>
        <w:t xml:space="preserve">asiakas: Hei. Joshua Lopez täällä. agentti: Hei. asiakas: Hei: Asiamies: Varatkaa minulle lentolippu, joka on BOS:sta DEN:ään. agentti: Lopez, miten voin auttaa? Toki, kertokaa matkanne päivämäärät. asiakas: Lentolipun hintarajani on 1000. Matkapäiväni matkalle olisivat 22.02. - 24.02. agentti: Asiakas: Hyvä on, odottakaa hetki. asiakas: Jos haluatte, että minä lähden, niin pyydän teitä odottamaan: Toki: Löysin lennon, jossa on 2 yhteyden raja, voinko varata? asiakas: Voit varata sen. Anteeksi, tarvitsen yhden jatkolennon. agentti: UA airlinesin lento 1025 on käytettävissäsi 1 jatkoyhteydellä. asiakas: Voitte varata sen. agentti: Lippunne on varattu onnistuneesti.  __ agentti: Asiakas: Tervetuloa, turvallista matkaa.</w:t>
      </w:r>
    </w:p>
    <w:p>
      <w:r>
        <w:rPr>
          <w:b/>
        </w:rPr>
        <w:t xml:space="preserve">Tulos</w:t>
      </w:r>
    </w:p>
    <w:p>
      <w:r>
        <w:t xml:space="preserve">asiakas: Ei ongelmaa. Kiitos.</w:t>
      </w:r>
    </w:p>
    <w:p>
      <w:r>
        <w:rPr>
          <w:b/>
        </w:rPr>
        <w:t xml:space="preserve">Esimerkki 7.5302</w:t>
      </w:r>
    </w:p>
    <w:p>
      <w:r>
        <w:t xml:space="preserve">asiakas: Asiakas: Päivää. asiamies: Päivää, miten voin auttaa teitä tänään? asiakas: Päivää: Amanda Carterin nimellä varata lippu Los Angelsin LAX-lentoasemalle lomamatkalle.  __ asiakas: Lentoonlähtöpaikka on Houston, HOU. asiamies: Asiakas: Voisitteko kertoa matkanne päivämäärät? Asiakas: Voisitteko kertoa matkanne päivämäärät? Asiamies: Aion matkustaa päivinä 27.11. ja 29.11. Agentti: Asiakas: Tarvitsetteko pysähdystä matkanne välissä? asiakas: Tarvitsetteko pysähdystä matkan aikana? Agentti: Kyllä, tarvitsen: Okei, odottakaa hetki. asiakas: Asiakas: Toki: Asiakas: Olen pahoillani, mutta annetuilla päivämäärilläsi ei löydy lentoja. asiakas: Asiakas: Ei mitään ongelmaa. Kiitos palvelustanne. agentti: Kiitos, että valitsitte meidät.</w:t>
      </w:r>
    </w:p>
    <w:p>
      <w:r>
        <w:rPr>
          <w:b/>
        </w:rPr>
        <w:t xml:space="preserve">Tulos</w:t>
      </w:r>
    </w:p>
    <w:p>
      <w:r>
        <w:t xml:space="preserve">agentti: Saanko kysyä, missä te nousette koneeseen?</w:t>
      </w:r>
    </w:p>
    <w:p>
      <w:r>
        <w:rPr>
          <w:b/>
        </w:rPr>
        <w:t xml:space="preserve">Esimerkki 7.5303</w:t>
      </w:r>
    </w:p>
    <w:p>
      <w:r>
        <w:t xml:space="preserve">asiakas: Asiakas: Päivää. asiamies: Päivää, miten voin auttaa? Asiakas: Voitteko auttaa minua varaamaan lentolippua DEN:stä JFK:hon? agentti: Voisitteko auttaa minua varaamaan lentolippua DEN:stä JFK:hon? Asiakas: Toki, kertokaa minulle matkapäivänne? asiak: Asiamies: Haluaisin matkustaa 05. joulukuuta ja palata 07. joulukuuta. asiamies: Haluaisin matkustaa 05. joulukuuta ja palata 07. joulukuuta: Asiakas: Onko teillä jokin luokkatoivomus? Agentti: Ei, minulle sopii mikä tahansa luokka: Onko liittymää rajoitettu? Haluan mieluiten lentää jatkolennolla. agentti: Asiakas: Saanko tietää nimenne? Jason Davis: Löysimme 1000 Spirit-lentoyhtiön yhden jatkolennon ja hinnan 100, jatkanko varausta? asiakas: Jatkakaa varauksen tekemistä.  __ asiakas: Asiamies: Kiitos, että varasitte lentoliput. agentti: Kiitos, että tavoititte meidät.</w:t>
      </w:r>
    </w:p>
    <w:p>
      <w:r>
        <w:rPr>
          <w:b/>
        </w:rPr>
        <w:t xml:space="preserve">Tulos</w:t>
      </w:r>
    </w:p>
    <w:p>
      <w:r>
        <w:t xml:space="preserve">agentti: Varaus on tehty.</w:t>
      </w:r>
    </w:p>
    <w:p>
      <w:r>
        <w:rPr>
          <w:b/>
        </w:rPr>
        <w:t xml:space="preserve">Esimerkki 7.5304</w:t>
      </w:r>
    </w:p>
    <w:p>
      <w:r>
        <w:t xml:space="preserve">asiakas: Asiakas: Hei: Shirley Williams tässä.  __ asiakas: Asiakas: Suunnittelen vierailua New Yorkiin, voisitteko varata lipun DFW:stä LGA:han? agentti: Voisitteko varata lipun DFW:stä LGA:han: Asiakas: Saanko tietää haluamanne matkustuspäivämäärät, kiitos: Agentti: Toki, suunnitellut lähtö- ja paluupäiväni ovat 8. ja 10. huhtikuuta. asiamies: Voisitteko kertoa, mitä haluatte tehdä? Asiakas: On olemassa lento, jonka liityntäraja on 1 ja hinta 100, jatkanko varauksen tekemistä? Asiamies: Minulle sopii, voitte jatkaa lipun varaamista. agentti: Minulle sopii: Asiakas: Lippunne on varattu, lennon numero 1001. Asiakas: Lento on varattu: Asiamies: Kiitos paljon avusta. asiamies: Kiitos paljon avusta: Kiitos, että valitsitte meidät.</w:t>
      </w:r>
    </w:p>
    <w:p>
      <w:r>
        <w:rPr>
          <w:b/>
        </w:rPr>
        <w:t xml:space="preserve">Tulos</w:t>
      </w:r>
    </w:p>
    <w:p>
      <w:r>
        <w:t xml:space="preserve">agentti: Miten voin auttaa teitä?</w:t>
      </w:r>
    </w:p>
    <w:p>
      <w:r>
        <w:rPr>
          <w:b/>
        </w:rPr>
        <w:t xml:space="preserve">Esimerkki 7.5305</w:t>
      </w:r>
    </w:p>
    <w:p>
      <w:r>
        <w:t xml:space="preserve">asiakas: Miten voin auttaa teitä tänään?  __ agentti: Asiakas: Toki, olemme täällä auttamassa teitä. Saanko tietää matkanne päivämäärät? asiakas: Agentti: Toki, haluaisin lähteä 15.2. ja palata 17.2. agentti: Asiakas: Haluaisitteko mieluummin suoran lennon vai jatkolennon? Asiamies: Minulle sopii mikä tahansa jatkolento. agentti: Asiakas: Onko teillä jokin luokka mieltymyksenne? Asiamies: Ei: On olemassa jatkolento, jonka hinta on 200 ja lennon numero 1009. Jatkanko matkaa? asiakas: Agentti: Kyllä, jatkakaa varausta. agentti: Kyllä, jatkakaa varausta: Jet Blue -lentoyhtiölle on varattu paikkanne turistiluokassa. asiakas: Kiitos avusta. agentti: Asiakkaan nimi on Blue Blue Blue -lentoyhtiön lentoyhtiö: Kiitos, että valitsitte meidät, hyvää päivänjatkoa. asiakas: Olkaa hyvä.</w:t>
      </w:r>
    </w:p>
    <w:p>
      <w:r>
        <w:rPr>
          <w:b/>
        </w:rPr>
        <w:t xml:space="preserve">Tulos</w:t>
      </w:r>
    </w:p>
    <w:p>
      <w:r>
        <w:t xml:space="preserve">asiakas: Olen Anna Collins. Suunnittelen osallistuvani musiikkikonserttiin LAX:ssä. Voitteko auttaa minua varaamaan lentolipun DEN:stä?</w:t>
      </w:r>
    </w:p>
    <w:p>
      <w:r>
        <w:rPr>
          <w:b/>
        </w:rPr>
        <w:t xml:space="preserve">Esimerkki 7.5306</w:t>
      </w:r>
    </w:p>
    <w:p>
      <w:r>
        <w:t xml:space="preserve">asiakas: Agentti: Hei.  __ agentti: Asiakas: Jason Perez, miten voin auttaa teitä tänään? Asiakas: Jason Perez, miten voin auttaa teitä tänään? Perez Perez: Hätätilanteen vuoksi haluaisin peruuttaa äskettäisen varaukseni. Voitteko auttaa minua tässä? Asiakas: Totta kai, olen täällä auttamassa teitä. asiakas: Asiakas: Odottakaa hetki. Tarkistan asian. asiakas: Asiakas: Toki: Jason Perez, entisellä nimelläsi ei ole varattu lentoja. asiakas: Okei, ei se mitään. Kiitos tietojen antamisesta. agentti: Asiakas: Tervetuloa, kiitos, että valitsitte meidät. Hyvää päivänjatkoa.</w:t>
      </w:r>
    </w:p>
    <w:p>
      <w:r>
        <w:rPr>
          <w:b/>
        </w:rPr>
        <w:t xml:space="preserve">Tulos</w:t>
      </w:r>
    </w:p>
    <w:p>
      <w:r>
        <w:t xml:space="preserve">asiakas: Jason Perez.</w:t>
      </w:r>
    </w:p>
    <w:p>
      <w:r>
        <w:rPr>
          <w:b/>
        </w:rPr>
        <w:t xml:space="preserve">Esimerkki 7.5307</w:t>
      </w:r>
    </w:p>
    <w:p>
      <w:r>
        <w:t xml:space="preserve">asiakas: Agentti: Hei. Miten voin auttaa? Wilson. Haluaisin varata lentoliput FL-MCO:sta TX-HOU:hun tavatakseni vanhempiani pitkästä aikaa. Voisitteko auttaa minua? Okei, autan teitä siinä. Saanko tietää matkapäivänne?  __ agentti: Lento on saatavilla 1 jatkoyhteysrajoituksella, ja lentohinta on vain 100. Saanko jatkaa? asiakas: Asiakas: Kyllä, voitte jatkaa: Lentolippu on vahvistettu ja lentoyhtiö on Frontier. asiakas: Kiitos. agentti: Kiitos, että käytätte palveluitamme.</w:t>
      </w:r>
    </w:p>
    <w:p>
      <w:r>
        <w:rPr>
          <w:b/>
        </w:rPr>
        <w:t xml:space="preserve">Tulos</w:t>
      </w:r>
    </w:p>
    <w:p>
      <w:r>
        <w:t xml:space="preserve">asiakas: Lähtöpäiväni on 05/03 ja paluupäiväni on 05/05.</w:t>
      </w:r>
    </w:p>
    <w:p>
      <w:r>
        <w:rPr>
          <w:b/>
        </w:rPr>
        <w:t xml:space="preserve">Esimerkki 7.5308</w:t>
      </w:r>
    </w:p>
    <w:p>
      <w:r>
        <w:t xml:space="preserve">asiakas: Agentti: Hei. Miten voin auttaa teitä tänään? Frank Perez. Pyydän, että muutatte olemassa olevan varaukseni, jossa on nykyiset matkatiedot.  __ asiakas: Asiakas: Toki: Asiakas: Kiitos, että odotitte, emme löytäneet mitään varausta tällä nimellä. asiakas: Asiamies: Asiakas: Kiitos, että valitsitte meidät: Asiakas: Kiitos, että jaoitte tiedot.</w:t>
      </w:r>
    </w:p>
    <w:p>
      <w:r>
        <w:rPr>
          <w:b/>
        </w:rPr>
        <w:t xml:space="preserve">Tulos</w:t>
      </w:r>
    </w:p>
    <w:p>
      <w:r>
        <w:t xml:space="preserve">agentti: Tarkistan asian ja ilmoitan sinulle.</w:t>
      </w:r>
    </w:p>
    <w:p>
      <w:r>
        <w:rPr>
          <w:b/>
        </w:rPr>
        <w:t xml:space="preserve">Esimerkki 7.5309</w:t>
      </w:r>
    </w:p>
    <w:p>
      <w:r>
        <w:t xml:space="preserve">asiakas: Agentti: Hei. Miten voin auttaa? Agentti: Voitteko auttaa minua varaamaan lennon ATL:stä? Totta kai, autan teitä varauksen tekemisessä. Saanko tietää lentokenttäkoodinne? asiakas: Asiamies: Määränpäälentokenttäni koodi on HOU. asiamies: Asiakas: Kerro matkasi päivämäärät: Agentti: Matkapäiväni ovat 31.3. ja 02.4. Agentti: Matkan ajankohdat ovat 31.3. ja 02.4: Asiakas: Saanko tietää nimenne, jotta voisin jatkaa? Nimeni on Emma Lewis.  __ asiakas: Kiitos ajastanne. agentti: Kiitos, että yhdistitte meidät.</w:t>
      </w:r>
    </w:p>
    <w:p>
      <w:r>
        <w:rPr>
          <w:b/>
        </w:rPr>
        <w:t xml:space="preserve">Tulos</w:t>
      </w:r>
    </w:p>
    <w:p>
      <w:r>
        <w:t xml:space="preserve">agentti: Emma Lewis, pahoittelen, että kyseiselle reitille ei löydy lentoja annetuille päivämäärille.</w:t>
      </w:r>
    </w:p>
    <w:p>
      <w:r>
        <w:rPr>
          <w:b/>
        </w:rPr>
        <w:t xml:space="preserve">Esimerkki 7.5310</w:t>
      </w:r>
    </w:p>
    <w:p>
      <w:r>
        <w:t xml:space="preserve">asiakas: Asiakas: Päivää. asiamies: Päivää, miten voin auttaa teitä? Asiakas: Suunnittelen tapaavani tänä viikonloppuna liikekumppaneitani Houstonissa. Voitteko auttaa minua varaamaan lipun JFK:sta IAH:hen? agentti: Asiakas: Toki, voisitteko kertoa matkapäivänne, jolloin haluatte matkustaa? asiakas: Voisitteko kertoa matkanne päivämäärät? Asiamies: Haluaisin matkustaa 26. heinäkuuta ja palaan takaisin 28. heinäkuuta. agentti: Tarvitsetteko välilaskuja matkallanne?  __ agentti:  Asiakas: Ilmoittaisitteko meille, jos teillä on muita mieltymyksiä? asiakas: Agentti: Ei, minulla ei ole muita tarkennuksia. agentti: Asiakas: Saisinko tietää nimenne? Emily Roberts. agentti: Asiakas: Okei, odottakaa hetki, palaan asiaan ja kerron teille lentotiedot. asiakas: Asiakas: Toki: Kiitos ajastanne, Delta Airlines tarjoaa jatkolennon ja lentohinta on noin 100 lennolla 1025. asiakas: Agentti: Kyllä, olkaa hyvä ja varatkaa lippu. agentti: Kyllä, olkaa hyvä ja varatkaa lippu: Asiakas: Toki, lippunne on varattu turistiluokassa. asiakas: Kiitos paljon lipun varaamisesta. agentti: Asiakas: Kiitos, että tavoititte meidät, hyvää päivänjatkoa.</w:t>
      </w:r>
    </w:p>
    <w:p>
      <w:r>
        <w:rPr>
          <w:b/>
        </w:rPr>
        <w:t xml:space="preserve">Tulos</w:t>
      </w:r>
    </w:p>
    <w:p>
      <w:r>
        <w:t xml:space="preserve">asiakas: Matkustan mukavasti yhdellä jatkolennolla.</w:t>
      </w:r>
    </w:p>
    <w:p>
      <w:r>
        <w:rPr>
          <w:b/>
        </w:rPr>
        <w:t xml:space="preserve">Esimerkki 7.5311</w:t>
      </w:r>
    </w:p>
    <w:p>
      <w:r>
        <w:t xml:space="preserve">asiakas: Hei. Olen Emily Perez. asiamies: Päivää, miten voin auttaa teitä tänään? asiakas: Olen Emily Perez: Agentti: Voitteko auttaa minua varauksen tekemisessä AUS:sta LGA:han, koska siellä on musiikkikonsertti: Asiakas: Toki, kertokaa minulle suunnitellut matkapäivänne. asiakas: Asiamies: Matkapäiväni ovat 18.03.-20.03. agentti: Matkan ajankohdat ovat 18.03: Asiakas: Okei, odottakaa hetki: Asiakas: Toki: Kiitos ajastanne. Tarvitsetteko jatkoyhteyttä matkanne aikana? asiakas: Tarvitsen jatkolennon. agentti: Tarvitsen jatkolennon: Selvä. Tarpeidesi mukaisia jatkolentoja ei löytynyt.  __ agentti: Kiitos, että käytitte meitä.</w:t>
      </w:r>
    </w:p>
    <w:p>
      <w:r>
        <w:rPr>
          <w:b/>
        </w:rPr>
        <w:t xml:space="preserve">Tulos</w:t>
      </w:r>
    </w:p>
    <w:p>
      <w:r>
        <w:t xml:space="preserve">asiakas: Kiitos.</w:t>
      </w:r>
    </w:p>
    <w:p>
      <w:r>
        <w:rPr>
          <w:b/>
        </w:rPr>
        <w:t xml:space="preserve">Esimerkki 7.5312</w:t>
      </w:r>
    </w:p>
    <w:p>
      <w:r>
        <w:t xml:space="preserve">asiakas: Asiakas: Hei. asiamies: Päivää, miten voin auttaa? asiakas: Hei: Olen Laura Turner. Itse asiassa tein aiemmin varauksen lähteä matkalle ystävieni kanssa, mutta raskas työtaakka toimistossa haluan muuttaa varaustani. Voitteko auttaa minua? Toki, odottakaa hetki. asiakas: Okei.  __ asiakas: Ei mitään ongelmaa. Kiitos: Asiakas: Kiitos, että otitte yhteyttä.</w:t>
      </w:r>
    </w:p>
    <w:p>
      <w:r>
        <w:rPr>
          <w:b/>
        </w:rPr>
        <w:t xml:space="preserve">Tulos</w:t>
      </w:r>
    </w:p>
    <w:p>
      <w:r>
        <w:t xml:space="preserve">agentti: Valitettavasti nimellänne ei ole varausta.</w:t>
      </w:r>
    </w:p>
    <w:p>
      <w:r>
        <w:rPr>
          <w:b/>
        </w:rPr>
        <w:t xml:space="preserve">Esimerkki 7.5313</w:t>
      </w:r>
    </w:p>
    <w:p>
      <w:r>
        <w:t xml:space="preserve">asiakas: Asiakas: Päivää. asiamies: Päivää, miten voin auttaa? Asiakas: Minulla on jo varaus kokoukseen, mutta joidenkin ongelmien vuoksi kokouspaikkaa on muutettu. Tarvitsen siis muutamia muutoksia varaukseeni, Voitteko auttaa minua tässä? agentti: Voisitteko auttaa minua tässä? agentti: Voisitteko auttaa minua tässä? agentti: Voisitteko auttaa minua: Totta kai, autan teitä. Saanko tietää nimenne?  __ agentti: Asiakas: Odottakaa hetki: Asiakas: Odottakaa hetki: Asiakas: Anteeksi, Robert, tiedoissamme ei ole aktiivista varausta nimellänne. asiakas: Agentti: Ei se mitään, kiitos: Asiakas: Ole hyvä.</w:t>
      </w:r>
    </w:p>
    <w:p>
      <w:r>
        <w:rPr>
          <w:b/>
        </w:rPr>
        <w:t xml:space="preserve">Tulos</w:t>
      </w:r>
    </w:p>
    <w:p>
      <w:r>
        <w:t xml:space="preserve">asiakas: Robert Edwards.</w:t>
      </w:r>
    </w:p>
    <w:p>
      <w:r>
        <w:rPr>
          <w:b/>
        </w:rPr>
        <w:t xml:space="preserve">Esimerkki 7.5314</w:t>
      </w:r>
    </w:p>
    <w:p>
      <w:r>
        <w:t xml:space="preserve">asiakas: Hei. Olen James Williams. asiamies: Päivää, miten voin opastaa teitä tänään? asiakas: Olen James Williams: Voitteko auttaa minua varauksen tekemisessä? asiamies: Haluan lennon, jossa on vain yksi yhteys: Asiakas: Voisitteko kertoa, minä päivinä haluatte matkustaa? asiakas: Voisitteko kertoa, minä päivänä haluatte matkustaa? Asiamies: Matkapäiväni ovat 01/11 ja 01/13. Agentti: Matkustan 01/11 ja 01/13: Asiakas: Onko teillä mitään tarkempia tietoja? Asiamies: Voin käyttää enintään 5000 euroa: Voisitteko kertoa lähimmän lähtö- ja kohdelentokentän koodit?  __ agentti: Asiakas: Antakaa minulle hetki aikaa, tarkistan parhaat lentoyhtiöt tälle reitille. asiakas: Asiamies: Kyllä, kiitos: Asiakas: Löysin lennon lennon numerolla 1022, jonka hinta on 100 ja yhteysraja on 1. Haluatko, että jatkan varausta? asiakas: Kyllä: Kiitos varauksesta. Vahvistakaa varaus. asiamies: Varaus on vahvistettu Southwest airlinesin kanssa. asiakas: Kiitos avusta. agentti: Asiakas: Olkaa hyvä. Turvallista matkaa.</w:t>
      </w:r>
    </w:p>
    <w:p>
      <w:r>
        <w:rPr>
          <w:b/>
        </w:rPr>
        <w:t xml:space="preserve">Tulos</w:t>
      </w:r>
    </w:p>
    <w:p>
      <w:r>
        <w:t xml:space="preserve">asiakas: Aloitan matkani MSP:stä ja laskeudun IAH:hen.</w:t>
      </w:r>
    </w:p>
    <w:p>
      <w:r>
        <w:rPr>
          <w:b/>
        </w:rPr>
        <w:t xml:space="preserve">Esimerkki 7.5315</w:t>
      </w:r>
    </w:p>
    <w:p>
      <w:r>
        <w:t xml:space="preserve">asiakas: Hei. Nimeni on Scott Campbell. asiamies: Päivää, miten voin auttaa teitä? asiakas: Haluan peruuttaa äskettäisen varaukseni hätätapauksen vuoksi. Voitteko auttaa minua peruutuksessa?  __ asiakas: Asiamies: Voitteko tehdä peruutuksen? Asiakas: Teidän nimissänne ei ole varausta. asiakas: Ei ole varausta: Ei ongelmaa. Kiitos. agentti: Asiakas: Kiitos, että valitsitte meidät.</w:t>
      </w:r>
    </w:p>
    <w:p>
      <w:r>
        <w:rPr>
          <w:b/>
        </w:rPr>
        <w:t xml:space="preserve">Tulos</w:t>
      </w:r>
    </w:p>
    <w:p>
      <w:r>
        <w:t xml:space="preserve">agentti: Agentti: Toki, autan sinua.</w:t>
      </w:r>
    </w:p>
    <w:p>
      <w:r>
        <w:rPr>
          <w:b/>
        </w:rPr>
        <w:t xml:space="preserve">Esimerkki 7.5316</w:t>
      </w:r>
    </w:p>
    <w:p>
      <w:r>
        <w:t xml:space="preserve">asiakas: Päivää. agentti: Päivää, miten voin auttaa teitä tänään?  __ agentti: Asiakas: Kyllä, autan teitä: Asiakas: Kiitos: Asiakas: Löysin varauksen nimellänne, ja olen peruuttanut sen pyyntönne mukaisesti. asiakas: Asiamies: Toivon täysin kiitos palvelustanne, että peruutitte lippuvaraukseni. agentti: Olen toivon täysin kiitollinen palvelustanne, että peruutitte lippuvaraukseni: Asiakas: Kiitos, että otitte yhteyttä: Asiakas: Tervetuloa.</w:t>
      </w:r>
    </w:p>
    <w:p>
      <w:r>
        <w:rPr>
          <w:b/>
        </w:rPr>
        <w:t xml:space="preserve">Tulos</w:t>
      </w:r>
    </w:p>
    <w:p>
      <w:r>
        <w:t xml:space="preserve">asiakas: Olen Jeffrey Smith. Isäni oli varannut minulle lentolipun, jotta hän voisi ottaa minut mukaansa ostamaan uuden Audi-auton, mutta jouduin onnettomuuteen ja lääkäri käski minun pitää vuodelepoa, joten hän ei ota minua mukaansa, voisitteko peruuttaa lippuni?</w:t>
      </w:r>
    </w:p>
    <w:p>
      <w:r>
        <w:rPr>
          <w:b/>
        </w:rPr>
        <w:t xml:space="preserve">Esimerkki 7.5317</w:t>
      </w:r>
    </w:p>
    <w:p>
      <w:r>
        <w:t xml:space="preserve">asiakas: Agentti: Hei. Miten voin auttaa? Agentti: Voisitteko varata lentoliput DEN:stä BOS:iin? Totta kai, autan teitä lipun varaamisessa. Saanko tietää matkapäivänne? asiakas: Agentti: Matkapäiväni ovat 20. ja 22. syyskuuta: Asiakas: Onko teillä muita tarkennuksia? Asiamies: Tarvitsen jatkolennon: Auttakaa minua varauksen tekemisessä. asiakas: Brenda Wilson.  __ asiakas: Kiitos: Asiakas: Kiitos, että otitte yhteyttä.</w:t>
      </w:r>
    </w:p>
    <w:p>
      <w:r>
        <w:rPr>
          <w:b/>
        </w:rPr>
        <w:t xml:space="preserve">Tulos</w:t>
      </w:r>
    </w:p>
    <w:p>
      <w:r>
        <w:t xml:space="preserve">agentti: Pahoittelen tätä vaivaa, mutta en löytänyt yhtään lentoa, joka vastaisi vaatimuksiasi.</w:t>
      </w:r>
    </w:p>
    <w:p>
      <w:r>
        <w:rPr>
          <w:b/>
        </w:rPr>
        <w:t xml:space="preserve">Esimerkki 7.5318</w:t>
      </w:r>
    </w:p>
    <w:p>
      <w:r>
        <w:t xml:space="preserve">asiakas: Agentti: Hei. Miten voin auttaa teitä tänään? Asiamies: Olen Timothy King, voisitteko auttaa minua varaamaan lipun MSP:stä SEA:han: Asiakas: Toki, voisitteko auttaa minua matkapäivienne kanssa? asiakas: Kyllä, toki: Asiamies: Kyllä, aion matkustaa 2 päivää eli 13.10.-15.10. asiamies: Kyllä, aion matkustaa 2 päivää eli 13.10.-15.10: Kiitos tiedoistanne, autan teitä oikean lennon tarkistamisessa. Onko teillä mitään rajoituksia? asiakas: Kyllä, hintani on vain 1000 yhdellä yhteydellä.  __ asiakas: Asiamies: OK, voitte jatkaa varausta, kiitos? agentti: JetBlue-lentoyhtiöltä. asiakas: OK,kiitos. agentti: Asiakas: Kiitos, hyvää matkaa.</w:t>
      </w:r>
    </w:p>
    <w:p>
      <w:r>
        <w:rPr>
          <w:b/>
        </w:rPr>
        <w:t xml:space="preserve">Tulos</w:t>
      </w:r>
    </w:p>
    <w:p>
      <w:r>
        <w:t xml:space="preserve">agentti: Lento -1004 täyttää kaikki pyyntönne. Voinko jatkaa varaustanne?</w:t>
      </w:r>
    </w:p>
    <w:p>
      <w:r>
        <w:rPr>
          <w:b/>
        </w:rPr>
        <w:t xml:space="preserve">Esimerkki 7.5319</w:t>
      </w:r>
    </w:p>
    <w:p>
      <w:r>
        <w:t xml:space="preserve">asiakas: Agentti: Hei. Miten voin auttaa? Asiakas: Olen Jason Parker: Parker: Okei: Voisitteko auttaa minua varaamaan lentolipun? agentti: Asiakas: Toki, ilmoittaisitteko lähtö- ja kohdelentokentän koodit. asiakas: Asiamies: Lähtö- ja kohdelentokenttäni koodit ovat AUS ja SEA. asiamies: Asiakas: Ilmoitatteko matkustuspäivämääränne? Asiakas: Kyllä: 07/02 ja 07/04. Varmista, että yhteys on 1 ja hintaraja on 200.  __ asiakas: Asiakas: Toki: Asiakas: Valitettavasti lentoja ei löydy haluamiesi tietojen alta. asiakas: Ei se mitään. Kiitos tiedoistanne. agentti: Hyvää päivänjatkoa.</w:t>
      </w:r>
    </w:p>
    <w:p>
      <w:r>
        <w:rPr>
          <w:b/>
        </w:rPr>
        <w:t xml:space="preserve">Tulos</w:t>
      </w:r>
    </w:p>
    <w:p>
      <w:r>
        <w:t xml:space="preserve">agentti: Anna minulle hetki aikaa.</w:t>
      </w:r>
    </w:p>
    <w:p>
      <w:r>
        <w:rPr>
          <w:b/>
        </w:rPr>
        <w:t xml:space="preserve">Esimerkki 7.5320</w:t>
      </w:r>
    </w:p>
    <w:p>
      <w:r>
        <w:t xml:space="preserve">asiakas: Hei.  __ asiakas: Voitteko auttaa minua jatkolennon varaamisessa? agentti: Aion vierailla Institute of Artsissa DTW:ssä: Asiakas: Toki, saanko tietää matkapäivänne? asiak: Asiamies: Lennän 16.4. ja palaan 18.4. agentti: Mihin aikaan matkustatte? Mistä haluatte nousta koneeseen? Asiamies: MSP: Onko teillä jokin lentoyhtiön mieltymys? asiakas: Asiamies: Haluan lentää normaalihintaisella lentoyhtiöllä. asiamies: Haluan lentää normaalihintaisella lentoyhtiöllä: Asiakas: Saanko tietää nimenne? Toki, Patricia Turner tässä. asiamies: Asiakas: Kiitos tiedoistanne, tiedoistanne ei löytynyt lentoja. asiakas: Kiitos: Asiakas: Selvä, ei ongelmaa. Kiitos vastauksestanne. agentti: Kiitos.</w:t>
      </w:r>
    </w:p>
    <w:p>
      <w:r>
        <w:rPr>
          <w:b/>
        </w:rPr>
        <w:t xml:space="preserve">Tulos</w:t>
      </w:r>
    </w:p>
    <w:p>
      <w:r>
        <w:t xml:space="preserve">agentti: Hei. Miten voin auttaa teitä?</w:t>
      </w:r>
    </w:p>
    <w:p>
      <w:r>
        <w:rPr>
          <w:b/>
        </w:rPr>
        <w:t xml:space="preserve">Esimerkki 7.5321</w:t>
      </w:r>
    </w:p>
    <w:p>
      <w:r>
        <w:t xml:space="preserve">asiakas: Asiakas: Hei. agentti: Hei, miten voin auttaa teitä tänään? asiakas: Hei: Agentti: Voisitteko auttaa minua äskettäisen varaukseni peruuttamisessa: Asiakas: Toki, voisitteko kertoa minulle hyvän nimenne, jotta voin jatkaa eteenpäin? asiakas: Voisitteko kertoa minulle hyvän nimenne, jotta voin jatkaa eteenpäin? Linda Perez.  __ asiakas: Agentti: Kiitos tiedoistanne: Kiitos, että valitsitte meidät.</w:t>
      </w:r>
    </w:p>
    <w:p>
      <w:r>
        <w:rPr>
          <w:b/>
        </w:rPr>
        <w:t xml:space="preserve">Tulos</w:t>
      </w:r>
    </w:p>
    <w:p>
      <w:r>
        <w:t xml:space="preserve">agentti:  Olen tarkistanut varausluettelon peruuttaakseni lippusi, mutta en löytänyt yhtään varausta, jossa olisi nimesi.</w:t>
      </w:r>
    </w:p>
    <w:p>
      <w:r>
        <w:rPr>
          <w:b/>
        </w:rPr>
        <w:t xml:space="preserve">Esimerkki 7.5322</w:t>
      </w:r>
    </w:p>
    <w:p>
      <w:r>
        <w:t xml:space="preserve">asiakas: Asiakas: Päivää. asiamies: Päivää, miten voin auttaa? MSP: Voitteko varata lipun DEN:stä MSP:hen?  __ asiakas: Asiakas: Olen Nicole Parker: Parker: Kiitos. Voisitteko kertoa matkapäivänne? asiakas: Asiamies: Matkapäiväni ovat 4. ja 6. joulukuuta: Asiakas: Huomioitu. Haluatteko mieluummin jatkolennon vai suoran lennon? asiakas: Asiamies: Haluan yhden jatkolennon: Huomioitu. Saanko tietää lähtö- ja saapumisajankohtanne? asiakas: Asiamies: Minulle kelpaa mikä tahansa aika: Huomioitu. Onko teillä jokin luokka mieleenne? asiakas: Asiamies: Ei: Odottakaa hetki. Tarkistan asian. asiakas: Asiakas: Toki: On lento, jolla on yksi yhteys AA Airlinesilla ja lipun hinta on 100 vain bisnesluokassa. Lento lähtee klo 14:00 ja saapuu klo 19:00. Varaanko lipun teille? asiakas: Asiamies: Hyvä on, jatkakaa: Lippunne on varattu lennolle-1009. asiakas: Kiitos: Asiakas: Olkaa hyvä ja hyvää päivänjatkoa.</w:t>
      </w:r>
    </w:p>
    <w:p>
      <w:r>
        <w:rPr>
          <w:b/>
        </w:rPr>
        <w:t xml:space="preserve">Tulos</w:t>
      </w:r>
    </w:p>
    <w:p>
      <w:r>
        <w:t xml:space="preserve">agentti: Agentti: Toki, saanko tietää nimenne?</w:t>
      </w:r>
    </w:p>
    <w:p>
      <w:r>
        <w:rPr>
          <w:b/>
        </w:rPr>
        <w:t xml:space="preserve">Esimerkki 7.5323</w:t>
      </w:r>
    </w:p>
    <w:p>
      <w:r>
        <w:t xml:space="preserve">asiakas: Asiakas: Päivää: Asiamies: Haluaisin käydä Orlandossa nauttimassa syvänmeren kalastuksesta ystävieni kanssa. asiamies: Haluan auttaa teitä: Asiakas: Hyvä on.  __ agentti: Asiakas: Toki: Varatkaa lippu nimellä Stephanie Smith. agentti: Asiakas: Voitteko auttaa minua lähde- ja kohdekoodin kanssa? asiakas: Voisitteko auttaa minua lähde- ja kohdekoodin kanssa? Lähtöpaikka on New York, NY - LGA. Määränpään koodi on FL - MCO. agentti: Asiakas: Saanko tietää matkanne päivämäärät? Agentti: Haluan lähteä 09.08. ja palata 11.08. agentti: Haluan, että matkanne alkaa 11.08: Asiakas: Odottakaa hetki: Asiakas: Toki: Frontier-lentoyhtiön lento löytyy, lennon numero on 1009. Yhteysraja on yksi ja hinta 200. Jatkanko varauksen tekemistä? asiakas: Tarvitsen suoran lennon, joten älkää jatkako varausta. Kiitos tiedoista. asiamies: Ei kiitos: Kiitos, että valitsitte meidät.</w:t>
      </w:r>
    </w:p>
    <w:p>
      <w:r>
        <w:rPr>
          <w:b/>
        </w:rPr>
        <w:t xml:space="preserve">Tulos</w:t>
      </w:r>
    </w:p>
    <w:p>
      <w:r>
        <w:t xml:space="preserve">asiakas: Voitteko auttaa minua lentolipun varaamisessa?</w:t>
      </w:r>
    </w:p>
    <w:p>
      <w:r>
        <w:rPr>
          <w:b/>
        </w:rPr>
        <w:t xml:space="preserve">Esimerkki 7.5324</w:t>
      </w:r>
    </w:p>
    <w:p>
      <w:r>
        <w:t xml:space="preserve">asiakas: Agentti: Hei. Miten voin auttaa teitä tänään? Asiamies: Tarvitsen apuanne lippuvarauksessa JFK:sta CLT:hen: Kyllä, voin auttaa teitä. Voisitteko kertoa minulle matkapäivänne? asiakas: Asiamies: Matkapäiväni ovat 11/02 ja 11/04. Agentti: Mihin aikaan matkustatte? Asiakas: Hyvä on, odottakaa hetki: Selvä: Asiakas: Valitettavasti tällä reitillä ei ole tarjolla lentopalveluja. asiakas: Asiamies: Ei ongelmaa: Asiakas: Saanko tietää nimenne asiakirjojen laatimista varten? asiakas: Saanko tietää nimenne? Nicole Mitchell.  __ asiakas: Asiamies: Palvelen teitä mielelläni milloin tahansa.</w:t>
      </w:r>
    </w:p>
    <w:p>
      <w:r>
        <w:rPr>
          <w:b/>
        </w:rPr>
        <w:t xml:space="preserve">Tulos</w:t>
      </w:r>
    </w:p>
    <w:p>
      <w:r>
        <w:t xml:space="preserve">agentti: Kiitos, että otitte yhteyttä.</w:t>
      </w:r>
    </w:p>
    <w:p>
      <w:r>
        <w:rPr>
          <w:b/>
        </w:rPr>
        <w:t xml:space="preserve">Esimerkki 7.5325</w:t>
      </w:r>
    </w:p>
    <w:p>
      <w:r>
        <w:t xml:space="preserve">asiakas: Agentti: Hei. Miten voin auttaa teitä tänään? Agentti: Olen Donna Hall, voisitteko auttaa minua varaamaan lennon OAK:sta ATL:ään: Totta kai, voin auttaa teitä siinä. Saanko tietää suunnitellut matkapäivänne? asiakas: Asiamies: Matkapäiväni ovat 21.4. ja 23.4. agentti: Mihin mennessä? Okei, odottakaa hetki.  __ agentti: Asiakas: UA airlinesilla on kyseisellä reitillä lento, jonka hinta on 100. Jatkanko varausta? Asiamies: Jatkakaa varausta: Olen onnistuneesti varannut lippunne lennolle 1017, turvallista matkaa. asiakas: Kiitos: Asiakas: Kiitos, että valitsitte meidät.</w:t>
      </w:r>
    </w:p>
    <w:p>
      <w:r>
        <w:rPr>
          <w:b/>
        </w:rPr>
        <w:t xml:space="preserve">Tulos</w:t>
      </w:r>
    </w:p>
    <w:p>
      <w:r>
        <w:t xml:space="preserve">asiakas: Hintarajani on 500.</w:t>
      </w:r>
    </w:p>
    <w:p>
      <w:r>
        <w:rPr>
          <w:b/>
        </w:rPr>
        <w:t xml:space="preserve">Esimerkki 7.5326</w:t>
      </w:r>
    </w:p>
    <w:p>
      <w:r>
        <w:t xml:space="preserve">asiakas: Agentti: Hei. Miten voin auttaa teitä tänään? Olen Carol Williams. Haluan varata lentoliput PHX:stä ORD:hen. Voitteko etsiä minulle lentolippua? agentti: Voitte etsiä minulle lentolippua: Asiakas: Toki, saanko tietää matkapäivänne, jotta voisin etsiä teille vapaita lentoja? asiakas: Agentti: Toki, aion matkustaa näinä päivinä eli 02.02. ja takaisin 04.02: Asiakas: Odottakaa hetki, tarkistaakseni. asiakas: Odottakaa hetki: Ok, varmista, että yhteysraja 1.  __ asiakas: Asiakas: Okei, ei ongelmaa. Kiitos tiedoista. agentti: Mielelläni.</w:t>
      </w:r>
    </w:p>
    <w:p>
      <w:r>
        <w:rPr>
          <w:b/>
        </w:rPr>
        <w:t xml:space="preserve">Tulos</w:t>
      </w:r>
    </w:p>
    <w:p>
      <w:r>
        <w:t xml:space="preserve">agentti: Valitettavasti en löytänyt yhtään lentoa, jolla olisi teidän yhteytenne: Valitettavasti en löytänyt yhtään lentoa, jolla olisi teidän yhteytenne.</w:t>
      </w:r>
    </w:p>
    <w:p>
      <w:r>
        <w:rPr>
          <w:b/>
        </w:rPr>
        <w:t xml:space="preserve">Esimerkki 7.5327</w:t>
      </w:r>
    </w:p>
    <w:p>
      <w:r>
        <w:t xml:space="preserve">asiakas: Asiakas: Hei. asiamies: Päivää, miten voin auttaa? asiakas: Hei: Olen Stephanie King. Suunnittelen matkaa ATL:stä MSP:hen, auttakaa minua lennon varaamisessa? asiamies: Totta kai, autan teitä. Saanko tietää matkapäivänne? asiakas: Asiamies: Matkapäiväni ovat 10.11.-12.11: Asiakas: Okei, haluatteko turistiluokassa vai business-luokassa? asiakas: Kyllä, kiitos: Minulla ei ollut mitään tarkennuksia.  __ asiakas: Asiakas: Hyvä on: Havaijin lentoyhtiöllä on tarjolla lento yhdellä jatkoyhteydellä ja lipun hinta on vain 200. Sopiiko se teille? asiakas: Jos haluatte, voin tarjota teille lentolipun, jonka hinta ei ole liian korkea: Asiakas: Jatkakaa varauksen tekemistä: Lippunne on varattu onnistuneesti ja lentonne numero on 1005. asiakas: Asiamies: Kiitos: Asiakas: Olkaa hyvä ja turvallista matkaa.</w:t>
      </w:r>
    </w:p>
    <w:p>
      <w:r>
        <w:rPr>
          <w:b/>
        </w:rPr>
        <w:t xml:space="preserve">Tulos</w:t>
      </w:r>
    </w:p>
    <w:p>
      <w:r>
        <w:t xml:space="preserve">agentti: Odottakaa hetki.</w:t>
      </w:r>
    </w:p>
    <w:p>
      <w:r>
        <w:rPr>
          <w:b/>
        </w:rPr>
        <w:t xml:space="preserve">Esimerkki 7.5328</w:t>
      </w:r>
    </w:p>
    <w:p>
      <w:r>
        <w:t xml:space="preserve">asiakas: Asiakas: Hei. asiamies: Päivää, miten voin palvella teitä tällä hetkellä? asiakas: Hei: Agentti: Voitteko varata minulle lentoliput SFO:sta CLT:hen? Asiakas: Toki, voisitteko kertoa matkanne päivämäärät? asiakas: Voisitteko ilmoittaa minulle matkanne päivämäärät? Asiamies: Haluan aloittaa matkani 3. kesäkuuta ja palata 5. kesäkuuta. agentti: Missä matkustuspäivä on? Asiakas: Haluatteko tehdä välilaskun matkan välissä? Agentti: Kyllä, haluan välilaskun matkani välissä. agentti: Kyllä, haluan välilaskun matkani välissä: Saanko tietää nimenne?  __ agentti: Tarvitsetteko vielä muita tietoja? asiakas: Mihin matkustajaksi? Asiamies: Ei, minulla ei ole muita vaatimuksia. agentti: Asiakas: Ei, olkaa hyvä ja odottakaa: Asiakas: Selvä: Delta airlines, lento numero 1019, hinta on 100 turistiluokassa. Jatkanko? asiakas: Agentti: Kyllä, vahvistakaa: Lippunne on varattu jatkolennolla. asiakas: Kiitos: Asiakas: Kiitos, että lähestyitte meitä.</w:t>
      </w:r>
    </w:p>
    <w:p>
      <w:r>
        <w:rPr>
          <w:b/>
        </w:rPr>
        <w:t xml:space="preserve">Tulos</w:t>
      </w:r>
    </w:p>
    <w:p>
      <w:r>
        <w:t xml:space="preserve">asiakas: Betty Smith.</w:t>
      </w:r>
    </w:p>
    <w:p>
      <w:r>
        <w:rPr>
          <w:b/>
        </w:rPr>
        <w:t xml:space="preserve">Esimerkki 7.5329</w:t>
      </w:r>
    </w:p>
    <w:p>
      <w:r>
        <w:t xml:space="preserve">asiakas: Asiakas: Hei: Asiakas: Olen Susan Hill: Asiakas: Susan, miten voin auttaa sinua? asiakas: Haluaisin varata lentoliput LGA:sta DEN:iin. Voitteko auttaa minua varauksen tekemisessä? agentti: Toki, kertokaa matkasuunnitelmanne päivämäärät. asiakas: Vastaavat matkapäiväni ovat 27.10.-29.10. agentti: Asiakas: Odottakaa hetki: Asiakas: Toki, minä odotan.  __ asiakas: Asiamies: Ei mitään ongelmaa, kiitos kuitenkin tiedoista. agentti: Ei mitään ongelmaa: Asiakas: Kiitos, että otitte yhteyttä, hyvää päivänjatkoa. asiakas: Kiitos etsinnästä.</w:t>
      </w:r>
    </w:p>
    <w:p>
      <w:r>
        <w:rPr>
          <w:b/>
        </w:rPr>
        <w:t xml:space="preserve">Tulos</w:t>
      </w:r>
    </w:p>
    <w:p>
      <w:r>
        <w:t xml:space="preserve">agentti: Valitettavasti reitillenne ei ole saatavilla lentoa.</w:t>
      </w:r>
    </w:p>
    <w:p>
      <w:r>
        <w:rPr>
          <w:b/>
        </w:rPr>
        <w:t xml:space="preserve">Esimerkki 7.5330</w:t>
      </w:r>
    </w:p>
    <w:p>
      <w:r>
        <w:t xml:space="preserve">asiakas: Hei. Nimeni on Jack Adams. asiamies: Päivää, miten voin palvella teitä? asiakas: Asiamies: Haluan varata lentolipun, jonka hintaraja on 1000, osallistuakseni urheilujuhliin Houstonissa. asiamies: Haluan varata lentolipun: Asiakas: Kyllä, kiitos: Lähtöpäiväni on 30.06. ja paluupäiväni 02.07.  __ asiakas: Lähtö- ja kohdelentokenttäni koodit ovat MI-DTW, TX-IAH. Ja yhteyksien rajoitus on yksi. agentti: Kiitos tiedoista. Odottakaa hetki, tarkistan asian ja palaan asiaan. asiakas: Asiakas: Selvä: Löysimme UA-lentoyhtiön lennon lennon numerolla:1029. Hinta on 200 yhden jatkoyhteyden kanssa. Voinko jatkaa varauksen tekemistä? asiakas: Agentti: Voitte jatkaa varausta: Lippunne on varattu. Kiitos yhteydenotosta. asiakas: Kiitos, että varasitte lentolippunne.</w:t>
      </w:r>
    </w:p>
    <w:p>
      <w:r>
        <w:rPr>
          <w:b/>
        </w:rPr>
        <w:t xml:space="preserve">Tulos</w:t>
      </w:r>
    </w:p>
    <w:p>
      <w:r>
        <w:t xml:space="preserve">agentti: Voisitteko antaa matkakoodit?</w:t>
      </w:r>
    </w:p>
    <w:p>
      <w:r>
        <w:rPr>
          <w:b/>
        </w:rPr>
        <w:t xml:space="preserve">Esimerkki 7.5331</w:t>
      </w:r>
    </w:p>
    <w:p>
      <w:r>
        <w:t xml:space="preserve">asiakas: Miten voin auttaa?  __ agentti: Asiakas: Toki, olen iloinen voidessani auttaa teitä. Voisitteko antaa matkustuspäivämääränne lentoa etsiessänne? asiakas: Agentti: Toki, matkapäiväni ovat 29.05.-31.05: Asiakas: On olemassa jatkolento 1003, jonka hinta on 100, voinko varata sen? Asiakas: Voitte varata sen: Asiamies: Hyvä on, vahvistakaa tämä lento: Varauksenne on tehty Frontier airlinesin kautta, turvallista matkaa. asiakas: Kiitos varauksesta. agentti: Asiakas: Tervetuloa.</w:t>
      </w:r>
    </w:p>
    <w:p>
      <w:r>
        <w:rPr>
          <w:b/>
        </w:rPr>
        <w:t xml:space="preserve">Tulos</w:t>
      </w:r>
    </w:p>
    <w:p>
      <w:r>
        <w:t xml:space="preserve">asiakas: Laura Walker täällä. Voisitteko varata minulle lentoliput PHL:stä ORD:hen 1 jatkoyhteyden rajoituksella?</w:t>
      </w:r>
    </w:p>
    <w:p>
      <w:r>
        <w:rPr>
          <w:b/>
        </w:rPr>
        <w:t xml:space="preserve">Esimerkki 7.5332</w:t>
      </w:r>
    </w:p>
    <w:p>
      <w:r>
        <w:t xml:space="preserve">asiakas: Hei. Daniel Smith täällä. asiamies: Päivää, miten voin auttaa? asiakas: Daniel Smith täällä: Asiamies: Voitteko auttaa minua varaamaan lentoliput SFO:sta IAD:hen: Asiakas: Toki, kertokaa minulle matkapäivänne? asiak: Agentti: Haluaisin matkustaa 9. elokuuta ja palata 11. elokuuta: Asiakas: Onko teillä mitään tarkennuksia? Asiamies: Kyllä, tarvitsen jatkolennon: Löysimme 1015 UA lentoyhtiön yhden jatkolennon ja hinta on 100 turistiluokassa, jatkanko varausta? asiakas: Jatkakaa varauksen tekemistä.  __ asiakas: Kiitos, että varasitte lentoliput. agentti: Kiitos, että tavoititte meidät.</w:t>
      </w:r>
    </w:p>
    <w:p>
      <w:r>
        <w:rPr>
          <w:b/>
        </w:rPr>
        <w:t xml:space="preserve">Tulos</w:t>
      </w:r>
    </w:p>
    <w:p>
      <w:r>
        <w:t xml:space="preserve">agentti: Varaus on tehty.</w:t>
      </w:r>
    </w:p>
    <w:p>
      <w:r>
        <w:rPr>
          <w:b/>
        </w:rPr>
        <w:t xml:space="preserve">Esimerkki 7.5333</w:t>
      </w:r>
    </w:p>
    <w:p>
      <w:r>
        <w:t xml:space="preserve">asiakas: Asiakas: Hei: Scott Garcia.  __ asiakas: Haluaisin osallistua kokoukseen Kansallisessa kansalais- ja ihmisoikeuskeskuksessa Atlantassa, ATL:ssä. Voisitteko auttaa minua varauksen tekemisessä DTW:ltä? agentti: Asiakas: Toki Garcia, voinko saada tietää matkustuspäivämäärät, kiitos: Asiamies: Matkapäiväni ovat 03/07 - 03/09. Asiamies: Mihin aikaan? Asiakas: Okei, odottakaa hetki: Asiakas: Okei: Southwest-lentoyhtiön jatkolento hintaan 100, voinko varata sen? asiakas: Agentti: Kyllä, voitte varata sen: Lippunne on varattu lennolle numero 1027. asiakas: Kiitos: Asiakas: Kiitos, että lähestyitte meitä.</w:t>
      </w:r>
    </w:p>
    <w:p>
      <w:r>
        <w:rPr>
          <w:b/>
        </w:rPr>
        <w:t xml:space="preserve">Tulos</w:t>
      </w:r>
    </w:p>
    <w:p>
      <w:r>
        <w:t xml:space="preserve">agentti: Miten voin auttaa teitä?</w:t>
      </w:r>
    </w:p>
    <w:p>
      <w:r>
        <w:rPr>
          <w:b/>
        </w:rPr>
        <w:t xml:space="preserve">Esimerkki 7.5334</w:t>
      </w:r>
    </w:p>
    <w:p>
      <w:r>
        <w:t xml:space="preserve">asiakas: Asiakas: Päivää. asiamies: Päivää, miten voin auttaa? Wilson. Voisitteko auttaa minua varaamaan lentolippuni PHL:stä ORd:iin? agentti: Asiakas: Saanko tietää haluamanne matkustuspäivämäärät? Asiakas: Saanko kysyä haluamanne matkustuspäivämäärät? Matkapäiväni ovat 22.07. ja 24.07.  __ asiakas: Asiamies: Hyvä on, jatkakaa varauksen tekoa: Asiakas: Lippunne on varattu, lento numero 1006. asiakas: Kiitos avusta: Kiitos, että valitsitte meidät.</w:t>
      </w:r>
    </w:p>
    <w:p>
      <w:r>
        <w:rPr>
          <w:b/>
        </w:rPr>
        <w:t xml:space="preserve">Tulos</w:t>
      </w:r>
    </w:p>
    <w:p>
      <w:r>
        <w:t xml:space="preserve">agentti: Odottakaa hetki. On lento, jonka liityntäraja on 1 ja hinta 100. Jatkanko varauksen tekemistä?</w:t>
      </w:r>
    </w:p>
    <w:p>
      <w:r>
        <w:rPr>
          <w:b/>
        </w:rPr>
        <w:t xml:space="preserve">Esimerkki 7.5335</w:t>
      </w:r>
    </w:p>
    <w:p>
      <w:r>
        <w:t xml:space="preserve">asiakas: Hei. Nimeni on Andrew King. asiamies: Päivää, miten voin auttaa teitä? asiakas: Haluaisin matkustaa ORD:stä LAS:iin. Voitteko auttaa minua?  __ asiakas: Asiamies: Haluaisin matkustaa 22.04.-24.04.2014: Asiakas: Olen pahoillani, King, mutta kyseisellä reitillä ja kyseisenä ajankohtana ei ole saatavilla lentoja. asiakas: Ei se mitään. Kiitos ajastanne. asiamies: Asiakas: Ole hyvä vain.</w:t>
      </w:r>
    </w:p>
    <w:p>
      <w:r>
        <w:rPr>
          <w:b/>
        </w:rPr>
        <w:t xml:space="preserve">Tulos</w:t>
      </w:r>
    </w:p>
    <w:p>
      <w:r>
        <w:t xml:space="preserve">agentti: Okei, saanko tietää matkustuspäivämääränne?</w:t>
      </w:r>
    </w:p>
    <w:p>
      <w:r>
        <w:rPr>
          <w:b/>
        </w:rPr>
        <w:t xml:space="preserve">Esimerkki 7.5336</w:t>
      </w:r>
    </w:p>
    <w:p>
      <w:r>
        <w:t xml:space="preserve">asiakas: Agentti: Hei. Miten voin auttaa teitä tällä hetkellä? asiakas: Asiamies: Haluan varata lentoliput DCA:sta SEA:han, voitteko auttaa minua? agentti: Haluan varata lentoliput DCA:sta SEA:han: Asiakas: Toki, voisitteko kertoa matkapäivänne? asiak: Kiitos vastauksestanne. Suunnittelin matkani päivämäärille 28. joulukuuta ja 30. joulukuuta. agentti: Asiakas: Saanko tietää liityntäkorkeutenne? Agentti: Toki, etsin jatkolentoa. asiamies: Voisitteko kertoa minulle, mikä on jatkolentorajani? Onko teillä muita toiveita? asiakas: Ei, muita vaatimuksia. Kiitos kysymästä. asiamies: Asiakas: Okei, kertokaa nimenne, jotta voimme jatkaa. asiakas: Kiitos: Varatkaa lippuni nimellä Amanda Jackson. asiamies: Asiakas: Olkaa hyvä ja odottakaa, tarkistan lentojen saatavuuden. asiakas: Olkaa hyvä ja odottakaa, tarkistan lentojen saatavuuden: Totta kai, odotan vastaustanne. Ei kiirettä. agentti: Frontier Airlines tarjoaa teille lentoa lipun hinnalla 300, jatkanko varausta? asiakas: Kyllä, varatkaa lippuni tälle lennolle.  __ asiakas: Asiamies: Kiitos avusta: Asiakas: Tervetuloa, turvallista matkaa.</w:t>
      </w:r>
    </w:p>
    <w:p>
      <w:r>
        <w:rPr>
          <w:b/>
        </w:rPr>
        <w:t xml:space="preserve">Tulos</w:t>
      </w:r>
    </w:p>
    <w:p>
      <w:r>
        <w:t xml:space="preserve">agentti: Lentolippunne on varattu lennolle 1000 turistiluokkaan.</w:t>
      </w:r>
    </w:p>
    <w:p>
      <w:r>
        <w:rPr>
          <w:b/>
        </w:rPr>
        <w:t xml:space="preserve">Esimerkki 7.5337</w:t>
      </w:r>
    </w:p>
    <w:p>
      <w:r>
        <w:t xml:space="preserve">asiakas: Asiakas: Päivää. asiamies: Päivää, miten voin auttaa teitä tänään? asiakas: Päivää: Agentti: Voisitteko muuttaa olemassa olevaa varaustani matkani lykkäyksen vuoksi? agentti: Voisitteko muuttaa olemassa olevaa varaustani? Asiakas: Toki, saisinko nimenne, kiitos: Asiakas: Nimeni on William Baker: Asiakas: Löysimme varauksen nimellänne, voisitteko kertoa uudet matkapäivänne? asiakas: Matkapäiväni ovat 20. kesäkuuta ja 22. kesäkuuta. asiamies: Matkan uudet päivämäärät ovat 20. kesäkuuta ja 22. kesäkuuta: Asiakas: Kertokaa minulle lentokenttäkoodinne? Agentti: Olen matkalla SFO:hon ORD:stä: Onko muita vaatimuksia, jotka on täytettävä?  __ agentti: Asiakas: Valitettavasti ei löytynyt lentoja antamillasi tiedoilla. asiakas: Valitettavasti ei löytynyt lentoja antamillasi tiedoilla: Asiamies: Ei mitään ongelmaa, kiitos tiedoista. agentti: Ei mitään ongelmaa, kiitos tiedoista: Asiakas: Kiitos, että tavoititte meidät.</w:t>
      </w:r>
    </w:p>
    <w:p>
      <w:r>
        <w:rPr>
          <w:b/>
        </w:rPr>
        <w:t xml:space="preserve">Tulos</w:t>
      </w:r>
    </w:p>
    <w:p>
      <w:r>
        <w:t xml:space="preserve">asiakas: Tarvitsen yhden jatkolennon.</w:t>
      </w:r>
    </w:p>
    <w:p>
      <w:r>
        <w:rPr>
          <w:b/>
        </w:rPr>
        <w:t xml:space="preserve">Esimerkki 7.5338</w:t>
      </w:r>
    </w:p>
    <w:p>
      <w:r>
        <w:t xml:space="preserve">asiakas: Asiakas: Hei, olen Ronald Thomas. asiamies: Päivää, miten voin auttaa teitä? Asiamies: Voitteko auttaa minua varaamaan lentolipun MSP:stä IAD:hen: Asiakas: Toki, voisitteko kertoa matkapäivänne? asiak: Asiamies: Matkapäivät ovat 09/03 ja 09/05. Agentti: Asiakkaani: Matkapäiviä ovat 09/03 ja 09/05: Asiakas: Odottakaa hetki: Asiakas: OK: Löysimme Jetblue-lentoyhtiön lennon, lennon numero on 1017 ja sen hinta on 100. Jatkanko matkaa? asiakas: Agentti: Voit jatkaa varausta: Lippunne on varattu.  __ agentti: Kiitos, että tavoititte meidät.</w:t>
      </w:r>
    </w:p>
    <w:p>
      <w:r>
        <w:rPr>
          <w:b/>
        </w:rPr>
        <w:t xml:space="preserve">Tulos</w:t>
      </w:r>
    </w:p>
    <w:p>
      <w:r>
        <w:t xml:space="preserve">asiakas: Kiitos avusta.</w:t>
      </w:r>
    </w:p>
    <w:p>
      <w:r>
        <w:rPr>
          <w:b/>
        </w:rPr>
        <w:t xml:space="preserve">Esimerkki 7.5339</w:t>
      </w:r>
    </w:p>
    <w:p>
      <w:r>
        <w:t xml:space="preserve">asiakas: Miten voin palvella teitä?  __ agentti: Asiakas: Toki, Saanko tietää matkustuspäivämäärät? asiakas: Asiakas: Matkapäiväni ovat 02.9. ja 04.9. agentti: Matkustan 02.9. ja 04.9: Asiakas: Onko teillä jokin yhteysraja? Tarvitsen jatkolennon: Onko muita vaatimuksia? Asiakas: Ei: Asiakas: Saanko tietää nimenne? Elizabeth Robinson: Asiakas: Valitettavasti ei löytynyt lentoja haluamillanne päivämäärillä. asiakas: Olen pahoillani: Asiamies: Kiitos tiedoistanne: Asiakas: Kiitos, että valitsitte meidät.</w:t>
      </w:r>
    </w:p>
    <w:p>
      <w:r>
        <w:rPr>
          <w:b/>
        </w:rPr>
        <w:t xml:space="preserve">Tulos</w:t>
      </w:r>
    </w:p>
    <w:p>
      <w:r>
        <w:t xml:space="preserve">asiakas: SEA:sta IAH:iin?</w:t>
      </w:r>
    </w:p>
    <w:p>
      <w:r>
        <w:rPr>
          <w:b/>
        </w:rPr>
        <w:t xml:space="preserve">Esimerkki 7.5340</w:t>
      </w:r>
    </w:p>
    <w:p>
      <w:r>
        <w:t xml:space="preserve">asiakas: Asiakas: Päivää. asiamies: Päivää, miten voin auttaa teitä? Davis. Haluan matkustaa CLT:stä PHX:ään, olkaa hyvä ja auttakaa minua lipun varaamisessa. asiamies: Asiakas: Toki, saanko tietää matkapäivänne? asiakas: Kyllä: Asiamies: Matkustuspäivä on 22.05.-24.05: Onko hinnassa ja yhteyksissä rajoituksia?  __ agentti: Asiakas: Antakaa minulle hetki aikaa, tarkistan sen kerran. asiakas: Asiakas: OK: Löysin pyynnön mukaisen lennon. Lennon numero on 1020 Deltan lentoyhtiöltä. Jatkanko varauksen tekemistä? asiakas: Agentti: Varatkaa lippuni: Asiakas: Lippunne on vahvistettu: Kiitos avusta: Kiitos, hyvää matkaa.</w:t>
      </w:r>
    </w:p>
    <w:p>
      <w:r>
        <w:rPr>
          <w:b/>
        </w:rPr>
        <w:t xml:space="preserve">Tulos</w:t>
      </w:r>
    </w:p>
    <w:p>
      <w:r>
        <w:t xml:space="preserve">asiakas: Hinta on 500 ja 1 yhteys.</w:t>
      </w:r>
    </w:p>
    <w:p>
      <w:r>
        <w:rPr>
          <w:b/>
        </w:rPr>
        <w:t xml:space="preserve">Esimerkki 7.5341</w:t>
      </w:r>
    </w:p>
    <w:p>
      <w:r>
        <w:t xml:space="preserve">asiakas: Hei.  __ asiakas: JFK:sta DFW:hen, auttakaa minua varauksen tekemisessä. agentti: Auttaisitteko minua varauksen tekemisessä? Asiakas: Toki, voisitteko kertoa matkanne päivämäärät? asiakas: Asiamies: Suosittelemani päivämäärät ovat maaliskuun 10. päivä ja paluu maaliskuun 12. päivä. asiamies: Mihin päivämäärään? Asiakas: Onko teillä muita mieltymyksiä? Asiamies: Kyllä, tarvitsen turistiluokan: Asiakas: Saanko tietää nimenne? Barbara Martinez: lentoyhtiö Spiritin jatkolento numerolla 1002, hinta on 100 turistiluokassa. Voinko varata sen? asiakas: Voitte tehdä sen: Asiakas: Lippunne on varattu, lähtöaika on klo 23:00 ja paluuaika on klo 13:00. Asiakas: Kiitos varauksesta. asiamies: Kiitos, että valitsitte meidät.</w:t>
      </w:r>
    </w:p>
    <w:p>
      <w:r>
        <w:rPr>
          <w:b/>
        </w:rPr>
        <w:t xml:space="preserve">Tulos</w:t>
      </w:r>
    </w:p>
    <w:p>
      <w:r>
        <w:t xml:space="preserve">agentti: Päivää, miten voin auttaa teitä?</w:t>
      </w:r>
    </w:p>
    <w:p>
      <w:r>
        <w:rPr>
          <w:b/>
        </w:rPr>
        <w:t xml:space="preserve">Esimerkki 7.5342</w:t>
      </w:r>
    </w:p>
    <w:p>
      <w:r>
        <w:t xml:space="preserve">asiakas: Olen Deborah Moore.  __ asiakas: Asiamies: Haluan muuttaa olemassa olevaa varaustani joidenkin ongelmien vuoksi, voitteko auttaa minua siinä? asiamies: Voisitteko auttaa minua siinä? Asiakas: Voisitteko auttaa minua? Asiakas: Toki: Asiakas: Kiitos odotuksesta, nimellänne ei ole aktiivista varausta. asiakas: Okei, ei mitään ongelmaa. Kiitos tiedoistanne. agentti: Kiitos, että valitsitte meidät.</w:t>
      </w:r>
    </w:p>
    <w:p>
      <w:r>
        <w:rPr>
          <w:b/>
        </w:rPr>
        <w:t xml:space="preserve">Tulos</w:t>
      </w:r>
    </w:p>
    <w:p>
      <w:r>
        <w:t xml:space="preserve">agentti: Päivää, miten voin auttaa teitä tänään?</w:t>
      </w:r>
    </w:p>
    <w:p>
      <w:r>
        <w:rPr>
          <w:b/>
        </w:rPr>
        <w:t xml:space="preserve">Esimerkki 7.5343</w:t>
      </w:r>
    </w:p>
    <w:p>
      <w:r>
        <w:t xml:space="preserve">asiakas: Asiakas: Päivää. asiamies: Päivää, miten voin auttaa teitä? Asiamies: Olen Stephen Johnson ja haluan tavata Washingtonissa asuvat isovanhempani: Asiakas: Toki, saisinko tietää lentokenttäkoodinne? asiakas: Voisitteko auttaa minua? Haluaisin matkustaa PHX:stä IAD:hen.  __ asiakas: Asiamies: Toki, matkapäiväni ovat 05/07 ja 05/09. Asiamies: Voitte ottaa yhteyttä IAD:hen: Lentoyhtiö UA:lla, lennon numero: 1005. Jatkanko varauksen tekemistä? asiakas: Asiakas: Kyllä, kiitos: Asiakas: Lippunne on varattu: Kiitos: Kiitos, että valitsitte meidät.</w:t>
      </w:r>
    </w:p>
    <w:p>
      <w:r>
        <w:rPr>
          <w:b/>
        </w:rPr>
        <w:t xml:space="preserve">Tulos</w:t>
      </w:r>
    </w:p>
    <w:p>
      <w:r>
        <w:t xml:space="preserve">agentti: Matkapäivänne, kiitos?</w:t>
      </w:r>
    </w:p>
    <w:p>
      <w:r>
        <w:rPr>
          <w:b/>
        </w:rPr>
        <w:t xml:space="preserve">Esimerkki 7.5344</w:t>
      </w:r>
    </w:p>
    <w:p>
      <w:r>
        <w:t xml:space="preserve">asiakas: Asiakas: Hei. asiamies: Päivää, miten voin auttaa teitä tänään? asiakas: Hei: Agentti: Haluan matkustaa ATL:stä LAX:iin, voisitteko varata minulle lentoliput? agentti: Voisitteko varata minulle lentoliput? Asiakas: Toki, auttakaa minua matkan päivämäärien kanssa: Agentti: Matkapäiväni ovat 8.12.-10.12. agentti: Missä matkapäiväni ovat? Onko teillä mitään toiveita?  __ agentti: Asiakas: Saanko tietää nimenne? Olen Karen Davis: Asiakas: Kiitos tiedoistanne, emme löytäneet haluamillanne reiteillä kulkevia lentoja. asiakas: Selvä, ei ongelmaa. Kiitos: Asiakas: Kiitos, että tavoititte meidät. Hyvää päivänjatkoa.</w:t>
      </w:r>
    </w:p>
    <w:p>
      <w:r>
        <w:rPr>
          <w:b/>
        </w:rPr>
        <w:t xml:space="preserve">Tulos</w:t>
      </w:r>
    </w:p>
    <w:p>
      <w:r>
        <w:t xml:space="preserve">asiakas: Haluan tauon matkani välissä.</w:t>
      </w:r>
    </w:p>
    <w:p>
      <w:r>
        <w:rPr>
          <w:b/>
        </w:rPr>
        <w:t xml:space="preserve">Esimerkki 7.5345</w:t>
      </w:r>
    </w:p>
    <w:p>
      <w:r>
        <w:t xml:space="preserve">asiakas: Asiakas: Hei: Agentti: Miten voin auttaa? asiakas: Olen Edward Wright: Asiamies: Haluan osallistua seminaariini FL - MCO, auttakaa minua lentolipun varaamisessa. asiamies: Voitte auttaa minua: Asiakas: Toki, voisitteko antaa minulle lähdekoodinne: Lähdekoodini NY - JFK.  __ asiakas: Matkapäiväni ovat 05/07 - 05/09. Varmista, että yhteysraja on 1 ja hintaraja 1000. agentti: Asiakas: Edward, haluamillesi tiedoille ei ole saatavilla lentoa. asiakas: Edward: Asiakas: Okei, kiitos palveluistanne.</w:t>
      </w:r>
    </w:p>
    <w:p>
      <w:r>
        <w:rPr>
          <w:b/>
        </w:rPr>
        <w:t xml:space="preserve">Tulos</w:t>
      </w:r>
    </w:p>
    <w:p>
      <w:r>
        <w:t xml:space="preserve">agentti: Matkapäivänne, kiitos?</w:t>
      </w:r>
    </w:p>
    <w:p>
      <w:r>
        <w:rPr>
          <w:b/>
        </w:rPr>
        <w:t xml:space="preserve">Esimerkki 7.5346</w:t>
      </w:r>
    </w:p>
    <w:p>
      <w:r>
        <w:t xml:space="preserve">asiakas: Asiakas: Hei: Agentti: Voitteko auttaa minua varaamaan lentoliput JFK:hon OAK:sta? Asiakas: Okei, voinko saada tietää suunnitellut päivämääränne tälle matkalle? asiakas: Okei: Agentti: Toki, suunnitellut matkapäiväni ovat 01. helmikuuta ja 03. helmikuuta: Asiakas: Hyvä on, voinko saada tietää liityntämääränne? Agentti: Kyllä, tarvitsen yhden jatkolennon. agentti: Kyllä: Asiakas: Onko teillä muita vaatimuksia? Asiakas: Ei: Asiakas: Saanko sillä välin tietää nimenne? Asiakas: Kyllä, kiitos: Agentti: Nimeni on Patricia Walker: American Airlinesin turistiluokan lento 1029 on käytettävissä teille yhdellä jatkoyhteydellä, lähtö klo 15.00 ja paluu klo 14.00. Voinko varata sen teille?  __ agentti: Asiakas: Patricia Walker, lippunne on onnistuneesti varattu. asiakas: Kiitos ystävällisestä palvelustanne: Kiitos, että otitte yhteyttä palveluihimme.</w:t>
      </w:r>
    </w:p>
    <w:p>
      <w:r>
        <w:rPr>
          <w:b/>
        </w:rPr>
        <w:t xml:space="preserve">Tulos</w:t>
      </w:r>
    </w:p>
    <w:p>
      <w:r>
        <w:t xml:space="preserve">asiakas: Voitte varata lennon matkaani varten.</w:t>
      </w:r>
    </w:p>
    <w:p>
      <w:r>
        <w:rPr>
          <w:b/>
        </w:rPr>
        <w:t xml:space="preserve">Esimerkki 7.5347</w:t>
      </w:r>
    </w:p>
    <w:p>
      <w:r>
        <w:t xml:space="preserve">asiakas: Asiakas: Päivää. asiamies: Päivää, saanko kysyä teidän hyvää nimeänne? Asiamies: Miten voin auttaa, Ryan Williams? asiakas: Olen Ryan Williams: Asiamies: Voitteko peruuttaa varaukseni, koska siskoni vauvakutsuohjelmaa on siirretty? Asiakas: Toki, olemme täällä auttamassa teitä. asiakas: Voisitteko auttaa meitä? Kiitos.  __ asiakas: Asiakas: Toki: Asiakas: Kiitos arvokkaasta ajastanne. Nimeänne ei löytynyt varausta. asiakas: Ei mitään ongelmaa. Kiitos: Asiakas: Kiitos, että tavoititte meidät, hyvää päivänjatkoa.</w:t>
      </w:r>
    </w:p>
    <w:p>
      <w:r>
        <w:rPr>
          <w:b/>
        </w:rPr>
        <w:t xml:space="preserve">Tulos</w:t>
      </w:r>
    </w:p>
    <w:p>
      <w:r>
        <w:t xml:space="preserve">agentti: Tarkistan edellisen luettelon ja ilmoitan sen yksityiskohdat.</w:t>
      </w:r>
    </w:p>
    <w:p>
      <w:r>
        <w:rPr>
          <w:b/>
        </w:rPr>
        <w:t xml:space="preserve">Esimerkki 7.5348</w:t>
      </w:r>
    </w:p>
    <w:p>
      <w:r>
        <w:t xml:space="preserve">asiakas: Asiakas: Hei, olen Ruth Thompson. asiamies: Hei, miten voin auttaa teitä tänään? asiakas: Hei, olen Ruth Thompson: MCO, FL-MCO, voisitteko auttaa minua varaamaan lentoliput Las Vegasista, NV-LAS? agentti: Haluaisin osallistua Carnegie Hallin klassisen musiikin tapahtumaan Orlandossa, FL-MCO: Asiakas: Totta kai, olen täällä auttamassa teitä. asiakas: Kiitos: Voisitteko auttaa minua matkustuspäivien kanssa?  __ agentti: Asiakas: Saanko tietää hintarajanne? Asiamies: Voin maksaa lentolippua enintään 1000. agentti: Voin maksaa enintään 1000: Asiakas: Hyvä on, odottakaa hetki. asiakasta: Asiakas: Hyvä on: Southwest 1007 -lentoyhtiön lipun hinta on 100 ja matkan välissä on pysähdys. asiakas: Agentti: Kaikki on kunnossa, voitte jatkaa varausta. agentti: Varaus on vahvistettu Ruth Thompsonin nimellä. asiakas: Kiitos avustanne varauksen tekemisessä. asiamies: Kiitos, että lähestyitte meitä, hyvää päivänjatkoa.</w:t>
      </w:r>
    </w:p>
    <w:p>
      <w:r>
        <w:rPr>
          <w:b/>
        </w:rPr>
        <w:t xml:space="preserve">Tulos</w:t>
      </w:r>
    </w:p>
    <w:p>
      <w:r>
        <w:t xml:space="preserve">asiakas: Palautuspäivä on 17.09.</w:t>
      </w:r>
    </w:p>
    <w:p>
      <w:r>
        <w:rPr>
          <w:b/>
        </w:rPr>
        <w:t xml:space="preserve">Esimerkki 7.5349</w:t>
      </w:r>
    </w:p>
    <w:p>
      <w:r>
        <w:t xml:space="preserve">asiakas: Asiakas: Hei, olen Scott Young. agentti: Hei, miten voin auttaa teitä? asiakas: Hei, olen Scott Young: Asiamies: Suunnittelen lomaa, voisitteko varata minulle lipun? agentti: Voisitteko varata minulle lipun? Asiakas: Toki, voisitteko ilmoittaa matkanne päivämäärät? asiakas: Voisitteko antaa matkanne päivämäärät? Asiamies: Lähtöni on 25.9. ja paluuni 27.9. agentti: Mihin mennessä? Asiakas: Onko teillä rajoituksia hinnan ja yhteyksien suhteen? asiak: IAH ja määränpää: AUS ja hinta 500. Ja 1 yhteys: Asiakas: Selvä, odottakaa hetki. asiakas: Voitte odottaa hetken: Asiakas: Toki: Asiakas: Löysimme mieltymyksiänne vastaavan lennon, lennon numero 1012, hinta on 200 ja yksi yhteys. asiakas: Voitte jatkaa.  __ asiakas: Asiakas: Kiitos: Asiakas: Kiitos, että tavoititte meidät.</w:t>
      </w:r>
    </w:p>
    <w:p>
      <w:r>
        <w:rPr>
          <w:b/>
        </w:rPr>
        <w:t xml:space="preserve">Tulos</w:t>
      </w:r>
    </w:p>
    <w:p>
      <w:r>
        <w:t xml:space="preserve">agentti: AA airlines: Lipunne on varattu AA airlinesilta.</w:t>
      </w:r>
    </w:p>
    <w:p>
      <w:r>
        <w:rPr>
          <w:b/>
        </w:rPr>
        <w:t xml:space="preserve">Esimerkki 7.5350</w:t>
      </w:r>
    </w:p>
    <w:p>
      <w:r>
        <w:t xml:space="preserve">asiakas: Agentti: Hei. Miten voin auttaa teitä?  __ agentti: Jackson, autan teitä varaamaan lennon. Voisitteko kertoa minulle matkapäivänne? asiakas: Agentti: Tässä, löysin sinulle lennon, jossa on 1 jatkoyhteys ja jonka hinta on 100. Jatkanko matkaa? asiakas: Asiakas: Jatkakaa, olkaa hyvä: Asiakas: Lippunne on varattu lennolle numero 1017 ja lentoyhtiö on UA. asiakas: Kiitos varauksesta. agentti: Asiakas: Tervetuloa, turvallista lentoa.</w:t>
      </w:r>
    </w:p>
    <w:p>
      <w:r>
        <w:rPr>
          <w:b/>
        </w:rPr>
        <w:t xml:space="preserve">Tulos</w:t>
      </w:r>
    </w:p>
    <w:p>
      <w:r>
        <w:t xml:space="preserve">asiakas: Olen Kevin Jackson. Aion käydä IAH:ssa tapaamassa ystävääni, voisitteko löytää lennon PHX:stä?</w:t>
      </w:r>
    </w:p>
    <w:p>
      <w:r>
        <w:rPr>
          <w:b/>
        </w:rPr>
        <w:t xml:space="preserve">Esimerkki 7.5351</w:t>
      </w:r>
    </w:p>
    <w:p>
      <w:r>
        <w:t xml:space="preserve">asiakas: Asiakas: Hei. asiamies: Hei, miten voin auttaa teitä? Agentti: Voisitteko auttaa minua peruuttamaan äskettäisen varaukseni? agentti: Asiakas: Toki, saanko tietää nimenne? asiakas: Saanko kysyä nimenne? Asiakas: Nimeni on Melissa Carter. asiamies: Nimeni on Melissa Carter: Melissa Carter Melissa: Odottakaa hetki: Kyllä. __ asiakas: Asiamies: Ei se mitään, kiitos kun tarkistitte asian. agentti: Kiitos, että valitsitte meidät.</w:t>
      </w:r>
    </w:p>
    <w:p>
      <w:r>
        <w:rPr>
          <w:b/>
        </w:rPr>
        <w:t xml:space="preserve">Tulos</w:t>
      </w:r>
    </w:p>
    <w:p>
      <w:r>
        <w:t xml:space="preserve">agentti: Nimenne ei ole varattu.</w:t>
      </w:r>
    </w:p>
    <w:p>
      <w:r>
        <w:rPr>
          <w:b/>
        </w:rPr>
        <w:t xml:space="preserve">Esimerkki 7.5352</w:t>
      </w:r>
    </w:p>
    <w:p>
      <w:r>
        <w:t xml:space="preserve">asiakas: Agentti: Hei. Miten voin auttaa teitä? Agentti: Voitteko auttaa minua varaamaan lentolippuni ATL:stä LAX:iin? asiamies: Voisitteko auttaa minua varaamaan lentolippuni ATL:stä LAX:iin: Asiakas: Toki, voisitteko kertoa matkanne päivämäärät, jolloin haluatte matkustaa? asiakas: Voisitteko kertoa matkanne päivämäärät, jolloin haluatte matkustaa? Agentti: Matkapäiväni ovat 20. ja 22. huhtikuuta: Asiakas: Saanko tietää nimenne? Carol Adams: Asiakas: Onko teillä muita vaatimuksia? Asiamies: Tarvitsen turistiluokan lipun jatkolennolla. asiamies: Tarvitsen lippua turistiluokkaan: Saisinko nimenne?  __ agentti: Asiakas: Valitettavasti ei ole saatavilla lentoja annetuilla tiedoilla. asiakas: Olen pahoillani, mutta valitettavasti ei ole saatavilla lentoja annetuilla tiedoilla: Asiakas: Kiitos tiedoistanne: Kiitos.</w:t>
      </w:r>
    </w:p>
    <w:p>
      <w:r>
        <w:rPr>
          <w:b/>
        </w:rPr>
        <w:t xml:space="preserve">Tulos</w:t>
      </w:r>
    </w:p>
    <w:p>
      <w:r>
        <w:t xml:space="preserve">asiakas: Olen jo maininnut.</w:t>
      </w:r>
    </w:p>
    <w:p>
      <w:r>
        <w:rPr>
          <w:b/>
        </w:rPr>
        <w:t xml:space="preserve">Esimerkki 7.5353</w:t>
      </w:r>
    </w:p>
    <w:p>
      <w:r>
        <w:t xml:space="preserve">asiakas: David Thompson: Hei, nimeni on David Thompson.  __ asiakas: Asiamies: Minun on peruutettava lippu, koska sää muuttui äkillisesti siellä, minne halusin matkustaa: Odottakaa hetki. Kiitos, että odotitte. Olen pahoillani David, nimellänne ei ole varausta. Kiitos, että valitsitte meidät. asiakas: Asiamies: Okei se sopii, kiitos välittömästä vastauksesta. agentti: Olkaa hyvä, hyvää päivänjatkoa.</w:t>
      </w:r>
    </w:p>
    <w:p>
      <w:r>
        <w:rPr>
          <w:b/>
        </w:rPr>
        <w:t xml:space="preserve">Tulos</w:t>
      </w:r>
    </w:p>
    <w:p>
      <w:r>
        <w:t xml:space="preserve">agentti: Hei David,. Miten voin auttaa sinua nyt?</w:t>
      </w:r>
    </w:p>
    <w:p>
      <w:r>
        <w:rPr>
          <w:b/>
        </w:rPr>
        <w:t xml:space="preserve">Esimerkki 7.5354</w:t>
      </w:r>
    </w:p>
    <w:p>
      <w:r>
        <w:t xml:space="preserve">asiakas: Hei.  __ asiakas: Asiakas: Margaret Roberts: Roberts, miten voin auttaa teitä tänään? Asiakas: Margaret Roberts, miten voin auttaa teitä tänään? Roberts: Aion lähteä Las Vegasista New Yorkiin, voisitteko varata lippuni? asiamies: Voisitteko varata lipun? Asiakas: Toki, saanko tietää matkanne yksityiskohdat: JFK: Matkakoodini ovat LAS:sta JFK:hon. Matkapäiväni ovat 10/06 ja 10/08. Agentti: Mihin aikaan matkustan? Roberts, löysin AA-lentoyhtiön, jolla on 1 yhteys. Voinko jatkaa varauksen tekemistä? asiakas: Agentti: Saanko tietää lipun hinnan? Lippujen hinta 100. asiakas: Asiamies: Ilomielin kuuntelin sanojasi, voit jatkaa lipun ostamista. agentti: Asiakas: Lippunne on vahvistettu lennon numerolla 1029. asiakas: Kiitos avusta. agentti: Asiakas: Ilo on minun puolellani.</w:t>
      </w:r>
    </w:p>
    <w:p>
      <w:r>
        <w:rPr>
          <w:b/>
        </w:rPr>
        <w:t xml:space="preserve">Tulos</w:t>
      </w:r>
    </w:p>
    <w:p>
      <w:r>
        <w:t xml:space="preserve">agentti: Hei. Kuinka voin auttaa teitä tänään?</w:t>
      </w:r>
    </w:p>
    <w:p>
      <w:r>
        <w:rPr>
          <w:b/>
        </w:rPr>
        <w:t xml:space="preserve">Esimerkki 7.5355</w:t>
      </w:r>
    </w:p>
    <w:p>
      <w:r>
        <w:t xml:space="preserve">asiakas: Asiakas: Hei: Eric Taylor: Asiakas: Eric Taylor, miten voin auttaa teitä tänään? Asiakas: Eric Taylor, miten voin auttaa teitä tänään? Asiamies: Voitteko varata jatkolennon Los Angelesiin perhelomaani varten: Totta kai, autan teitä varausprosessissa. Saanko tietää suunnitellut matkapäivänne, kiitos? asiakas: Marraskuun 29. päivästä joulukuun 01. päivään. Lentokenttäkoodini matkalle ovat EWR:stä LAX:iin. agentti: Kiitos yksityiskohdista.  __ agentti: Asiakas: Odottakaa hetki: Toki: Kiitos ajastanne. Minun on valitettavasti todettava, että haluamallanne matkareitillä ei ole saatavilla lentoa. asiakas: Asiamies: Hyvä on, se ei ole ongelma. asiamies: Ei ole ongelma: Kiitos ymmärryksestänne. asiakas: Kiitos. agentti: Asiakas: Kiitos, että tavoititte meidät. Hyvää päivänjatkoa.</w:t>
      </w:r>
    </w:p>
    <w:p>
      <w:r>
        <w:rPr>
          <w:b/>
        </w:rPr>
        <w:t xml:space="preserve">Tulos</w:t>
      </w:r>
    </w:p>
    <w:p>
      <w:r>
        <w:t xml:space="preserve">asiakas: Asiakas: Selvä.</w:t>
      </w:r>
    </w:p>
    <w:p>
      <w:r>
        <w:rPr>
          <w:b/>
        </w:rPr>
        <w:t xml:space="preserve">Esimerkki 7.5356</w:t>
      </w:r>
    </w:p>
    <w:p>
      <w:r>
        <w:t xml:space="preserve">asiakas: Asiakas: Hei: Dorothy Allen: Allen, miten voin auttaa teitä?  __ agentti: Asiakas: Toki, antakaa minulle hetki aikaa tarkistaa lippunne tila. asiakas: Asiakas: Toki, kaikessa rauhassa. asiamies: Asiakas: Olen pahoillani, teidän nimellänne ei ole varausta. asiakas: Voi olla, että olen tehnyt väärän varauksen. Kiitos joka tapauksessa. agentti: Asiakas: Kiitos, että valitsitte meidät.</w:t>
      </w:r>
    </w:p>
    <w:p>
      <w:r>
        <w:rPr>
          <w:b/>
        </w:rPr>
        <w:t xml:space="preserve">Tulos</w:t>
      </w:r>
    </w:p>
    <w:p>
      <w:r>
        <w:t xml:space="preserve">asiakas: Voitteko auttaa minua peruuttamaan äskettäisen varaukseni? Suunniteltu matkani on peruttu.</w:t>
      </w:r>
    </w:p>
    <w:p>
      <w:r>
        <w:rPr>
          <w:b/>
        </w:rPr>
        <w:t xml:space="preserve">Esimerkki 7.5357</w:t>
      </w:r>
    </w:p>
    <w:p>
      <w:r>
        <w:t xml:space="preserve">asiakas: Asiakas: Päivää, olen Kenneth Perez. agentti: Päivää, miten voin auttaa? asiakas: Olen Kenneth Perez: DTW Detroitiin 12/08 osallistuakseni kukkafestivaaleille. Voitteko auttaa varaamaan lentolippuni Philadelphiasta, PHL:stä? asiamies: Asiakas: Toki, kertokaa minulle paluupäivänne: Asiamies: Palaan 12/10: Onko teillä tarkempia tietoja?  __ agentti: Löysimme 1001 AA-lentoyhtiön yhden jatkoyhteyden ja hinnan 100. Jatkanko varauksen tekemistä? asiakas: Asiakas: Jatkakaa varaustani: Lippunne on varattu. asiakas: Kiitos nopeasta vastauksesta. agentti: Kiitos, että tavoititte meidät.</w:t>
      </w:r>
    </w:p>
    <w:p>
      <w:r>
        <w:rPr>
          <w:b/>
        </w:rPr>
        <w:t xml:space="preserve">Tulos</w:t>
      </w:r>
    </w:p>
    <w:p>
      <w:r>
        <w:t xml:space="preserve">asiakas: Tarvitsen matkallani makuuajan. Hintaraja on 1000.</w:t>
      </w:r>
    </w:p>
    <w:p>
      <w:r>
        <w:rPr>
          <w:b/>
        </w:rPr>
        <w:t xml:space="preserve">Esimerkki 7.5358</w:t>
      </w:r>
    </w:p>
    <w:p>
      <w:r>
        <w:t xml:space="preserve">asiakas: Hei. Olen Kenneth Phillips. asiamies: Päivää, miten voin auttaa teitä tänään? asiakas: Hän haluaa osallistua muotinäytökseen Dallasissa. Voisitteko varata hänelle lipun? asiamies: Asiakas: Toki, voisitteko antaa minulle lentokenttäkoodinne? asiakas: Voisitteko antaa minulle lentokenttäkoodinne? Agentti: Lentokenttäkoodini ovat DC - DCA - TX - DFW: Saanko tietää matkapäivänne?  __ agentti: Löysimme vaatimuksenne mukaisen lennon, jonka hinta on 200 ja yhdellä jatkoyhteydellä. Jatkanko varauksen tekemistä? asiakas: Asiakas: Voitte jatkaa varausta. agentti: Voitte jatkaa varausta: AA-lentoyhtiön lentoyhtiölle, lennon numero 1008. asiakas: Varauksenne on vahvistettu: Kiitos: Asiakas: Kiitos, että tavoititte meidät, hyvää päivänjatkoa.</w:t>
      </w:r>
    </w:p>
    <w:p>
      <w:r>
        <w:rPr>
          <w:b/>
        </w:rPr>
        <w:t xml:space="preserve">Tulos</w:t>
      </w:r>
    </w:p>
    <w:p>
      <w:r>
        <w:t xml:space="preserve">asiakas: Haluan aloittaa 04/03 ja lopettaa 04/05.</w:t>
      </w:r>
    </w:p>
    <w:p>
      <w:r>
        <w:rPr>
          <w:b/>
        </w:rPr>
        <w:t xml:space="preserve">Esimerkki 7.5359</w:t>
      </w:r>
    </w:p>
    <w:p>
      <w:r>
        <w:t xml:space="preserve">asiakas: Asiakas: Hei, olen Dorothy Wright. agentti: Päivää, miten voin auttaa teitä tänään? asiakas: Hei, olen Dorothy Wright: Seattlessa 12/06. Voitteko tehdä varauksen meno-paluulippuun 12/08? agentti: Totta kai, autan varauksen tekemisessä. Kertokaa minulle lähtö- ja kohdelentokentän koodinne? asiakas: JFK:sta olen matkalla kohti SEA:ta. agentti: Toki, olen matkalla JFK:sta kohti SEA:ta: Asiakas: Haluatteko jatkolennon matkallenne? Agentti: Kyllä, tarvitsen välilaskun: Asiakas: Kiitos yksityiskohdista, odottakaa hetki. asiakas: Asiakas: Toki: Agentti: Kyllä, voitte: Lentolippunne on varattu. asiakas: Kiitos tuestanne. agentti: Kiitos, että tavoititte meidät.</w:t>
      </w:r>
    </w:p>
    <w:p>
      <w:r>
        <w:rPr>
          <w:b/>
        </w:rPr>
        <w:t xml:space="preserve">Tulos</w:t>
      </w:r>
    </w:p>
    <w:p>
      <w:r>
        <w:t xml:space="preserve">agentti: Southwest-lentoyhtiön jatkolento 1009, jonka hinta on 200 euroa. Jatkanko varausta lennolle 1009?</w:t>
      </w:r>
    </w:p>
    <w:p>
      <w:r>
        <w:rPr>
          <w:b/>
        </w:rPr>
        <w:t xml:space="preserve">Esimerkki 7.5360</w:t>
      </w:r>
    </w:p>
    <w:p>
      <w:r>
        <w:t xml:space="preserve">asiakas: Agentti: Hei. Miten voin auttaa teitä?  __ agentti: Asiakas: Toki, olen täällä auttamassa teitä. Voisitteko kertoa matkapäivänne? asiakas: Agentti: Haluan lentää 02.05. ja 04.05: Asiakas: Hawaiian airlinesin lento 1020 on käytettävissä, jatkanko? asiakas: Haloo? Agentti: Jatkakaa varausta: Okei, lippunne on varattu. asiakas: Kiitos avusta. agentti: Asiakas: Tervetuloa.</w:t>
      </w:r>
    </w:p>
    <w:p>
      <w:r>
        <w:rPr>
          <w:b/>
        </w:rPr>
        <w:t xml:space="preserve">Tulos</w:t>
      </w:r>
    </w:p>
    <w:p>
      <w:r>
        <w:t xml:space="preserve">asiakas: Christopher Gonzalez. Haluan matkustaa IAH:sta IAD:hen. Voitteko varata minulle lentoliput?</w:t>
      </w:r>
    </w:p>
    <w:p>
      <w:r>
        <w:rPr>
          <w:b/>
        </w:rPr>
        <w:t xml:space="preserve">Esimerkki 7.5361</w:t>
      </w:r>
    </w:p>
    <w:p>
      <w:r>
        <w:t xml:space="preserve">asiakas: Hei. Olen Matthew Jackson. asiamies: Päivää, miten voin auttaa teitä tänään? asiakas: Olen Matthew Jackson: Smithsonian Institutionissa Washington DCA:ssa. Voitteko auttaa minua varauksen tekemisessä? agentti: Voitteko auttaa minua? Asiakas: Toki, autamme mielellämme. asiakasta: Kiitos: Asiakas: Voisitteko kertoa minulle nousupisteenne? Asiakas: Voisitteko kertoa minulle nousupisteenne? Lentoaseman lähdekoodini on Denver, CO - DEN. agentti: Asiakas: Haluatteko mieluiten jonkin väliaseman matkan välissä? asiakas: Kyllä, kiitos: Asiamies: Kyllä, tarvitsen pysähdyksen matkallani. agentti: Milloin aiotte tehdä matkanne? asiakas: Haluan aloittaa matkani 14.10. Haluan palata 16.10. agentti: Okei, odottakaa hetki.  __ agentti: Löysimme Frontier-lentoyhtiön, lennon numero 1018 ja hinta 100 yhdellä välilaskulla. asiakas: Jatkakaa varaukseni tekemistä. agentti: Asiakas: Lippunne on varattu: Kiitos avusta. agentti: - Kiitos, että autoitte. agentti: - Kiitos, että autoitte: Kiitos, että valitsitte meidät. Turvallista matkaa.</w:t>
      </w:r>
    </w:p>
    <w:p>
      <w:r>
        <w:rPr>
          <w:b/>
        </w:rPr>
        <w:t xml:space="preserve">Tulos</w:t>
      </w:r>
    </w:p>
    <w:p>
      <w:r>
        <w:t xml:space="preserve">asiakas: Asiakas: Toki.</w:t>
      </w:r>
    </w:p>
    <w:p>
      <w:r>
        <w:rPr>
          <w:b/>
        </w:rPr>
        <w:t xml:space="preserve">Esimerkki 7.5362</w:t>
      </w:r>
    </w:p>
    <w:p>
      <w:r>
        <w:t xml:space="preserve">asiakas: Asiakas: Päivää. asiamies: Päivää, miten voin auttaa teitä tänään? asiakas: Päivää: Ruth Parker -nimellä olevan varauksen muuttaminen?  __ asiakas: Ruth Parker: Toki: Asiakas: Kiitos, että odotitte, nimellänne ei ole varausta löytynyt. asiakas: Okei, ei mitään ongelmaa. Kiitos. asiamies: Asiakas: Kiitos, että tavoititte meidät.</w:t>
      </w:r>
    </w:p>
    <w:p>
      <w:r>
        <w:rPr>
          <w:b/>
        </w:rPr>
        <w:t xml:space="preserve">Tulos</w:t>
      </w:r>
    </w:p>
    <w:p>
      <w:r>
        <w:t xml:space="preserve">agentti: Olkaa valmiina.</w:t>
      </w:r>
    </w:p>
    <w:p>
      <w:r>
        <w:rPr>
          <w:b/>
        </w:rPr>
        <w:t xml:space="preserve">Esimerkki 7.5363</w:t>
      </w:r>
    </w:p>
    <w:p>
      <w:r>
        <w:t xml:space="preserve">asiakas: Agentti: Hei. Miten voin auttaa teitä? Gary Thompson. Etsin lentoa ATL:stä AUS:iin, voitteko auttaa minua lentolippujen varaamisessa? agentti: Totta kai, saanko tietää matkapäivänne? Täältä löysin lennon, jossa on 1 välilasku ja lentolippu maksaa noin 100. Jatkanko varauksen tekemistä?  __ agentti: JetBlue airlinesin lennolle 1001. Asiakas: Asiakas: Kiitos avusta: Kiitos, että tavoititte meidät.</w:t>
      </w:r>
    </w:p>
    <w:p>
      <w:r>
        <w:rPr>
          <w:b/>
        </w:rPr>
        <w:t xml:space="preserve">Tulos</w:t>
      </w:r>
    </w:p>
    <w:p>
      <w:r>
        <w:t xml:space="preserve">asiakas: Matkapäiväni ovat 04/08 - 04/10. Pyydän teitä jatkamaan sitä.</w:t>
      </w:r>
    </w:p>
    <w:p>
      <w:r>
        <w:rPr>
          <w:b/>
        </w:rPr>
        <w:t xml:space="preserve">Esimerkki 7.5364</w:t>
      </w:r>
    </w:p>
    <w:p>
      <w:r>
        <w:t xml:space="preserve">asiakas: Asiakas: Hei. agentti: Hei, miten voin opastaa teitä tänään? asiakas: Hei: Agentti: Haluan peruuttaa äskettäisen varaukseni, voisitteko auttaa minua? asiamies: Haluan peruuttaa äskettäisen varaukseni: Asiakas: Toki, voisitteko antaa hyvän nimenne, kiitos? Jacob Robinson.  __ asiakas: Asiamies: Hyvä on, ei kiirettä: Asiakas: Olen pahoillani, mutta nimellänne ei ole aktiivista varausta. asiakas: Asiamies: Ei se mitään, kiitos tiedoista. agentti: Ei se mitään, kiitos tiedoista: Asiakas: Kiitos, että tavoititte meidät.</w:t>
      </w:r>
    </w:p>
    <w:p>
      <w:r>
        <w:rPr>
          <w:b/>
        </w:rPr>
        <w:t xml:space="preserve">Tulos</w:t>
      </w:r>
    </w:p>
    <w:p>
      <w:r>
        <w:t xml:space="preserve">agentti: Odottakaa hetki.</w:t>
      </w:r>
    </w:p>
    <w:p>
      <w:r>
        <w:rPr>
          <w:b/>
        </w:rPr>
        <w:t xml:space="preserve">Esimerkki 7.5365</w:t>
      </w:r>
    </w:p>
    <w:p>
      <w:r>
        <w:t xml:space="preserve">asiakas: Hei.  __ asiakas: Agentti: Haluaisin peruuttaa äskettäisen varaukseni, voisitteko auttaa minua siinä? asiamies: Haluaisin peruuttaa äskettäisen varaukseni: Totta kai, olen täällä auttamassa teitä tässä asiassa. Saanko tietää nimenne? asiakas: Jack Wilson: Asiakas: Odottakaa hetki: Asiakas: Hyvä on, minä odotan: Löysin varauksenne. Voinko jatkaa peruutusta? asiakas: Asiamies: Toki, voitte peruuttaa sen. asiamies: Voitte peruuttaa sen: Varauksenne on peruutettu onnistuneesti. asiakas: Kiitos, että autoitte minua. agentti: Asiakas: Paljon kiitoksia, että lähestyitte toimistoamme.</w:t>
      </w:r>
    </w:p>
    <w:p>
      <w:r>
        <w:rPr>
          <w:b/>
        </w:rPr>
        <w:t xml:space="preserve">Tulos</w:t>
      </w:r>
    </w:p>
    <w:p>
      <w:r>
        <w:t xml:space="preserve">agentti: Päivää, miten voin opastaa teitä?</w:t>
      </w:r>
    </w:p>
    <w:p>
      <w:r>
        <w:rPr>
          <w:b/>
        </w:rPr>
        <w:t xml:space="preserve">Esimerkki 7.5366</w:t>
      </w:r>
    </w:p>
    <w:p>
      <w:r>
        <w:t xml:space="preserve">asiakas: Agentti: Hei. Miten voin auttaa teitä?  __ agentti: Asiakas: Saanko tietää nimenne? Asiakas: Nimeni on Gregory King: Asiakas: Gregory King Valitan, tietokannastamme ei löytynyt pyyntöönne vastaavaa varausta. asiakas: Gregory King: Asiakas: Kiitos kuitenkin tiedoista. agentti: Kiitos, että valitsitte meidät.</w:t>
      </w:r>
    </w:p>
    <w:p>
      <w:r>
        <w:rPr>
          <w:b/>
        </w:rPr>
        <w:t xml:space="preserve">Tulos</w:t>
      </w:r>
    </w:p>
    <w:p>
      <w:r>
        <w:t xml:space="preserve">asiakas: Haluan peruuttaa varaukseni työni aiheuttamien haittojen vuoksi. Voitteko auttaa minua siinä?</w:t>
      </w:r>
    </w:p>
    <w:p>
      <w:r>
        <w:rPr>
          <w:b/>
        </w:rPr>
        <w:t xml:space="preserve">Esimerkki 7.5367</w:t>
      </w:r>
    </w:p>
    <w:p>
      <w:r>
        <w:t xml:space="preserve">asiakas: Asiakas: Hei: Asiakas: Olen Karen Wright. asiamies: Olen Karen Wright: Karen, miten voin auttaa?  __ agentti: Karen: Saanko tietää matkasuunnitelmanne päivämäärät? asiakas: Agentti: Haluaisin matkustaa 13.08. ja palata 15.08: Asiakas: Odottakaa hetki: Asiakas: Toki, kaikessa rauhassa. asiamies: Frontier airlines lennolla 1008 tarjoaa palvelua 1 jatkoyhteydellä ja lippu maksaa teille 200. asiakas: Okei, varaa lippu. agentti: Voitte varata lipun: Asiakas: Lippunne on varattu: Kiitos paljon. agentti: Kiitos, että tavoititte meidät.</w:t>
      </w:r>
    </w:p>
    <w:p>
      <w:r>
        <w:rPr>
          <w:b/>
        </w:rPr>
        <w:t xml:space="preserve">Tulos</w:t>
      </w:r>
    </w:p>
    <w:p>
      <w:r>
        <w:t xml:space="preserve">asiakas: Voitteko auttaa minua, kun etsin yksittäistä jatkolentoa DTW:stä SFO:hon?</w:t>
      </w:r>
    </w:p>
    <w:p>
      <w:r>
        <w:rPr>
          <w:b/>
        </w:rPr>
        <w:t xml:space="preserve">Esimerkki 7.5368</w:t>
      </w:r>
    </w:p>
    <w:p>
      <w:r>
        <w:t xml:space="preserve">asiakas: Asiakas: Päivää. asiamies: Päivää, miten voin auttaa teitä? Agentti: Voisitteko varata lentoliput SFO:sta DTW:hen? Asiakas: Saanko tietää matkanne päivämäärät? Kiitos. Olen suunnitellut matkapäiviksi 31.10. ja 02.11. agentti: Asiakas: Onko olemassa jokin yhteysrajoitus? Asiamies: Etsin yksittäistä jatkolentoa. agentti: Asiakas: Onko muita mieltymyksiä? Agentti: Kyllä, haluaisin matkustaa vain turistiluokassa. agentti: Kyllä, haluaisin matkustaa vain turistiluokassa: Asiakas: Voisitteko auttaa minua nimenne kanssa? Nicole Johnson: American Airlines tarjoaa jatkolennon turistiluokassa hintaan 100, jatkanko varausta? asiakas: Jatkakaa varauksen tekemistä.  __ asiakas: Asiakas: Kiitos avusta: Kiitos, että valitsitte meidät. asiakas: Asiakas: Olkaa hyvä.</w:t>
      </w:r>
    </w:p>
    <w:p>
      <w:r>
        <w:rPr>
          <w:b/>
        </w:rPr>
        <w:t xml:space="preserve">Tulos</w:t>
      </w:r>
    </w:p>
    <w:p>
      <w:r>
        <w:t xml:space="preserve">agentti: Lento numero 1003 on vahvistettu.</w:t>
      </w:r>
    </w:p>
    <w:p>
      <w:r>
        <w:rPr>
          <w:b/>
        </w:rPr>
        <w:t xml:space="preserve">Esimerkki 7.5369</w:t>
      </w:r>
    </w:p>
    <w:p>
      <w:r>
        <w:t xml:space="preserve">asiakas: Asiakas: Hei, miten voin olla teille avuksi? Asiamies: Hätätilanteen vuoksi jouduin pyytämään tätä muutosta varaukseen. agentti: Mihin aikaan? Totta kai, olemme täällä auttamassa teitä. Saanko nimenne, jotta voin tarkistaa tietonne tietokannastamme? asiakas: Asiamies: Olen Jason Parker: Parker: Okei, odottakaa hetki.  __ agentti: Asiakas: Valitettavasti nimestänne ei löydy varausta. asiakas: Asiakas: Kiitos: Asiakas: Kiitos, että otitte yhteyttä palveluumme.</w:t>
      </w:r>
    </w:p>
    <w:p>
      <w:r>
        <w:rPr>
          <w:b/>
        </w:rPr>
        <w:t xml:space="preserve">Tulos</w:t>
      </w:r>
    </w:p>
    <w:p>
      <w:r>
        <w:t xml:space="preserve">asiakas: Asiakas: Toki.</w:t>
      </w:r>
    </w:p>
    <w:p>
      <w:r>
        <w:rPr>
          <w:b/>
        </w:rPr>
        <w:t xml:space="preserve">Esimerkki 7.5370</w:t>
      </w:r>
    </w:p>
    <w:p>
      <w:r>
        <w:t xml:space="preserve">asiakas: Timothy Brown tässä: Asiakas: Aion käydä Austinissa juhlimassa syntymäpäiväjuhliani. asiamies: Asiakas: Saanko tietää lentokentän koodit? asiakas: Saanko kysyä lentokentän koodit? Asiamies: Lentokenttäkoodini ovat HOU:sta AUS:iin: Asiakas: Voisitteko auttaa minua ilmoittamaan matkapäivänne? asiakas: Voisitteko auttaa minua ilmoittamaan matkapäivänne? Asiamies: Matkapäiväni on 02.02.-04.02. agentti: Matkan ajankohta on 02.02.-04.02: Asiakas: Ei ole lentoa, joka vastaa toiveitanne. asiakas: Ei ole lentoa, joka vastaa toiveitanne: Asiakas: Selvä, ei ongelmaa.  __ asiakas: Asiakas: Kiitos avusta.</w:t>
      </w:r>
    </w:p>
    <w:p>
      <w:r>
        <w:rPr>
          <w:b/>
        </w:rPr>
        <w:t xml:space="preserve">Tulos</w:t>
      </w:r>
    </w:p>
    <w:p>
      <w:r>
        <w:t xml:space="preserve">agentti: Kiitos, että lähestyitte meitä.</w:t>
      </w:r>
    </w:p>
    <w:p>
      <w:r>
        <w:rPr>
          <w:b/>
        </w:rPr>
        <w:t xml:space="preserve">Esimerkki 7.5371</w:t>
      </w:r>
    </w:p>
    <w:p>
      <w:r>
        <w:t xml:space="preserve">asiakas: Hei. Olen Joseph Taylor. asiamies: Päivää, miten voin auttaa teitä tänään? BOS, MA-BOS Chicagoon, IL-ORD tapaamaan setääni. Voisitteko auttaa minua lentolipun varaamisessa? asiamies: Totta kai, autan teitä. Voisitteko antaa hintarajan? asiakas: Agentti: Voin maksaa enintään 5000: Asiakas: Voisitteko kertoa matkapäivät: Asiamies: Haluan lentää 23.8. ja palata 25.8. takaisin: Asiakas: Kiitos, että kerroitte yksityiskohdat, odottakaa. asiakas: Asiakas: Toki: Löysimme Frontier-lentoyhtiön, lennon numero 1003, hinta 200, jatkolento. Jatkanko varauksen tekemistä? asiakas: Voitte jatkaa varausta. agentti: Lippunne on varattu.  __ agentti: Kiitos.</w:t>
      </w:r>
    </w:p>
    <w:p>
      <w:r>
        <w:rPr>
          <w:b/>
        </w:rPr>
        <w:t xml:space="preserve">Tulos</w:t>
      </w:r>
    </w:p>
    <w:p>
      <w:r>
        <w:t xml:space="preserve">asiakas: Kiitos avusta.</w:t>
      </w:r>
    </w:p>
    <w:p>
      <w:r>
        <w:rPr>
          <w:b/>
        </w:rPr>
        <w:t xml:space="preserve">Esimerkki 7.5372</w:t>
      </w:r>
    </w:p>
    <w:p>
      <w:r>
        <w:t xml:space="preserve">asiakas: Agentti: Hei. Miten voin auttaa teitä tällä hetkellä? asiakas: Jonathan Mitchell Denveristä. Haluan mennä Houstoniin ensi kuussa, voisitteko varata minulle lentoliput? agentti: Totta kai, autan teitä mielelläni. Voisitteko ilmoittaa suunnitellut matkapäivänne?  __ agentti: Asiakas: Saanko tietää lähtö- ja kohdelentokenttänne koodit varausta varten? asiakas: Kyllä: Asiamies: Haluan lentää DEN:stä ja määränpäälentoasema on IAH. asiamies: Asiakas: Odottakaa hetki, jotta voimme tarkistaa lentojen saatavuuden. asiakas: Asiakas: Selvä: Tietojenne mukaan olen löytänyt matkallanne yhden välilaskun sisältävän lennon, jonka minimihinta on 200 ja jonka tarjoaa Delta airlines. Jatkanko asian käsittelyä? asiakas: Asiamies: Minulle sopii tämä lento, jatkakaa. agentti: Okei, lippunne on varattu lennolle numero 1002. asiakas: Kiitos avusta. agentti: Kiitos, että autoitte: Asiakas: Kiitos, että lähestyitte meitä, hyvää matkaa.</w:t>
      </w:r>
    </w:p>
    <w:p>
      <w:r>
        <w:rPr>
          <w:b/>
        </w:rPr>
        <w:t xml:space="preserve">Tulos</w:t>
      </w:r>
    </w:p>
    <w:p>
      <w:r>
        <w:t xml:space="preserve">asiakas: Haluan lähteä 31.05. ja varata paluulippuni myös 02.06.</w:t>
      </w:r>
    </w:p>
    <w:p>
      <w:r>
        <w:rPr>
          <w:b/>
        </w:rPr>
        <w:t xml:space="preserve">Esimerkki 7.5373</w:t>
      </w:r>
    </w:p>
    <w:p>
      <w:r>
        <w:t xml:space="preserve">asiakas: Asiakas: Hei: Agentti: Miten voin auttaa teitä?  __ agentti: Agentti: Kyllä, voin auttaa teitä. Voitteko kertoa matkapäivänne? asiakas: Asiamies: Aion matkustaa 20. marraskuuta ja palata takaisin 22. marraskuuta. asiamies: Aion matkustaa 20. marraskuuta ja palata takaisin 22. marraskuuta: Asiakas: Onko teillä muita tarkennuksia? Asiamies: Paluuaikani on aamulla: Asiakas: Onko teillä jokin yhteysraja? Asiamies: Etsin jatkolentoa. agentti: Missä on jatkolentorajoitus? Asiakkaan nimi: Asiakkaan nimi: Jatkoyhteys: Odottakaa hetki: Asiakas: Toki: Asiakas: Löysin turistiluokan lipun, jonka hinta on 200, ja se on suora lento. asiakas: Agentti: Se sopii hyvin, jatka varausta. agentti: Asiakas: Lippunne on varattu Delta airlinesilta. asiakas: Kiitos palvelustanne. agentti: Kiitos, että otitte meihin yhteyttä.</w:t>
      </w:r>
    </w:p>
    <w:p>
      <w:r>
        <w:rPr>
          <w:b/>
        </w:rPr>
        <w:t xml:space="preserve">Tulos</w:t>
      </w:r>
    </w:p>
    <w:p>
      <w:r>
        <w:t xml:space="preserve">asiakas: AUS:sta BOS:iin: Aion varata lipun AUS:sta BOS:iin. Voitteko auttaa minua varaamaan lipun minulle?</w:t>
      </w:r>
    </w:p>
    <w:p>
      <w:r>
        <w:rPr>
          <w:b/>
        </w:rPr>
        <w:t xml:space="preserve">Esimerkki 7.5374</w:t>
      </w:r>
    </w:p>
    <w:p>
      <w:r>
        <w:t xml:space="preserve">asiakas: Asiakas: Päivää. asiamies: Päivää, miten voin auttaa teitä tänään? asiakas: Päivää: Agentti: Tein varaukseni etukäteen, mutta nyt huomasin, että minulla ei ole vapaita paikkoja, joten haluan peruuttaa varaukseni. agentti: Auttakaa minua peruuttamaan se: Asiakas: Toki, saisinko tietää nimenne, kiitos? Asiamies: Toki, tarkistakaa varaukseni nimellä Michelle Hall. asiamies: Okei, odottakaa hetki. asiakas: __ asiakas: Okei, kiitos vastauksestanne. agentti: Kiitos, että valitsitte meidät.</w:t>
      </w:r>
    </w:p>
    <w:p>
      <w:r>
        <w:rPr>
          <w:b/>
        </w:rPr>
        <w:t xml:space="preserve">Tulos</w:t>
      </w:r>
    </w:p>
    <w:p>
      <w:r>
        <w:t xml:space="preserve">agentti: Anteeksi, nimelläsi ei löytynyt varausta.</w:t>
      </w:r>
    </w:p>
    <w:p>
      <w:r>
        <w:rPr>
          <w:b/>
        </w:rPr>
        <w:t xml:space="preserve">Esimerkki 7.5375</w:t>
      </w:r>
    </w:p>
    <w:p>
      <w:r>
        <w:t xml:space="preserve">asiakas: Hei.  __ asiakas: Asiakas: Miten voin auttaa teitä tänään? asiakas: Olen Sandra Evans: Asiamies: Haluan muuttaa edellisen varaukseni matkustuspäivämääriä, voitteko auttaa minua siinä? agentti: Voisitteko auttaa minua? Asiakas: Voitteko auttaa minua? Asiakas: Selvä: Asiakas: Kiitos, että odotitte, nimellänne ei löydy varausta. asiakas: Voi olla, etten ole varannut lippuani oikein tuolloin. Kiitos palvelustanne. asiamies: Asiakas: Tervetuloa, hyvää päivänjatkoa.</w:t>
      </w:r>
    </w:p>
    <w:p>
      <w:r>
        <w:rPr>
          <w:b/>
        </w:rPr>
        <w:t xml:space="preserve">Tulos</w:t>
      </w:r>
    </w:p>
    <w:p>
      <w:r>
        <w:t xml:space="preserve">agentti: Hei.</w:t>
      </w:r>
    </w:p>
    <w:p>
      <w:r>
        <w:rPr>
          <w:b/>
        </w:rPr>
        <w:t xml:space="preserve">Esimerkki 7.5376</w:t>
      </w:r>
    </w:p>
    <w:p>
      <w:r>
        <w:t xml:space="preserve">asiakas: Asiakas: Hei: Haluan varata lennon Chicagosta, IL-ORD tapaamaan vanhempiani. Voitteko varata jatkolennon? Totta kai, autan teitä mielelläni. Voisitteko mainita laskeutumispaikkanne? asiakas: Asiamies: Määränpääni on NV-LAS: Asiakas: Saanko tietää, mikä on lentolippujenne budjetti? Asiakas: Mihin hintaan? Asiamies: Budjettini on 5000: Mainitsisitteko ystävällisesti lähtö- ja tulopäivänne?  __ agentti: asiakas: Löysimme lennon Deltan lentoyhtiön lennolla numero 1017, hinta 100. asiakas: Asiamies: Jatkakaa varauksen tekemistä: Asiakas: Varauksenne on tehty: Kiitos, että autoitte minua: Asiakas: Kiitos, että käytitte meitä.</w:t>
      </w:r>
    </w:p>
    <w:p>
      <w:r>
        <w:rPr>
          <w:b/>
        </w:rPr>
        <w:t xml:space="preserve">Tulos</w:t>
      </w:r>
    </w:p>
    <w:p>
      <w:r>
        <w:t xml:space="preserve">asiakas: 01/03 ja palaan 01/05.</w:t>
      </w:r>
    </w:p>
    <w:p>
      <w:r>
        <w:rPr>
          <w:b/>
        </w:rPr>
        <w:t xml:space="preserve">Esimerkki 7.5377</w:t>
      </w:r>
    </w:p>
    <w:p>
      <w:r>
        <w:t xml:space="preserve">asiakas: Asiakas: Päivää. asiamies: Päivää, miten voin auttaa teitä tänään? asiakas: Päivää: Dennis Parker tässä. Olen yhteiskunnallinen aktivisti, minun on järjestettävä asekulttuurin vastainen kampanja Detroitissa. Varatkaa siis lippuni Denveristä. asiamies: Voin mielelläni auttaa teitä siinä. Voisitteko kertoa minulle matkanne suunnitellut päivämäärät?  __ agentti: Asiakas: Totta kai, ilmoittakaa lähimmän lentokentän koodit. asiakas: Asiamies: Lähtö- ja pääteasemani lentokenttäkoodit ovat DEN ja DTW. agentti: Asiakas: Odottakaa hetki, hankin sopivan lennon matkaanne varten. asiakas: Asiamies: Toki: Valitettavasti tämä Parker, ei ole lentoa, joka voisi matkustaa alueellesi suunnitelluilla matkapäivilläsi. asiakas: Asiamies: Ei mitään ongelmaa, kiitos kun tarkistitte asian. agentti: Kiitos, että tarkistitte asian: Ole hyvä, kiitos, että otit yhteyttä tänne. Toivottavasti sinulla on mukava päivä.</w:t>
      </w:r>
    </w:p>
    <w:p>
      <w:r>
        <w:rPr>
          <w:b/>
        </w:rPr>
        <w:t xml:space="preserve">Tulos</w:t>
      </w:r>
    </w:p>
    <w:p>
      <w:r>
        <w:t xml:space="preserve">asiakas: Matkapäiväni ovat 30.06. ja 02.07.</w:t>
      </w:r>
    </w:p>
    <w:p>
      <w:r>
        <w:rPr>
          <w:b/>
        </w:rPr>
        <w:t xml:space="preserve">Esimerkki 7.5378</w:t>
      </w:r>
    </w:p>
    <w:p>
      <w:r>
        <w:t xml:space="preserve">asiakas: Hei.  __ asiakas: Agentti: Voitteko auttaa minua muuttamaan äskettäisen varaukseni? asiamies: Voitteko auttaa minua muuttamaan äskettäisen varaukseni? Totta kai, autan teitä. Saanko tietää hyvän nimenne, kiitos? asiakas: Agentti: Nimeni on Andrew Lopez: Asiakas: Odottakaa hetki: Asiakas: Toki: Asiakas: Kiitos ajastanne, nimellänne ei löydy aktiivista varausta. asiakas: Asiakas: Selvä, ei ongelmia. Kiitos: Asiakas: Kiitos.</w:t>
      </w:r>
    </w:p>
    <w:p>
      <w:r>
        <w:rPr>
          <w:b/>
        </w:rPr>
        <w:t xml:space="preserve">Tulos</w:t>
      </w:r>
    </w:p>
    <w:p>
      <w:r>
        <w:t xml:space="preserve">agentti: Päivää, miten voin opastaa teitä tänään?</w:t>
      </w:r>
    </w:p>
    <w:p>
      <w:r>
        <w:rPr>
          <w:b/>
        </w:rPr>
        <w:t xml:space="preserve">Esimerkki 7.5379</w:t>
      </w:r>
    </w:p>
    <w:p>
      <w:r>
        <w:t xml:space="preserve">asiakas: Asiakas: Päivää. asiamies: Päivää, miten voin auttaa teitä? Agentti: Voisitteko varata lentoliput PHX:stä osallistuakseni häihin HOU:ssa: Asiakas: Toki, voisitteko kertoa matkanne päivämäärät? asiak: Syyskuun 01. ja 03. syyskuuta.  __ asiakas: Ei, minulla ei ole muita tarkennuksia. Minulle kelpaa mikä tahansa lento: Saanko tietää nimenne? Asiakas: Nimeni on Kenneth Miller: Lentoyhtiö JetBlue tarjoaa jatkolennon numerolla 1012, hinta on 100 turistiluokassa. Saanko varata sen? asiakas: Voitte varata sen: Asiamies: Kyllä, kiitos: Lippunne on varattu, lähtöaika on klo 15:00 ja paluuaika on klo 8:00. asiakas: Asiakas: Kiitos avusta: Asiakas: Kiitos, että tavoititte meidät.</w:t>
      </w:r>
    </w:p>
    <w:p>
      <w:r>
        <w:rPr>
          <w:b/>
        </w:rPr>
        <w:t xml:space="preserve">Tulos</w:t>
      </w:r>
    </w:p>
    <w:p>
      <w:r>
        <w:t xml:space="preserve">agentti: Onko teillä eritelmiä?</w:t>
      </w:r>
    </w:p>
    <w:p>
      <w:r>
        <w:rPr>
          <w:b/>
        </w:rPr>
        <w:t xml:space="preserve">Esimerkki 7.5380</w:t>
      </w:r>
    </w:p>
    <w:p>
      <w:r>
        <w:t xml:space="preserve">asiakas: Asiakas: Hei. asiamies: Päivää, miten voin auttaa teitä tänään? asiakas: Hei: Voitteko auttaa minua varauksen tekemisessä?  __ asiakas: Samuel Turner tässä: Turner: Saanko tietää, minä päivinä olette halukas matkustamaan? asiakas: Asiamies: Haluaisin matkustaa 12.02. ja palata 14.02. takaisin: Asiakas: Saanko tietää, mitä luokkaa haluatte? Asiamies: Minulle sopii mikä tahansa luokka: Asiakas: Saanko tietää, milloin haluatte matkustaa? Asiakas: Saanko kysyä, milloin haluatte matkustaa? Asiamies: Haluaisin palata aamulla: Asiakas: Saanko tietää, mikä on yhteysrajanne? asiakas: Tarvitsen jatkolennon: Asiakas: Frontier-lentoyhtiön lentoyhtiöllä on 300 euron hintainen jatkolento turistiluokassa: Asiamies: Hyvä on, jatka varausta: Lento numero 1012, lähtöaika on 12.2. klo 18.00 ja paluuaika on 14.2. klo 5.00. Asiakas: Varauksenne on vahvistettu: Asiakas: Kiitos tiedoistanne: Asiakas: Olkaa hyvä.</w:t>
      </w:r>
    </w:p>
    <w:p>
      <w:r>
        <w:rPr>
          <w:b/>
        </w:rPr>
        <w:t xml:space="preserve">Tulos</w:t>
      </w:r>
    </w:p>
    <w:p>
      <w:r>
        <w:t xml:space="preserve">agentti: Saanko tietää hyvän nimenne, kiitos?</w:t>
      </w:r>
    </w:p>
    <w:p>
      <w:r>
        <w:rPr>
          <w:b/>
        </w:rPr>
        <w:t xml:space="preserve">Esimerkki 7.5381</w:t>
      </w:r>
    </w:p>
    <w:p>
      <w:r>
        <w:t xml:space="preserve">asiakas: Asiakas: Hei: Brenda Garcia. asiamies: Miten voin auttaa teitä tällä hetkellä? asiakas: Miten voin auttaa teitä tällä hetkellä? asiakas: Miten voin auttaa teitä tällä hetkellä? Asiamies: Minun on matkustettava Chicagoon, voisitteko varata lentoliput IAH:sta ja ORD:stä: Totta kai, autan teitä siinä. Voisitteko ilmoittaa haluamanne matkustuspäivämäärät? asiakas: Matkapäiväni ovat 26.12. ja 28.12. ja budjettiraja on 1000. agentti: Odottakaa hetki, jotta voimme tarkistaa reitillenne sopivat lennot. Tietojesi perusteella löysin Hawaiian airlinesin tarjoaman lennon, jossa on 1 yhteys ja jonka hinta on 200. Jatkanko tämän kanssa?  __ agentti: Asiakas: Okei, lippunne on vahvistettu lennolle numero 1027. asiakas: Kiitos, että varasitte lentolipun. agentti: Asiakas: Kiitos, että tavoititte meidät, hyvää matkaa. asiakas: Olkaa hyvä.</w:t>
      </w:r>
    </w:p>
    <w:p>
      <w:r>
        <w:rPr>
          <w:b/>
        </w:rPr>
        <w:t xml:space="preserve">Tulos</w:t>
      </w:r>
    </w:p>
    <w:p>
      <w:r>
        <w:t xml:space="preserve">asiakas: Jatkakaa varauksen tekemistä.</w:t>
      </w:r>
    </w:p>
    <w:p>
      <w:r>
        <w:rPr>
          <w:b/>
        </w:rPr>
        <w:t xml:space="preserve">Esimerkki 7.5382</w:t>
      </w:r>
    </w:p>
    <w:p>
      <w:r>
        <w:t xml:space="preserve">asiakas: Dennis Edwards.  __ asiakas: Agentti: Haluan lentää SEA:sta IAD:hen, voisitteko varata lentoliput? agentti: Voisitteko varata lentoliput? Asiakas: Toki. Saanko tietää, milloin aiotte matkustaa? asiakas: Asiamies: Matkapäiväni ovat 22.11. ja 24.11. välisenä aikana: Asiakas: Tarvitsetteko lomaa matkanne välissä? Agentti: Tarvitsen pysähdyksen: Kiitos, että kerroitte tietonne. Olkaa hyvä ja odottakaa hetki. asiakas: Asiakas: Toki: Asiakas: Kiitos ajastanne, UA-lentoyhtiön lento numero 1023, jonka hinta on 100 ja jossa on seisontapaikka. asiakas: Kiitos ajastanne: Asiakas: Hyvä on, varaa lippu: Asiakas: Varauksenne on vahvistettu: Kiitos palvelustanne. agentti: Asiakas: Kiitos, että käytitte meitä.</w:t>
      </w:r>
    </w:p>
    <w:p>
      <w:r>
        <w:rPr>
          <w:b/>
        </w:rPr>
        <w:t xml:space="preserve">Tulos</w:t>
      </w:r>
    </w:p>
    <w:p>
      <w:r>
        <w:t xml:space="preserve">agentti: Päivää, miten voin auttaa teitä tänään?</w:t>
      </w:r>
    </w:p>
    <w:p>
      <w:r>
        <w:rPr>
          <w:b/>
        </w:rPr>
        <w:t xml:space="preserve">Esimerkki 7.5383</w:t>
      </w:r>
    </w:p>
    <w:p>
      <w:r>
        <w:t xml:space="preserve">asiakas: Agentti: Hei. Miten voin auttaa? Agentti: Etsin lentoa HOU:sta DEN:hen, voisitteko auttaa minua varauksen tekemisessä? agentti: Totta kai, autan mielelläni. Voisitteko kertoa minulle matkapäivänne? asiakas: Agentti: Matkapäiväni ovat 23. kesäkuuta ja 25. kesäkuuta: Asiakas: Saanko tietää nimenne? Asiamies: Toki, nimeni on Stephen Perez. asiamies: Kyllä, nimeni on Stephen Perez: Perez Perez: Onko teillä toiveita?  __ agentti: Southwest airlinesilla on tarjolla yksi jatkolento, ja lipun hinta on vain 200. Voinko varata teille lipun? asiakas: - Voitte varata lipun: Asiakas: Jatkakaa, olkaa hyvä: Asiakas: Teidän lippunne on varattu turistiluokkaan lennolla-1015. asiakas: Voitte varata lippunne turistiluokkaan: Agentti: Kiitos varauksesta: Olkaa hyvä.</w:t>
      </w:r>
    </w:p>
    <w:p>
      <w:r>
        <w:rPr>
          <w:b/>
        </w:rPr>
        <w:t xml:space="preserve">Tulos</w:t>
      </w:r>
    </w:p>
    <w:p>
      <w:r>
        <w:t xml:space="preserve">asiakas: Luokka: Mieluummin turistiluokan lento.</w:t>
      </w:r>
    </w:p>
    <w:p>
      <w:r>
        <w:rPr>
          <w:b/>
        </w:rPr>
        <w:t xml:space="preserve">Esimerkki 7.5384</w:t>
      </w:r>
    </w:p>
    <w:p>
      <w:r>
        <w:t xml:space="preserve">asiakas: Asiakas: Päivää. asiamies: Päivää, miten voin auttaa teitä tänään? asiakas: Päivää: Agentti: Haluaisin varata lipun ORD:stä MCO:han, voisitteko auttaa minua? agentti: Haluaisin varata lipun ORD:stä MCO:han: Asiakas: Olen täällä auttaakseni teitä tässä asiassa, voisitteko antaa suunnitellut matkapäivänne? asiakas: Voisitteko antaa suunnitellut matkapäivänne? asiakas: Voin auttaa teitä tässä asiassa: Agentti: Matkustan näinä päivinä 19. ja 21. elokuuta. agentti: Matkustan näinä päivinä 19. ja 21. elokuuta: Tarvitsetteko jatkolentoa matkaanne varten?  __ agentti: Asiakas: Voisitteko kertoa minulle nimenne? asiakas: Voisitteko kertoa minulle nimenne? Kathleen Allen: Asiakas: Onko teillä muita vaatimuksia matkaa varten? Asiakas: Kathleen Allen: Asiamies: Minulla ei ole muita toiveita. asiamies: Minulla ei ole muita toiveita matkallani: JetBlue airlinesin tarjoaman jatkolennon, jonka hinta on 100 dollaria. Jatkanko varauksen tekemistä? asiakas: Asiamies: Hyvä on, voitte jatkaa: Varasin lentolippunne lennolle 1006. asiakas: Asiamies: Kiitos palveluistanne: Kiitos, että tavoititte meidät.</w:t>
      </w:r>
    </w:p>
    <w:p>
      <w:r>
        <w:rPr>
          <w:b/>
        </w:rPr>
        <w:t xml:space="preserve">Tulos</w:t>
      </w:r>
    </w:p>
    <w:p>
      <w:r>
        <w:t xml:space="preserve">asiakas: Asiakas: Tarvitsen yhden yhdistetyn lennon.</w:t>
      </w:r>
    </w:p>
    <w:p>
      <w:r>
        <w:rPr>
          <w:b/>
        </w:rPr>
        <w:t xml:space="preserve">Esimerkki 7.5385</w:t>
      </w:r>
    </w:p>
    <w:p>
      <w:r>
        <w:t xml:space="preserve">asiakas: Asiakas: Päivää. asiamies: Päivää, miten voin auttaa teitä? Auttakaa minua varaamaan lippu SFO:sta LAS:iin. asiamies: Haluaisin käydä Las Vegasissa tapaamassa setääni: LAS: Toki, autan teitä mielelläni. Voisitteko ilmoittaa haluamanne matkustuspäivämäärät? asiakas: Asiamies: Suunnitellut matkapäiväni ovat 1.12. ja 3.12. agentti: Asiakas: Saanko tietää nimenne? Agentti: Nimeni on Brenda Turner: Tarvitsetteko yhteyksiä matkanne välissä? asiakas: Agentti: Tarvitsen lennon, jossa on yksi jatkoyhteys. agentti: Tarvitsen lennon, jossa on yksi jatkoyhteys: Tarvitsetteko muita vaatimuksia? asiakas: Asiamies: Haluaisin lähteä illalla. agentti: Lento numero:1007 on menossa matkallesi yhdellä jatkoyhteydellä ja hinta:100. Sopiiko se teille? asiakas: Jos se sopii teille, pyydän, että teette sen: Okei, jatkakaa varauksen tekemistä.  __ asiakas: Asiamies: Kiitos avustanne: Kiitos, että valitsitte meidät.</w:t>
      </w:r>
    </w:p>
    <w:p>
      <w:r>
        <w:rPr>
          <w:b/>
        </w:rPr>
        <w:t xml:space="preserve">Tulos</w:t>
      </w:r>
    </w:p>
    <w:p>
      <w:r>
        <w:t xml:space="preserve">agentti: Lippusi on varattu onnistuneesti.</w:t>
      </w:r>
    </w:p>
    <w:p>
      <w:r>
        <w:rPr>
          <w:b/>
        </w:rPr>
        <w:t xml:space="preserve">Esimerkki 7.5386</w:t>
      </w:r>
    </w:p>
    <w:p>
      <w:r>
        <w:t xml:space="preserve">asiakas: Hei. Virginia Edwards täällä. asiamies: Hei, miten voin opastaa teitä tänään? asiakas: Täällä on Virginia Edwards: Agentti: Voitteko varata lentolipun lentokenttäkoodeilleni, joka on ATL:stä SFO:han? Voisitteko kertoa, minä päivinä olette valmis matkustamaan?  __ agentti: Asiakas: Etsittekö jatkolentoa vai suoraa lentoa? Asiamies: Suosittelen välilaskulentoa: Asiakas: Onko teillä muita vaatimuksia, joita etsitte? Asiakas: Onko teillä muita vaatimuksia, joita etsitte? Asiakas: Ei, siinä kaikki: Asiakas: Voisitteko antaa nimenne, jotta voisimme jatkaa? Asiakas: Olen Virginia Edwards: Southwest airlinesin jatkolento, jonka lipun hinta on 100 turistiluokassa. Sopiiko se teille? asiakas: Jos se sopii teille, minä pyydän: Lentoyhtiöiden kanssa on kaikki hyvin. Voitte varata sen: Varaus on vahvistettu lennolle numero 1029. Lähtöaika on klo 14:00 ja saapumisaika klo 16:00. asiakas: Asiakas: Kiitos: Kiitos yhteydenotosta, hyvää päivänjatkoa.</w:t>
      </w:r>
    </w:p>
    <w:p>
      <w:r>
        <w:rPr>
          <w:b/>
        </w:rPr>
        <w:t xml:space="preserve">Tulos</w:t>
      </w:r>
    </w:p>
    <w:p>
      <w:r>
        <w:t xml:space="preserve">asiakas: Kesäkuun 02. päivästä kesäkuun 04. päivään.</w:t>
      </w:r>
    </w:p>
    <w:p>
      <w:r>
        <w:rPr>
          <w:b/>
        </w:rPr>
        <w:t xml:space="preserve">Esimerkki 7.5387</w:t>
      </w:r>
    </w:p>
    <w:p>
      <w:r>
        <w:t xml:space="preserve">asiakas: Asiakas: Päivää. asiamies: Päivää, miten voin auttaa teitä? Agentti: Voitteko auttaa minua varaamaan lentolippuni ORD:stä OAK:iin? Asiakas: Toki, minä päivinä aiotte matkustaa? asiak: Asiamies: Matkapäiväni ovat 14.09. ja 16.09. välisenä aikana: Asiakas: Tarvitsetteko jatkolennon vai suoran lennon? Tarvitsen yhdensuuntaisen jatkolennon.  __ asiakas: Agentti: Ei kiitos: Asiakas: Saanko tietää hyvän nimenne? Laura Young: Okei, matkallanne on Havaijin lentoyhtiön lento numero 1018, jossa on 0 jatkoyhteyttä ja jonka hinta on 100. Sopiiko se? asiakas: - Ei, ei, ei, ei, ei, ei, ei, ei, ei, ei, ei: Asiamies: Se on hyvä, jatkakaa varauksen tekemistä. agentti: Lippunne on varattu. asiakas: Kiitos avusta. agentti: Kiitos, että valitsitte meidät.</w:t>
      </w:r>
    </w:p>
    <w:p>
      <w:r>
        <w:rPr>
          <w:b/>
        </w:rPr>
        <w:t xml:space="preserve">Tulos</w:t>
      </w:r>
    </w:p>
    <w:p>
      <w:r>
        <w:t xml:space="preserve">agentti: Onko teillä mitään mieltymyksiä?</w:t>
      </w:r>
    </w:p>
    <w:p>
      <w:r>
        <w:rPr>
          <w:b/>
        </w:rPr>
        <w:t xml:space="preserve">Esimerkki 7.5388</w:t>
      </w:r>
    </w:p>
    <w:p>
      <w:r>
        <w:t xml:space="preserve">asiakas: Agentti: Hei. Miten voin auttaa teitä?  __ agentti: Asiakas: Voisitteko kertoa matkustuspäivämääränne? asiakas: Voisitteko kertoa matkustuspäivämääränne? Asiakas: Okei, matkapäiväni on 12.12. ja paluupäivä on 14.12. asiamies: Matkapäiväni on 12.12. ja paluupäivä on 14.12: Spirit-lentoyhtiöllä on 1 yhteys ja lipun hinta on vain 200. Jatkanko sen kanssa? asiakas: Jos haluatte, että minä otan sen, niin pyydän, että teette sen, mutta en voi tehdä sitä: Asiamies: Hyvä on, varaa se minulle. asiamies: Hyvä on, varaa se minulle: Asiakas: Varauksenne on vahvistettu lennolle 1016. Asiakas: Varauksenne on vahvistettu lennolle 1016: Kiitos, että varasitte lentolipun Spirit airlines -lentoyhtiöltä. agentti: Kiitos ja hyvää päivänjatkoa.</w:t>
      </w:r>
    </w:p>
    <w:p>
      <w:r>
        <w:rPr>
          <w:b/>
        </w:rPr>
        <w:t xml:space="preserve">Tulos</w:t>
      </w:r>
    </w:p>
    <w:p>
      <w:r>
        <w:t xml:space="preserve">asiakas: Voitteko auttaa minua varaamaan lentoliput IAH:hen MCO:sta?</w:t>
      </w:r>
    </w:p>
    <w:p>
      <w:r>
        <w:rPr>
          <w:b/>
        </w:rPr>
        <w:t xml:space="preserve">Esimerkki 7.5389</w:t>
      </w:r>
    </w:p>
    <w:p>
      <w:r>
        <w:t xml:space="preserve">asiakas: Asiakas: Päivää. asiamies: Päivää, miten voin auttaa? Asiakas: Tarvitsen suoran lennon päästäkseni Bostoniin, koska kyseessä on kiireellinen tapaus, joten voisitteko auttaa minua lentolipun varaamisessa? agentti: Voisitteko auttaa minua lentolipun varaamisessa: Asiakas: Totta kai, olen täällä auttamassa teitä. asiakas: Kiitos: Asiakas: Saanko tietää, milloin haluatte matkustaa? Asiakas: Saanko tietää, milloin haluatte matkustaa? Agentti: Kyllä, matkapäiväni ovat 22.08. ja 24.08. Agentti: Kyllä, matkapäiväni ovat 22.08. ja 24.08: Asiakas: Okei, auttakaa minua lentokenttäkoodeilla. asiakas: Okei: Agentti: Lähtötunnukseni on CLT ja määränpääni on BOS. asiamies: Asiakas: Tarvitsetteko mitään jatkoyhteyksiä välissä? Tarvitsen suoran lennon. agentti: Asiakas: Okei, olkaa hyvä ja odottakaa: Selvä: Asiakas: Kiitos, että odotitte. Valitettavasti teidän tiedoillanne ei löytynyt lentoja.  __ agentti: Agentti: Kiitos, että tavoititte meidät, hyvää päivänjatkoa.</w:t>
      </w:r>
    </w:p>
    <w:p>
      <w:r>
        <w:rPr>
          <w:b/>
        </w:rPr>
        <w:t xml:space="preserve">Tulos</w:t>
      </w:r>
    </w:p>
    <w:p>
      <w:r>
        <w:t xml:space="preserve">asiakas: Kiitos.</w:t>
      </w:r>
    </w:p>
    <w:p>
      <w:r>
        <w:rPr>
          <w:b/>
        </w:rPr>
        <w:t xml:space="preserve">Esimerkki 7.5390</w:t>
      </w:r>
    </w:p>
    <w:p>
      <w:r>
        <w:t xml:space="preserve">asiakas: Hei, olen Dorothy Rodriguez. agentti: Hei. Miten voin auttaa? Asiamies: Voitteko auttaa minua varaamaan lennon ATL:stä IAH:hen mennäkseni setäni luokse: Asiakas: Toki, kertokaa minulle matkapäivänne. asiakas: Asiamies: Matkapäiväni ovat 16.04. ja paluu 18.04: Havaijin lentoyhtiön lento numero 1026 on käytettävissä. Jatkanko varauksen tekemistä?  __ agentti: Asiakas: Toki, hinta lentolippua kohti on 100. Asiakas: Agentti: Se sopii minulle matkalle, varaa se. agentti: Voitte varata lipun: Asiakas: Selvä. Lentolippunne on vahvistettu. asiakas: Ok, kiitos nopeasta avusta ja hyvästä palvelusta. agentti: Hyvää matkaa. Olkaa hyvä.</w:t>
      </w:r>
    </w:p>
    <w:p>
      <w:r>
        <w:rPr>
          <w:b/>
        </w:rPr>
        <w:t xml:space="preserve">Tulos</w:t>
      </w:r>
    </w:p>
    <w:p>
      <w:r>
        <w:t xml:space="preserve">asiakas: Hintaraja: Saanko tietää hintarajan?</w:t>
      </w:r>
    </w:p>
    <w:p>
      <w:r>
        <w:rPr>
          <w:b/>
        </w:rPr>
        <w:t xml:space="preserve">Esimerkki 7.5391</w:t>
      </w:r>
    </w:p>
    <w:p>
      <w:r>
        <w:t xml:space="preserve">asiakas: Agentti: Hei. Saanko tietää nimenne? Janet Moore. asiamies: Miten voin olla avuksi? asiakas: Janet Moore: Voitteko auttaa minua lipun varaamisessa? asiamies: Totta kai, autan teitä mielelläni. Toki, voisitteko antaa minulle suunnittelupäivät ja lentokenttäkoodit? asiakas: Lentokenttäkoodini ovat CO-DEN - CA-LAX. Lähtöpäiväni on 19.12. ja paluupäiväni 21.12. Varmista, että yhteysrajani on 1. __ asiakas: Asiakas: Selvä: On lento, jonka hinta on 200 ja lentoyhtiö on UA. Sopiiko se sinulle? asiakas: - Onko se sinulle sopiva? Asiamies: Jatkakaa varauksen tekemistä: Olen vahvistanut lippunne onnistuneesti. Kaikki näyttää olevan kunnossa. asiakas: Asiakas: Kiitos, että autoitte minua: Asiakas: Kiitos avusta.</w:t>
      </w:r>
    </w:p>
    <w:p>
      <w:r>
        <w:rPr>
          <w:b/>
        </w:rPr>
        <w:t xml:space="preserve">Tulos</w:t>
      </w:r>
    </w:p>
    <w:p>
      <w:r>
        <w:t xml:space="preserve">agentti: Odota hetki.</w:t>
      </w:r>
    </w:p>
    <w:p>
      <w:r>
        <w:rPr>
          <w:b/>
        </w:rPr>
        <w:t xml:space="preserve">Esimerkki 7.5392</w:t>
      </w:r>
    </w:p>
    <w:p>
      <w:r>
        <w:t xml:space="preserve">asiakas: Asiakas: Päivää. asiamies: Päivää, miten voin auttaa teitä tänään? asiakas: Päivää: Los Angelsissa on musiikkigallerian avajaiset, LAX Washingtonista, IAD. Voitteko auttaa? Toki, voisitteko kertoa matkanne päivämäärät?  __ agentti: Asiakas: Onko teillä jotain spesifikaatioita, jotka on täytettävä? asiakas: Agentti: Okei, varaa, jos on jatkolento. agentti: Missä on jatkolento? Asiakas: Okei, odottakaa hetki: Asiakas: Okei, ottakaa aikaa niin paljon kuin tarvitsette. agentti: Okei: Havaijin lentoyhtiön jatkolento, lennon numero 1020 ja hinta on 200. asiakas: Asiamies: Se on hyvä, olkaa hyvä ja varatkaa: Jatkanko varauksen tekemistä? Toki, lippunne on vahvistettu. asiakas: Agentti: Kiitos, että valitsitte toimistomme: Kiitos, että käytitte meitä.</w:t>
      </w:r>
    </w:p>
    <w:p>
      <w:r>
        <w:rPr>
          <w:b/>
        </w:rPr>
        <w:t xml:space="preserve">Tulos</w:t>
      </w:r>
    </w:p>
    <w:p>
      <w:r>
        <w:t xml:space="preserve">asiakas: 09/10 ja 09/12 päiville.</w:t>
      </w:r>
    </w:p>
    <w:p>
      <w:r>
        <w:rPr>
          <w:b/>
        </w:rPr>
        <w:t xml:space="preserve">Esimerkki 7.5393</w:t>
      </w:r>
    </w:p>
    <w:p>
      <w:r>
        <w:t xml:space="preserve">asiakas: Agentti: Hei. Miten voin auttaa? George Evans. Haluan muuttaa olemassa olevaa varaustani matkani siirtymisen vuoksi. Voisitteko auttaa minua?  __ asiakas: Asiakas: Toki: Asiakas: Olen pahoillani, mutta nimellänne ei ole varausta. asiakas: Olen pahoillani, mutta nimellänne ei ole varausta: Asiamies: Ei hätää, kiitos tiedoista. asiamies: Ei ole mitään hätää, kiitos tiedoista: Asiakas: Kiitos, että valitsitte meidät.</w:t>
      </w:r>
    </w:p>
    <w:p>
      <w:r>
        <w:rPr>
          <w:b/>
        </w:rPr>
        <w:t xml:space="preserve">Tulos</w:t>
      </w:r>
    </w:p>
    <w:p>
      <w:r>
        <w:t xml:space="preserve">agentti: Hetki vain.</w:t>
      </w:r>
    </w:p>
    <w:p>
      <w:r>
        <w:rPr>
          <w:b/>
        </w:rPr>
        <w:t xml:space="preserve">Esimerkki 7.5394</w:t>
      </w:r>
    </w:p>
    <w:p>
      <w:r>
        <w:t xml:space="preserve">asiakas: Asiakas: Hei: Agentti: Miten voin auttaa? asiakas: Nimeni on John Lopez: Agentti: Haluaisin peruuttaa varaukseni, voisitteko auttaa minua? agentti: Haluaisin peruuttaa varaukseni: Totta kai, odottakaa hetki. asiakas: Asiakas: Toki, kaikessa rauhassa: Lopez, kyseiselle nimelle ei löytynyt varausta.  __ agentti: Lopez: Kiitos, että otitte yhteyttä.</w:t>
      </w:r>
    </w:p>
    <w:p>
      <w:r>
        <w:rPr>
          <w:b/>
        </w:rPr>
        <w:t xml:space="preserve">Tulos</w:t>
      </w:r>
    </w:p>
    <w:p>
      <w:r>
        <w:t xml:space="preserve">asiakas: Ei se mitään. Kiitos avusta.</w:t>
      </w:r>
    </w:p>
    <w:p>
      <w:r>
        <w:rPr>
          <w:b/>
        </w:rPr>
        <w:t xml:space="preserve">Esimerkki 7.5395</w:t>
      </w:r>
    </w:p>
    <w:p>
      <w:r>
        <w:t xml:space="preserve">asiakas: Agentti: Hei. Miten voin auttaa teitä tänään? Miller. Voitteko auttaa minua varaamaan lipun PHL:stä IAD:hen? agentti: Asiakas: Toki, voisitteko kertoa matkapäivänne? asiak: Asiamies: Suunnittelemani päivämäärät ovat 22.09.-24.09. agentti: Mihin aikaan? Asiakas: Tarkistan lennon saatavuuden. asiakas: Tarkistakaa, että lento on saatavilla: Agentti: Voitteko tarkistaa, että asiakas on saatavilla? Elizabeth, saatavilla on lento hintaan 100 ja yhteys on 1 AA-lentoyhtiön kanssa. Haluatko, että jatkan varausta? asiakas: Hienoa, jatka vain.  __ asiakas: Asiakas: Kiitos avusta. agentti: Kiitos, että autoitte: Kiitos, että tavoititte meidät.</w:t>
      </w:r>
    </w:p>
    <w:p>
      <w:r>
        <w:rPr>
          <w:b/>
        </w:rPr>
        <w:t xml:space="preserve">Tulos</w:t>
      </w:r>
    </w:p>
    <w:p>
      <w:r>
        <w:t xml:space="preserve">agentti: 1004 lennon numero: Varauksenne on vahvistettu.</w:t>
      </w:r>
    </w:p>
    <w:p>
      <w:r>
        <w:rPr>
          <w:b/>
        </w:rPr>
        <w:t xml:space="preserve">Esimerkki 7.5396</w:t>
      </w:r>
    </w:p>
    <w:p>
      <w:r>
        <w:t xml:space="preserve">asiakas: Hei.  __ asiakas: Asiakas: Olen Rachel Wilson: Wilson, miten voin auttaa teitä? asiakas: Voitteko auttaa minua? asiamies: Haluaisin muuttaa olemassa olevaa varausta, koska minulle sattui onnettomuus: Asiakas: Toki, voin auttaa teitä varauksenne muuttamisessa. Valitettavasti nimellänne ei löytynyt varausta. asiakas: Ei se mitään. Kiitos avusta. agentti: Kiitos, että otitte yhteyttä.</w:t>
      </w:r>
    </w:p>
    <w:p>
      <w:r>
        <w:rPr>
          <w:b/>
        </w:rPr>
        <w:t xml:space="preserve">Tulos</w:t>
      </w:r>
    </w:p>
    <w:p>
      <w:r>
        <w:t xml:space="preserve">agentti: Hei.</w:t>
      </w:r>
    </w:p>
    <w:p>
      <w:r>
        <w:rPr>
          <w:b/>
        </w:rPr>
        <w:t xml:space="preserve">Esimerkki 7.5397</w:t>
      </w:r>
    </w:p>
    <w:p>
      <w:r>
        <w:t xml:space="preserve">asiakas: Miten voin auttaa teitä tänään?  __ agentti: Asiakas: Toki, olemme täällä auttamassa teitä. Mainitsisitteko ystävällisesti matkanne päivämäärät? asiakas: Asiamies: Haluan aloittaa matkani Atlantaan 20.07. ja palata sieltä 22.07. agentti: Mihin mennessä? Asiakas: Voisitteko antaa minulle lentokenttäkoodinne? asiakas: Voisitteko antaa minulle lentokenttäkoodinne? Asiamies: Haluan nousta Los Angelesin kansainväliseltä lentokentältä, LAX, ja laskeutua ATL:ään: Asiakas: Hyvä on, odottakaa hetki: Asiakas: Toki, mutta nopeasti: Lentoyhtiö on Hawaiian, hinta 100 ja yksi yhteys. asiakas: Asiamies: Minulle sopii matkustaa sillä, voitte nyt jatkaa varausta. asiamies: Asiakas: Varauksenne on tehty: Asiakas: Kiitos, että autoitte minua: Kiitos, että tavoititte meidät.</w:t>
      </w:r>
    </w:p>
    <w:p>
      <w:r>
        <w:rPr>
          <w:b/>
        </w:rPr>
        <w:t xml:space="preserve">Tulos</w:t>
      </w:r>
    </w:p>
    <w:p>
      <w:r>
        <w:t xml:space="preserve">asiakas: Benjamin Martinin nimellä, jotta pääsen Atlantaan?</w:t>
      </w:r>
    </w:p>
    <w:p>
      <w:r>
        <w:rPr>
          <w:b/>
        </w:rPr>
        <w:t xml:space="preserve">Esimerkki 7.5398</w:t>
      </w:r>
    </w:p>
    <w:p>
      <w:r>
        <w:t xml:space="preserve">asiakas: Agentti: Hei. Miten voin palvella teitä parhaiten? Haluaisin matkustaa PHL:stä AUS:iin. Voitteko auttaa minua? Totta kai, olemme täällä auttamassa teitä. Saanko tietää matkustuspäivänne?  __ agentti: Asiakas: Onko teillä muita tarkennuksia? Asiakas: Tarvitsen taukoa matkallani. Hinta ei saisi ylittää 1000. agentti: Asiakas: Voidaksemme jatkaa varausta tarvitsemme nimenne? asiakas: Kyllä: Asiakas: Olen John Anderson: Löysimme suoran lennon, jonka hinta on 100, ja se on yhden jatkolennon hintainen. Lento 1003 Southwest-lentoyhtiön lennolla. Jatkanko varauksen tekemistä? asiakas: Asiamies: Vahvistakaa tämä lento: Asiakas: Kiitos, että otitte yhteyttä meihin, lippunne on vahvistettu. asiakas: Kiitos, että otitte yhteyttä meihin, lippunne on vahvistettu: Kiitos, olette tehneet erinomaista työtä.</w:t>
      </w:r>
    </w:p>
    <w:p>
      <w:r>
        <w:rPr>
          <w:b/>
        </w:rPr>
        <w:t xml:space="preserve">Tulos</w:t>
      </w:r>
    </w:p>
    <w:p>
      <w:r>
        <w:t xml:space="preserve">asiakas: Päivämäärät ovat 17.05. ja 19.05.</w:t>
      </w:r>
    </w:p>
    <w:p>
      <w:r>
        <w:rPr>
          <w:b/>
        </w:rPr>
        <w:t xml:space="preserve">Esimerkki 7.5399</w:t>
      </w:r>
    </w:p>
    <w:p>
      <w:r>
        <w:t xml:space="preserve">asiakas: Benjamin Lopez: Päivää, olen Benjamin Lopez. agentti: Päivää Benjamin Lopez. Miten voin auttaa? Asiamies: Suunnittelen lentolippujen varaamista HOU:iin EWR:stä, voitteko auttaa minua? agentti: Asiakas: Kertokaa minulle päivämäärät, jolloin olette suunnitellut matkustavanne. asiakas: Asiamies: Toki, suunnitellut matkapäiväni ovat 25. ja 27. joulukuuta. agentti: Asiakas: Onko teillä jokin lentoyhtiön mieltymys? Asiakas: Ei: Onko teillä mitään luokkatoivomuksia? asiakas: Ei: Agentti: Ei: Onko teillä aikahuolia? asiakas: Onko teillä aikahuolia? asiakas: Onko teillä aikahuolia? Asiakas: Kyllä, paluuaikani on aamulla. asiamies: Kyllä: Kertokaa minulle yhteysraja? asiakas: Agentti: Kyllä, etsin lentoa, jossa on 1 jatkoyhteys. asiamies: Kyllä, etsin lentoa, jossa on 1 jatkoyhteys: Onko muita huolenaiheita? Antakaa minulle hetki aikaa. asiakas: Asiakas: Hyvä on, ei kiirettä: Valitettavasti reitillänne ei ole lentoja.  __ agentti: Kiitos, että tavoititte meidät.</w:t>
      </w:r>
    </w:p>
    <w:p>
      <w:r>
        <w:rPr>
          <w:b/>
        </w:rPr>
        <w:t xml:space="preserve">Tulos</w:t>
      </w:r>
    </w:p>
    <w:p>
      <w:r>
        <w:t xml:space="preserve">asiakas: Kiitos tiedoista.</w:t>
      </w:r>
    </w:p>
    <w:p>
      <w:r>
        <w:rPr>
          <w:b/>
        </w:rPr>
        <w:t xml:space="preserve">Esimerkki 7.5400</w:t>
      </w:r>
    </w:p>
    <w:p>
      <w:r>
        <w:t xml:space="preserve">asiakas: Agentti: Hei. Miten voin opastaa teitä tänään? Asiamies: Voitteko auttaa minua varaamaan lentoliput CLT:stä ATL:ään: Totta kai, autan teitä mielelläni. Voisitteko ilmoittaa haluamanne matkustuspäivämäärät? asiakas: Asiamies: Matkapäiväni ovat 8.-10. helmikuuta: Asiakkaan nimi: Kenen nimissä minun on varattava lentolippu? asiakas: Kenen nimissä minun on varattava lentolippu? asiakas: Kenen nimissä minun on varattava lentolippu? Linda Lopez: Asiakas: Saanko tietää liityntärajanne? Asiamies: Tarvitsen yhden yhteyden lennolle. agentti: Tarvitsen yhden yhteyden lennolle: Onko teillä muita tarkennuksia? Asiakas: Ei: Asiakas: Odottakaa hetki: Asiakas: Toki: United airlinesin tarjoama lento, jossa on yksi yhteys ja jonka hinta on 200 dollaria turistiluokassa, on löytynyt tietojesi perusteella. Sopiiko teille tämä lento?  __ agentti: Asiakas: Hyvä on, lippunne on varattu lennolle numero 1014. asiakas: Hyvä on: Asiamies: Kiitos: Asiakas: Kiitos, että tavoititte meidät.</w:t>
      </w:r>
    </w:p>
    <w:p>
      <w:r>
        <w:rPr>
          <w:b/>
        </w:rPr>
        <w:t xml:space="preserve">Tulos</w:t>
      </w:r>
    </w:p>
    <w:p>
      <w:r>
        <w:t xml:space="preserve">asiakas: Jatkakaa.</w:t>
      </w:r>
    </w:p>
    <w:p>
      <w:r>
        <w:rPr>
          <w:b/>
        </w:rPr>
        <w:t xml:space="preserve">Esimerkki 7.5401</w:t>
      </w:r>
    </w:p>
    <w:p>
      <w:r>
        <w:t xml:space="preserve">asiakas: Asiakas: Hei: Miten voin auttaa teitä tänään? asiakas: Olen Christopher Mitchell: Asiamies: Suunnittelin osallistuvani häihin EWR:ssä, voisitteko auttaa minua varaamaan lentolipun OAK:sta: OAK: Toki, autan teitä siinä. Saanko tietää suunnitellut matkapäivänne, kiitos? asiakas: Asiamies: Hawaiian airlinesilla on kyseisellä reitillä lento, jonka matkustusmaksu on 200, jatkanko varauksen tekemistä? asiakas: Jos haluatte, että lennon varauksenne on voimassa, pyydän teitä tekemään varauksenne: Asiamies: Hyvä on, vahvistakaa varaukseni: Olen onnistuneesti varannut lippunne lennolla-1001, turvallista matkaa.  __ agentti: Agentti: Kiitos, että otitte yhteyttä.</w:t>
      </w:r>
    </w:p>
    <w:p>
      <w:r>
        <w:rPr>
          <w:b/>
        </w:rPr>
        <w:t xml:space="preserve">Tulos</w:t>
      </w:r>
    </w:p>
    <w:p>
      <w:r>
        <w:t xml:space="preserve">asiakas: Kiitos avusta.</w:t>
      </w:r>
    </w:p>
    <w:p>
      <w:r>
        <w:rPr>
          <w:b/>
        </w:rPr>
        <w:t xml:space="preserve">Esimerkki 7.5402</w:t>
      </w:r>
    </w:p>
    <w:p>
      <w:r>
        <w:t xml:space="preserve">asiakas: Asiakas: Hei. asiamies: Hei, miten voin auttaa? asiakas: Hei: Agentti: Haluaisin varata lipun JFK:sta CLT:hen, voisitteko auttaa minua siinä? agentti: Haluaisin varata lipun JFK:sta CLT:hen: Totta kai, autan mielelläni. Kertokaa minulle matkapäivänne. asiakas: Asiamies: Matkapäivät ovat 29.07. ja 31.07. välisenä aikana: Asiakas: Haluatteko pitää tauon matkan välissä? Asiakas: Jos haluatte, että matkan aikana pidetään tauko? Tarvitsen lennon, jossa on 1 jatkoyhteysrajoitus. agentti: Asiakas: Onko teillä muita tarkennuksia? asiakas: Asiakas: Ei: Asiakas: Saanko hyvän nimenne? Brandon Lee: Löysimme Frontier-lentoyhtiön jatkolennon, jonka hinta on 100. Lento lähtee klo 0:00 ja palaa klo 9:00. Jatkanko varauksen tekemistä? asiakas: Asiamies: Olkaa hyvä ja jatkakaa: Ok, lippunne on varattu turistiluokkaan ja lennon numero on 1023.  __ agentti: Agentti: Kiitos, että otitte yhteyttä.</w:t>
      </w:r>
    </w:p>
    <w:p>
      <w:r>
        <w:rPr>
          <w:b/>
        </w:rPr>
        <w:t xml:space="preserve">Tulos</w:t>
      </w:r>
    </w:p>
    <w:p>
      <w:r>
        <w:t xml:space="preserve">asiakas: Kiitos.</w:t>
      </w:r>
    </w:p>
    <w:p>
      <w:r>
        <w:rPr>
          <w:b/>
        </w:rPr>
        <w:t xml:space="preserve">Esimerkki 7.5403</w:t>
      </w:r>
    </w:p>
    <w:p>
      <w:r>
        <w:t xml:space="preserve">asiakas: Agentti: Hei. Miten voin auttaa teitä?  __ agentti: Asiakas: Thomas Miller, voisitteko ilmoittaa matkanne päivämäärät? Asiakas: Thomas Miller, voisitteko ilmoittaa matkanne päivämäärät? Agentti: Matkapäiväni ovat 29.01. ja 31.01. välisenä aikana: Asiakas: Odottakaa hetki: Asiakas: Toki: Teille on tarjolla Southwest airlinesin lento 1024. asiakas: Asiakas: Toki, voitte jatkaa: Asiakas: Lippunne on varattu: Kiitos, että varasitte lippuni. agentti: Kiitos.</w:t>
      </w:r>
    </w:p>
    <w:p>
      <w:r>
        <w:rPr>
          <w:b/>
        </w:rPr>
        <w:t xml:space="preserve">Tulos</w:t>
      </w:r>
    </w:p>
    <w:p>
      <w:r>
        <w:t xml:space="preserve">asiakas: Thomas Miller. Auttakaa minua varaamaan lippuni DFW:stä MCO:han.</w:t>
      </w:r>
    </w:p>
    <w:p>
      <w:r>
        <w:rPr>
          <w:b/>
        </w:rPr>
        <w:t xml:space="preserve">Esimerkki 7.5404</w:t>
      </w:r>
    </w:p>
    <w:p>
      <w:r>
        <w:t xml:space="preserve">asiakas: Asiakas: Päivää. asiamies: Päivää, miten voin auttaa teitä tänään? asiakas: Päivää: Haluan muuttaa matkani päivämääriä, koska minulla oli tärkeä kokous, joten en pääse lennolle. Voitteko muuttaa lippuani? asiamies: Voitte muuttaa lippuani: Okei, antakaa nimenne, jotta voitte tarkistaa olemassa olevan varauksen.  __ agentti: Nimenne ei valitettavasti ole varausta muutettavaksi. Onko teillä muita toiveita? asiakas: Asiamies: Hyvä on, ei ongelmaa, etsin muulla tavoin. agentti: Asiakas: Hyvä on, kiitos, että käytätte palveluitamme. Hyvää päivän jatkoa. asiakas: Asiakas: Kiitos tiedoistanne. asiamies: Kiitos, että kerroitte: Asiakas: Ole hyvä.</w:t>
      </w:r>
    </w:p>
    <w:p>
      <w:r>
        <w:rPr>
          <w:b/>
        </w:rPr>
        <w:t xml:space="preserve">Tulos</w:t>
      </w:r>
    </w:p>
    <w:p>
      <w:r>
        <w:t xml:space="preserve">asiakas: John Mitchellin nimellä.</w:t>
      </w:r>
    </w:p>
    <w:p>
      <w:r>
        <w:rPr>
          <w:b/>
        </w:rPr>
        <w:t xml:space="preserve">Esimerkki 7.5405</w:t>
      </w:r>
    </w:p>
    <w:p>
      <w:r>
        <w:t xml:space="preserve">asiakas: Olen Joshua Philips.  __ asiakas: Haluaisin varata lentoliput kohteeseen Houston, TX - IAH. Voitteko auttaa minua tässä? Asiakas: Toki, saanko tietää lähteenne: Asiamies: Haluan lentolipun kohteesta Houston, TX - HOU. agentti: Haluan lentää osoitteesta Houston, TX - HOU: Asiakas: Hyvä on, saanko tietää matkustuspäivänne? asiakas: Mihin matkustatte? Matkapäiväni ovat 26.05.-28.05. agentti: Asiakas: Okei, odottakaa: Asiakas: Toki: Asiakas: Olen pahoillani, mutta kohteeseenne ei ole lentoja. asiakas: Ei se mitään, ei mitään ongelmaa. Kiitos tiedoistanne. agentti: Kiitos.</w:t>
      </w:r>
    </w:p>
    <w:p>
      <w:r>
        <w:rPr>
          <w:b/>
        </w:rPr>
        <w:t xml:space="preserve">Tulos</w:t>
      </w:r>
    </w:p>
    <w:p>
      <w:r>
        <w:t xml:space="preserve">agentti: Päivää, miten voin auttaa teitä?</w:t>
      </w:r>
    </w:p>
    <w:p>
      <w:r>
        <w:rPr>
          <w:b/>
        </w:rPr>
        <w:t xml:space="preserve">Esimerkki 7.5406</w:t>
      </w:r>
    </w:p>
    <w:p>
      <w:r>
        <w:t xml:space="preserve">asiakas: Hei. Olen Pamela Campbell. asiamies: Päivää, miten voin auttaa teitä tänään? asiakas: Olen Pamela Campbell: Asiamies: Voisitteko muuttaa varaustani, koska kokoustani on siirretty: Totta kai, olemme täällä auttamassa teitä.  __ agentti: Asiakas: Antakaa minulle hetki aikaa, tarkistan edellisen listan ja ilmoitan teille sen yksityiskohdat. asiakas: Asiakas: Toki: Kiitos arvokkaasta ajastanne. Nimellänne ei löytynyt varausta. asiakas: Ei mitään ongelmaa. Kiitos: Asiakas: Kiitos, että tavoititte meidät, hyvää päivänjatkoa.</w:t>
      </w:r>
    </w:p>
    <w:p>
      <w:r>
        <w:rPr>
          <w:b/>
        </w:rPr>
        <w:t xml:space="preserve">Tulos</w:t>
      </w:r>
    </w:p>
    <w:p>
      <w:r>
        <w:t xml:space="preserve">asiakas: Kiitos.</w:t>
      </w:r>
    </w:p>
    <w:p>
      <w:r>
        <w:rPr>
          <w:b/>
        </w:rPr>
        <w:t xml:space="preserve">Esimerkki 7.5407</w:t>
      </w:r>
    </w:p>
    <w:p>
      <w:r>
        <w:t xml:space="preserve">asiakas: Agentti: Hei. Miten voin auttaa teitä? Agentti: Voitteko auttaa minua varaamaan lentoliput BOS:sta EWR:ään: Totta kai, saanko tietää suunnitellut matkapäivät?  __ agentti: Asiakas: Antakaa minulle tarkemmat tiedot: Agentti: Etsin jatkolentoa: Asiakas: Saanko tietää lennon nimen? David Brown tässä. agentti: Tässä, löysin lennon, jossa on 1 jatkoyhteys ja lentohinta on noin 300. Jatkanko varauksen tekemistä? asiakas: Asiamies: Olkaa hyvä ja jatkakaa: Hawaiian Airlinesin lennolle 1000 turistiluokassa, lippunne on vahvistettu. asiakas: Kiitos: Asiakas: Kiitos, että tavoititte meidät.</w:t>
      </w:r>
    </w:p>
    <w:p>
      <w:r>
        <w:rPr>
          <w:b/>
        </w:rPr>
        <w:t xml:space="preserve">Tulos</w:t>
      </w:r>
    </w:p>
    <w:p>
      <w:r>
        <w:t xml:space="preserve">asiakas: Tammikuun 26. tammikuuta ja palaan 28. tammikuuta.</w:t>
      </w:r>
    </w:p>
    <w:p>
      <w:r>
        <w:rPr>
          <w:b/>
        </w:rPr>
        <w:t xml:space="preserve">Esimerkki 7.5408</w:t>
      </w:r>
    </w:p>
    <w:p>
      <w:r>
        <w:t xml:space="preserve">asiakas: Hei.  __ asiakas: Asiakas: Olen Gary Clark: Asiakas: Okei: Agentti: Minun täytyy matkustaa Charlottessa, voisitteko varata lentolipun DFW:stä ja CLT:stä? agentti: Asiakas: Toki, saanko tietää haluamanne päivämäärät? asiakas: Kyllä: Asiamies: Matkapäiväni ovat helmikuu 07 ja helmikuu 09. Asiamies: Mihin päivämäärään haluatte matkustaa? Asiakas: Olen pahoillani, mutta lentoja ei ole saatavilla. asiakas: Olen pahoillani, mutta lentoja ei ole saatavilla. asiakas: Olen pahoillani: Asiamies: Ei se mitään, kiitos, että etsitte lentoja. agentti: Ei se mitään, kiitos, että etsitte lentoja: Kiitos, hyvää päivänjatkoa.</w:t>
      </w:r>
    </w:p>
    <w:p>
      <w:r>
        <w:rPr>
          <w:b/>
        </w:rPr>
        <w:t xml:space="preserve">Tulos</w:t>
      </w:r>
    </w:p>
    <w:p>
      <w:r>
        <w:t xml:space="preserve">agentti: Päivää, miten voin opastaa teitä?</w:t>
      </w:r>
    </w:p>
    <w:p>
      <w:r>
        <w:rPr>
          <w:b/>
        </w:rPr>
        <w:t xml:space="preserve">Esimerkki 7.5409</w:t>
      </w:r>
    </w:p>
    <w:p>
      <w:r>
        <w:t xml:space="preserve">asiakas: Hei.  __ asiakas: Agentti: Voitteko auttaa minua varaamaan lentolipun AUS:sta DFW:hen? Asiakas: Toki, saanko tietää, minä päivinä olette valmis matkustamaan? asiakas: Voisinko saada tietää, minä päivinä haluatte matkustaa? Agentti: Matkapäiväni ovat 25.-27. toukokuuta: Asiakas: Saanko tietää hyvän nimenne jatkoa varten? asiakas: Voisitteko kertoa minulle nimenne? William Clark: Asiakas: Jos teillä on jotain tarkempia tietoja, kertokaa ne minulle, niin tarkistan lentojen saatavuuden niiden mukaan: Asiamies: Tarvitsen jatkolennon: Asiakas: Olen pahoillani, mutta matkapäivienne mukaista lentoa ei ole löytynyt. asiakas: Olen pahoillani, mutta matkapäivienne mukaista lentoa ei löydy: Asiamies: Ei se mitään, ei se mitään, kiitos. agentti: Ei se mitään, ei se mitään, kiitos: Asiakas: Kiitos, että otitte yhteyttä.</w:t>
      </w:r>
    </w:p>
    <w:p>
      <w:r>
        <w:rPr>
          <w:b/>
        </w:rPr>
        <w:t xml:space="preserve">Tulos</w:t>
      </w:r>
    </w:p>
    <w:p>
      <w:r>
        <w:t xml:space="preserve">agentti: Päivää, miten voin auttaa teitä tänään?</w:t>
      </w:r>
    </w:p>
    <w:p>
      <w:r>
        <w:rPr>
          <w:b/>
        </w:rPr>
        <w:t xml:space="preserve">Esimerkki 7.5410</w:t>
      </w:r>
    </w:p>
    <w:p>
      <w:r>
        <w:t xml:space="preserve">asiakas: Asiakas: Hei, nimeni on Helen Green. agentti: Hei. Miten voin auttaa teitä tänään? Asiamies: Suunnittelen lentolippuvarausta DEN:hen EWR:stä, voisitteko auttaa varaukseni tekemisessä? agentti: Voisitteko auttaa minua? Asiakas: Toki, mainitsisitteko matkustuspäivämääränne? asiakas: Kyllä, kiitos: Asiamies: Toki, haluan lentää mieluiten 02/05 ja 02/07. Asiamies: Kyllä: Asiakas: Odottakaa hetki: Asiakas: Hyvä on, odotan vastaustanne. agentti: Hyvä on, odotan vastaustanne: Kiitos odottamisesta, lento hintaan 100 ja yhteydet 1 on vapaana. Vahvistanko lippunne? asiakas: Varatkaa minulle istumapaikka.  __ asiakas: Kiitos nopeasta palvelustanne. agentti: Asiakas: Tervetuloa, hyvää päivänjatkoa.</w:t>
      </w:r>
    </w:p>
    <w:p>
      <w:r>
        <w:rPr>
          <w:b/>
        </w:rPr>
        <w:t xml:space="preserve">Tulos</w:t>
      </w:r>
    </w:p>
    <w:p>
      <w:r>
        <w:t xml:space="preserve">agentti: Lippusi on varattu. Lennon numero on 1008 ja lentoyhtiö on UA.</w:t>
      </w:r>
    </w:p>
    <w:p>
      <w:r>
        <w:rPr>
          <w:b/>
        </w:rPr>
        <w:t xml:space="preserve">Esimerkki 7.5411</w:t>
      </w:r>
    </w:p>
    <w:p>
      <w:r>
        <w:t xml:space="preserve">asiakas: Asiakas: Hei, olen Stephanie Carter. agentti: Hei, miten voin palvella teitä tänään? asiakas: Hei, olen Stephanie Carter: Agentti: Voitteko auttaa minua varaamaan lipun, jonka hinta on 500? Asiakas: Toki. Saanko tietää lentokenttäkoodinne? asiakas: Kyllä: Asiamies: Lentokenttäkoodini ovat DCA:sta SEA:han: Asiakas: Kertokaa minulle matkapäivänne. asiakas: Asiamies: Haluaisin lähteä 09.09. ja 09.11. välisenä aikana. asiamies: Haluan lähteä 09.09. ja 09.11. välisenä aikana: Onko teillä jokin yhteysrajoitus?  __ agentti: Lentoyhtiöllä on lento: Jet blue, lennon numero:1006, hinta 100,1 yhteys. Jatkanko matkaa? asiakas: Agentti: Hyvä on, varaa tämä lippu: Asiakas: Lippunne on vahvistettu: Kiitos palvelustanne. agentti: Kiitos.</w:t>
      </w:r>
    </w:p>
    <w:p>
      <w:r>
        <w:rPr>
          <w:b/>
        </w:rPr>
        <w:t xml:space="preserve">Tulos</w:t>
      </w:r>
    </w:p>
    <w:p>
      <w:r>
        <w:t xml:space="preserve">asiakas: Asiakas: Tarvitsen pysäytyksen.</w:t>
      </w:r>
    </w:p>
    <w:p>
      <w:r>
        <w:rPr>
          <w:b/>
        </w:rPr>
        <w:t xml:space="preserve">Esimerkki 7.5412</w:t>
      </w:r>
    </w:p>
    <w:p>
      <w:r>
        <w:t xml:space="preserve">asiakas: Asiakas: Hei: Asiakas: Miten voin auttaa teitä tällä hetkellä? asiakas: Nimeni on Gary Phillips: Gary Gillips: Haluan varata lentoliput SEA:sta HOU:hun. Auttakaa minua lentolipun varaamisessa. asiamies: Totta kai, antakaa minulle matkapäivänne lentolipun etsimistä varten.  __ agentti: Asiakas: Onko teillä jokin erityinen vaatimus? Asiamies: Haluaisin pysähtyä matkani välissä. agentti: Mihin matkustajamääräänne tarvitsette? Asiakas: Pyyntönne perusteella löytyy lento, jonka hinta on 100 ja yhteys on 1, jatkanko? asiakas: Agentti: Jatkakaa varausta: Asiakas: Lippunne on varattu lennolle numero 1003. Asiakas: Lento on varattu: Asiakas: Kiitos avusta: Asiakas: Ilo on minun puolellani.</w:t>
      </w:r>
    </w:p>
    <w:p>
      <w:r>
        <w:rPr>
          <w:b/>
        </w:rPr>
        <w:t xml:space="preserve">Tulos</w:t>
      </w:r>
    </w:p>
    <w:p>
      <w:r>
        <w:t xml:space="preserve">asiakas: Matkapäiväni ovat 17.06.-19.06.06.</w:t>
      </w:r>
    </w:p>
    <w:p>
      <w:r>
        <w:rPr>
          <w:b/>
        </w:rPr>
        <w:t xml:space="preserve">Esimerkki 7.5413</w:t>
      </w:r>
    </w:p>
    <w:p>
      <w:r>
        <w:t xml:space="preserve">asiakas: Asiakas: Päivää, olen Timothy Mitchell. asiamies: Päivää, miten voin auttaa teitä? Agentti: Haluaisin vierailla Arizonan aavikolla Phoenixissa, joten voisitteko tehdä varauksen jatkolennolla? agentti: Asiakas: Toki, voisitteko auttaa minua matkapäivienne kanssa? asiakas: Voisitteko auttaa minua? Agentti: Haluaisin lähteä 29.05. ja palata 31.05: Saanko tietää lentokenttäkoodinne?  __ agentti: Kiitos tiedoistanne. Löytyy UA-lentoyhtiön lento hintaan 200, jolla on yksi yhteys. Jatkanko sen kanssa? asiakas: Asiakas: Voit jatkaa: Asiakas: Lippunne on vahvistettu lennolle numero 1012. Asiakas: Kiitos vastauksestanne. agentti: Kiitos, että valitsitte meidät.</w:t>
      </w:r>
    </w:p>
    <w:p>
      <w:r>
        <w:rPr>
          <w:b/>
        </w:rPr>
        <w:t xml:space="preserve">Tulos</w:t>
      </w:r>
    </w:p>
    <w:p>
      <w:r>
        <w:t xml:space="preserve">asiakas: Lähde on New York, NY-EWR ja määränpää Phoenix, AZ-PHX.</w:t>
      </w:r>
    </w:p>
    <w:p>
      <w:r>
        <w:rPr>
          <w:b/>
        </w:rPr>
        <w:t xml:space="preserve">Esimerkki 7.5414</w:t>
      </w:r>
    </w:p>
    <w:p>
      <w:r>
        <w:t xml:space="preserve">asiakas: Asiakas: Päivää. asiamies: Päivää, miten voin palvella teitä? asiakasta: Haluaisin tavata ystäväni JFK-lentoasemalla. Voisitteko auttaa minua varaamaan lentolipun SFO:sta? agentti: Asiakas: Toki, kertokaa suunnitellut matkustuspäivämääränne. asiakas: Kertokaa, milloin haluatte matkustaa: Asiamies: Toki, haluan lähteä 18. lokakuuta ja palata 20. lokakuuta. agentti: Asiakas: Onko teillä jokin tietty luokkatoive? Asiakas: Ei, minulla ei ole mitään luokkatoivomusta. agentti: Ei, minulla ei ole mitään luokkatoivomusta: Saanko tietää liityntämääränne? asiakas: Asiamies: Tarvitsen välilaskun matkan välissä. agentti: Asiakas: Onko teillä muita mieltymyksiä? asiakas: Onko teillä muita mieltymyksiä? Ei, minulla ei ole muita mieltymyksiä.  __ asiakas: Asiakas: Olen Kevin Clark: Asiakas: Meillä ei ole kyseisinä päivinä saatavana yhtään lentoa teiltä. asiakas: Asiakas: Ei hätää, kiitos tiedoista. agentti: Ei ole mitään hätää, kiitos tiedoista. agentti: Ei ole mitään hätää: Kiitos.</w:t>
      </w:r>
    </w:p>
    <w:p>
      <w:r>
        <w:rPr>
          <w:b/>
        </w:rPr>
        <w:t xml:space="preserve">Tulos</w:t>
      </w:r>
    </w:p>
    <w:p>
      <w:r>
        <w:t xml:space="preserve">agentti: Agentti: Saanko tietää nimenne?</w:t>
      </w:r>
    </w:p>
    <w:p>
      <w:r>
        <w:rPr>
          <w:b/>
        </w:rPr>
        <w:t xml:space="preserve">Esimerkki 7.5415</w:t>
      </w:r>
    </w:p>
    <w:p>
      <w:r>
        <w:t xml:space="preserve">asiakas: Asiakas: Päivää, olen William Wright. asiamies: Päivää, miten voin olla avuksi tänään? Wright: Äkillisten muutosten vuoksi tapaamistani on lykätty. Haluan tehdä varaukseni myöhemmin. Voitteko auttaa minua siinä?  __ asiakas: Asiakas: Selvä: Asiakas: Valitettavasti nimellänne ei löydy varausta. asiakas: Asiamies: Ei mitään ongelmaa, kiitos: Kiitos.</w:t>
      </w:r>
    </w:p>
    <w:p>
      <w:r>
        <w:rPr>
          <w:b/>
        </w:rPr>
        <w:t xml:space="preserve">Tulos</w:t>
      </w:r>
    </w:p>
    <w:p>
      <w:r>
        <w:t xml:space="preserve">agentti: Okei, anna minulle hetki aikaa.</w:t>
      </w:r>
    </w:p>
    <w:p>
      <w:r>
        <w:rPr>
          <w:b/>
        </w:rPr>
        <w:t xml:space="preserve">Esimerkki 7.5416</w:t>
      </w:r>
    </w:p>
    <w:p>
      <w:r>
        <w:t xml:space="preserve">asiakas: Miten voin auttaa teitä?  __ agentti: Asiakas: Toki, olen täällä auttamassa teitä. Voisitteko kertoa minulle suunnitellut matkapäivänne? asiakas: Asiamies: Matkapäiväni ovat 15.02. ja 17.02. agentti: Mihin mennessä? Asiakas: Löysin lennon Frontier airlinesilla, lipun hinta on 200 liittymällä 1, haluaisitteko jatkaa varausta? asiakas: Larry Davis, pyydän, että varaatte lippuni tällä nimellä. agentti: Olen Larry Davis: Lentolippunne lennolla 1024 on varattu. asiakas: Kiitos avusta. agentti: Kiitos, että otitte yhteyttä.</w:t>
      </w:r>
    </w:p>
    <w:p>
      <w:r>
        <w:rPr>
          <w:b/>
        </w:rPr>
        <w:t xml:space="preserve">Tulos</w:t>
      </w:r>
    </w:p>
    <w:p>
      <w:r>
        <w:t xml:space="preserve">asiakas: Voitteko etsiä lentolippua HOU:sta?</w:t>
      </w:r>
    </w:p>
    <w:p>
      <w:r>
        <w:rPr>
          <w:b/>
        </w:rPr>
        <w:t xml:space="preserve">Esimerkki 7.5417</w:t>
      </w:r>
    </w:p>
    <w:p>
      <w:r>
        <w:t xml:space="preserve">asiakas: Asiakas: Hei, olen Jonathan Brown. asiamies: Päivää, miten voin auttaa? asiakas: Hei, olen Jonathan Brown: Asiamies: Haluan varata lipun Seattleen isoisäni luokse: Asiakas: Toki, voisitteko antaa matkanne tiedot. asiakas: Voisitteko antaa matkanne tiedot? Lentokenttäkoodini ovat FL - MCO - WA - SEA.  __ asiakas: Varaa lentolippu 13.11. ja paluulippu 15.11. agentti: Asiakas: Valitettavasti haluamillanne päivämäärillä ei löytynyt lentoa. asiakas: Asiamies: Okei, ei haittaa: Kiitos yhteydenotosta, hyvää päivänjatkoa.</w:t>
      </w:r>
    </w:p>
    <w:p>
      <w:r>
        <w:rPr>
          <w:b/>
        </w:rPr>
        <w:t xml:space="preserve">Tulos</w:t>
      </w:r>
    </w:p>
    <w:p>
      <w:r>
        <w:t xml:space="preserve">agentti: Okei, saanko tietää matkustuspäivämääränne?</w:t>
      </w:r>
    </w:p>
    <w:p>
      <w:r>
        <w:rPr>
          <w:b/>
        </w:rPr>
        <w:t xml:space="preserve">Esimerkki 7.5418</w:t>
      </w:r>
    </w:p>
    <w:p>
      <w:r>
        <w:t xml:space="preserve">asiakas: Asiakas: Päivää. asiamies: Päivää, miten voin auttaa teitä?  Olen Gary White ja haluan tavata serkkuni NY-LGA:lla NV-LAS:lta. Voitteko varata lipun?  __ asiakas: Asiamies: Matkapäiväni ovat 20.9. ja 22.9. agentti: Voitte ostaa lipun: Asiakas: Tarvitsetteko pysähdyksiä matkan välissä? asiakas: Tarvitsetteko pysähdyksiä matkan aikana? Agentti: Tarvitsen jatkolennon: Asiakas: Odottakaa hetki: Asiakas: Okei: Kiitos, että odotitte, löysimme lennon numerolla 1029 ja lentoyhtiö Hawaiian hintaan 100, jossa on 1 jatkoyhteys. Jatkanko matkaa? asiakas: Asiakas: Hyvä on, voitte jatkaa. asiamies: Voitte jatkaa: Toki, varauksenne on tehty. asiakas:  Kiitos varauksesta. agentti: Kiitos, että tavoititte meidät, hyvää päivänjatkoa.</w:t>
      </w:r>
    </w:p>
    <w:p>
      <w:r>
        <w:rPr>
          <w:b/>
        </w:rPr>
        <w:t xml:space="preserve">Tulos</w:t>
      </w:r>
    </w:p>
    <w:p>
      <w:r>
        <w:t xml:space="preserve">agentti:    Saanko tietää, minä päivinä haluatte matkustaa?</w:t>
      </w:r>
    </w:p>
    <w:p>
      <w:r>
        <w:rPr>
          <w:b/>
        </w:rPr>
        <w:t xml:space="preserve">Esimerkki 7.5419</w:t>
      </w:r>
    </w:p>
    <w:p>
      <w:r>
        <w:t xml:space="preserve">asiakas: Asiakas: Hei. asiamies: Päivää, miten voin auttaa? asiakas: Hei: Haluaisin matkustaa 01/03 ja 01/05. Voitteko auttaa minua? Asiakas: Voisitteko antaa lentokenttäkoodinne? asiakas: Voisitteko kertoa lentokenttäkoodinne? Haluaisin lentää ATL:stä HOU:hun. 1 jatkoyhteysrajoituksella. agentti: Asiakas: Antakaa minulle hetki aikaa, tarkistan saatavuuden. asiakas: Asiakas: Selvä: HOU: Lento on saatavilla yhteysrajoituksella 1.  __ agentti: Asiakas: Lippunne on vahvistettu Spirit airlinesilla, lennon numero on 1024. Asiakas: Kiitos avusta lentolippujen varaamisessa. agentti: Kiitos, että tavoititte meidät, hyvää matkaa.</w:t>
      </w:r>
    </w:p>
    <w:p>
      <w:r>
        <w:rPr>
          <w:b/>
        </w:rPr>
        <w:t xml:space="preserve">Tulos</w:t>
      </w:r>
    </w:p>
    <w:p>
      <w:r>
        <w:t xml:space="preserve">asiakas: Jatkakaa.</w:t>
      </w:r>
    </w:p>
    <w:p>
      <w:r>
        <w:rPr>
          <w:b/>
        </w:rPr>
        <w:t xml:space="preserve">Esimerkki 7.5420</w:t>
      </w:r>
    </w:p>
    <w:p>
      <w:r>
        <w:t xml:space="preserve">asiakas: Asiakas: Hei,: Asiakas: Miten voin auttaa? asiakas: Olen Sharon Clark: Asiamies: Voitteko auttaa minua varaamaan lentolippua OAK:sta CLT:hen: Asiakas: Totta kai, olen täällä auttamassa teitä. asiakas: Asiakas: Kiitos: Asiakas: Saanko tietää matkapäivänne? Asiakas: Saanko kysyä matkustuspäivämääränne? Asiamies: Haluan matkustaa 12/03, ja paluulennolle on päästävä 12/05. Asiamies: Haluan matkustaa 12/03, ja paluulennolle on päästävä 12/05: Tarvitsetteko mitään pysähdyksiä matkan välissä? asiakas: Agentti: Kyllä, tarvitsen pysähdyksen: Odottakaa hetki.  __ agentti: Kiitos odotuksesta, löysimme lennon numerolla 1022 ja lentoyhtiö Spirit hintaan 100, jossa on 1 jatkoyhteys. Jatkanko matkaa? asiakas: Jatkakaa varauksen tekemistä. agentti: Toki, varauksenne on tehty. asiakas: Kiitos avusta. agentti: Kiitos, että tavoititte meidät, hyvää päivänjatkoa.</w:t>
      </w:r>
    </w:p>
    <w:p>
      <w:r>
        <w:rPr>
          <w:b/>
        </w:rPr>
        <w:t xml:space="preserve">Tulos</w:t>
      </w:r>
    </w:p>
    <w:p>
      <w:r>
        <w:t xml:space="preserve">asiakas: Asiakas: Toki.</w:t>
      </w:r>
    </w:p>
    <w:p>
      <w:r>
        <w:rPr>
          <w:b/>
        </w:rPr>
        <w:t xml:space="preserve">Esimerkki 7.5421</w:t>
      </w:r>
    </w:p>
    <w:p>
      <w:r>
        <w:t xml:space="preserve">asiakas: Asiakas: Hei: Haluan lennon meno-paluu lennolle Houston TX-HOU. Suunnitelmani on tavata ystäväni perhe. agentti: Asiakas: Toki, voinko saada tietää matkanne päivämäärät? asiakas: Haluan matkustaa 02/06 ja haluan paluulennon 02/08. Tarvitsen lennon, jossa on vain yksi jatkoyhteys. agentti: Asiakas: Selvä, voisitteko odottaa hetken, palaan asiaan. asiakas: Voisitteko odottaa hetken, palaan asiaan. asiakas: Voisitteko odottaa hetken, palaan asiaan: Asiakas: Toki: Asiakas: Kiitos odotuksesta, UA airlinesin lento 1006 hintaan 100 vastaa antamiasi tietoja. asiakas: Agentti: Se sopii minulle täydellisesti, voitte varata lentolipun. agentti: Ok, lippusi on vahvistettu.  __ agentti: Kiitos, että otitte yhteyttä meihin.</w:t>
      </w:r>
    </w:p>
    <w:p>
      <w:r>
        <w:rPr>
          <w:b/>
        </w:rPr>
        <w:t xml:space="preserve">Tulos</w:t>
      </w:r>
    </w:p>
    <w:p>
      <w:r>
        <w:t xml:space="preserve">asiakas: Kiitos, että autoitte minua.</w:t>
      </w:r>
    </w:p>
    <w:p>
      <w:r>
        <w:rPr>
          <w:b/>
        </w:rPr>
        <w:t xml:space="preserve">Esimerkki 7.5422</w:t>
      </w:r>
    </w:p>
    <w:p>
      <w:r>
        <w:t xml:space="preserve">asiakas: Asiakas: Hei. asiamies: Päivää, miten voin auttaa teitä tänään? asiakas: Hei: Olen Debra Roberts. Koska ystäväni joutui onnettomuuteen viime päivänä, minun on muutettava varaustani. Voitteko auttaa minua?  __ asiakas: Asiakas: Kiitos: Asiakas: Odottakaa hetki, tarkastan varauksenne ja palaan asiaan. asiakas: Odottakaa hetki: Asiakas: Selvä: Asiakas: Kiitos ajastanne, valitettavasti varausta ei löytynyt annetulla nimellä. asiakas: Selvä, ei ongelmia. Kiitos tiedoistanne. agentti: Asiakas: Kiitos, että käytitte meitä.</w:t>
      </w:r>
    </w:p>
    <w:p>
      <w:r>
        <w:rPr>
          <w:b/>
        </w:rPr>
        <w:t xml:space="preserve">Tulos</w:t>
      </w:r>
    </w:p>
    <w:p>
      <w:r>
        <w:t xml:space="preserve">agentti: Olemme täällä auttamassa sinua.</w:t>
      </w:r>
    </w:p>
    <w:p>
      <w:r>
        <w:rPr>
          <w:b/>
        </w:rPr>
        <w:t xml:space="preserve">Esimerkki 7.5423</w:t>
      </w:r>
    </w:p>
    <w:p>
      <w:r>
        <w:t xml:space="preserve">asiakas: Agentti: Hei. Miten voin auttaa? Asiamies: Voitteko auttaa minua varaamaan lentoliput BOS:sta LAS:iin: LAS: Toki, olen täällä auttamassa teitä. Voisitteko auttaa minua suunnitelluilla matkustuspäivillä? asiakas: Asiamies: Haluan lentää 01.3. ja palata 03.3. Agentti: Haluan lentää 01.3. ja palata 03.3: Asiakas: Saanko tietää nimenne, jotta voisin jatkaa? Asiakas: James Rodriguez. asiamies: James Rodriguez: Tarvitsetteko jatkolennon vai suoran lennon? asiakas: Agentti: Tarvitsen yhdensuuntaisen jatkolennon: Asiakas: Onko teillä muita tarkennuksia? Asiakas: Ei: Löysin Delta airlinesin turistiluokan lennon, jonka hinta on 100 ja jossa on yksi jatkoyhteys. Voinko varata lippunne? asiakas: Voitte jatkaa varausta.  __ asiakas: Asiakas: Kiitos: Asiakas: Kiitos, että valitsitte meidät, hyvää päivänjatkoa.</w:t>
      </w:r>
    </w:p>
    <w:p>
      <w:r>
        <w:rPr>
          <w:b/>
        </w:rPr>
        <w:t xml:space="preserve">Tulos</w:t>
      </w:r>
    </w:p>
    <w:p>
      <w:r>
        <w:t xml:space="preserve">agentti: Lento numero 1000 on vahvistettu.</w:t>
      </w:r>
    </w:p>
    <w:p>
      <w:r>
        <w:rPr>
          <w:b/>
        </w:rPr>
        <w:t xml:space="preserve">Esimerkki 7.5424</w:t>
      </w:r>
    </w:p>
    <w:p>
      <w:r>
        <w:t xml:space="preserve">asiakas: Agentti: Hei,. Miten voin auttaa teitä? Agentti: Olen Robert Smith: Smith: Okei: HOU: Minulla on suunnitelma tavata lapsuudenystäväni Houstonissa, TX - HOU. Voitteko auttaa minua varauksen tekemisessä Los Angelesista, CA - LAX? agentti: Totta kai, autan mielelläni. Mainitsisitteko suunnitellut päivämääränne? asiakas: Asiamies: Paljonko sinulla on varaa lentolippuun? asiakas: Agentti: Minulla on varaa enintään 1000: Asiakas: Hyvä on, haluatteko suoran lennon vai jatkolennon? asiakas: Voisitteko ostaa lentolipun? Agentti: Tarvitsen jatkolennon: Odottakaa, tarkistan asian ja palaan asiaan.  __ agentti: Havaijin lentoyhtiön jatkolento, jonka hinta on 100 ja lennon numero 1027. Vahvistanko asian? asiakas: Toki, voitte jatkaa varauksen tekemistä. agentti: Lentolippunne on käsitelty. asiakas: Kiitos,. agentti: Kiitos, että valitsitte meidät, hyvää päivänjatkoa.</w:t>
      </w:r>
    </w:p>
    <w:p>
      <w:r>
        <w:rPr>
          <w:b/>
        </w:rPr>
        <w:t xml:space="preserve">Tulos</w:t>
      </w:r>
    </w:p>
    <w:p>
      <w:r>
        <w:t xml:space="preserve">asiakas: Asiakas: Toki.</w:t>
      </w:r>
    </w:p>
    <w:p>
      <w:r>
        <w:rPr>
          <w:b/>
        </w:rPr>
        <w:t xml:space="preserve">Esimerkki 7.5425</w:t>
      </w:r>
    </w:p>
    <w:p>
      <w:r>
        <w:t xml:space="preserve">asiakas: Asiakas: Hei: Agentti: Miten voin auttaa? asiakas: Nimeni on Nancy Edwards: Äkillisen seminaarin vuoksi matkani on peruttu. Voisitteko auttaa minua lipun peruuttamisessa?  __ asiakas: Kiitos ajastanne.</w:t>
      </w:r>
    </w:p>
    <w:p>
      <w:r>
        <w:rPr>
          <w:b/>
        </w:rPr>
        <w:t xml:space="preserve">Tulos</w:t>
      </w:r>
    </w:p>
    <w:p>
      <w:r>
        <w:t xml:space="preserve">agentti: Kyllä, tietenkin. Anteeksi, Nancy Edwards, ei varauksia nimesi suhteen. Kiitos, että tavoititte meidät.</w:t>
      </w:r>
    </w:p>
    <w:p>
      <w:r>
        <w:rPr>
          <w:b/>
        </w:rPr>
        <w:t xml:space="preserve">Esimerkki 7.5426</w:t>
      </w:r>
    </w:p>
    <w:p>
      <w:r>
        <w:t xml:space="preserve">asiakas: Hei.  __ asiakas: Harris. Haluan varata lipun LAX:stä SEA:han: Asiakas: Toki, saanko tietää haluamanne matkustuspäivämäärät? asiakas: Voisitteko auttaa minua? Asiamies: Matkapäiväni ovat 25. ja 27. helmikuuta: Asiakas: Onko teillä mitään tarkempia tietoja? Agentti: Haluan matkustaa vain turistiluokassa: Asiakas: Hyvä on, odottakaa hetki: Asiamies: Haluan palata aamulla. asiamies: Mihin aikaan? Asiakas: Valitettavasti reitiltänne ei löytynyt lentoja. asiakas: Agentti: Ei mitään ongelmaa, kiitos tarkistuksesta: Kiitos.</w:t>
      </w:r>
    </w:p>
    <w:p>
      <w:r>
        <w:rPr>
          <w:b/>
        </w:rPr>
        <w:t xml:space="preserve">Tulos</w:t>
      </w:r>
    </w:p>
    <w:p>
      <w:r>
        <w:t xml:space="preserve">agentti: Päivää, miten voin auttaa teitä?</w:t>
      </w:r>
    </w:p>
    <w:p>
      <w:r>
        <w:rPr>
          <w:b/>
        </w:rPr>
        <w:t xml:space="preserve">Esimerkki 7.5427</w:t>
      </w:r>
    </w:p>
    <w:p>
      <w:r>
        <w:t xml:space="preserve">asiakas: Agentti: Hei. Miten voin auttaa teitä tänään? Agentti: Haluaisin viettää viikonloppuni Las Vegasissa, auttakaa minua varaamaan lippu LGA:lta LAS:iin: Totta kai, autan teitä varauksen tekemisessä. Voisitteko kertoa matkanne suunnittelupäivät? asiakas: Asiamies: Suunnitellut matkapäiväni ovat 14.04. ja 16.04: Asiakas: Odottakaa hetki: Asiakas: Toki, ei kiirettä: Lento 1012 i JetBlue airlines on käytettävissäsi 1 yhteydellä ja hinta on 200. Voinko jatkaa?  __ agentti: Asiakas: Voisitteko kertoa nimenne, jotta voisin jatkaa eteenpäin? asiakas: Asiakas: Toki, nimeni on Debra Wright. asiamies: Nimeni on Debra Wright: Asiakas: Varauksenne on vahvistettu: Kiitos avustanne: Asiakas: Tervetuloa, turvallista lentoa. Kiitos, että valitsitte meidät.</w:t>
      </w:r>
    </w:p>
    <w:p>
      <w:r>
        <w:rPr>
          <w:b/>
        </w:rPr>
        <w:t xml:space="preserve">Tulos</w:t>
      </w:r>
    </w:p>
    <w:p>
      <w:r>
        <w:t xml:space="preserve">asiakas: Jatkakaa varauksen tekemistä.</w:t>
      </w:r>
    </w:p>
    <w:p>
      <w:r>
        <w:rPr>
          <w:b/>
        </w:rPr>
        <w:t xml:space="preserve">Esimerkki 7.5428</w:t>
      </w:r>
    </w:p>
    <w:p>
      <w:r>
        <w:t xml:space="preserve">asiakas: Agentti: Hei. Miten voin auttaa teitä? Olen Ashley Allen. Suunnittelen olemassa olevan varauksen muuttamista terveysongelman vuoksi. Voitteko muuttaa varaustani? Asiakas: Toki, odottakaa hetki: Asiakas: Toki. __ asiakas: __ asiakas: __ asiakas: __ asiakas: __ asiakas: __ asiakas: Kiitos nopeasta vastauksestanne. agentti: Asiakas: Ei kestä.</w:t>
      </w:r>
    </w:p>
    <w:p>
      <w:r>
        <w:rPr>
          <w:b/>
        </w:rPr>
        <w:t xml:space="preserve">Tulos</w:t>
      </w:r>
    </w:p>
    <w:p>
      <w:r>
        <w:t xml:space="preserve">agentti: Allen, nimellänne ei ole varausta.</w:t>
      </w:r>
    </w:p>
    <w:p>
      <w:r>
        <w:rPr>
          <w:b/>
        </w:rPr>
        <w:t xml:space="preserve">Esimerkki 7.5429</w:t>
      </w:r>
    </w:p>
    <w:p>
      <w:r>
        <w:t xml:space="preserve">asiakas: Asiakas: Hei: Asiakas: Sharon Anderson täällä. asiamies: Miten voin auttaa? asiakas: Sharon Anderson täällä: Asiakas: Varatkaa lippu SEA:sta BOS:iin, jotta voin tavata veljeni hänen syntymäpäivänään. asiamies: Varatkaa lippu SEA:sta BOS:iin: Totta kai, olen täällä auttaakseni teitä. Voisitteko kertoa matkapäivänne? asiakas: Haluaisin matkustaa 10.04. ja 12.04.  __ asiakas: Agentti: Kyllä, etsin yhdensuuntaista yhteyttä. agentti: Kyllä, etsin yhdensuuntaista yhteyttä: Asiakas: Frontier airlinesin lento 1000, jatkanko? asiakas: Ei, ei, ei, ei: Asiamies: Hyvä on, jatkakaa: OK, varauksenne on tehty. asiakas: Asiamies: Turvallista matkaa.</w:t>
      </w:r>
    </w:p>
    <w:p>
      <w:r>
        <w:rPr>
          <w:b/>
        </w:rPr>
        <w:t xml:space="preserve">Tulos</w:t>
      </w:r>
    </w:p>
    <w:p>
      <w:r>
        <w:t xml:space="preserve">agentti: Onko teillä vaatimuksia?</w:t>
      </w:r>
    </w:p>
    <w:p>
      <w:r>
        <w:rPr>
          <w:b/>
        </w:rPr>
        <w:t xml:space="preserve">Esimerkki 7.5430</w:t>
      </w:r>
    </w:p>
    <w:p>
      <w:r>
        <w:t xml:space="preserve">asiakas: Jonathan Smith.  __ asiakas: Asiamies: Voitteko muuttaa olemassa olevaa varaustani, koska projektini jättöpäivämäärät ovat siirtyneet: Smith, odottakaa hetki. asiakas: OK: Asiakas: Anteeksi, nimellänne ei löydy varausta. asiakas: Asiakas: OK, ei mitään ongelmaa. agentti: Asiakas: Ei ole mitään ongelmaa: Asiakas: Kiitos, että lähestyitte meitä: Kiitos tiedoista.</w:t>
      </w:r>
    </w:p>
    <w:p>
      <w:r>
        <w:rPr>
          <w:b/>
        </w:rPr>
        <w:t xml:space="preserve">Tulos</w:t>
      </w:r>
    </w:p>
    <w:p>
      <w:r>
        <w:t xml:space="preserve">agentti: Päivää, miten voin auttaa teitä?</w:t>
      </w:r>
    </w:p>
    <w:p>
      <w:r>
        <w:rPr>
          <w:b/>
        </w:rPr>
        <w:t xml:space="preserve">Esimerkki 7.5431</w:t>
      </w:r>
    </w:p>
    <w:p>
      <w:r>
        <w:t xml:space="preserve">asiakas: Agentti: Hei. Miten voin auttaa teitä?  __ agentti: Asiakas: Okei, ilmoittakaa matkapäivänne. asiakas: Voisitteko kertoa matkapäivänne? Asiamies: Päivämäärät ovat 10/12 ja 10/14. Agentti: Matkustan 10/12 ja 10/14. Asiamies: Mihin päivämäärään? Asiakas: Antakaa minulle hetki aikaa: Asiakas: OK: Kiitos, että odotitte Parker. Pyyntönne mukaisesti lento on käytettävissä. asiakas: Parker: Se on mukavaa: Lennon numero on 1005, hinta 100 ja yhteydet 1. Sopiiko tämä teille? asiakas: Agentti: Se on rajojeni sisällä, joten jatkakaa varausta. agentti: Kyllä: OK, lippusi on varattu. asiakas: OK, kiitos välittömästä vastauksestanne. agentti: Kiitos, että tavoititte meidät.</w:t>
      </w:r>
    </w:p>
    <w:p>
      <w:r>
        <w:rPr>
          <w:b/>
        </w:rPr>
        <w:t xml:space="preserve">Tulos</w:t>
      </w:r>
    </w:p>
    <w:p>
      <w:r>
        <w:t xml:space="preserve">asiakas: Parker. Haluan varata lentoliput SEA:sta IAH:hen.</w:t>
      </w:r>
    </w:p>
    <w:p>
      <w:r>
        <w:rPr>
          <w:b/>
        </w:rPr>
        <w:t xml:space="preserve">Esimerkki 7.5432</w:t>
      </w:r>
    </w:p>
    <w:p>
      <w:r>
        <w:t xml:space="preserve">asiakas: Asiakas: Hei, olen Susan Clark. asiamies: Päivää, miten voin auttaa? asiakas: Hei, olen Susan Clark: Asiamies: Aion vierailla ystäväni luona, joka asuu New Yorkissa: Saanko tietää lentokenttäkoodinne?  __ agentti: Asiakas: Onko teillä jokin yhteysrajoitus? Asiakas: Yhteysrajani on yksi: Asiakas: Milloin haluaisitte matkustaa? Asiamies: Matkapäiväni ovat 18.11.-20.11. agentti: Asiakas: Odottakaa hetki: Asiakas: Okei: Löysimme Jet Blue -lentoyhtiön lennon numerolla 1020, jolla on yksi yhteys ja jonka hinta on 100. Varauksenne on vahvistettu. asiakas: Asiakas: Okei, kiitos, että vahvistitte varaukseni. agentti: Kiitos, että tavoititte meidät, hyvää päivänjatkoa.</w:t>
      </w:r>
    </w:p>
    <w:p>
      <w:r>
        <w:rPr>
          <w:b/>
        </w:rPr>
        <w:t xml:space="preserve">Tulos</w:t>
      </w:r>
    </w:p>
    <w:p>
      <w:r>
        <w:t xml:space="preserve">asiakas: Lentokenttäkoodini ovat Detroit, MI-DTW - New York, NY-JFK.</w:t>
      </w:r>
    </w:p>
    <w:p>
      <w:r>
        <w:rPr>
          <w:b/>
        </w:rPr>
        <w:t xml:space="preserve">Esimerkki 7.5433</w:t>
      </w:r>
    </w:p>
    <w:p>
      <w:r>
        <w:t xml:space="preserve">asiakas: Agentti: Hei. Miten voin auttaa? Linda Lopez. Suunnittelen matkaa MSP:stä DFW:hen. asiamies: MSP:stä DFW:hen: Totta kai, olen täällä auttamassa teitä. Voisitteko kertoa matkapäivänne? asiakas: Asiamies: Matkapäiväni ovat 10/08-10/10. Asiamies: Matkustan 10/08-10/10: Odottakaa hetki. AA airlinesin jatkolento 1024, jatkanko? asiakas: Jatkakaa varausta.  __ asiakas: Asiakas: Kiitos: Asiakas: Tervetuloa.</w:t>
      </w:r>
    </w:p>
    <w:p>
      <w:r>
        <w:rPr>
          <w:b/>
        </w:rPr>
        <w:t xml:space="preserve">Tulos</w:t>
      </w:r>
    </w:p>
    <w:p>
      <w:r>
        <w:t xml:space="preserve">agentti: Varaus on tehty.</w:t>
      </w:r>
    </w:p>
    <w:p>
      <w:r>
        <w:rPr>
          <w:b/>
        </w:rPr>
        <w:t xml:space="preserve">Esimerkki 7.5434</w:t>
      </w:r>
    </w:p>
    <w:p>
      <w:r>
        <w:t xml:space="preserve">asiakas: Hei. Olen Patrick Robinson. asiamies: Päivää, miten voin auttaa teitä tänään? asiakas: Asiamies: Voitteko varata minulle lentoliput hintaan 200 IAH:sta LAX:iin: Asiakas: Totta kai, olen täällä auttamassa teitä: Asiakas: Kiitos: Milloin olette valmis matkustamaan? asiakas: Asiamies: Suunnitellut päivämääräni ovat 03/04 ja 03/06. Agentti: Mihin aikaan haluatte matkustaa? Asiakas: Onko teillä mitään tarkennuksia? Tarvitsen jatkolennon.  __ asiakas: Asiamies: Hyvä on: Spirit-lentoyhtiön jatkolento 1019, jonka hinta on 100 dollaria. Jatkanko varauksen tekemistä? asiakas: Agentti: Varatkaa se minulle: Asiakas: Lippunne on varattu: Kiitos avustanne. agentti: Kiitos, että tavoititte meidät.</w:t>
      </w:r>
    </w:p>
    <w:p>
      <w:r>
        <w:rPr>
          <w:b/>
        </w:rPr>
        <w:t xml:space="preserve">Tulos</w:t>
      </w:r>
    </w:p>
    <w:p>
      <w:r>
        <w:t xml:space="preserve">agentti: Odottakaa.</w:t>
      </w:r>
    </w:p>
    <w:p>
      <w:r>
        <w:rPr>
          <w:b/>
        </w:rPr>
        <w:t xml:space="preserve">Esimerkki 7.5435</w:t>
      </w:r>
    </w:p>
    <w:p>
      <w:r>
        <w:t xml:space="preserve">asiakas: Asiakas: Hei. asiamies: Hei, miten voin auttaa teitä tämän päivän aikana? Asiamies: Minun on muutettava olemassa olevaa varaustani hätätilanteen vuoksi. asiamies: Minun on muutettava olemassa olevaa varaustani hätätilanteen vuoksi: Asiakas: Selvä. Saanko tietää nimenne varauksen tarkistamista varten?  __ agentti: Asiakas: Odottakaa hetki, tarkistan ja palaan asiaan. asiakas: Asiakas: Toki: Asiakas: Anteeksi, nimellänne ei ole varausta: Kiitos: Asiakas: Kiitos, että otitte meihin yhteyttä.</w:t>
      </w:r>
    </w:p>
    <w:p>
      <w:r>
        <w:rPr>
          <w:b/>
        </w:rPr>
        <w:t xml:space="preserve">Tulos</w:t>
      </w:r>
    </w:p>
    <w:p>
      <w:r>
        <w:t xml:space="preserve">asiakas: Clark.</w:t>
      </w:r>
    </w:p>
    <w:p>
      <w:r>
        <w:rPr>
          <w:b/>
        </w:rPr>
        <w:t xml:space="preserve">Esimerkki 7.5436</w:t>
      </w:r>
    </w:p>
    <w:p>
      <w:r>
        <w:t xml:space="preserve">asiakas: Agentti: Päivää, miten voin auttaa?  __ agentti: Asiakas: Odottakaa hetki: Asiakas: Toki: Asiakas: Anteeksi, etunimeänne ei löytynyt varausta. asiakas: Se ei ole ongelma. Kiitos tiedoistanne. agentti: Kiitos, että valitsitte meidät.</w:t>
      </w:r>
    </w:p>
    <w:p>
      <w:r>
        <w:rPr>
          <w:b/>
        </w:rPr>
        <w:t xml:space="preserve">Tulos</w:t>
      </w:r>
    </w:p>
    <w:p>
      <w:r>
        <w:t xml:space="preserve">asiakas: Voitteko auttaa minua peruuttamaan äskettäisen varaukseni, koska krikettiotteluni on peruttu?</w:t>
      </w:r>
    </w:p>
    <w:p>
      <w:r>
        <w:rPr>
          <w:b/>
        </w:rPr>
        <w:t xml:space="preserve">Esimerkki 7.5437</w:t>
      </w:r>
    </w:p>
    <w:p>
      <w:r>
        <w:t xml:space="preserve">asiakas: Asiakas: Hei: Fort Worthissa, voisitteko varata lipun ORD:stä DFW:hen? agentti: Voisitteko varata lipun ORD:stä DFW:hen: Asiakas: Toki, antakaa matkanne päivämäärät. asiak: Agentti: OK, matkapäiväni ovat 10/05 ja 10/07. Agentti: Voitte ilmoittaa, että matkapäiväni ovat 10/05 ja 10/07: Tarkistan lennon saatavuuden ja ilmoitan sinulle.  __ agentti: Kiitos odotuksesta, voimme iloksemme ilmoittaa, että löysimme tietojasi vastaavan lennon. Lennon numero on 1000 Spirit-lentoyhtiön lennolla ja hinta on 100 yhdellä yhteydellä. asiakas: Se on täydellistä! Jatkakaa varaukseni tekemistä. agentti: OK, varauksenne on vahvistettu. Turvallista matkaa. asiakas: Kiitos.</w:t>
      </w:r>
    </w:p>
    <w:p>
      <w:r>
        <w:rPr>
          <w:b/>
        </w:rPr>
        <w:t xml:space="preserve">Tulos</w:t>
      </w:r>
    </w:p>
    <w:p>
      <w:r>
        <w:t xml:space="preserve">asiakas: ASIAKAS: OK.</w:t>
      </w:r>
    </w:p>
    <w:p>
      <w:r>
        <w:rPr>
          <w:b/>
        </w:rPr>
        <w:t xml:space="preserve">Esimerkki 7.5438</w:t>
      </w:r>
    </w:p>
    <w:p>
      <w:r>
        <w:t xml:space="preserve">asiakas: Asiakas: Hei: Anthony Edwards: Edwards, miten voin opastaa teitä? asiakas: Edwards: Haluaisin nauttia viikonloppumatkasta ystävieni kanssa. Voisitteko varata lipun hintaan 1000? agentti: Edwards, olen täällä auttamassa teitä. Voisitteko kertoa minulle lähtölentokentän koodin ja kohdelentokentän koodin? asiakas: Asiamies: Matkakohteeni lentokenttäkoodit ovat IAH:sta HOU:hun. asiamies: Asiakas: Milloin haluatte matkustaa? Asiamies: Lähden matkalle 28.03. ja palaan 30.03. Agentti: Mihin matkustatte? Asiakas: Olkaa hyvä ja odottakaa: Asiakas: Hyvä on, kaikessa rauhassa: UA airlinesilla on lento ja lipun hinta on vain 100. Jatkanko varauksen tekemistä?  __ agentti: Asiakas: Toki Edwards, lippusi on varattu lennolle-1017. asiakas: Kiitos palvelustanne.</w:t>
      </w:r>
    </w:p>
    <w:p>
      <w:r>
        <w:rPr>
          <w:b/>
        </w:rPr>
        <w:t xml:space="preserve">Tulos</w:t>
      </w:r>
    </w:p>
    <w:p>
      <w:r>
        <w:t xml:space="preserve">asiakas: Jatkakaa.</w:t>
      </w:r>
    </w:p>
    <w:p>
      <w:r>
        <w:rPr>
          <w:b/>
        </w:rPr>
        <w:t xml:space="preserve">Esimerkki 7.5439</w:t>
      </w:r>
    </w:p>
    <w:p>
      <w:r>
        <w:t xml:space="preserve">asiakas: Asiakas: Hei: Asiakas: Miten voin auttaa teitä nyt? asiakas: Olen Deborah Carter: Voisitteko auttaa minua varaamaan lentolippua DTW:stä SEA:han? agentti: Asiakas: Deborah Carter, milloin aiotte matkustaa? Elokuun 15. päivä ja palaan 17. elokuuta.  __ asiakas: Asiamies: Tarvitsen jatkolennon: Asiakas: Saanko tietää lähtö- ja saapumisaikanne tälle matkalle? asiakas: Varmistakaa, että paluuaikani on oltava aamulla. agentti: Onko teillä muita toiveita? asiakas: Asiakas: Ei: Frontier airlinesin lento 1025 on saatavilla turistiluokassa. Voinko varata sen puolestasi? asiakas: Jos haluatte, voin varata sen teille: Agentti: Kyllä, vahvistakaa varaus: Lippunne on varattu ja paluuaikanne on 5:00 aamulla. asiakas: Asiakas: Arvostan suuresti apuanne, kiitos palvelustanne. agentti: Kiitos, että autoitte minua: Kiitos, että valitsitte meidät.</w:t>
      </w:r>
    </w:p>
    <w:p>
      <w:r>
        <w:rPr>
          <w:b/>
        </w:rPr>
        <w:t xml:space="preserve">Tulos</w:t>
      </w:r>
    </w:p>
    <w:p>
      <w:r>
        <w:t xml:space="preserve">agentti: Tarvitsetteko jatkolentoa?</w:t>
      </w:r>
    </w:p>
    <w:p>
      <w:r>
        <w:rPr>
          <w:b/>
        </w:rPr>
        <w:t xml:space="preserve">Esimerkki 7.5440</w:t>
      </w:r>
    </w:p>
    <w:p>
      <w:r>
        <w:t xml:space="preserve">asiakas: Asiakas: Päivää. asiamies: Päivää, miten voin auttaa? Agentti: Hätätilanteen vuoksi haluan peruuttaa äskettäisen varaukseni, voisitteko auttaa minua siinä? agentti: Voisitteko auttaa minua? Asiakas: Toki, voisitteko kertoa nimenne, kiitos? Asiakas: Nimeni on Laura Thomas: Thomas Thomas: Odottakaa.  __ agentti: Asiakas: Varauksenne on onnistuneesti peruutettu. asiakas: Varauksenne on onnistuneesti peruutettu: Kiitos avusta: Asiakas: Kiitos, että valitsitte meidät.</w:t>
      </w:r>
    </w:p>
    <w:p>
      <w:r>
        <w:rPr>
          <w:b/>
        </w:rPr>
        <w:t xml:space="preserve">Tulos</w:t>
      </w:r>
    </w:p>
    <w:p>
      <w:r>
        <w:t xml:space="preserve">asiakas: Asiakas: Toki.</w:t>
      </w:r>
    </w:p>
    <w:p>
      <w:r>
        <w:rPr>
          <w:b/>
        </w:rPr>
        <w:t xml:space="preserve">Esimerkki 7.5441</w:t>
      </w:r>
    </w:p>
    <w:p>
      <w:r>
        <w:t xml:space="preserve">asiakas: Asiakas: Päivää. asiamies: Päivää, miten saan puhutella teitä? asiakasta: Agentti: Aion varata lentolippua ORD:hen ATL:stä, voisitteko auttaa minua? asiamies: Voisitteko auttaa minua? Asiakas: Toki, milloin aiotte tehdä matkanne? asiak: Asiakas: Toki, suunnitellut matkapäiväni ovat 01. kesäkuuta ja 03. kesäkuuta. agentti: Kuinka monta jatkoyhteyttä tarvitsette? asiakas: Agentti: Kyllä, haluan mieluiten suoran lennon: Onko teillä muita tarkennuksia? asiakas: Asiamies: Kyllä, haluan mieluiten suoran lennon: Asiakas: Saanko tietää nimenne? Asiamies: Toki, nimeni on Ronald Hernandez. asiamies: Nimeni on Ronald Hernandez: Hernandez Hernandez: Okei, odottakaa hetki. asiakas: Asiakas: Hyvä on, kaikessa rauhassa: Asiakas: Kiitos, että odotitte, tällä hetkellä ei ole lentoja menossa teidän suuntaanne.  __ agentti: Kiitos, että valitsitte meidät.</w:t>
      </w:r>
    </w:p>
    <w:p>
      <w:r>
        <w:rPr>
          <w:b/>
        </w:rPr>
        <w:t xml:space="preserve">Tulos</w:t>
      </w:r>
    </w:p>
    <w:p>
      <w:r>
        <w:t xml:space="preserve">asiakas: Kiitos tiedoista.</w:t>
      </w:r>
    </w:p>
    <w:p>
      <w:r>
        <w:rPr>
          <w:b/>
        </w:rPr>
        <w:t xml:space="preserve">Esimerkki 7.5442</w:t>
      </w:r>
    </w:p>
    <w:p>
      <w:r>
        <w:t xml:space="preserve">asiakas: Asiakas: Hei, miten voin muuttaa tänään parhaiten? asiakas: Hei, miten voin muuttaa tänään? Agentti: Haluan peruuttaa äskettäisen lippuvaraukseni toimistotyön vuoksi, että esimieheni ei hyväksynyt lomiani, joten voisitteko auttaa minua peruutuksen kanssa? agentti: Voisitteko auttaa minua peruutuksen kanssa? agentti: Voisitteko auttaa minua peruutuksen kanssa? Olemme euforisia auttamaan sinua. Voitteko mainita nimenne varausluettelon tarkistamiseksi?  __ agentti: Asiakas: Okei, olkaa hyvä ja odottakaa: Okei. asiamies: Pahoittelemme, Nimellänne ei ole aktiivista varausta, jotta voisimme peruuttaa sen. asiakas: Asiamies: Ei mitään ongelmaa, kiitos: Asiakas: Kiitos, että tavoititte meidät, Hyvää päivänjatkoa!.</w:t>
      </w:r>
    </w:p>
    <w:p>
      <w:r>
        <w:rPr>
          <w:b/>
        </w:rPr>
        <w:t xml:space="preserve">Tulos</w:t>
      </w:r>
    </w:p>
    <w:p>
      <w:r>
        <w:t xml:space="preserve">asiakas: Harris.</w:t>
      </w:r>
    </w:p>
    <w:p>
      <w:r>
        <w:rPr>
          <w:b/>
        </w:rPr>
        <w:t xml:space="preserve">Esimerkki 7.5443</w:t>
      </w:r>
    </w:p>
    <w:p>
      <w:r>
        <w:t xml:space="preserve">asiakas: Hei.  __ asiakas: Haluan peruuttaa varaukseni. Voitteko auttaa minua? Asiakas: Toki, odottakaa hetki: Asiakas: Toki: Kiitos, että odotitte. Valitettavasti portaalissamme ei ole nimellänne olevaa varausta, jonka voisi peruuttaa edelleen. asiakas: Asiamies: Ei se mitään, kiitos. agentti: Olkaa hyvä.</w:t>
      </w:r>
    </w:p>
    <w:p>
      <w:r>
        <w:rPr>
          <w:b/>
        </w:rPr>
        <w:t xml:space="preserve">Tulos</w:t>
      </w:r>
    </w:p>
    <w:p>
      <w:r>
        <w:t xml:space="preserve">agentti: Hei, tarvitsetteko apua meiltä?</w:t>
      </w:r>
    </w:p>
    <w:p>
      <w:r>
        <w:rPr>
          <w:b/>
        </w:rPr>
        <w:t xml:space="preserve">Esimerkki 7.5444</w:t>
      </w:r>
    </w:p>
    <w:p>
      <w:r>
        <w:t xml:space="preserve">asiakas: Agentti: Hei. Miten voin auttaa teitä tänään? Agentti: Toki, autan sinua lentolippujen varaamisessa. Voisitteko auttaa minua matkapäivienne kanssa? asiakas: Asiamies: Löysin sinulle lennon, jossa on yksi jatkoyhteys ja jonka hinta on 100. Jatkanko matkaa? asiakas: Jatkakaa varauksen tekemistä.  __ asiakas: Asiamies: Nimeni on Edward Taylor: Asiakas: Teidän varauksenne on tehty AA airlinesin lennolle 1000. Asiakas: Varauksenne on tehty lennolle 1000: Asiamies: Kiitos varauksesta: Asiakas: Tervetuloa, turvallista lentoa.</w:t>
      </w:r>
    </w:p>
    <w:p>
      <w:r>
        <w:rPr>
          <w:b/>
        </w:rPr>
        <w:t xml:space="preserve">Tulos</w:t>
      </w:r>
    </w:p>
    <w:p>
      <w:r>
        <w:t xml:space="preserve">agentti: Voisitteko kertoa nimenne, jotta voisimme jatkaa?</w:t>
      </w:r>
    </w:p>
    <w:p>
      <w:r>
        <w:rPr>
          <w:b/>
        </w:rPr>
        <w:t xml:space="preserve">Esimerkki 7.5445</w:t>
      </w:r>
    </w:p>
    <w:p>
      <w:r>
        <w:t xml:space="preserve">asiakas: Agentti: Hei. Miten voin auttaa teitä? Asiamies: Haluan peruuttaa varaukseni, koska en voi matkustaa kyseisinä päivinä jonkin terveysongelman vuoksi, voisitteko peruuttaa varaukseni? agentti: Voisitteko peruuttaa varaukseni? Totta kai, voin auttaa teitä. Ilmoittakaa minulle nimenne edellisen lipun tarkistamista varten.  __ agentti: Asiakas: Okei, valitettavasti teidän nimellänne ei ole varausta, jonka voisin peruuttaa. asiakas: Olen pahoillani, mutta en voi peruuttaa varausta: Ei se mitään, ei mitään ongelmaa. Kiitos tiedoistanne. agentti: Kiitos, että tavoititte meidät.</w:t>
      </w:r>
    </w:p>
    <w:p>
      <w:r>
        <w:rPr>
          <w:b/>
        </w:rPr>
        <w:t xml:space="preserve">Tulos</w:t>
      </w:r>
    </w:p>
    <w:p>
      <w:r>
        <w:t xml:space="preserve">asiakas: Baker.</w:t>
      </w:r>
    </w:p>
    <w:p>
      <w:r>
        <w:rPr>
          <w:b/>
        </w:rPr>
        <w:t xml:space="preserve">Esimerkki 7.5446</w:t>
      </w:r>
    </w:p>
    <w:p>
      <w:r>
        <w:t xml:space="preserve">asiakas: Asiakas: Hei. asiamies: Hei, miten voin auttaa teitä? asiakas: Hei: Minun on siis päästävä kotiini 16.06.16. Varaa siis lippu Bostonista, MA - BOS.  __ asiakas: Asiamies: Oakland, CA - OAK on määränpäälentokenttäni. asiamies: Matkustan Oaklandiin, CA - OAK - OAK: Asiakas: Mainitse saapumispäiväsi: Asiamies: 06/18 on saapumispäiväni: Asiakas: Saanko tietää nimenne? Jonathan Nelson on nimeni: Löysimme yhdistetyn lennon, jonka hinta on 1005 Frontier airlines ja hinta 100. Jatkanko matkaa? asiakas: Asiakas: Jatkakaa nyt: Asiakas: Lippunne on varattu: Kiitos: Kiitos, että tavoititte meidät.</w:t>
      </w:r>
    </w:p>
    <w:p>
      <w:r>
        <w:rPr>
          <w:b/>
        </w:rPr>
        <w:t xml:space="preserve">Tulos</w:t>
      </w:r>
    </w:p>
    <w:p>
      <w:r>
        <w:t xml:space="preserve">agentti: Voisitteko ilmoittaa määränpäänne?</w:t>
      </w:r>
    </w:p>
    <w:p>
      <w:r>
        <w:rPr>
          <w:b/>
        </w:rPr>
        <w:t xml:space="preserve">Esimerkki 7.5447</w:t>
      </w:r>
    </w:p>
    <w:p>
      <w:r>
        <w:t xml:space="preserve">asiakas: Agentti: Hei. Miten voin auttaa teitä tänään? Samuel Thomas: Asiakas: Samuel Thomas: Thomas Thomas: Haluan matkustaa Seattlesta Washingtoniin liiketapaamiseen. Voitteko auttaa minua lentolippujen varaamisessa?  __ asiakas: Asiakas: Kiitos siitä: Asiakas: Voisitteko antaa lähtö- ja kohdelentokentän koodit varausta varten? asiakas: Voisitteko ilmoittaa lähtö- ja kohdelentokentän koodit varausta varten? Agentti: Lentokenttäkoodini ovat SEA:sta IAD:hen: Asiakas: Hyvä on, voinko saada tietää haluamanne matkustuspäivämäärät? asiakas: Asiamies: Lähtöpäiväni on 01/10 ja paluupäiväni on 01/12. Agentti: Asiakas: Odottakaa hetki, jotta voimme tarkistaa lentojen saatavuuden. asiakas: Odottakaa hetki: Agentti: Hyvä on, odotan: AA airlinesin tarjoaman lennon, jossa on 1 yhteys ja jonka hinta on 100, olen löytänyt tietojesi perusteella. Jatkanko asian käsittelyä? asiakas: Asiakas: Jatkakaa lentolipun varaamista. agentti: Jatkakaa: Okei, lippunne on vahvistettu lennolle numero 1010. asiakas: Asiamies: Kiitos, että autoitte minua: Kiitos, että tavoititte meidät, hyvää matkaa.</w:t>
      </w:r>
    </w:p>
    <w:p>
      <w:r>
        <w:rPr>
          <w:b/>
        </w:rPr>
        <w:t xml:space="preserve">Tulos</w:t>
      </w:r>
    </w:p>
    <w:p>
      <w:r>
        <w:t xml:space="preserve">agentti: Totta kai, autan sinua mielelläni.</w:t>
      </w:r>
    </w:p>
    <w:p>
      <w:r>
        <w:rPr>
          <w:b/>
        </w:rPr>
        <w:t xml:space="preserve">Esimerkki 7.5448</w:t>
      </w:r>
    </w:p>
    <w:p>
      <w:r>
        <w:t xml:space="preserve">asiakas: Agentti: Hei. Tarvitsetteko apua toimistoltamme? asiakas: Agentti: Auttakaa minua varaamaan lippu DCA:sta LGA:han. agentti: Auttakaa minua varaamaan lippu DCA:sta LGA:han: Asiakas: Toki, autan teitä siinä ja voisinko tietää matkapäivänne? asiakas: Matkapäiväni ovat 17. helmikuuta - 19. helmikuuta.  __ asiakas: Paul Collins on nimeni: Asiakas: Onko teillä jokin yhteysraja? Tarvitsen jatkolennon. asiamies: lento 1017, jossa on 1 välilasku Hawaiian airlinesilla ja lipun hinta on 200. Kiitos tiedoistanne. Sopiiko teille varata lippu? asiakas: Asiamies: Olkaa hyvä ja jatkakaa: Asiakas: Lentolippuvarauksenne tehdään turistiluokan lennolle. asiakas: Kiitos. agentti: Asiakas: Tervetuloa ja hyvää matkaa.</w:t>
      </w:r>
    </w:p>
    <w:p>
      <w:r>
        <w:rPr>
          <w:b/>
        </w:rPr>
        <w:t xml:space="preserve">Tulos</w:t>
      </w:r>
    </w:p>
    <w:p>
      <w:r>
        <w:t xml:space="preserve">agentti: Agentti: Saanko tietää nimenne?</w:t>
      </w:r>
    </w:p>
    <w:p>
      <w:r>
        <w:rPr>
          <w:b/>
        </w:rPr>
        <w:t xml:space="preserve">Esimerkki 7.5449</w:t>
      </w:r>
    </w:p>
    <w:p>
      <w:r>
        <w:t xml:space="preserve">asiakas: Asiakas: Hei. asiamies: Päivää, miten voin auttaa? asiakas: Hei: Voisitteko muuttaa viimeisintä varaustani? Koska suunniteltua matkaani on siirretty toisille päiville. asiamies: Asiakas: Kyllä, olen täällä auttaakseni teitä. Saanko tietää nimenne? asiakas: Asiakas: Toki, nimeni on Gary Hall. asiamies: Nimeni on Gary Hall: Hall Hall: Hyvä on, odottakaa hetki.  __ agentti: Asiakas: Kiitos ajastanne, pahoittelen, että nimenne kohdalla ei löytynyt varausta. asiakas: Agentti: Ei se mitään, kiitos kuitenkin tietojen antamisesta. agentti: Asiakas: Kiitos, että tavoititte meidät, hyvää päivänjatkoa.</w:t>
      </w:r>
    </w:p>
    <w:p>
      <w:r>
        <w:rPr>
          <w:b/>
        </w:rPr>
        <w:t xml:space="preserve">Tulos</w:t>
      </w:r>
    </w:p>
    <w:p>
      <w:r>
        <w:t xml:space="preserve">asiakas: Asiakas: Toki.</w:t>
      </w:r>
    </w:p>
    <w:p>
      <w:r>
        <w:rPr>
          <w:b/>
        </w:rPr>
        <w:t xml:space="preserve">Esimerkki 7.5450</w:t>
      </w:r>
    </w:p>
    <w:p>
      <w:r>
        <w:t xml:space="preserve">asiakas: Asiakas: Hei, olen Gregory Clark. agentti: Hei, miten voin auttaa teitä tänään?  Asiakas: Voitteko peruuttaa lentolippuvaraukseni? Koska jalkapallo-otteluani lykätään huonon sään vuoksi New Yorkissa. agentti: Clark, autan teitä. asiakas: Totta kai, Clark: Kiitos: Asiakas: Odottakaa hetki: Asiakas: Selvä.  __ asiakas: Asiakas: Selvä, ei ongelmia. Kiitos avusta. agentti: Kiitos, että lähestyitte meitä, hyvää päivänjatkoa.</w:t>
      </w:r>
    </w:p>
    <w:p>
      <w:r>
        <w:rPr>
          <w:b/>
        </w:rPr>
        <w:t xml:space="preserve">Tulos</w:t>
      </w:r>
    </w:p>
    <w:p>
      <w:r>
        <w:t xml:space="preserve">agentti: Valitan, varauslistaltamme ei löytynyt varausta nimellesi.</w:t>
      </w:r>
    </w:p>
    <w:p>
      <w:r>
        <w:rPr>
          <w:b/>
        </w:rPr>
        <w:t xml:space="preserve">Esimerkki 7.5451</w:t>
      </w:r>
    </w:p>
    <w:p>
      <w:r>
        <w:t xml:space="preserve">asiakas: Asiakas: Hei: Asiakas: Miten voin auttaa teitä tänään? asiakas: Olen Andrew Adams: Asiakas: Hätätilanteen vuoksi haluan peruuttaa äskettäisen varaukseni. Voitteko auttaa minua?  __ asiakas: Asiakas: On ilo ilmoittaa teille, että löysin varauksenne ja se on onnistuneesti peruutettu. asiakas: Asiamies: Kiitos avusta: Asiakas: Kiitos, että tavoititte meidät.</w:t>
      </w:r>
    </w:p>
    <w:p>
      <w:r>
        <w:rPr>
          <w:b/>
        </w:rPr>
        <w:t xml:space="preserve">Tulos</w:t>
      </w:r>
    </w:p>
    <w:p>
      <w:r>
        <w:t xml:space="preserve">agentti: Totta kai, olen täällä auttamassa sinua siinä.</w:t>
      </w:r>
    </w:p>
    <w:p>
      <w:r>
        <w:rPr>
          <w:b/>
        </w:rPr>
        <w:t xml:space="preserve">Esimerkki 7.5452</w:t>
      </w:r>
    </w:p>
    <w:p>
      <w:r>
        <w:t xml:space="preserve">asiakas: Asiakas: Päivää. asiamies: Päivää, miten voin auttaa teitä tänään? asiakas: Päivää: Agentti: Voitteko varata minulle lentoliput EWR:stä DFW:hen tapaamaan perhettäni? Asiakas: Saanko tietää matkanne päivämäärät? Asiamies: Olen suunnitellut matkustavani 16. heinäkuuta ja palaavani 18. heinäkuuta. agentti: Asiakas: Onko liittymää rajoitettu? Asiamies: Minulle sopii jatkolento: Asiakas: Saanko tietää hyvän nimenne? Donald Green: Green Green: Onko teillä muita vaatimuksia? Ei, kiitos.  __ asiakas: Asiakas: Selvä, ei ongelmaa. Kiitos: Kiitos, että valitsitte meidät.</w:t>
      </w:r>
    </w:p>
    <w:p>
      <w:r>
        <w:rPr>
          <w:b/>
        </w:rPr>
        <w:t xml:space="preserve">Tulos</w:t>
      </w:r>
    </w:p>
    <w:p>
      <w:r>
        <w:t xml:space="preserve">agentti: Matkustaja: Tällä hetkellä ei ollut lentoja, jotka olisivat sopineet ilmoittamiisi päivämääriin.</w:t>
      </w:r>
    </w:p>
    <w:p>
      <w:r>
        <w:rPr>
          <w:b/>
        </w:rPr>
        <w:t xml:space="preserve">Esimerkki 7.5453</w:t>
      </w:r>
    </w:p>
    <w:p>
      <w:r>
        <w:t xml:space="preserve">asiakas: Asiakas: Hei: Asiakas: Miten voin auttaa teitä tänään? asiakas: Olen Ashley Nelson: Voisitteko auttaa minua varaamaan lentolippua LAS:sta ATL:ään? agentti: Totta kai, autan mielelläni. Voisitteko ilmoittaa suunnitellut matkapäivänne? asiakas: Agentti: Haluaisin lähteä 17.07. ja palata 19.07: Asiakas: Odottakaa hetki, jotta voimme tarkistaa lentojen saatavuuden. asiakas: Asiakas: Toki, kaikessa rauhassa: Havaiian airlines tarjoaa tietojesi mukaan matkallesi yhden välilaskun sisältävän lennon, jonka minimihinta on 100. Jatkanko asian käsittelyä? asiakas: Vahvistakaa varaus.  __ asiakas: Asiamies: Arvostan suuresti apuanne, kiitos palvelustanne. agentti: Asiakas: Olen todella kiitollinen avusta: Kiitos, että lähestyitte meitä, hyvää matkaa.</w:t>
      </w:r>
    </w:p>
    <w:p>
      <w:r>
        <w:rPr>
          <w:b/>
        </w:rPr>
        <w:t xml:space="preserve">Tulos</w:t>
      </w:r>
    </w:p>
    <w:p>
      <w:r>
        <w:t xml:space="preserve">agentti: Lentolippu on varattu lennolle numero 1018.</w:t>
      </w:r>
    </w:p>
    <w:p>
      <w:r>
        <w:rPr>
          <w:b/>
        </w:rPr>
        <w:t xml:space="preserve">Esimerkki 7.5454</w:t>
      </w:r>
    </w:p>
    <w:p>
      <w:r>
        <w:t xml:space="preserve">asiakas: Hei. Olen Donald Walker.  __ asiakas: Walker Walker: Minun on peruutettava äskettäinen varaukseni perheen kokoontumisen lykkäämisen vuoksi. Voisitteko auttaa minua siinä? asiamies: Voisitteko auttaa minua siinä? Valitettavasti nimellänne ei ole varausta. Kiitos, että valitsitte meidät. asiakas: Asiakas: Kiitos arvokkaista tiedoistanne.</w:t>
      </w:r>
    </w:p>
    <w:p>
      <w:r>
        <w:rPr>
          <w:b/>
        </w:rPr>
        <w:t xml:space="preserve">Tulos</w:t>
      </w:r>
    </w:p>
    <w:p>
      <w:r>
        <w:t xml:space="preserve">agentti: Päivää, miten voin auttaa teitä?</w:t>
      </w:r>
    </w:p>
    <w:p>
      <w:r>
        <w:rPr>
          <w:b/>
        </w:rPr>
        <w:t xml:space="preserve">Esimerkki 7.5455</w:t>
      </w:r>
    </w:p>
    <w:p>
      <w:r>
        <w:t xml:space="preserve">asiakas: Asiakas: Päivää. agentti: Päivää, miten voin auttaa? Haluan varata lennon, jolla haluan käydä setäni luona perheeni kanssa. Voitteko varata minulle jatkolennon? agentti: Asiakas: Toki, Auttakaa minua matkapäivienne kanssa. asiakas: Asiamies: Lennän 05/07 ja palaan 05/09. Asiamies: Lento lähtee 05/07 ja paluu 05/09: Asiakas: Saanko tietää matkakoodit? Lähtevä lentokenttäni on CO-DEN ja määränpääni on NY-LGA.  __ asiakas: Asiamies: Tietenkin: Asiakas: Valitettavasti ei löytynyt lentoja haluamillanne päivämäärillä. asiakas: Kiitos tiedoista. agentti: Kiitos, että valitsitte meidät.</w:t>
      </w:r>
    </w:p>
    <w:p>
      <w:r>
        <w:rPr>
          <w:b/>
        </w:rPr>
        <w:t xml:space="preserve">Tulos</w:t>
      </w:r>
    </w:p>
    <w:p>
      <w:r>
        <w:t xml:space="preserve">agentti: Odottakaa hetki.</w:t>
      </w:r>
    </w:p>
    <w:p>
      <w:r>
        <w:rPr>
          <w:b/>
        </w:rPr>
        <w:t xml:space="preserve">Esimerkki 7.5456</w:t>
      </w:r>
    </w:p>
    <w:p>
      <w:r>
        <w:t xml:space="preserve">asiakas: Agentti: Hei. Miten voin auttaa? Asiakas: Minun on peruutettava varaukseni, koska suunniteltu tapahtumani peruuntui. Auttakaa minua siis varaukseni peruuttamisessa. agentti: Okei, antakaa nimenne tarkistaaksenne varauksenne tilan.  __ agentti: Asiakas: Jessica, sinun nimelläsi ei ole varattua lentoa, joten voit peruuttaa sen. asiakas: Jessica, sinun nimelläsi ei ole varattua lentoa: Voi olla, että sitä ei ole varattu kunnolla teknisten ongelmien vuoksi. agentti: Asiakas: Tervetuloa Jessica Brown: Kiitos joka tapauksessa ajastanne.</w:t>
      </w:r>
    </w:p>
    <w:p>
      <w:r>
        <w:rPr>
          <w:b/>
        </w:rPr>
        <w:t xml:space="preserve">Tulos</w:t>
      </w:r>
    </w:p>
    <w:p>
      <w:r>
        <w:t xml:space="preserve">asiakas: Brown.</w:t>
      </w:r>
    </w:p>
    <w:p>
      <w:r>
        <w:rPr>
          <w:b/>
        </w:rPr>
        <w:t xml:space="preserve">Esimerkki 7.5457</w:t>
      </w:r>
    </w:p>
    <w:p>
      <w:r>
        <w:t xml:space="preserve">asiakas: Hei. Olen Donald Jones. asiamies: Päivää, miten voin auttaa teitä tänään? Austinissa, TX - AUS:ssa sijaitsevassa The Driskill -hotellissa haluan käydä maistelemassa erilaisia ruokia. Autatteko minua varaamaan jatkolennon? agentti: Asiakas: Toki, voinko saada tietää lähdönne? asiakas: Asiamies: Lähtöpaikkani on Oakland, CA - OAK. agentti: Mihin suuntaan? Okei, saanko tietää suunnitellut matkapäivänne?  __ agentti: Asiakas: Selvä, odottakaa hetki. asiakas: Odottakaa hetki: Asiakas: Toki: Asiakas: Kiitos, että odotitte, löysimme Frontier-lentoyhtiön, lennon numero: 1015, hinta: 100 yhdellä jatkoyhteydellä. asiakas: Asiakas: Hyvä on, jatkakaa: Asiakas: Lentolippunne on varattu: Kiitos. agentti: Kiitos, että valitsitte meidät.</w:t>
      </w:r>
    </w:p>
    <w:p>
      <w:r>
        <w:rPr>
          <w:b/>
        </w:rPr>
        <w:t xml:space="preserve">Tulos</w:t>
      </w:r>
    </w:p>
    <w:p>
      <w:r>
        <w:t xml:space="preserve">asiakas: Matkapäiväni ovat 01/01 ja 01/03.</w:t>
      </w:r>
    </w:p>
    <w:p>
      <w:r>
        <w:rPr>
          <w:b/>
        </w:rPr>
        <w:t xml:space="preserve">Esimerkki 7.5458</w:t>
      </w:r>
    </w:p>
    <w:p>
      <w:r>
        <w:t xml:space="preserve">asiakas: Agentti: Hei. Miten voin auttaa? Asiakas: Nimeni on Kevin Hill: Asiakas: Hauska tavata, Kevin Hill: Asiamies: Voisitteko tehdä minulle palveluksen ja varata lentolipun, jossa on 0 jatkoyhteys? Kyllä, yritän parhaani. Saanko tietää matkapäivänne?  __ agentti: Asiakas: Hyvä on, kertokaa myös lentokenttäkoodinne. asiakas: Voisitteko kertoa minulle lentokenttäkoodinne? Agentti: Toki, lentokenttäkoodini ovat HOU:sta DFW:hen. agentti: Odottakaa hetki, kun etsin lentoa. Pahoittelen häiriötä, reitillenne ei ole tarjolla lentoa. asiakas: Agentti: Ei se mitään, kiitos tiedoista. agentti: Ei se mitään, kiitos tiedoista. agentti: Ei se mitään: Kiitos, että valitsitte meidät.</w:t>
      </w:r>
    </w:p>
    <w:p>
      <w:r>
        <w:rPr>
          <w:b/>
        </w:rPr>
        <w:t xml:space="preserve">Tulos</w:t>
      </w:r>
    </w:p>
    <w:p>
      <w:r>
        <w:t xml:space="preserve">asiakas: Matkapäiväni ovat 07/08 - 07/10.</w:t>
      </w:r>
    </w:p>
    <w:p>
      <w:r>
        <w:rPr>
          <w:b/>
        </w:rPr>
        <w:t xml:space="preserve">Esimerkki 7.5459</w:t>
      </w:r>
    </w:p>
    <w:p>
      <w:r>
        <w:t xml:space="preserve">asiakas: Agentti: Hei. Miten voin opastaa teitä tänään? Terveysongelman vuoksi aion peruuttaa äskettäisen varaukseni. Voisitteko peruuttaa lippuni? agentti: Asiakas: Toki, autan mielelläni: Asiakas: Kiitos: Ilmoittakaa nimenne, jotta voin tarkistaa varauksenne tilan.  __ agentti: Asiakas: Okei, olkaa hyvä ja odottakaa hetki. asiakas: Asiakas: Toki: Asiakas: Meidän on valitettavasti ilmoitettava teille, että rekisteristämme ei löydy varausta nimellänne. asiakas: Asiamies: Ei se mitään, kiitos palvelustanne. agentti: Ei se mitään, kiitos: Kiitos, että valitsitte meidät.</w:t>
      </w:r>
    </w:p>
    <w:p>
      <w:r>
        <w:rPr>
          <w:b/>
        </w:rPr>
        <w:t xml:space="preserve">Tulos</w:t>
      </w:r>
    </w:p>
    <w:p>
      <w:r>
        <w:t xml:space="preserve">asiakas: Adams.</w:t>
      </w:r>
    </w:p>
    <w:p>
      <w:r>
        <w:rPr>
          <w:b/>
        </w:rPr>
        <w:t xml:space="preserve">Esimerkki 7.5460</w:t>
      </w:r>
    </w:p>
    <w:p>
      <w:r>
        <w:t xml:space="preserve">asiakas: Hei. Olen Christine Perez. agentti: Hei. Miten voin olla avuksi? asiakas: OAK:sta CLT:hen. Voitteko auttaa minua?  __ asiakas: Asiakas: Kiitos. Matkapäiväni ovat 13. ja 15. elokuuta. agentti: Asiakas: Voisitteko kertoa lähtö- ja paluuajankohtanne? asiakas: Asiamies: Minun on palattava iltapäivällä: Asiakas: Saanko kysyä, haluatteko muita mukavuuksia matkallanne? asiakas: Mihin matkustatte? Asiamies: Tarvitsen jatkolennon: Asiakas: Hyvä on, odottakaa hetki: Asiakas: Selvä: Löysimme turistiluokan lipun Frontier-lentoyhtiöltä lennon numerolla 1024. Varaanko lipun? asiakas:  Agentti: Se on täydellistä, voitte varata sen. agentti:  Lippunne on vahvistettu jatkolennolla ja paluuaikanne iltapäivällä. asiakas: Kiitos avusta. agentti: On ilo palvella teitä.</w:t>
      </w:r>
    </w:p>
    <w:p>
      <w:r>
        <w:rPr>
          <w:b/>
        </w:rPr>
        <w:t xml:space="preserve">Tulos</w:t>
      </w:r>
    </w:p>
    <w:p>
      <w:r>
        <w:t xml:space="preserve">agentti: Jatkoa varten kerro suunnitellut matkapäivämäärät.</w:t>
      </w:r>
    </w:p>
    <w:p>
      <w:r>
        <w:rPr>
          <w:b/>
        </w:rPr>
        <w:t xml:space="preserve">Esimerkki 7.5461</w:t>
      </w:r>
    </w:p>
    <w:p>
      <w:r>
        <w:t xml:space="preserve">asiakas: Asiakas: Päivää. asiamies: Päivää, miten voin opastaa teitä tänään? asiakasta: DTW:stä ORD:hen. Voitteko tehdä varauksen?  __ asiakas: Asiamies: Suunnitellut matkapäiväni ovat 30.11. ja 02.12. agentti: Mihin päivämäärään? Asiakas: Tarvitsetteko jatkolentoa matkaanne varten? asiakas: Tarvitsenko jatkolentoa? Asiamies: Haluan matkustaa jatkolennolla. agentti: Asiakas: Voisitteko antaa nimenne jatkoa varten? asiakas: Voisitteko antaa nimenne jatkoa varten: Asiakas: Toki, nimeni on Brandon Allen. asiamies: Nimeni on Brandon Allen: Asiakas: Onko teillä muita vaatimuksia matkaa varten? asiakas: Onko teillä muita vaatimuksia matkaa varten? Agentti: Tarvitsen turistiluokan: Delta airlines tarjoaa alueellesi lennon, jonka lipun hinta on 100 yhden jatkolennon kanssa. Jatkanko varauksen tekemistä tällä lennolla? asiakas: Asiamies: Hyvä on, jatkakaa varauksen tekemistä: Varasin lentolippunne lennolla 1007 turistiluokkaan. asiakas: Kiitos: Kiitos, että käytätte palveluitamme.</w:t>
      </w:r>
    </w:p>
    <w:p>
      <w:r>
        <w:rPr>
          <w:b/>
        </w:rPr>
        <w:t xml:space="preserve">Tulos</w:t>
      </w:r>
    </w:p>
    <w:p>
      <w:r>
        <w:t xml:space="preserve">agentti: Agentti: Olen täällä auttaakseni sinua tässä asiassa. Voisitteko ilmoittaa suunnitellut matkapäivänne?</w:t>
      </w:r>
    </w:p>
    <w:p>
      <w:r>
        <w:rPr>
          <w:b/>
        </w:rPr>
        <w:t xml:space="preserve">Esimerkki 7.5462</w:t>
      </w:r>
    </w:p>
    <w:p>
      <w:r>
        <w:t xml:space="preserve">asiakas: Asiakas: Hei: Asiakas: Miten voin auttaa teitä tänään? asiakas: Olen Lisa Lee: ATL:stä LAX:iin, koska minulla on projektikokous?  __ asiakas: Asiakas: Matkan päivämäärät ovat 06.9.-08.9. agentti: Asiakkaani: Matkan päivämäärät ovat 06.9: Asiakas: JetBlue-lentoyhtiö tarjoaa lentoa hintaan 100 ja yhteys on 1, jatkanko? asiakas: Jatkakaa:  Agentti: Tarvitsen turistiluokan lennon jatkolennolla: Asiakas: Kyllä, tämä lentoyhtiö tarjoaa myös turistiluokan. asiakas: Kyllä, tämä lentoyhtiö tarjoaa myös turistiluokan: Agentti: Voitte varata sen: Asiakas: Lippunne on varattu lennolle numero 1001. Asiakas: Kiitos: Asiakas: Ilo on minun puolellani.</w:t>
      </w:r>
    </w:p>
    <w:p>
      <w:r>
        <w:rPr>
          <w:b/>
        </w:rPr>
        <w:t xml:space="preserve">Tulos</w:t>
      </w:r>
    </w:p>
    <w:p>
      <w:r>
        <w:t xml:space="preserve">agentti: Matkapäivämäärät: Toki, ilmoittakaa matkapäivänne.</w:t>
      </w:r>
    </w:p>
    <w:p>
      <w:r>
        <w:rPr>
          <w:b/>
        </w:rPr>
        <w:t xml:space="preserve">Esimerkki 7.5463</w:t>
      </w:r>
    </w:p>
    <w:p>
      <w:r>
        <w:t xml:space="preserve">asiakas: Asiakas: Hei. asiamies: Päivää, miten voin auttaa? asiakas: Hei: Betty Lewis, tarvitsen jatkolennon Las Vegasista. Minulla on kokous hallituksen kanssa DCA:ssa. Voitteko auttaa minua varaamaan lipun, jonka hinta on 200? agentti: Asiakas: Toki, saanko tietää matkapäivänne? Asiakas: Kyllä: Asiamies: Minun täytyy viipyä siellä pari päivää, eli 03.04.-05.04. Agentti: Mihin aikaan? Kertokaa ystävällisesti lähtölentokenttänne koodi?  __ agentti: Asiakas: Valitettavasti meillä ei ole saatavilla lentoja pyyntöönne. asiakas: Valitettavasti meillä ei ole saatavilla lentoja pyyntöönne: Asiakas: Selvä. Kiitos, että annoitte tietoja. Olen iloinen palveluksestanne: Asiakas: Kiitos, että lähestyitte meitä, hyvää päivänjatkoa.</w:t>
      </w:r>
    </w:p>
    <w:p>
      <w:r>
        <w:rPr>
          <w:b/>
        </w:rPr>
        <w:t xml:space="preserve">Tulos</w:t>
      </w:r>
    </w:p>
    <w:p>
      <w:r>
        <w:t xml:space="preserve">asiakas: Las Vegasista, LAS.</w:t>
      </w:r>
    </w:p>
    <w:p>
      <w:r>
        <w:rPr>
          <w:b/>
        </w:rPr>
        <w:t xml:space="preserve">Esimerkki 7.5464</w:t>
      </w:r>
    </w:p>
    <w:p>
      <w:r>
        <w:t xml:space="preserve">asiakas: Asiakas: Päivää. asiamies: Päivää, miten voin auttaa teitä tänään? asiakas: Päivää: Taylor. Haluan matkustaa ATL:stä DEN:ään. Voitteko auttaa minua lentolipun varaamisessa? agentti: - Voin auttaa teitä varaamaan lentolipun: Milloin haluaisitte matkustaa?  __ agentti: Asiakas: Onko teillä jokin haluamanne luokka? Asiakas: Onko teillä jokin haluamanne luokka? Asiamies: Ei, mutta haluan lähteä aamulla. agentti: Ei, mutta haluan lähteä aamulla: Spirit lentoyhtiön lennolla 1008 ja hinta on 600 business-luokassa. Voinko jatkaa varauksen tekemistä? asiakas: Jatkakaa varauksen tekemistä. agentti: Voitte jatkaa varauksen tekemistä: Lippunne on varattu lähtöaikana 3:00 aamulla. asiakas: Asiakas: Kiitos avusta: Kiitos.</w:t>
      </w:r>
    </w:p>
    <w:p>
      <w:r>
        <w:rPr>
          <w:b/>
        </w:rPr>
        <w:t xml:space="preserve">Tulos</w:t>
      </w:r>
    </w:p>
    <w:p>
      <w:r>
        <w:t xml:space="preserve">asiakas: Helmikuun 10. ja 12. helmikuuta.</w:t>
      </w:r>
    </w:p>
    <w:p>
      <w:r>
        <w:rPr>
          <w:b/>
        </w:rPr>
        <w:t xml:space="preserve">Esimerkki 7.5465</w:t>
      </w:r>
    </w:p>
    <w:p>
      <w:r>
        <w:t xml:space="preserve">asiakas: Agentti: Hei.  __ agentti: Miten voin auttaa teitä tänään? asiakas: Agentti: Minulla on tarkoitus osallistua live-musiikkikonserttiin DTW:ssä, voisitteko löytää lennon EWR:stä? agentti: Voisitteko etsiä lennon EWR:stä? Totta kai, autan teitä varaamaan lennon. Voisitteko kertoa minulle matkapäivänne? asiakas: Asiamies: Suunnittelupäiväni ovat 12/07 - 12/09. Agentti: Mihin aikaan? Asiakas: Odottakaa hetki: Asiamies: Tässä, löysin suoran lennon matkallesi. asiakas: Asiamies: Jatkakaa, olkaa hyvä: Asiakas: Lippunne on varattu lennolle numero 1016 ja lentoyhtiö on Frontier. asiakas: Kiitos varauksesta. asiamies: Asiakas: Tervetuloa, turvallista lentoa. Kiitos, että valitsitte meidät.</w:t>
      </w:r>
    </w:p>
    <w:p>
      <w:r>
        <w:rPr>
          <w:b/>
        </w:rPr>
        <w:t xml:space="preserve">Tulos</w:t>
      </w:r>
    </w:p>
    <w:p>
      <w:r>
        <w:t xml:space="preserve">asiakas: Olen Mary Lee.</w:t>
      </w:r>
    </w:p>
    <w:p>
      <w:r>
        <w:rPr>
          <w:b/>
        </w:rPr>
        <w:t xml:space="preserve">Esimerkki 7.5466</w:t>
      </w:r>
    </w:p>
    <w:p>
      <w:r>
        <w:t xml:space="preserve">asiakas: Gregory Martin.  __ asiakas: Agentti: Voitteko auttaa minua varaamaan jatkolennon 5000 euron hintaan? agentti: Voisitteko auttaa minua varaamaan jatkolennon? Asiakas: Toki, mainitse lähde- ja määräpaikkanne. asiakas: Voitte auttaa minua: Agentti: Toki, lähde- ja kohdelentokenttäni koodit ovat MSP - HOU. agentti: Asiakas: Okei, milloin haluatte lähteä ja palata? asiakas: Mihin aikaan haluatte lähteä ja palata? Asiamies: Aion lähteä 3. elokuuta ja palata 5. elokuuta. agentti: Asiakas: Okei, onko teillä jokin luokkatoive? asiakas: Mihin luokkaan haluatte lentää? Agentti: Minulle kelpaa mikä tahansa luokka: Okei, odottakaa: Asiakas: Toki: Kiitos ajastanne, löysimme jatkolennon 1004 Havaijin koneeseen hintaan 100. Voinko jatkaa varausta turistiluokassa? asiakas: Hyvä on, jatkakaa. asiamies: Toki, lippunne on varattu. asiakas: Kiitos. agentti: Kiitos, että valitsitte meidät.</w:t>
      </w:r>
    </w:p>
    <w:p>
      <w:r>
        <w:rPr>
          <w:b/>
        </w:rPr>
        <w:t xml:space="preserve">Tulos</w:t>
      </w:r>
    </w:p>
    <w:p>
      <w:r>
        <w:t xml:space="preserve">agentti: Päivää, miten voin auttaa teitä?</w:t>
      </w:r>
    </w:p>
    <w:p>
      <w:r>
        <w:rPr>
          <w:b/>
        </w:rPr>
        <w:t xml:space="preserve">Esimerkki 7.5467</w:t>
      </w:r>
    </w:p>
    <w:p>
      <w:r>
        <w:t xml:space="preserve">asiakas: Asiakas: Päivää. asiamies: Päivää, millaista palvelua etsitte? Agentti: Etsin lentoa PHL:stä LAS:iin, voitteko auttaa minua varauksen tekemisessä? agentti: Etsin lentoa PHL:stä LAS:iin: Asiakas: Toki, kertokaa minulle matkapäivänne. asiakas: Agentti: Toki, suunnitellut matkapäiväni ovat 02.12. ja 04.12. agentti: Kyllä, matkapäiväni ovat 02.12. ja 04.12: Asiakas: Tarvitsetteko suoran lennon vai jatkolennon? Agentti: Pyydän teitä etsimään jatkolennon, koska tarvitsen taukoa matkan välissä. agentti: Tarvitsemme varausta varten hyvän nimenne. Mainitkaa se: Paul Phillips.  __ asiakas: Asiamies: Minulle kelpaa mikä tahansa antamanne aikataulu. asiamies: Minulle kelpaa mikä tahansa antamanne aikataulu: Löysimme JetBlue-lentoyhtiön ja 1002 on lennon numero, jonka hinta on 200. Jatkanko matkaa? asiakas: Asiamies: Hyvä on, jatkakaa varausta. agentti: Asiakas: Lippunne on vahvistettu turistiluokassa. asiakas: Kiitos palvelusta. asiamies: Kiitos, että käytitte meitä.</w:t>
      </w:r>
    </w:p>
    <w:p>
      <w:r>
        <w:rPr>
          <w:b/>
        </w:rPr>
        <w:t xml:space="preserve">Tulos</w:t>
      </w:r>
    </w:p>
    <w:p>
      <w:r>
        <w:t xml:space="preserve">agentti: Saanko tietää saapumis- ja lähtöaikanne?</w:t>
      </w:r>
    </w:p>
    <w:p>
      <w:r>
        <w:rPr>
          <w:b/>
        </w:rPr>
        <w:t xml:space="preserve">Esimerkki 7.5468</w:t>
      </w:r>
    </w:p>
    <w:p>
      <w:r>
        <w:t xml:space="preserve">asiakas: Agentti: Hei. Miten voin auttaa? Agentti: Koska tapaamistani lykättiin asiakkaani kanssa, voisitteko auttaa minua peruuttamaan olemassa olevan varaukseni? agentti: Voisitteko auttaa minua peruuttamaan olemassa olevan varaukseni? Asiakas: Saanko tietää nimenne?  __ agentti: Asiakas: Antakaa minun tarkistaa äskeisen varauksenne tila. asiakas: Asiakas: Selvä: Asiakas: Anteeksi, nimellänne ei ole varausta. asiakas: Okei, ei ongelmia. Kiitos tarkistuksesta. agentti: Kiitos.</w:t>
      </w:r>
    </w:p>
    <w:p>
      <w:r>
        <w:rPr>
          <w:b/>
        </w:rPr>
        <w:t xml:space="preserve">Tulos</w:t>
      </w:r>
    </w:p>
    <w:p>
      <w:r>
        <w:t xml:space="preserve">asiakas: Frank Hernandez.</w:t>
      </w:r>
    </w:p>
    <w:p>
      <w:r>
        <w:rPr>
          <w:b/>
        </w:rPr>
        <w:t xml:space="preserve">Esimerkki 7.5469</w:t>
      </w:r>
    </w:p>
    <w:p>
      <w:r>
        <w:t xml:space="preserve">asiamies: Päivää, miten voin auttaa teitä. asiakas: Hill. Haluan varata lentoliput Denveristä, CO - DEN, New Yorkiin, NY - JFK, osallistuakseni viikonloppujuhliin. agentti: Agentti: Olen täällä auttaakseni teitä. Saanko tietää matkanne päivämäärät? asiakas: Minun on lähdettävä 11.06. ja palattava 13.06. takaisin. Tarvitsen suoran lennon. asiamies: - Mihin mennessä? Okei, odottakaa hetki.  __ agentti: Asiakas: Kiitos odotuksesta, Valitettavasti suoralla yhteydellä ei löydy lentoja. asiakas: Asiakas: Ei mitään ongelmaa. Kiitos vastauksestanne. agentti: Kiitos, että yhdistitte meidät, hyvää päivänjatkoa.</w:t>
      </w:r>
    </w:p>
    <w:p>
      <w:r>
        <w:rPr>
          <w:b/>
        </w:rPr>
        <w:t xml:space="preserve">Tulos</w:t>
      </w:r>
    </w:p>
    <w:p>
      <w:r>
        <w:t xml:space="preserve">asiakas: Asiakas: Selvä.</w:t>
      </w:r>
    </w:p>
    <w:p>
      <w:r>
        <w:rPr>
          <w:b/>
        </w:rPr>
        <w:t xml:space="preserve">Esimerkki 7.5470</w:t>
      </w:r>
    </w:p>
    <w:p>
      <w:r>
        <w:t xml:space="preserve">asiakas: Asiakas: Päivää. asiamies: Päivää, miten voin auttaa teitä? Brown. Haluan varata lentoliput LGA:sta LAS:iin, voitteko auttaa? agentti: Asiakas: Toki, saanko tietää matkapäivänne? asiak: Asiakas: Matkapäiväni ovat 28.1. ja 30.1. Agentti: Mihin aikaan matkustatte? Asiakas: Onko teillä tarkempia tietoja? Voin matkustaa lennolla yhdellä jatkoyhteydellä. agentti: Asiakas: Hyvä on, odottakaa hetki: Asiakas: Toki: Jatkakaa varauksen tekemistä. agentti: Asiakas: Varauksenne on tehty: Kiitos palvelustanne. agentti: Kiitos.</w:t>
      </w:r>
    </w:p>
    <w:p>
      <w:r>
        <w:rPr>
          <w:b/>
        </w:rPr>
        <w:t xml:space="preserve">Tulos</w:t>
      </w:r>
    </w:p>
    <w:p>
      <w:r>
        <w:t xml:space="preserve">agentti: Spirit lento 1023, jonka hinta on 100 ja Halt.</w:t>
      </w:r>
    </w:p>
    <w:p>
      <w:r>
        <w:rPr>
          <w:b/>
        </w:rPr>
        <w:t xml:space="preserve">Esimerkki 7.5471</w:t>
      </w:r>
    </w:p>
    <w:p>
      <w:r>
        <w:t xml:space="preserve">asiakas: Olen Raymond Allen.  __ asiakas: Asiamies: Minun on osallistuttava siskoni häihin Charlottessa, NC-CLT:ssä 31.03: Asiakas: Voisitteko ilmoittaa lähdekaupunkinne? asiakas: Voisitteko auttaa minua varauksen tekemisessä? Asiamies: Lähdekaupunki on San Francisco, CA-SFO. asiamies: Lähdekaupunki on San Francisco, CA-SFO: Asiakas: Hyvä on, voisitteko antaa matkapäivänne? asiakas: Voisitteko ilmoittaa matkustuspäivänne? Agentti: Kyllä, matkapäiväni ovat 31.03.-02.04. Agentti: Kyllä, matkapäiväni ovat 31.03.-02.04: Asiakas: OK, odottakaa hetki: Asiakas: Toki: Asiakas: Olen pahoillani, mutta päivämäärillenne ei löytynyt lentoja. asiakas: Kiitos tiedoistanne. agentti: Kiitos.</w:t>
      </w:r>
    </w:p>
    <w:p>
      <w:r>
        <w:rPr>
          <w:b/>
        </w:rPr>
        <w:t xml:space="preserve">Tulos</w:t>
      </w:r>
    </w:p>
    <w:p>
      <w:r>
        <w:t xml:space="preserve">agentti: Allen, miten voin auttaa?</w:t>
      </w:r>
    </w:p>
    <w:p>
      <w:r>
        <w:rPr>
          <w:b/>
        </w:rPr>
        <w:t xml:space="preserve">Esimerkki 7.5472</w:t>
      </w:r>
    </w:p>
    <w:p>
      <w:r>
        <w:t xml:space="preserve">asiakas: Asiakas: Hei. asiamies: Hei, miten voin olla avuksi? asiakas: Hei: Haluan peruuttaa varaukseni, koska työpajani peruttiin. Voitteko peruuttaa varaukseni, joka on tehty nimellä John Evans? asiamies: Voisitteko peruuttaa varaukseni, joka on tehty nimelle John Evans? Asiakas: Toki, hetki vain, tarkistan asian ja ilmoitan teille. asiakas: Asiakas: Okei: Valitettavasti nimellänne ei löydy varausta.  __ agentti: Asiakas: Kiitos yhteydenotosta, hyvää päivänjatkoa.</w:t>
      </w:r>
    </w:p>
    <w:p>
      <w:r>
        <w:rPr>
          <w:b/>
        </w:rPr>
        <w:t xml:space="preserve">Tulos</w:t>
      </w:r>
    </w:p>
    <w:p>
      <w:r>
        <w:t xml:space="preserve">asiakas: Ei hätää. Kiitos tiedoista.</w:t>
      </w:r>
    </w:p>
    <w:p>
      <w:r>
        <w:rPr>
          <w:b/>
        </w:rPr>
        <w:t xml:space="preserve">Esimerkki 7.5473</w:t>
      </w:r>
    </w:p>
    <w:p>
      <w:r>
        <w:t xml:space="preserve">asiakas: Asiakas: Päivää. asiamies: Päivää, miten voin auttaa teitä? Matkustaja: Minun on muutettava varaustani, koska suunnitelmani lähteä vaellukselle lykkääntyi. Voitteko auttaa minua?  __ asiakas: Asiakas: Olen Ryan Campbell: Asiakas: Valitettavasti joudumme ilmoittamaan, että nimellänne ei ole varausta, jota voisi muuttaa. asiakas: Asiamies: Okei hyvä, kiitos avustanne. asiamies: Asiakas: Kiitos, että valitsitte meidät.</w:t>
      </w:r>
    </w:p>
    <w:p>
      <w:r>
        <w:rPr>
          <w:b/>
        </w:rPr>
        <w:t xml:space="preserve">Tulos</w:t>
      </w:r>
    </w:p>
    <w:p>
      <w:r>
        <w:t xml:space="preserve">agentti: Saanko tietää nimenne, jotta voin tarkistaa varauksenne tietokannastamme?</w:t>
      </w:r>
    </w:p>
    <w:p>
      <w:r>
        <w:rPr>
          <w:b/>
        </w:rPr>
        <w:t xml:space="preserve">Esimerkki 7.5474</w:t>
      </w:r>
    </w:p>
    <w:p>
      <w:r>
        <w:t xml:space="preserve">asiakas: Gary Anderson tässä.  __ asiakas: Agentti: Voitteko auttaa minua varaamaan lennon, jossa on yksi pysähdys? Asiakas: Toki, välittäisittekö matkapisteenne? asiakas: Kyllä, kiitos: Asiakas: Haluan varata lentoliput osallistuakseni siskoni vauvakutsutilaisuuteen CLT:stä BOS:iin. agentti: Varaukseni on voimassa vain yhden pysähdyksen: Asiakas: Okei, voinko tietää hintarajanne? asiakas: Voisitteko kertoa minulle, mikä on hintarajanne? Asiamies: Hinta ei saa ylittää 1000: Asiakas: Mitä päivämääriä haluatte? Agentti: Haluan matkustaa 20.09. ja palata 22.09: Asiakas: Hyvä on, odottakaa hetki. asiakas: Ei, odottakaa hetki: Asiakas: Selvä: Kiitos odottamisesta, löysimme Southwest-lentoyhtiön lentolipun, lennon numero 1019. Jatkanko varauksen tekemistä hintaan 100? asiakas: Asiamies: Hyvä on, jatkakaa varausta. agentti: Asiakas: Lippunne on varattu: Kiitos tuestanne. agentti: Kiitos, että lähestyitte meitä.</w:t>
      </w:r>
    </w:p>
    <w:p>
      <w:r>
        <w:rPr>
          <w:b/>
        </w:rPr>
        <w:t xml:space="preserve">Tulos</w:t>
      </w:r>
    </w:p>
    <w:p>
      <w:r>
        <w:t xml:space="preserve">agentti: Päivää, miten voin auttaa teitä tänään?</w:t>
      </w:r>
    </w:p>
    <w:p>
      <w:r>
        <w:rPr>
          <w:b/>
        </w:rPr>
        <w:t xml:space="preserve">Esimerkki 7.5475</w:t>
      </w:r>
    </w:p>
    <w:p>
      <w:r>
        <w:t xml:space="preserve">asiakas: Asiakas: Hei, olen Ryan Williams. agentti: Hei, miten voin auttaa teitä tänään? asiakas: Hei, olen Ryan Williams: Asiamies: Haluan lähteä New Yorkista Seattlessa järjestettävään robottityöpajaan, voisitteko auttaa minua varaamaan jatkolennon? agentti: Voitte auttaa minua varaamaan jatkolennon: Totta kai, olemme täällä auttamassa teitä. Saanko tietää suunnitellut matkapäivänne? asiakas: Agentti: Suunnitelmani on lähteä 01/07 ja paluupäiväni on 01/09. Agentti: Minulla on tarkoitus lähteä 01/09: Asiakas: Voisitteko mainita, paljonko teillä on varaa lentolippuun? asiakas: Voisitteko kertoa, paljonko teillä on varaa lentolippuun? Hintaraja pitäisi olla 200.  __ asiakas: Lentokenttäkoodini ovat NY-JFK:sta WA-SEA:han. asiamies: Kiitos, että kerroitte tietonne. Odottakaa hetki. asiakas: Asiakas: Toki: Kiitos ajastanne. Pyyntösi mukaista lentoa ei löytynyt. asiakas: Asiakas: Selvä, ei mitään ongelmaa. Kiitos tiedoistanne. agentti: Asiakas: Kiitos, että otitte yhteyttä ja hyvää päivänjatkoa.</w:t>
      </w:r>
    </w:p>
    <w:p>
      <w:r>
        <w:rPr>
          <w:b/>
        </w:rPr>
        <w:t xml:space="preserve">Tulos</w:t>
      </w:r>
    </w:p>
    <w:p>
      <w:r>
        <w:t xml:space="preserve">agentti: Lentokenttäkoodit.</w:t>
      </w:r>
    </w:p>
    <w:p>
      <w:r>
        <w:rPr>
          <w:b/>
        </w:rPr>
        <w:t xml:space="preserve">Esimerkki 7.5476</w:t>
      </w:r>
    </w:p>
    <w:p>
      <w:r>
        <w:t xml:space="preserve">asiakas: Asiakas: Päivää. asiamies: Päivää, miten voin auttaa teitä tänään? asiakas: Päivää: Asiakas: Koska liiketapaamiseni muuttui äkillisesti jonkin teknisen ongelman vuoksi, minun on muutettava varaustani: Kertokaa nimenne, jotta voin tarkistaa varauksenne?  __ agentti: Asiakas: Anteeksi, emme löytäneet varausta nimellänne. asiakas: Asiamies: Ei mitään ongelmaa, kiitos tiedoista. agentti: Kiitos, että valitsitte meidät.</w:t>
      </w:r>
    </w:p>
    <w:p>
      <w:r>
        <w:rPr>
          <w:b/>
        </w:rPr>
        <w:t xml:space="preserve">Tulos</w:t>
      </w:r>
    </w:p>
    <w:p>
      <w:r>
        <w:t xml:space="preserve">asiakas: David Carter.</w:t>
      </w:r>
    </w:p>
    <w:p>
      <w:r>
        <w:rPr>
          <w:b/>
        </w:rPr>
        <w:t xml:space="preserve">Esimerkki 7.5477</w:t>
      </w:r>
    </w:p>
    <w:p>
      <w:r>
        <w:t xml:space="preserve">asiakas: Hei. Olen Eric Carter. asiamies: Päivää, miten voin auttaa teitä? Äkillisten muutosten vuoksi tenttini on lykätty. Voitteko muuttaa varaustani? asiamies: Toki, olemme iloisia voidessamme auttaa teitä.  __ agentti: Asiakas: Odottakaa hetki: Okei. asiamies: Tietokannastamme ei löydy aktiivista varausta nimellänne. asiakas: Okei, ei ole ongelma. Kiitos tiedoistanne. agentti: Asiakas: Kiitos, että valitsitte meidät.</w:t>
      </w:r>
    </w:p>
    <w:p>
      <w:r>
        <w:rPr>
          <w:b/>
        </w:rPr>
        <w:t xml:space="preserve">Tulos</w:t>
      </w:r>
    </w:p>
    <w:p>
      <w:r>
        <w:t xml:space="preserve">asiakas: Kiitos.</w:t>
      </w:r>
    </w:p>
    <w:p>
      <w:r>
        <w:rPr>
          <w:b/>
        </w:rPr>
        <w:t xml:space="preserve">Esimerkki 7.5478</w:t>
      </w:r>
    </w:p>
    <w:p>
      <w:r>
        <w:t xml:space="preserve">asiakas: Asiakas: Päivää. asiamies: Päivää, miten voin auttaa teitä tänään?Asiakas: Päivää: Agentti: Voitteko auttaa minua varaamaan lennon ATL:stä SEA:han? Asiakas: Toki, Mille päivämäärille haluatte minun varaavan teille lentoliput? asiakas: Mihin päivämääriin haluatte minun varaavan teille lentoliput? Asiamies: Haluan matkustaa 26. heinäkuuta ja minun on palattava 28. heinäkuuta. asiamies: Haluan matkustaa 26. heinäkuuta ja minun on palattava 28. heinäkuuta: Asiakas: Tarvitsetteko suoran lennon vai jatkolennon? Agentti: Tarvitsen jatkolennon: Tarvitsemme varauksen tekemistä varten teidän hyvän nimenne. Mainitkaa se: Asiakas: Olen Timothy Anderson:  Asiakas: Ilmoittaisitteko meille, jos teillä on muita toiveita? asiakas: Asiamies: Paluuaikani on oltava aamulla. asiamies: Valitettavasti matkanne reiteillä ei ole saatavilla lentoja.  __ agentti: Asiakas: Kiitos, että valitsitte meidät.</w:t>
      </w:r>
    </w:p>
    <w:p>
      <w:r>
        <w:rPr>
          <w:b/>
        </w:rPr>
        <w:t xml:space="preserve">Tulos</w:t>
      </w:r>
    </w:p>
    <w:p>
      <w:r>
        <w:t xml:space="preserve">asiakas: Kiitos, että tarkistit asian.</w:t>
      </w:r>
    </w:p>
    <w:p>
      <w:r>
        <w:rPr>
          <w:b/>
        </w:rPr>
        <w:t xml:space="preserve">Esimerkki 7.5479</w:t>
      </w:r>
    </w:p>
    <w:p>
      <w:r>
        <w:t xml:space="preserve">asiakas: Hei.  __ asiakas: Asiakas: Joshua Perez täällä: Agentti: Tarvitsen apuanne lentolippujen varaamisessa DCA:sta DCA:han tärkeää liiketapaamista varten, voitteko auttaa minua lentolippujen varaamisessa kyseisiin paikkoihin? agentti: Tarvitsen apuanne lentolippujen varaamisessa DCA:sta DCA:han tärkeää liiketapaamista varten: Asiakas: Toki, saanko tietää matkanne päivämäärät? asiakas: Voisitteko kertoa minulle matkanne päivämäärät? Agentti: Kiitos, aion liikkua 14.12. ja pyydän, että varaatte myös paluulippuni 16.12. agentti: Asiakas: Odottakaa hetki: Asiakas: Hyvä on, ei kiirettä: Perez, löysin Spirit airlinesin lennon hintaan 200. Varaanko lipun teille? asiakas: Agentti: Se sopii minulle matkalle, voitte jatkaa varausta. agentti: Asiakas: Lippunne on vahvistettu ja lennon numero on 1006. Asiakas: Kiitos avustanne lippuni varaamisessa. agentti: Kiitos, että valitsitte meidät.</w:t>
      </w:r>
    </w:p>
    <w:p>
      <w:r>
        <w:rPr>
          <w:b/>
        </w:rPr>
        <w:t xml:space="preserve">Tulos</w:t>
      </w:r>
    </w:p>
    <w:p>
      <w:r>
        <w:t xml:space="preserve">agentti: Hei.</w:t>
      </w:r>
    </w:p>
    <w:p>
      <w:r>
        <w:rPr>
          <w:b/>
        </w:rPr>
        <w:t xml:space="preserve">Esimerkki 7.5480</w:t>
      </w:r>
    </w:p>
    <w:p>
      <w:r>
        <w:t xml:space="preserve">asiakas: Asiakas: Hei. asiamies: Päivää, miten voin auttaa teitä tänään? asiakas: Hei: Asiakas: Aion vierailla Kristus valon katedraalissa Oaklandissa, OAK:ssa. agentti: Aion vierailla Kristus valon katedraalissa Oaklandissa, OAK:ssa: Asiakas: Toki, saanko tietää matkanne päivämäärät? asiakas: Kyllä, kiitos: Asiakas: Matkapäiväni ovat 19. ja 21. lokakuuta. asiamies: Mihin aikaan? Asiakas: Okei, voinko saada tietää lähtevän lentokenttänne koodin? asiakas: Mihin matka kestää? Agentti: Haluan aloittaa Chicagosta, ORD: Asiakas: Olisiko teillä muita tarkennuksia? Asiamies: Tarvitsen turistiluokan: Asiakas: Odottakaa hetki, jotta voimme tarkistaa lippujen saatavuuden. asiakas: Asiakas: Toki, odotan vastaustanne. agentti: Kyllä: Deltan lentoyhtiöllä on jatkolento hintaan 100, sopiiko tämä varaus? asiakas: Olkaa hyvä ja vahvistakaa se.  __ asiakas: Kiitos äärimmäisestä tuesta. Justin Harris tässä. agentti: Asiakkaan nimi on Justin Harris: Kiitos palvelustanne. asiakas: Kiitos.</w:t>
      </w:r>
    </w:p>
    <w:p>
      <w:r>
        <w:rPr>
          <w:b/>
        </w:rPr>
        <w:t xml:space="preserve">Tulos</w:t>
      </w:r>
    </w:p>
    <w:p>
      <w:r>
        <w:t xml:space="preserve">agentti: Varasin lippunne lennolle numero 1008. Saanko tietää nimenne?</w:t>
      </w:r>
    </w:p>
    <w:p>
      <w:r>
        <w:rPr>
          <w:b/>
        </w:rPr>
        <w:t xml:space="preserve">Esimerkki 7.5481</w:t>
      </w:r>
    </w:p>
    <w:p>
      <w:r>
        <w:t xml:space="preserve">asiakas: Asiakas: Hei. asiamies: Päivää, miten voin auttaa? asiakas: Hei: Agentti: Voitteko auttaa minua varaamaan lennon DEN:stä JFK:hon? Asiakas: Toki, antakaa matkustuspäivämääränne. asiakas: Asiakas: Matkapäiväni ovat 19.3. ja 21.3. Agentti: Asiakkaan nimi: Matkapäiväni ovat 19. ja 21.3: Asiakas: Hyvä on, voinko saada tietää liityntäkorvauksenne? Asiamies: Haluan mieluummin jatkolennon: Okei, Onko teillä jokin luokka mieltymys?  __ agentti: Asiakas: Okei, odottakaa: Asiakas: Toki: Asiakas: Kiitos ajastanne, antamillanne tiedoilla ei löytynyt lentoja. asiakas: Asiamies: Ei ongelmia: Asiakas: Saanko tietää hyvän nimenne? Nimeni on Sarah Harris. Kiitos tiedoistanne. agentti: Harris Harris: Kiitos, että valitsitte meidät.</w:t>
      </w:r>
    </w:p>
    <w:p>
      <w:r>
        <w:rPr>
          <w:b/>
        </w:rPr>
        <w:t xml:space="preserve">Tulos</w:t>
      </w:r>
    </w:p>
    <w:p>
      <w:r>
        <w:t xml:space="preserve">asiakas: Haluan palata aamulla.</w:t>
      </w:r>
    </w:p>
    <w:p>
      <w:r>
        <w:rPr>
          <w:b/>
        </w:rPr>
        <w:t xml:space="preserve">Esimerkki 7.5482</w:t>
      </w:r>
    </w:p>
    <w:p>
      <w:r>
        <w:t xml:space="preserve">asiakas: Asiakas: Päivää. asiamies: Päivää, miten voin auttaa teitä? Asiakas: Haluan varata lentoliput osallistuakseni seminaariin Philadelphiassa, voisitteko auttaa minua varauksen tekemisessä? agentti: Totta kai, voin auttaa teitä. Saanko tietää Genesis-lentoaseman koodin? asiakas: Asiamies: Minun nousukenttäni koodi on JFK. agentti: Asiakas: Kertokaa matkasuunnitelmanne päivämäärät. asiakas: Agentti: Lennän 12. marraskuuta ja palaan 14. marraskuuta: Asiakas: Minkä luokan haluatte? Asiamies: Ei: Haluatteko mieluummin suoran lennon? asiakas: Jos haluatte suoran lennon, pyydän, että otatte sen suoraan: Ei, tarvitsen jatkolennon. agentti: Ei, tarvitsen jatkolennon. agentti: Ei, tarvitsen jatkolennon: Saanko tietää nimenne?  __ agentti: Asiakas: Odottakaa hetki: Asiakas: Toki: Spirit airlines lennolla 1000 tarjoaa jatkolennon ja lippu maksaa teille 100 turistiluokassa. asiakas: Asiamies: Olkaa hyvä ja jatkakaa: Asiakas: Lippunne on varattu Samuel Wilsonille: Kiitos. agentti: Kiitos, että tavoititte meidät.</w:t>
      </w:r>
    </w:p>
    <w:p>
      <w:r>
        <w:rPr>
          <w:b/>
        </w:rPr>
        <w:t xml:space="preserve">Tulos</w:t>
      </w:r>
    </w:p>
    <w:p>
      <w:r>
        <w:t xml:space="preserve">asiakas: Olen Samuel Wilson.</w:t>
      </w:r>
    </w:p>
    <w:p>
      <w:r>
        <w:rPr>
          <w:b/>
        </w:rPr>
        <w:t xml:space="preserve">Esimerkki 7.5483</w:t>
      </w:r>
    </w:p>
    <w:p>
      <w:r>
        <w:t xml:space="preserve">asiakas: Asiakas: Päivää. asiamies: Päivää, miten voin auttaa teitä? Agentti: Haluan muuttaa varaustani matkani äkillisen muutoksen vuoksi, voitteko auttaa minua? agentti: Voisitteko auttaa minua? agentti: Voin muuttaa varaustani matkani äkillisen muutoksen vuoksi: Asiakas: Toki, saanko tietää nimenne, kiitos: Jacob Martinez.  __ asiakas: Martinez: Toki: Asiakas: Kiitos, että odotitte, tietokannastamme ei löytynyt käyttäjänimelle varausta, jonka perusteella voisimme muuttaa aiempaa varaustanne. asiakas: Kiitos, että odotitte, tietokannastamme ei löytynyt käyttäjänimelle varausta, jonka perusteella voisimme muuttaa aiempaa varaustanne. asiakas: Kiitos, että odotitte: Asiamies: Ei ongelmaa, kiitos etsinnästä. agentti: Kiitos, että tavoititte meidät.</w:t>
      </w:r>
    </w:p>
    <w:p>
      <w:r>
        <w:rPr>
          <w:b/>
        </w:rPr>
        <w:t xml:space="preserve">Tulos</w:t>
      </w:r>
    </w:p>
    <w:p>
      <w:r>
        <w:t xml:space="preserve">agentti: Odottakaa hetki, olkaa ystävällinen.</w:t>
      </w:r>
    </w:p>
    <w:p>
      <w:r>
        <w:rPr>
          <w:b/>
        </w:rPr>
        <w:t xml:space="preserve">Esimerkki 7.5484</w:t>
      </w:r>
    </w:p>
    <w:p>
      <w:r>
        <w:t xml:space="preserve">asiakas: Agentti: Hei. Miten voin auttaa teitä tällä hetkellä? asiakas: Miten voin auttaa teitä tällä hetkellä? Agentti: Voitteko auttaa minua varaamaan lentoliput ORD:hen SEA:sta? Asiakas: Toki, tarvitsetteko välilaskua matkan välissä? asiakas: Agentti: Tarvitsen välilaskun matkan välissä. agentti: Tarvitsen välilaskun matkan välissä: Asiakas: Saanko tietää haluamanne matkustuspäivämäärät? asiak: Asiamies: Matkapäiväni ovat 03.4.-05.4. välisenä aikana: Asiakas: Ilmoittakaa hyvä nimenne: Asiamies: Olen Timothy Roberts: Asiakas: Onko teillä muita mieltymyksiä? Asiakas: Jos teillä on muita mieltymyksiä, mitä haluatte? __ asiakas: Asiakas: Voitte jatkaa: Asiakas: Lippunne on vahvistettu lennolle numero 1012. Asiakas: Kiitos: Asiakas: Kiitos, että tavoititte meidät.</w:t>
      </w:r>
    </w:p>
    <w:p>
      <w:r>
        <w:rPr>
          <w:b/>
        </w:rPr>
        <w:t xml:space="preserve">Tulos</w:t>
      </w:r>
    </w:p>
    <w:p>
      <w:r>
        <w:t xml:space="preserve">agentti: Lentoyhtiö Jet Blue, jonka hinta on 100, ja matkan välissä oleva välilasku sopii aikatauluusi.</w:t>
      </w:r>
    </w:p>
    <w:p>
      <w:r>
        <w:rPr>
          <w:b/>
        </w:rPr>
        <w:t xml:space="preserve">Esimerkki 7.5485</w:t>
      </w:r>
    </w:p>
    <w:p>
      <w:r>
        <w:t xml:space="preserve">asiakas: Martin.  __ asiakas: Agentti: Haluan peruuttaa äskettäisen varaukseni joidenkin ongelmien vuoksi, voisitteko auttaa minua siinä? asiamies: Voisitteko auttaa minua siinä? Totta kai, olemme täällä auttamassa teitä. Odottakaa hetki. asiakas: Asiakas: Toki: Asiakas: Kiitos ajastanne, valitettavasti nimellänne ei löytynyt varausta. asiakas: Okei, ei mitään ongelmaa. agentti: Kiitos, että valitsitte meidät. asiakas: Kiitos tiedoistanne.</w:t>
      </w:r>
    </w:p>
    <w:p>
      <w:r>
        <w:rPr>
          <w:b/>
        </w:rPr>
        <w:t xml:space="preserve">Tulos</w:t>
      </w:r>
    </w:p>
    <w:p>
      <w:r>
        <w:t xml:space="preserve">agentti: Päivää, miten voin auttaa teitä tänään?</w:t>
      </w:r>
    </w:p>
    <w:p>
      <w:r>
        <w:rPr>
          <w:b/>
        </w:rPr>
        <w:t xml:space="preserve">Esimerkki 7.5486</w:t>
      </w:r>
    </w:p>
    <w:p>
      <w:r>
        <w:t xml:space="preserve">asiakas: Asiakas: Päivää. asiamies: Päivää, saanko kysyä teidän hyvää nimeänne? Agentti: Miten voin auttaa teitä, David? asiakas: Nimeni on David Smith: Asiamies: Haluan peruuttaa varaukseni, koska konferenssini Wiprossa peruuntuu. asiamies: Haluan peruuttaa varaukseni, koska konferenssini Wiprossa peruuntui: Wipro: Toki, odottakaa hetki.  __ agentti: Kiitos odotuksesta, löysimme varauksen nimellänne. Jatkanko peruutusta? asiakas: Asiamies: Voitte siirtyä peruutukseen: Varauksenne on onnistuneesti peruutettu. asiakas: Kiitos hyvästä palvelusta. agentti: Kiitos, että valitsitte meidät. Hyvää päivänjatkoa.</w:t>
      </w:r>
    </w:p>
    <w:p>
      <w:r>
        <w:rPr>
          <w:b/>
        </w:rPr>
        <w:t xml:space="preserve">Tulos</w:t>
      </w:r>
    </w:p>
    <w:p>
      <w:r>
        <w:t xml:space="preserve">asiakas: Asiakas: Selvä.</w:t>
      </w:r>
    </w:p>
    <w:p>
      <w:r>
        <w:rPr>
          <w:b/>
        </w:rPr>
        <w:t xml:space="preserve">Esimerkki 7.5487</w:t>
      </w:r>
    </w:p>
    <w:p>
      <w:r>
        <w:t xml:space="preserve">asiakas: Asiakas: Päivää, miten voin auttaa? asiakasta: Olen Ryan Martin Detroitista. Haluan osallistua lehdistötilaisuuteen Austinissa, TX-AUS:ssa ja haluaisin matkustaa Detroitista, DTW:stä. Voitteko auttaa minua varaamaan lentolipun hintaan 1000? agentti: Asiakas: Toki, saanko tietää suunnitellut matkustuspäivämääränne? asiakas: Kyllä, kiitos: Asiamies: Matkapäiväni ovat 14.11.-16.11. agentti: Mihin aikaan? Asiakas: Odottakaa hetki: Asiakas: Toki: Olemme iloisia voidessamme todeta, että löysimme lentoyhtiön: JetBlue, lennon numero: 1000 ja hinta on 100. Jatkanko varauksen tekemistä?  __ agentti: Asiakas: Lentolippunne on varattu: Asiakas: Kiitos avusta: Kiitos, että tavoititte meidät.</w:t>
      </w:r>
    </w:p>
    <w:p>
      <w:r>
        <w:rPr>
          <w:b/>
        </w:rPr>
        <w:t xml:space="preserve">Tulos</w:t>
      </w:r>
    </w:p>
    <w:p>
      <w:r>
        <w:t xml:space="preserve">asiakas: Jatka varauksen tekemistä.</w:t>
      </w:r>
    </w:p>
    <w:p>
      <w:r>
        <w:rPr>
          <w:b/>
        </w:rPr>
        <w:t xml:space="preserve">Esimerkki 7.5488</w:t>
      </w:r>
    </w:p>
    <w:p>
      <w:r>
        <w:t xml:space="preserve">asiakas: Päivää. agentti: Päivää, miten voin auttaa teitä tänään?  __ agentti: Asiakas: Toki, olen täällä auttamassa teitä: Asiakas: Kiitos: Asiakas: Saanko kysyä teidän hyvää nimeänne? asiakas: Saanko kysyä teidän hyvää nimeänne? Jonathan Carter: Asiakas: Anteeksi, emme löytäneet varausta etunimellesi. asiakas: Selvä, ei mitään ongelmaa. Kiitos. agentti: Asiakas: Kiitos, että tavoititte meidät.</w:t>
      </w:r>
    </w:p>
    <w:p>
      <w:r>
        <w:rPr>
          <w:b/>
        </w:rPr>
        <w:t xml:space="preserve">Tulos</w:t>
      </w:r>
    </w:p>
    <w:p>
      <w:r>
        <w:t xml:space="preserve">asiakas: Vaihda aktiivinen varaukseni, koska tenttini lykättiin.</w:t>
      </w:r>
    </w:p>
    <w:p>
      <w:r>
        <w:rPr>
          <w:b/>
        </w:rPr>
        <w:t xml:space="preserve">Esimerkki 7.5489</w:t>
      </w:r>
    </w:p>
    <w:p>
      <w:r>
        <w:t xml:space="preserve">asiakas: Asiakas: Hei: Asiakas: Miten voin palvella teitä tällä hetkellä? asiakas: Olen Margaret Gonzalez: Agentti: Minun on muutettava olemassa olevaa varaustani, koska tenttini lykkääntyivät joidenkin teknisten ongelmien vuoksi, Voitteko auttaa minua siinä? agentti: Totta kai, odottakaa jonkin aikaa. asiakas: Asiakas: Toki: Asiakas: Löysimme rekisteristämme varauksen nimellänne, voisitteko ilmoittaa uudet lähtö- ja saapumispäivämääränne? asiakas: Voisitteko ilmoittaa uudet lähtö- ja saapumispäivämääränne? Haluaisin matkustaa 25.8. ja paluupäivä on 27.8.  __ asiakas: Asiakas: Paljonko teillä on varaa lentolippuun? asiakas: Paljonko teillä on varaa lentolippuun? asiakas: Agentti: Voin maksaa enintään 200: Okei, saanko tietää liittymärajasi? asiakas: Agentti: Tarvitsen jatkolennon: Asiakas: Hyvä on, odottakaa jonkin aikaa. asiakas: Ei, odottakaa hetki: Asiakas: Toki: Löysimme Spirit-lentoyhtiön, jonka hinta 100 vastaa aikatauluanne. Jatkanko varauksen tekemistä? asiakas: Asiakas: Hyvä on, jatka varausta: Asiakas: Lippunne on vahvistettu lennolle numero 1006. asiakas: Lento on vahvistettu: Kiitos tiedoista. agentti: Asiakas: Kiitos, että otitte yhteyttä meihin.</w:t>
      </w:r>
    </w:p>
    <w:p>
      <w:r>
        <w:rPr>
          <w:b/>
        </w:rPr>
        <w:t xml:space="preserve">Tulos</w:t>
      </w:r>
    </w:p>
    <w:p>
      <w:r>
        <w:t xml:space="preserve">agentti: Okei, auttakaa minua lentokenttäkoodienne kanssa?</w:t>
      </w:r>
    </w:p>
    <w:p>
      <w:r>
        <w:rPr>
          <w:b/>
        </w:rPr>
        <w:t xml:space="preserve">Esimerkki 7.5490</w:t>
      </w:r>
    </w:p>
    <w:p>
      <w:r>
        <w:t xml:space="preserve">asiakas: Agentti: Hei. Millä tavoin voin auttaa teitä tällä hetkellä? asiakas: PHL:stä OAK:iin. Auttakaa minua siinä: Asiakas: Toki, autan teitä siinä. Voisitteko mainita haluamanne matkustuspäivämäärät? asiakas: Agentti: Matkapäiväni ovat 20.8.-22.8: Asiakas: Saanko tietää nimenne jatkotoimenpiteitä varten? asiakas: Anna Robinson: Haluatteko mieluummin turisti- vai bisnesluokassa?  __ agentti: Asiakas: Tarvitsetteko tiettyä lähtö- ja saapumisaikaa tälle matkalle? Asiakas: Mihin aikaan matkustatte? Asiakas: Ei: Asiakas: Onko teillä muita tarkennuksia? Asiakas: Tarvitsen yhden jatkolennon: Asiakas: Okei, odottakaa hetki. asiakas: Mitä? Asiakas: Selvä: Spirit-lentoyhtiön lento saatavilla, jatkoyhteysraja 1 ja hinta on 100, vahvistanko tämän turistiluokan lennon? asiakas: Jatkakaa, olkaa hyvä: Lentolippunne on varattu onnistuneesti, lennon numero on 1016. asiakas: Kiitos varauksesta. agentti: Anna Robinson.</w:t>
      </w:r>
    </w:p>
    <w:p>
      <w:r>
        <w:rPr>
          <w:b/>
        </w:rPr>
        <w:t xml:space="preserve">Tulos</w:t>
      </w:r>
    </w:p>
    <w:p>
      <w:r>
        <w:t xml:space="preserve">asiakas: Asiakas: Minulle kelpaa mikä tahansa luokka.</w:t>
      </w:r>
    </w:p>
    <w:p>
      <w:r>
        <w:rPr>
          <w:b/>
        </w:rPr>
        <w:t xml:space="preserve">Esimerkki 7.5491</w:t>
      </w:r>
    </w:p>
    <w:p>
      <w:r>
        <w:t xml:space="preserve">asiakas: Agentti: Hei. Miten voin auttaa? Asiakas: Minulla on tapaaminen asiakkaani kanssa Atlantassa, pyydän teitä varaamaan lipun OAK:sta ATL:ään: Asiakas: Saanko tietää matkustuspäivämääränne? Asiakas: Saanko kysyä matkustuspäivämääränne? Asiamies: Matkapäiväni ovat 11/03 ja 11/05: Asiakas: Saanko tietää nimenne? Nimeni on Jason Jones.  __ asiakas: Jones: Hyvä on, ei ongelmaa. Kiitos tiedoistanne. agentti: Kiitos, että valitsitte meidät.</w:t>
      </w:r>
    </w:p>
    <w:p>
      <w:r>
        <w:rPr>
          <w:b/>
        </w:rPr>
        <w:t xml:space="preserve">Tulos</w:t>
      </w:r>
    </w:p>
    <w:p>
      <w:r>
        <w:t xml:space="preserve">agentti: Olen pahoillani, että reiteillänne ei ole lentoja saatavilla.</w:t>
      </w:r>
    </w:p>
    <w:p>
      <w:r>
        <w:rPr>
          <w:b/>
        </w:rPr>
        <w:t xml:space="preserve">Esimerkki 7.5492</w:t>
      </w:r>
    </w:p>
    <w:p>
      <w:r>
        <w:t xml:space="preserve">asiakas: Miten voin auttaa teitä?  __ agentti: Asiakas: Voitteko ilmoittaa matkapäivänne, jotta voin varata lipun? asiakas: Voisitteko antaa minulle matkapäivänne, jotta voin varata lipun? Kiitos. Lähden 14.9. ja palaan 16.9. Agentti: Asiakas: Okei, voinko saada tietää tarkemmat tiedot? asiakas: Voisitteko kertoa minulle matkanne aikataulusta? Asiamies: Haluan vain lennon, jossa on vain yksi yhteys. agentti: Asiakas: Saanko tietää myös nimenne, jotta voin varata lipun? Asiakas: Saanko tietää myös nimenne? Agentti: Nimeni on Anthony Edwards: Edwards: Hyvä on, odottakaa hetki: Asiakas: Toki: Asiakas: Tarjolla on jatkolento hintaan 100 ja luokka on American Airlinesin tarjoama turistiluokka. asiakas: Agentti: Mukava kuulla, voitte varata lipun puolestani. agentti: Lentolippu on vahvistettu ja lennon numero on 1009. asiakas: Kiitos paljon. asiamies: Kiitos, että otitte yhteyttä toimistoomme.</w:t>
      </w:r>
    </w:p>
    <w:p>
      <w:r>
        <w:rPr>
          <w:b/>
        </w:rPr>
        <w:t xml:space="preserve">Tulos</w:t>
      </w:r>
    </w:p>
    <w:p>
      <w:r>
        <w:t xml:space="preserve">asiakas: Voitteko varata lentolippuni IAH:sta IAD:hen?</w:t>
      </w:r>
    </w:p>
    <w:p>
      <w:r>
        <w:rPr>
          <w:b/>
        </w:rPr>
        <w:t xml:space="preserve">Esimerkki 7.5493</w:t>
      </w:r>
    </w:p>
    <w:p>
      <w:r>
        <w:t xml:space="preserve">asiakas: Amy Scott tässä.  __ asiakas: Voitteko auttaa minua varaamaan lipun 06/06 ja paluu 06/08? asiamies: Voitteko auttaa minua varaamaan lipun 06/06 ja paluu 06/08? asiamies: Voitte auttaa minua varaamaan lipun 06/06 ja paluu 06/08: Asiakas: Toki, voisitteko mainita hintarajanne? asiakas: Asiamies: Hintaraja ei saisi ylittää 5000: Saanko tietää suunnitellut matkapäivänne? Pahoittelen häiriötä, varmistakaa matkanne kohdat? asiakas: Asiamies: Lähtöpaikka on DEN ja määränpää MSP. agentti: Tarvitsetteko jatkoyhteyksiä matkan välissä? asiakas: Haluan tauon matkallani, joten varmista, että lennolla on 1 jatkoyhteys. agentti: Asiakas: Kiitos tiedoistanne, odottakaa hetki, tutkin lentojen saatavuuden ja ilmoitan teille. asiakas: Kiitos: Asiakas: Toki: Asiakas: Kiitos, että odotitte. Meillä on ilo ilmoittaa teille, että, löysimme AA airlines, lento numero 1029, yksi yhteys hintaan 200. asiakas: AA-lentoyhtiön lentoyhtiöllä matkustaminen on minulle erittäin mieluisaa. Varatkaa paikkani: Asiakas: Lippunne on varattu: Kiitos avustanne. agentti: Kiitos, että valitsitte meidät. Hyvää päivänjatkoa.</w:t>
      </w:r>
    </w:p>
    <w:p>
      <w:r>
        <w:rPr>
          <w:b/>
        </w:rPr>
        <w:t xml:space="preserve">Tulos</w:t>
      </w:r>
    </w:p>
    <w:p>
      <w:r>
        <w:t xml:space="preserve">agentti: Päivää, miten voin auttaa teitä tänään?</w:t>
      </w:r>
    </w:p>
    <w:p>
      <w:r>
        <w:rPr>
          <w:b/>
        </w:rPr>
        <w:t xml:space="preserve">Esimerkki 7.5494</w:t>
      </w:r>
    </w:p>
    <w:p>
      <w:r>
        <w:t xml:space="preserve">asiakas: Asiakas: Päivää: Aion matkustaa ATL:stä SEA:han. Voitteko auttaa minua varaamaan lipun? agentti: Asiakas: Toki, milloin aiotte matkustaa? asiak: Agentti: Haluan matkustaa 11. helmikuuta: Asiakas: Milloin haluatte palata? asiakas: Milloin haluatte palata? Agentti: Aion palata 13. helmikuuta: Tarvitsetteko jatkolentoa?  __ agentti: Asiakas: Saanko tietää hyvän nimenne? Angela King tässä: Asiakas: Kiitos tiedoistanne, annetuilla tiedoilla ei löydy lentoja. asiakas: Kiitos: Asiakas: Selvä, ei mitään ongelmaa. Kiitos: Kiitos.</w:t>
      </w:r>
    </w:p>
    <w:p>
      <w:r>
        <w:rPr>
          <w:b/>
        </w:rPr>
        <w:t xml:space="preserve">Tulos</w:t>
      </w:r>
    </w:p>
    <w:p>
      <w:r>
        <w:t xml:space="preserve">asiakas: Asiakas: Tarvitsen jatkolennon.</w:t>
      </w:r>
    </w:p>
    <w:p>
      <w:r>
        <w:rPr>
          <w:b/>
        </w:rPr>
        <w:t xml:space="preserve">Esimerkki 7.5495</w:t>
      </w:r>
    </w:p>
    <w:p>
      <w:r>
        <w:t xml:space="preserve">asiakas: Asiakas: Hei, olen Donna Young. agentti: Hei, miten voin auttaa teitä tänään? asiakas: Hei, olen Donna Young: EWR:stä LAX:iin. Voisitteko auttaa minua varaamaan lipun? agentti: Voisitteko auttaa minua varaamaan lipun? agentti: Voisitteko auttaa minua varaamaan lipun? Totta kai, kertokaa suunnitellut matkapäivänne?  __ agentti: Asiakas: Okei, onko muita vaatimuksia, jotka on täytettävä? Asiakas: Minkälainen aikataulu? Asiakas: Tarvitsen jatkolennon: Okei, odottakaa hetki. Kiitos odottamisesta, ei löytynyt lentoja pyydetyillä tiedoilla. asiakas: Agentti: Ei mitään ongelmaa, kiitos: Kiitos, että valitsitte meidät.</w:t>
      </w:r>
    </w:p>
    <w:p>
      <w:r>
        <w:rPr>
          <w:b/>
        </w:rPr>
        <w:t xml:space="preserve">Tulos</w:t>
      </w:r>
    </w:p>
    <w:p>
      <w:r>
        <w:t xml:space="preserve">asiakas: Matkapäiväni ovat 17.04.-19.04.2019.</w:t>
      </w:r>
    </w:p>
    <w:p>
      <w:r>
        <w:rPr>
          <w:b/>
        </w:rPr>
        <w:t xml:space="preserve">Esimerkki 7.5496</w:t>
      </w:r>
    </w:p>
    <w:p>
      <w:r>
        <w:t xml:space="preserve">asiakas: Asiakas: Hei: Agentti: Miten voin palvella teitä tänään? asiakas: Olen Angela Mitchell: Charlottessa järjestettävän tilaisuuteni peruuntumisen vuoksi haluan peruuttaa äskettäisen varaukseni. Voisitteko auttaa minua? Odottakaa hetki, tarkistan varauksenne ja palaan asiaan.  __ agentti: Charlotte: Meillä on ilo ilmoittaa teille, että tiedoissamme on varaus, joka on löydetty etunimellänne. Vahvistanko peruutuksenne? asiakas: Asiamies: Kyllä, jatkakaa: Lippunne on peruutettu. asiakas: Kiitos palvelustanne: Kiitos, että otitte yhteyttä meihin.</w:t>
      </w:r>
    </w:p>
    <w:p>
      <w:r>
        <w:rPr>
          <w:b/>
        </w:rPr>
        <w:t xml:space="preserve">Tulos</w:t>
      </w:r>
    </w:p>
    <w:p>
      <w:r>
        <w:t xml:space="preserve">asiakas: Asiakas: Toki, odotan vastaustasi.</w:t>
      </w:r>
    </w:p>
    <w:p>
      <w:r>
        <w:rPr>
          <w:b/>
        </w:rPr>
        <w:t xml:space="preserve">Esimerkki 7.5497</w:t>
      </w:r>
    </w:p>
    <w:p>
      <w:r>
        <w:t xml:space="preserve">asiakas: Hei. Donald Perez täällä. agentti: Hei Donald Perez. Kuinka voin auttaa teitä?  __ agentti: Asiakas: Kertokaa minulle myös päivämääränne. asiakas: 28.2. ja 28.2. välisenä aikana. Varmista, että lennon pitäisi olla 1 yhdistetty. agentti: Hawaiian airlinesilla on päivämääriesi mukaan 1 lento saatavilla. Jatkanko varaustanne? asiakas: Asiamies: Hyvä on, jatkakaa: Ok, lippunne on tehty lennon numerolla 1001. asiakas: Kiitos varauksesta. agentti: Kiitos, että lähestyitte meitä.</w:t>
      </w:r>
    </w:p>
    <w:p>
      <w:r>
        <w:rPr>
          <w:b/>
        </w:rPr>
        <w:t xml:space="preserve">Tulos</w:t>
      </w:r>
    </w:p>
    <w:p>
      <w:r>
        <w:t xml:space="preserve">asiakas: Voisitteko auttaa minua varaamaan lennon LAXista PHX:ään?</w:t>
      </w:r>
    </w:p>
    <w:p>
      <w:r>
        <w:rPr>
          <w:b/>
        </w:rPr>
        <w:t xml:space="preserve">Esimerkki 7.5498</w:t>
      </w:r>
    </w:p>
    <w:p>
      <w:r>
        <w:t xml:space="preserve">asiakas: Agentti: Hei. Miten voin auttaa? Agentti: Voitteko varata minulle lentoliput LAX:stä SEA:han? Asiakas: Kyllä, voisitteko kertoa matkapäivänne? asiakas: Kyllä, voisitteko kertoa matkapäivänne? Agentti: Matkapäiväni ovat 15. heinäkuuta - 17. heinäkuuta: Asiakas: Onko teillä mitään toiveita? Agentti: Kyllä, haluan yhden välilaskun matkani välissä. agentti: Kyllä, haluan yhden välilaskun matkan aikana: Asiakas: Löysin turistiluokan lipun, jonka hinta on 100 ja jossa on 1 jatkoyhteys. asiakas: Jos haluatte, voin tarjota teille yhden välilaskun: Olkaa hyvä ja jatkakaa.  __ asiakas: Asiakas: Olen Patrick Walker: Asiakas: Matkalippunne on varattu: Kiitos: Asiakas: Kiitos, että otitte meihin yhteyttä.</w:t>
      </w:r>
    </w:p>
    <w:p>
      <w:r>
        <w:rPr>
          <w:b/>
        </w:rPr>
        <w:t xml:space="preserve">Tulos</w:t>
      </w:r>
    </w:p>
    <w:p>
      <w:r>
        <w:t xml:space="preserve">agentti: Agentti: Saanko tietää nimenne varausta varten?</w:t>
      </w:r>
    </w:p>
    <w:p>
      <w:r>
        <w:rPr>
          <w:b/>
        </w:rPr>
        <w:t xml:space="preserve">Esimerkki 7.5499</w:t>
      </w:r>
    </w:p>
    <w:p>
      <w:r>
        <w:t xml:space="preserve">asiakas: Asiakas: Päivää. asiamies: Päivää, miten voin palvella teitä? asiakasta: Haluaisin peruuttaa lippuni, koska en ole saanut hyväksyntää raskaasta työstä toimistolla. Voisitteko auttaa minua tässä? agentti: Asiakas: Toki. Saanko tietää hyvän nimenne, kiitos? Olen Sarah Jones: Jones: Okei, odottakaa hetki. asiakas: Kiitos: Asiakas: Toki: Asiakas: Kiitos, että odotitte, löysimme varauksen nimestänne. asiakas: Selvä: Asiakas: Peruutanko sen? Voitte jatkaa peruutusta.  __ asiakas: Kiitos. agentti: Asiakas: Kiitos, että valitsitte meidät.</w:t>
      </w:r>
    </w:p>
    <w:p>
      <w:r>
        <w:rPr>
          <w:b/>
        </w:rPr>
        <w:t xml:space="preserve">Tulos</w:t>
      </w:r>
    </w:p>
    <w:p>
      <w:r>
        <w:t xml:space="preserve">agentti: Varauksenne on peruttu.</w:t>
      </w:r>
    </w:p>
    <w:p>
      <w:r>
        <w:rPr>
          <w:b/>
        </w:rPr>
        <w:t xml:space="preserve">Esimerkki 7.5500</w:t>
      </w:r>
    </w:p>
    <w:p>
      <w:r>
        <w:t xml:space="preserve">asiakas: Asiakas: Päivää. asiamies: Päivää, miten voin auttaa teitä? Agentti: Koska kokoukseni lykkääntyi asiakkaani kanssa, voisitteko auttaa minua muuttamaan olemassa olevan varaukseni? agentti: Voisitteko auttaa minua muuttamaan olemassa olevan varaukseni? Totta kai, autamme teitä mielellämme. Voisitteko kertoa minulle hyvän nimenne? asiakas: Olen Barbara Jones.  __ asiakas: Jones Jones: Selvä, ei ongelmia. Kiitos tiedoista: Kiitos, että otitte meidät käyttöönne.</w:t>
      </w:r>
    </w:p>
    <w:p>
      <w:r>
        <w:rPr>
          <w:b/>
        </w:rPr>
        <w:t xml:space="preserve">Tulos</w:t>
      </w:r>
    </w:p>
    <w:p>
      <w:r>
        <w:t xml:space="preserve">agentti: Valitettavasti tiedoissamme ei ole aktiivista varausta nimellesi.</w:t>
      </w:r>
    </w:p>
    <w:p>
      <w:r>
        <w:rPr>
          <w:b/>
        </w:rPr>
        <w:t xml:space="preserve">Esimerkki 7.5501</w:t>
      </w:r>
    </w:p>
    <w:p>
      <w:r>
        <w:t xml:space="preserve">asiakas: Hei. Täällä Nicholas Young. asiamies: Päivää, miten voin auttaa? asiakas: Miten voin auttaa? Haluan varata lentoliput EWR:stä MSP:hen. Voitteko auttaa minua siinä?  __ asiakas: Agentti: Matkan päivämäärät ovat 17.-19.4. Agentti: Mihin mennessä? Asiakas: Odottakaa hetki: Asiakas: Selvä: Asiakas: Olen pahoillani, mutta pyyntösi mukaista lentoa ei ole saatavilla. asiakas: Asiakas: Selvä, ei haittaa. Kiitos tietojen antamisesta. agentti: Asiakas: Olkaa hyvä.</w:t>
      </w:r>
    </w:p>
    <w:p>
      <w:r>
        <w:rPr>
          <w:b/>
        </w:rPr>
        <w:t xml:space="preserve">Tulos</w:t>
      </w:r>
    </w:p>
    <w:p>
      <w:r>
        <w:t xml:space="preserve">agentti: Saanko tietää matkanne päivämäärät?</w:t>
      </w:r>
    </w:p>
    <w:p>
      <w:r>
        <w:rPr>
          <w:b/>
        </w:rPr>
        <w:t xml:space="preserve">Esimerkki 7.5502</w:t>
      </w:r>
    </w:p>
    <w:p>
      <w:r>
        <w:t xml:space="preserve">asiakas: Asiakas: Hei: Pamela Garcia tässä. Olkaa hyvä ja auttakaa minua lipun buukkaamisessa DTW:stä EWR:ään. agentti: Garcia, voisitteko kertoa minulle matkapäivänne? asiakas: Asiamies: Matkapäiväni ovat 04/08 - 04/10. Asiamies: Matkustan 04/08 - 04/10: Asiakas: Okei, odottakaa hetki, olkaa hyvä. asiakas: Asiakas: Okei: Valitettavasti Garcia, matkatietojesi mukaista lentoa ei löytynyt.  __ agentti: Agentti: Olkaa hyvä.</w:t>
      </w:r>
    </w:p>
    <w:p>
      <w:r>
        <w:rPr>
          <w:b/>
        </w:rPr>
        <w:t xml:space="preserve">Tulos</w:t>
      </w:r>
    </w:p>
    <w:p>
      <w:r>
        <w:t xml:space="preserve">asiakas: Asiakas: Ei se mitään, kiitos.</w:t>
      </w:r>
    </w:p>
    <w:p>
      <w:r>
        <w:rPr>
          <w:b/>
        </w:rPr>
        <w:t xml:space="preserve">Esimerkki 7.5503</w:t>
      </w:r>
    </w:p>
    <w:p>
      <w:r>
        <w:t xml:space="preserve">asiakas: Asiakas: Hei: Turner. Haluaisin matkustaa MSP:stä SFO:hon, voisitteko auttaa minua?  __ asiakas: Asiamies: Haluaisin matkustaa 23.11. ja 25.11. välisenä aikana: Asiakas: Olen pahoillani, näinä päivinä ei ole saatavilla lentoja. asiakas: Olen pahoillani, näinä päivinä ei ole saatavilla lentoja: Ei se mitään. Kiitos avusta. agentti: Asiakkaat: Ei se mitään: Asiakas: Ei kestä.</w:t>
      </w:r>
    </w:p>
    <w:p>
      <w:r>
        <w:rPr>
          <w:b/>
        </w:rPr>
        <w:t xml:space="preserve">Tulos</w:t>
      </w:r>
    </w:p>
    <w:p>
      <w:r>
        <w:t xml:space="preserve">agentti: Saanko tietää matkanne päivämäärät?</w:t>
      </w:r>
    </w:p>
    <w:p>
      <w:r>
        <w:rPr>
          <w:b/>
        </w:rPr>
        <w:t xml:space="preserve">Esimerkki 7.5504</w:t>
      </w:r>
    </w:p>
    <w:p>
      <w:r>
        <w:t xml:space="preserve">asiakas: Asiakas: Hei: Anthony Lewis tässä.  __ asiakas: Auttakaa minua varaamaan lippu DCA:sta OAK:iin. agentti: Asiakas: Anthony Lewis, voinko saada tietää haluamanne päivämäärät tälle matkalle? Asiakas: Anthony Lewis, voinko saada tietää haluamanne päivämäärät tälle matkalle? Lewis: Suunnitellut matkapäiväni ovat 04.2. ja 06.2. agentti: Asiakas: Onko teillä jokin luokkatoivomus? Agentti: Kyllä, haluan matkustaa turistiluokassa. agentti: Kyllä, haluan matkustaa turistiluokassa. agentti: Kyllä: Asiakas: Valitettavasti matkallenne ei ole saatavilla lentoja. asiakas: Valitettavasti matkallenne ei ole saatavilla lentoja. asiakas: Valitettavasti matkallenne ei ole saatavilla lentoja: Selvä, ei mitään ongelmaa. Kiitos tiedoistanne. asiamies: Asiakas: Kiitos, että otitte yhteyttä palveluihimme.</w:t>
      </w:r>
    </w:p>
    <w:p>
      <w:r>
        <w:rPr>
          <w:b/>
        </w:rPr>
        <w:t xml:space="preserve">Tulos</w:t>
      </w:r>
    </w:p>
    <w:p>
      <w:r>
        <w:t xml:space="preserve">agentti: Kuinka voin auttaa teitä nyt?</w:t>
      </w:r>
    </w:p>
    <w:p>
      <w:r>
        <w:rPr>
          <w:b/>
        </w:rPr>
        <w:t xml:space="preserve">Esimerkki 7.5505</w:t>
      </w:r>
    </w:p>
    <w:p>
      <w:r>
        <w:t xml:space="preserve">asiakas: Agentti: Hei. Miten voin auttaa teitä? Asiamies: Varaisitteko lentoliput IAH:sta IAD:hen? agentti: IAD: Toki, olen täällä auttamassa teitä. Voisitteko kertoa matkapäivänne? asiakas: Agentti: Matkapäiväni ovat 21. ja 23. maaliskuuta: Asiakas: Saanko tietää liityntäkorkeutenne? Agentti: Tarvitsen jatkolennon: Saanko tietää lähtö- ja saapumisaikanne?  __ agentti: Asiakas: Onko teillä muita toivomuksia? asiakas: Onko teillä muita toivomuksia? Asiakas: Ei: Asiakas: Hyvä on, kertokaa nimenne, jotta voin jatkaa. asiakas: Ei, kiitos: Asiakas: Olen Charles Brown: Asiakas: Olen pahoillani, tällä reitillä ei ole saatavilla lentoja matkustustietojenne mukaisesti. asiakas: Olen pahoillani, mutta tällä reitillä ei ole saatavilla lentoja: Asiamies: Ei mitään ongelmaa, kiitos tiedoistanne. agentti: Kiitos: Kiitos, että otitte yhteyttä.</w:t>
      </w:r>
    </w:p>
    <w:p>
      <w:r>
        <w:rPr>
          <w:b/>
        </w:rPr>
        <w:t xml:space="preserve">Tulos</w:t>
      </w:r>
    </w:p>
    <w:p>
      <w:r>
        <w:t xml:space="preserve">asiakas: Lentoajankohta on mieluiten iltapäivällä.</w:t>
      </w:r>
    </w:p>
    <w:p>
      <w:r>
        <w:rPr>
          <w:b/>
        </w:rPr>
        <w:t xml:space="preserve">Esimerkki 7.5506</w:t>
      </w:r>
    </w:p>
    <w:p>
      <w:r>
        <w:t xml:space="preserve">asiakas: Asiakas: Päivää. asiamies: Päivää, miten voin auttaa teitä tänään? asiakas: Päivää: Agentti: Voitteko auttaa minua varaamaan lennon LAX:stä JFK:hon?  Asiakas: Kertokaa minulle, milloin olette valmis matkustamaan lennon varaamiseksi? asiakas: Agentti: Toki, haluan matkustaa 22.1. ja minun on palattava 24.1. agentti: Kumman lennon haluatte mieluummin, jatkolennon vai suoran lennon? asiakas: Agentti: Tarvitsen jatkolennon:  Asiakas: Jos voitte auttaa minua nimenne kanssa, voin alkaa etsiä lentojen saatavuutta. asiakas: Jos voitte auttaa minua nimenne kanssa, voin alkaa etsiä lentojen saatavuutta. asiakas: Agentti: Olen David Walker: Asiakas: Saanko kysyä, haluatteko matkallanne muita mukavuuksia? asiakas: Jos haluatte, että matkallanne on muita mukavuuksia, niin pyydän, että teillä on muita mukavuuksia: Ei minulla ole muita toivomuksia.  __ asiakas: Asiakas: Hyvä on, jatkakaa: Matkalippunne on varattu lennolle numero 1013. asiakas: Kiitos: Kiitos, että valitsitte meidät.</w:t>
      </w:r>
    </w:p>
    <w:p>
      <w:r>
        <w:rPr>
          <w:b/>
        </w:rPr>
        <w:t xml:space="preserve">Tulos</w:t>
      </w:r>
    </w:p>
    <w:p>
      <w:r>
        <w:t xml:space="preserve">agentti: United Airlinesin turistiluokan lento, jossa on 1 jatkoyhteys, ja lentonne hinta on 200 dollaria. Haluatteko, että jatkan varaustanne tällä lennolla?</w:t>
      </w:r>
    </w:p>
    <w:p>
      <w:r>
        <w:rPr>
          <w:b/>
        </w:rPr>
        <w:t xml:space="preserve">Esimerkki 7.5507</w:t>
      </w:r>
    </w:p>
    <w:p>
      <w:r>
        <w:t xml:space="preserve">asiakas: Asiakas: Hei. asiamies: Päivää, miten voin auttaa? asiakas: Hei: Asiakas: Voitteko auttaa minua varaamaan lentoliput Bostonista, BOS:sta Charlotteseen, CLT:hen? agentti: Voitteko auttaa minua varaamaan lentoliput Bostonista, BOS:sta Charlotteseen, CLT:hen? Asiakas: Toki, auttakaa minua matkan päivämäärien kanssa: Asiamies: Matkapäiväni ovat 1.5.-3.5. Agentti: Matkan ajankohdat ovat 1.5: Asiakas: Tarvitsetteko mitään mieltymyksiä? Agentti: Tarvitsen turistiluokan: Asiakas: Saanko tietää nimenne? Olen Jessica Davis.  __ asiakas: Jatkakaa, olkaa hyvä: Asiakas: Lentolippunne on varattu: Kiitos ystävällisestä palvelusta. agentti: Asiakas: Kiitos, että tavoititte meidät.</w:t>
      </w:r>
    </w:p>
    <w:p>
      <w:r>
        <w:rPr>
          <w:b/>
        </w:rPr>
        <w:t xml:space="preserve">Tulos</w:t>
      </w:r>
    </w:p>
    <w:p>
      <w:r>
        <w:t xml:space="preserve">agentti: Löysimme lentoyhtiön: Spirit, lennon numero: 1003 ja hinta on 100 yhdellä yhteydellä. Jatkanko varauksen tekemistä?</w:t>
      </w:r>
    </w:p>
    <w:p>
      <w:r>
        <w:rPr>
          <w:b/>
        </w:rPr>
        <w:t xml:space="preserve">Esimerkki 7.5508</w:t>
      </w:r>
    </w:p>
    <w:p>
      <w:r>
        <w:t xml:space="preserve">asiakas: Agentti: Hei. Miten voin auttaa teitä tänään? Asiakas: Olen David Miller: Miller: Okei: Asiakas: Minulla on halu matkustaa lautalla, joten aion matkustaa Staten Island Ferryn lautalla New Yorkissa, EWR:ssä. asiamies: Minulla on halu matkustaa lautalla: Asiakkaan nimi: St: Voisitteko tehdä varauksen yhdistetyllä lennolla? agentti: Voitteko mainita matkustuspäivämääränne?  __ agentti: Asiakas: Saanko lähtöpaikkanne? Asiamies: Lähtöpaikkani on Dallas &amp; Fort Worth, DFW. asiamies: Asiakas: Mikä on matkanne hintaraja? asiakas: Mikä on matkan hinta? Hinta saisi olla alle 500. agentti: Frontier-kone, joka vastaa täsmälleen pyyntöänne. Jatkanko varausta lennolla 1002? asiakas: Asiamies: Hyvä on, jatka: Varaus on vahvistettu. asiakas: Kiitos avusta. agentti: Kiitos.</w:t>
      </w:r>
    </w:p>
    <w:p>
      <w:r>
        <w:rPr>
          <w:b/>
        </w:rPr>
        <w:t xml:space="preserve">Tulos</w:t>
      </w:r>
    </w:p>
    <w:p>
      <w:r>
        <w:t xml:space="preserve">asiakas: Matkapäiväni ovat 27.10. ja 29.10.</w:t>
      </w:r>
    </w:p>
    <w:p>
      <w:r>
        <w:rPr>
          <w:b/>
        </w:rPr>
        <w:t xml:space="preserve">Esimerkki 7.5509</w:t>
      </w:r>
    </w:p>
    <w:p>
      <w:r>
        <w:t xml:space="preserve">asiakas: Asiakas: Hei, Nancy Nelson täällä. agentti: Hei Nancy, miten voin auttaa sinua tänään? asiakas: Hei, Nancy, miten voin auttaa sinua tänään? Asiamies: Ystäväni ei ole käytettävissä lomamatkallani, joten haluan muuttaa varaustani. asiamies: Nancy! Tarkistan varauksenne tilan verkkosivuiltamme.  __ agentti: Asiakas: Olen pahoillani, Nancy, en ole löytänyt nimellänne tehtyä varausta verkkosivuiltamme. asiakas: Asiamies: Ei mitään ongelmaa, kiitos tiedoista. agentti: Asiakas: Kiitos yhteydenotosta ja hyvää päivänjatkoa.</w:t>
      </w:r>
    </w:p>
    <w:p>
      <w:r>
        <w:rPr>
          <w:b/>
        </w:rPr>
        <w:t xml:space="preserve">Tulos</w:t>
      </w:r>
    </w:p>
    <w:p>
      <w:r>
        <w:t xml:space="preserve">asiakas: Asiakas: Toki, kaikessa rauhassa.</w:t>
      </w:r>
    </w:p>
    <w:p>
      <w:r>
        <w:rPr>
          <w:b/>
        </w:rPr>
        <w:t xml:space="preserve">Esimerkki 7.5510</w:t>
      </w:r>
    </w:p>
    <w:p>
      <w:r>
        <w:t xml:space="preserve">asiakas: Asiakas: Hei. asiamies: Päivää, miten voin auttaa teitä tänään? asiakas: Hei: Seattlessa, WA - SEA:ssa perheeni kanssa. Voitteko varata minulle lipun? asiamies: Voitte varata minulle lipun: Asiakas: Toki, saanko tietää lähtö- ja matkustuspäivämääränne? asiakas: Voisitteko antaa minulle lipun? Asiamies: Hyvä on, haluan lähteä 12.05. ja palata 14.05. agentti: Voisinko saada nimenne?  __ agentti: Asiakas: Okei, odottakaa, palaan pian: Asiakas: OK: Lento:1012, lentoyhtiö: Delta, hinta:100 yhdellä jatkoyhteydellä. Jatkanko matkaa? asiakas: Asiakas: Kyllä, kiitos: Asiakas: Okei, lippunne on vahvistettu. asiakas: Kiitos avusta. agentti: Asiakkaamme: Kiitos, että autoitte: Kiitos, että valitsitte meidät.</w:t>
      </w:r>
    </w:p>
    <w:p>
      <w:r>
        <w:rPr>
          <w:b/>
        </w:rPr>
        <w:t xml:space="preserve">Tulos</w:t>
      </w:r>
    </w:p>
    <w:p>
      <w:r>
        <w:t xml:space="preserve">asiakas: Fort Worth, TX - DFW. Olen Janet Thomas.</w:t>
      </w:r>
    </w:p>
    <w:p>
      <w:r>
        <w:rPr>
          <w:b/>
        </w:rPr>
        <w:t xml:space="preserve">Esimerkki 7.5511</w:t>
      </w:r>
    </w:p>
    <w:p>
      <w:r>
        <w:t xml:space="preserve">asiakas: Agentti: Hei.  __ agentti: Miten voin opastaa teitä tänään? asiakas: Agentti: Yrityskokoukseni on peruttu, voisitteko auttaa minua äskeisen varaukseni peruuttamisessa? agentti: Totta kai, autan teitä siinä. Odottakaa hetki. asiakas: Asiakas: Toki, kaikessa rauhassa: Asiakas: Olen pahoillani, mutta varausta ei löytynyt: Ei se mitään, ei haittaa. Joka tapauksessa, kiitos tiedoista. agentti: Asiakas: Kiitos, että tavoititte meidät.</w:t>
      </w:r>
    </w:p>
    <w:p>
      <w:r>
        <w:rPr>
          <w:b/>
        </w:rPr>
        <w:t xml:space="preserve">Tulos</w:t>
      </w:r>
    </w:p>
    <w:p>
      <w:r>
        <w:t xml:space="preserve">asiakas: Olen Stephanie Campbell.</w:t>
      </w:r>
    </w:p>
    <w:p>
      <w:r>
        <w:rPr>
          <w:b/>
        </w:rPr>
        <w:t xml:space="preserve">Esimerkki 7.5512</w:t>
      </w:r>
    </w:p>
    <w:p>
      <w:r>
        <w:t xml:space="preserve">asiakas: Agentti: Hei. Miten voin auttaa? SEA:sta BOS:iin?  __ asiakas: Asiamies: Kiitos vastauksestanne, haluan lähteä 22.12. ja varata paluulippuni myös 24.12. agentti: Kiitos vastauksestanne: Asiakas: Huomioitu. Saanko tietää nimenne? Asiamies: Toki, nimeni on Paul Robinson. asiamies: Nimeni on Paul Robinson: Robinson: Kiitos. Onko teillä jokin haluamanne yhteysraja tälle matkalle? asiakas: Asiamies: Haluaisin mieluiten 1 tauon matkani välissä. asiamies: AA Airlinesilla on suora lento ja lipun hinta on 100 vain turistiluokassa. Lento lähtee klo 20:00 ja saapuu klo 13:00. Varaanko lipun teille? asiakas: - Varaanko lipun teille? asiakas: - Varaanko lipun teille? asiakas: - Varaanko lipun teille? Olkaa hyvä ja jatkakaa: Lippunne on varattu lennolle 1024. asiakas: Kiitos avusta. asiamies: Asiakas: Olkaa hyvä.</w:t>
      </w:r>
    </w:p>
    <w:p>
      <w:r>
        <w:rPr>
          <w:b/>
        </w:rPr>
        <w:t xml:space="preserve">Tulos</w:t>
      </w:r>
    </w:p>
    <w:p>
      <w:r>
        <w:t xml:space="preserve">agentti: Agentti: Toki, autan sinua. Voisitteko kertoa minulle matkapäivänne?</w:t>
      </w:r>
    </w:p>
    <w:p>
      <w:r>
        <w:rPr>
          <w:b/>
        </w:rPr>
        <w:t xml:space="preserve">Esimerkki 7.5513</w:t>
      </w:r>
    </w:p>
    <w:p>
      <w:r>
        <w:t xml:space="preserve">asiakas: Asiakas: Hei, olen Kathleen Johnson. agentti: Hei, miten voin auttaa teitä tänään? asiakas: Hei, olen Kathleen Johnson: Seattlessa sijaitsevien ystävieni kanssa aion osallistua Juneteenth-päivän juhlallisuuksiin. Voitteko auttaa minua varaamaan lipun, jonka hinta on 200?  __ asiakas: Asiamies: Tarvitsen yhden jatkoyhteyden matkani välissä. asiamies: Tarvitsen yhden jatkoyhteyden matkani välissä: Asiakas: Voisitteko antaa lentokenttäkoodinne? asiakas: Asiamies: Lähtölentokenttäni on TX-IAH ja määränpäälentokenttäni on WA-SEA. agentti: Asiakas: Jatkaaksemme jatkossa tarvitsemme matkapäivänne? asiakas: Asiamies: Aikatauluni päivämäärät ovat 18.06. ja 20.06. välisenä aikana. asiamies: Mihin mennessä? Asiakas: Odottakaa hetki: Asiakas: Toki: Asiakas: Kiitos, että odotitte, löysimme AA airlinesin lennon 1022. Asiakas: Kiitos, että odotitte, löysimme AA airlinesin lennon 1022. Asiakas: Kiitos: Agentti: Okei, voitte jatkaa varausta: Asiakas: Kiitos, että käytitte meitä, lippunne on vahvistettu. asiakas: Kiitos, että käytitte meitä, lippunne on vahvistettu: Asiamies: Hyvää päivänjatkoa.</w:t>
      </w:r>
    </w:p>
    <w:p>
      <w:r>
        <w:rPr>
          <w:b/>
        </w:rPr>
        <w:t xml:space="preserve">Tulos</w:t>
      </w:r>
    </w:p>
    <w:p>
      <w:r>
        <w:t xml:space="preserve">agentti: Saanko tietää yhteysrajasi?</w:t>
      </w:r>
    </w:p>
    <w:p>
      <w:r>
        <w:rPr>
          <w:b/>
        </w:rPr>
        <w:t xml:space="preserve">Esimerkki 7.5514</w:t>
      </w:r>
    </w:p>
    <w:p>
      <w:r>
        <w:t xml:space="preserve">asiakas: Asiakas: Päivää. asiamies: Päivää, miten voin palvella teitä tänään? DFW:stä IAH:hen. Voitteko auttaa minua varaamaan lentolipun? agentti: Asiakas: Toki, autan teitä varauksen tekemisessä. asiakas: Kiitos: Asiakas: Saanko tietää teidän hyvän nimenne? asiakas: Saanko kysyä teidän hyvää nimeänne, kiitos: David Davis: Ilmoittakaa suunnitellut matkapäivänne? asiakas: Maaliskuun 07. ja 09. maaliskuuta. asiamies: Haluan matkustaa lennolla 07. ja 09. maaliskuuta: Asiakas: Haluatteko jatkolennon tälle matkalle? Asiamies: Etsin jatkolentoa. asiamies: Mihin lennolle? Onko muita mieltymyksiä?  __ agentti: Asiakas: Odottakaa hetki: Asiakas: Selvä: Asiakas: Kiitos, että odotitte, joudumme valitettavasti ilmoittamaan teille, että millään lennolla ei ole vapaata paikkaa business-luokassa. asiakas: Kiitos, että odotitte: Ei se mitään. Joka tapauksessa, kiitos. agentti: Asiakas: Kiitos, että vierailitte luonamme, toivottavasti näemme teidät uudelleen.</w:t>
      </w:r>
    </w:p>
    <w:p>
      <w:r>
        <w:rPr>
          <w:b/>
        </w:rPr>
        <w:t xml:space="preserve">Tulos</w:t>
      </w:r>
    </w:p>
    <w:p>
      <w:r>
        <w:t xml:space="preserve">asiakas: Matkustan mieluiten bisnesluokassa.</w:t>
      </w:r>
    </w:p>
    <w:p>
      <w:r>
        <w:rPr>
          <w:b/>
        </w:rPr>
        <w:t xml:space="preserve">Esimerkki 7.5515</w:t>
      </w:r>
    </w:p>
    <w:p>
      <w:r>
        <w:t xml:space="preserve">asiakas: Asiakas: Hei. asiamies: Hei, miten voin auttaa teitä tänään? asiakas: Hei: Agentti: Auttakaa minua varaamaan lippu SEA:sta DTW:hen: Totta kai, olen täällä auttamassa teitä varauksen tekemisessä. Voisitteko kertoa matkapäivänne? asiakas: Agentti: Matkapäiväni ovat 24. tammikuuta - 26. tammikuuta: Asiakas: Okei, saanko tietää nimenne? asiakas: Kyllä, kiitos: Amy Mitchell on nimeni: Voisitteko ystävällisesti kertoa minulle yhteysrajanne? asiakas: Tarvitsen jatkolennon: Onko teillä muita toiveita? asiakas: Agentti: Tässä, löysin teille lennon, jossa on 1 välilasku turistiluokassa ja se maksaa 100. Voinko jatkaa? asiakas: Asiakas: Olkaa hyvä ja jatkakaa: AA airlinesin lento 1014 on varattu teille.  __ agentti: Asiakas: Kiitos yhteydenotostanne, turvallista lentoa.</w:t>
      </w:r>
    </w:p>
    <w:p>
      <w:r>
        <w:rPr>
          <w:b/>
        </w:rPr>
        <w:t xml:space="preserve">Tulos</w:t>
      </w:r>
    </w:p>
    <w:p>
      <w:r>
        <w:t xml:space="preserve">asiakas: Kiitos.</w:t>
      </w:r>
    </w:p>
    <w:p>
      <w:r>
        <w:rPr>
          <w:b/>
        </w:rPr>
        <w:t xml:space="preserve">Esimerkki 7.5516</w:t>
      </w:r>
    </w:p>
    <w:p>
      <w:r>
        <w:t xml:space="preserve">asiakas: Agentti: Hei. Miten voin auttaa teitä? Haluan varata jatkolentolipun osallistuakseni tapahtumaan NY:stä. Voitteko auttaa minua? Asiakas: Saanko tietää matkustavan lentokentän koodit? asiakas: Saanko kysyä, onko teillä lentoasema? Asiamies: EWR ja OAK ovat lentokenttäkoodejani. agentti: Asiakas: Voisitteko kertoa matkustuspäivänne? asiakas: Voisitteko kertoa matkustuspäivänne? Asiamies: 28.12. ja 30.12. ovat matkapäiväni. asiamies: Saanko tietää luokkapreferenssinne?  __ agentti: Asiakas: Kertoisitteko minulle nimenne? Asiamies: Tässä on jatkolento, jonka hinta on 1000 ja lennon numero 1026 United-lentoyhtiössä. Jatkanko varauksen tekemistä? asiakas: Agentti: Voitte varata sen minulle: Asiakas: Teidän lippunne on vahvistettu bisnesluokkaan. asiakas: Kiitos avustanne. agentti: Asiakas: Kiitos, että tavoititte meidät.</w:t>
      </w:r>
    </w:p>
    <w:p>
      <w:r>
        <w:rPr>
          <w:b/>
        </w:rPr>
        <w:t xml:space="preserve">Tulos</w:t>
      </w:r>
    </w:p>
    <w:p>
      <w:r>
        <w:t xml:space="preserve">asiakas: Asiakas: Tarvitsen bisnesluokan.</w:t>
      </w:r>
    </w:p>
    <w:p>
      <w:r>
        <w:rPr>
          <w:b/>
        </w:rPr>
        <w:t xml:space="preserve">Esimerkki 7.5517</w:t>
      </w:r>
    </w:p>
    <w:p>
      <w:r>
        <w:t xml:space="preserve">asiakas: Hei. Olen Ryan Wilson. Kaupungissani sattuneiden rankkasateiden vuoksi haluaisin peruuttaa varaukseni. asiamies: Wilson, odottakaa hetki, tarkistan varauksenne tilan. asiakas: Asiamies: Hyvä on: Wilson, nimellänne ei ole varausta.  __ agentti: Wilson: Ole hyvä.</w:t>
      </w:r>
    </w:p>
    <w:p>
      <w:r>
        <w:rPr>
          <w:b/>
        </w:rPr>
        <w:t xml:space="preserve">Tulos</w:t>
      </w:r>
    </w:p>
    <w:p>
      <w:r>
        <w:t xml:space="preserve">asiakas: Se on hyvä. Joka tapauksessa, kiitos avusta.</w:t>
      </w:r>
    </w:p>
    <w:p>
      <w:r>
        <w:rPr>
          <w:b/>
        </w:rPr>
        <w:t xml:space="preserve">Esimerkki 7.5518</w:t>
      </w:r>
    </w:p>
    <w:p>
      <w:r>
        <w:t xml:space="preserve">asiakas: Hei.  __ asiakas: Baker. Aion käydä Chicagossa AUS:sta ORD:hen. Voitteko etsiä minulle lentolippua? agentti: Voitteko löytää minulle lentolippua? Totta kai, autan teitä mielelläni. Saanko tietää matkapäivänne? asiakas: Asiamies: Hyvä on, matkapäiväni ovat 10/05 ja 10/07. Agentti: Mihin mennessä? Asiakas: Hyvä on, etsin lennon ja palaan sitten asiaan. asiakas: Ok, varmista, että yhteysraja on 0. agentti: Asiakas: Valitettavasti tällä reitillä ei ole saatavilla lentoa, jonka yhteysraja on 0. Asiakas: Olen pahoillani, mutta tällä reitillä ei ole saatavilla lentoa, jonka yhteysraja on 0. Asiakas: Agentti: Ei se mitään, kiitos etsinnästä. agentti: Ei se mitään, kiitos etsinnästä. agentti: Ei se mitään, kiitos etsinnästä: Asiakas: Olkaa hyvä. Kiitos, että tavoititte meidät.</w:t>
      </w:r>
    </w:p>
    <w:p>
      <w:r>
        <w:rPr>
          <w:b/>
        </w:rPr>
        <w:t xml:space="preserve">Tulos</w:t>
      </w:r>
    </w:p>
    <w:p>
      <w:r>
        <w:t xml:space="preserve">agentti: Päivää, miten voin auttaa?</w:t>
      </w:r>
    </w:p>
    <w:p>
      <w:r>
        <w:rPr>
          <w:b/>
        </w:rPr>
        <w:t xml:space="preserve">Esimerkki 7.5519</w:t>
      </w:r>
    </w:p>
    <w:p>
      <w:r>
        <w:t xml:space="preserve">asiakas: Hei. Olen Janet Williams. asiamies: Hei Janet, miten voin auttaa teitä tänään? asiakas: Olen Janet Williams: OAK:sta PHL:ään, koska Oaklandissa on liiketapaaminen, johon minun on osallistuttava?  __ asiakas: Asiamies: Matkan päivämäärät ovat 21.08.-23.08: Asiakas: Odottakaa hetki: Asiakas: Selvä: Lento, jonka jatkolento maksaa 100 ja lentoyhtiö on Frontier, sopiiko tämä varaus teille? asiakas: Voitte varata sen. agentti: Ok, lippunne on varattu lennon numerolla 1024. asiakas: Kiitos: Asiakas: Olkaa hyvä, turvallista matkaa.</w:t>
      </w:r>
    </w:p>
    <w:p>
      <w:r>
        <w:rPr>
          <w:b/>
        </w:rPr>
        <w:t xml:space="preserve">Tulos</w:t>
      </w:r>
    </w:p>
    <w:p>
      <w:r>
        <w:t xml:space="preserve">agentti: Janet, voisitko kertoa minulle matkapäivänne?</w:t>
      </w:r>
    </w:p>
    <w:p>
      <w:r>
        <w:rPr>
          <w:b/>
        </w:rPr>
        <w:t xml:space="preserve">Esimerkki 7.5520</w:t>
      </w:r>
    </w:p>
    <w:p>
      <w:r>
        <w:t xml:space="preserve">asiakas: Asiakas: Päivää. asiamies: Päivää, miten voin auttaa? Voitteko auttaa minua siinä?  __ asiakas: Asiamies: Kiitos vastauksestanne, nimeni on Robert Mitchell. agentti: Asiakkaan nimi on Robert Mitchell: Mitchell: Kiitos, että kerroitte nimenne. Pyydän, että annatte minulle 2-3 minuuttia aikaa. asiakas: Asiakas: Hyvä on: Robert Mitchell. asiakas: Mitchell Mitchell: Ei se mitään: Robert Mitchell, valitettavasti nimellänne ei ole aktiivista varausta, jota voisi muuttaa. asiakas: Ei se mitään, ei mitään ongelmaa. Kiitos tiedoistanne. agentti: Kiitos, että otitte yhteyttä.</w:t>
      </w:r>
    </w:p>
    <w:p>
      <w:r>
        <w:rPr>
          <w:b/>
        </w:rPr>
        <w:t xml:space="preserve">Tulos</w:t>
      </w:r>
    </w:p>
    <w:p>
      <w:r>
        <w:t xml:space="preserve">agentti: Agentti: On ilo auttaa teitä. Toki, voisitteko kertoa nimenne, jotta voin tarkistaa varaustilanteen?</w:t>
      </w:r>
    </w:p>
    <w:p>
      <w:r>
        <w:rPr>
          <w:b/>
        </w:rPr>
        <w:t xml:space="preserve">Esimerkki 7.5521</w:t>
      </w:r>
    </w:p>
    <w:p>
      <w:r>
        <w:t xml:space="preserve">asiakas: Asiakas: Hei: Asiakas: Aion vierailla Houstonissa perheeni kanssa. Voitteko tehdä varauksen?  __ asiakas: Asiamies: Lentokenttäkoodini on ATL-IAH. asiamies: Lentokenttäkoodini on ATL-IAH: Asiakas: Tarvitsetteko pysähdystä matkanne välissä? Agentti: Tarvitsen tauon matkani aikana: Asiakas: Kertokaa minulle suunnitellut matkanne päivämäärät: Agentti: Matkapäiväni ovat 23.08. ja 25.08: Asiakas: Saanko tietää hyvän nimenne? Anna Campbell: Asiakas: Olkaa hyvä ja odottakaa hetki, sillä välin kun tarkistan lentojen saatavuuden. asiakas: Agentti: Toki, tee se nopeasti: Kiitos kun odotitte, löysin jatkolennon 1018 lentoyhtiö Spiritiltä ja hinta on 200. Jatkanko varauksen tekemistä? asiakas: Asiakas: Olkaa hyvä: Lentolippunne on varattu. asiakas: Kiitos paljon. agentti: Asiakas: Kiitos, että tavoititte meidät, hyvää matkaa.</w:t>
      </w:r>
    </w:p>
    <w:p>
      <w:r>
        <w:rPr>
          <w:b/>
        </w:rPr>
        <w:t xml:space="preserve">Tulos</w:t>
      </w:r>
    </w:p>
    <w:p>
      <w:r>
        <w:t xml:space="preserve">agentti: Totta kai, autan sinua varausten tekemisessä. Kertokaa minulle lähtö- ja kohdelentokentän koodinne?</w:t>
      </w:r>
    </w:p>
    <w:p>
      <w:r>
        <w:rPr>
          <w:b/>
        </w:rPr>
        <w:t xml:space="preserve">Esimerkki 7.5522</w:t>
      </w:r>
    </w:p>
    <w:p>
      <w:r>
        <w:t xml:space="preserve">asiakas: Hei. Olen Donald Williams. Miten voin auttaa teitä?  Voitteko varata minulle lipun DEN:stä ATL:ään? agentti: Voisitteko varata minulle lipun DEN:stä ATL:ään? Asiakas: Toki, saanko tietää matkanne päivämäärät? asiakas: Kyllä: Asiamies: Matkapäiväni ovat 26.12.-28.12. agentti: Mihin aikaan? Asiakas: Delta airlinesilla on lento, jonka matkustusmaksu on 200, jatkanko varausta? asiakas: Jatkakaa: Voitte varata sen.  __ asiakas: Asiamies: Kiitos avusta: Kiitos, että valitsitte meidät.</w:t>
      </w:r>
    </w:p>
    <w:p>
      <w:r>
        <w:rPr>
          <w:b/>
        </w:rPr>
        <w:t xml:space="preserve">Tulos</w:t>
      </w:r>
    </w:p>
    <w:p>
      <w:r>
        <w:t xml:space="preserve">agentti: Lento 1022, turvallista matkaa.</w:t>
      </w:r>
    </w:p>
    <w:p>
      <w:r>
        <w:rPr>
          <w:b/>
        </w:rPr>
        <w:t xml:space="preserve">Esimerkki 7.5523</w:t>
      </w:r>
    </w:p>
    <w:p>
      <w:r>
        <w:t xml:space="preserve">asiakas: Agentti: Hei. Miten voin auttaa? Asiakas: Haluan muuttaa olemassa olevaa varausta, voisitteko auttaa minua varauksen muuttamisessa? agentti: Voisitteko kertoa nimenne?  __ agentti: Asiakas: Hyvä on, odottakaa hetki: Asiakas: Toki: Asiakas: Olen pahoillani Emily, nimelläsi ei löydy varausta. asiakas: Asiamies: Ei se mitään: Asiakas: Kiitos, että tavoititte meidät, hyvää päivänjatkoa. asiakas: Kiitos, että autoitte minua.</w:t>
      </w:r>
    </w:p>
    <w:p>
      <w:r>
        <w:rPr>
          <w:b/>
        </w:rPr>
        <w:t xml:space="preserve">Tulos</w:t>
      </w:r>
    </w:p>
    <w:p>
      <w:r>
        <w:t xml:space="preserve">asiakas: Young.</w:t>
      </w:r>
    </w:p>
    <w:p>
      <w:r>
        <w:rPr>
          <w:b/>
        </w:rPr>
        <w:t xml:space="preserve">Esimerkki 7.5524</w:t>
      </w:r>
    </w:p>
    <w:p>
      <w:r>
        <w:t xml:space="preserve">asiakas: Asiakas: Hei, olen Donald Turner. agentti: Hei, miten voin auttaa? Agentti: Haluan lipun OAK:sta IAD:hen, voitteko auttaa minua etsimällä lennon tällä reitillä? agentti: Voisitteko auttaa minua etsimällä lennon tällä reitillä? Asiakas: Kertokaa minulle matkapäivänne, olkaa hyvä: Asiamies: Haluaisin matkustaa 02/02 ja palata takaisin 04/02. Agentti: Haluaisin matkustaa 02/02 ja palata 04/02: Donald Turner: Valitettavasti IAD:hen ei ole lentoa 02.02. klo 02.02.  __ agentti: Turner Turner: Kiitos yhteydenotostanne.</w:t>
      </w:r>
    </w:p>
    <w:p>
      <w:r>
        <w:rPr>
          <w:b/>
        </w:rPr>
        <w:t xml:space="preserve">Tulos</w:t>
      </w:r>
    </w:p>
    <w:p>
      <w:r>
        <w:t xml:space="preserve">asiakas: Asiakas: Ei se mitään, kiitos.</w:t>
      </w:r>
    </w:p>
    <w:p>
      <w:r>
        <w:rPr>
          <w:b/>
        </w:rPr>
        <w:t xml:space="preserve">Esimerkki 7.5525</w:t>
      </w:r>
    </w:p>
    <w:p>
      <w:r>
        <w:t xml:space="preserve">asiakas: Asiakas: Hei. asiamies: Päivää, miten voin palvella teitä tänään? asiakas: Hei: Agentti: Voisitteko auttaa minua äskettäisen varaukseni peruuttamisessa? asiamies: Voisitteko auttaa minua peruuttamaan äskettäin tekemäni varauksen? Totta kai, olen täällä auttamassa teitä tässä asiassa. Saanko tietää nimenne? asiakas: Dennis Wilson.  __ asiakas: Hyvä on: Asiakas: Valitettavasti tietokannastanne ei löytynyt aktiivista varausta nimenne mukaisesti, jotta voisin peruuttaa sen. asiakas: Valitettavasti tietokannastanne ei löytynyt aktiivista varausta nimenne mukaisesti: Asiamies: Ei ongelmia, kiitos: Olkaa hyvä.</w:t>
      </w:r>
    </w:p>
    <w:p>
      <w:r>
        <w:rPr>
          <w:b/>
        </w:rPr>
        <w:t xml:space="preserve">Tulos</w:t>
      </w:r>
    </w:p>
    <w:p>
      <w:r>
        <w:t xml:space="preserve">agentti: Okei, odottakaa hetki.</w:t>
      </w:r>
    </w:p>
    <w:p>
      <w:r>
        <w:rPr>
          <w:b/>
        </w:rPr>
        <w:t xml:space="preserve">Esimerkki 7.5526</w:t>
      </w:r>
    </w:p>
    <w:p>
      <w:r>
        <w:t xml:space="preserve">asiakas: Scott: Päivää, miten voin auttaa teitä tänään, herra Scott? asiakas: Hei, olen Sarah Scott: Scott: Olen matkalla Houstoniin, TX - IAH tapaamaan isoveljeäni. Voitteko varata minulle lipun New Yorkista, NY - EWR? agentti: Saanko tietää matkapäivänne?  __ agentti: Asiakas: Voisitteko mainita lomapäivänne? Asiakas: Voisitteko mainita lomapäivänne? Agentti: Kyllä, tarvitsen 1 lippupysähdyksen. agentti: Kyllä, tarvitsen 1 lippupysähdyksen: Jet blue 1001, jonka hinta on 200 ja joka vastaa matkustuspäiviäsi. Jatkanko varauksen tekemistä? asiakas: Asiakas: Selvä, jatka: Asiakas: Varauksenne on vahvistettu: Asiakas: Kiitos avusta: Asiakas: Kiitos, että lähestyitte meitä.</w:t>
      </w:r>
    </w:p>
    <w:p>
      <w:r>
        <w:rPr>
          <w:b/>
        </w:rPr>
        <w:t xml:space="preserve">Tulos</w:t>
      </w:r>
    </w:p>
    <w:p>
      <w:r>
        <w:t xml:space="preserve">asiakas: Aloittaisin 19.03. ja palaisin 21.03.</w:t>
      </w:r>
    </w:p>
    <w:p>
      <w:r>
        <w:rPr>
          <w:b/>
        </w:rPr>
        <w:t xml:space="preserve">Esimerkki 7.5527</w:t>
      </w:r>
    </w:p>
    <w:p>
      <w:r>
        <w:t xml:space="preserve">asiakas: Hei. Sandra Jones täällä. asiamies: Päivää, miten voin palvella teitä tänään? asiakas: Olen Sandra Jones: Haluan muuttaa varaustani työhöni liittyvien haittojen vuoksi. Voitteko auttaa minua siinä? asiamies: Voisitteko auttaa minua siinä? Totta kai, autan teitä. Odottakaa hetki.  __ agentti: Asiakas: Kiitos odotuksesta, nimellänne ei ole aktiivista varausta. asiakas: Asiakas: Joka tapauksessa, kiitos tiedoista. agentti: Kiitos, että käytitte meitä, toivottavasti palvelemme teitä uudelleen.</w:t>
      </w:r>
    </w:p>
    <w:p>
      <w:r>
        <w:rPr>
          <w:b/>
        </w:rPr>
        <w:t xml:space="preserve">Tulos</w:t>
      </w:r>
    </w:p>
    <w:p>
      <w:r>
        <w:t xml:space="preserve">asiakas: Asiakas: Hyvä on, minä odotan.</w:t>
      </w:r>
    </w:p>
    <w:p>
      <w:r>
        <w:rPr>
          <w:b/>
        </w:rPr>
        <w:t xml:space="preserve">Esimerkki 7.5528</w:t>
      </w:r>
    </w:p>
    <w:p>
      <w:r>
        <w:t xml:space="preserve">asiakas: Agentti: Hei. Miten voin auttaa? Haluan muuttaa varaustani työhöni liittyvien haittojen vuoksi. Voisitteko auttaa minua siinä? agentti: Saanko tietää nimenne, kiitos? asiakas: Nimeni on Ruth Gonzalez.  __ asiakas: Hyvä on, minä odotan: Kiitos kun odotitte. asiakas: Asiakas: Ei kestä: Asiakas: Olen pahoillani, etten ole löytänyt lentovaraustanne, jotta voisin muuttaa sitä. asiakas: Asiakas: Joka tapauksessa, kiitos tiedoista. agentti: Kiitos: Kiitos.</w:t>
      </w:r>
    </w:p>
    <w:p>
      <w:r>
        <w:rPr>
          <w:b/>
        </w:rPr>
        <w:t xml:space="preserve">Tulos</w:t>
      </w:r>
    </w:p>
    <w:p>
      <w:r>
        <w:t xml:space="preserve">agentti: Odottakaa hetki.</w:t>
      </w:r>
    </w:p>
    <w:p>
      <w:r>
        <w:rPr>
          <w:b/>
        </w:rPr>
        <w:t xml:space="preserve">Esimerkki 7.5529</w:t>
      </w:r>
    </w:p>
    <w:p>
      <w:r>
        <w:t xml:space="preserve">asiakas: Agentti: Hei. Miten voin auttaa? Asiakas: Olen Mary Johnson: Asiakas: Hauska tavata, Mary: Agentti: Voisitteko varata lentoliput ATL:stä SFO:han? Asiakas: Toki, kertokaa minulle matkapäivänne, olkaa hyvä? Kiitos. Minun täytyy matkustaa päivinä 22. elokuuta ja 24. elokuuta. agentti: Asiakas: Odottakaa, olkaa hyvä: Toki, mutta tarkistakaa iltapäivän aikaan lähtevä lento.  __ asiakas: Asiamies: Hyvä on, jatkakaa varauksen tekemistä. agentti: Asiakas: Toki, lentolippunne on nyt vahvistettu. asiakas: Asiamies: Kiitos avusta: Kiitos.</w:t>
      </w:r>
    </w:p>
    <w:p>
      <w:r>
        <w:rPr>
          <w:b/>
        </w:rPr>
        <w:t xml:space="preserve">Tulos</w:t>
      </w:r>
    </w:p>
    <w:p>
      <w:r>
        <w:t xml:space="preserve">agentti: Kiitos kärsivällisyydestänne. Olen löytänyt South West Airlinesin, joka lentää yhdellä yhteydellä.</w:t>
      </w:r>
    </w:p>
    <w:p>
      <w:r>
        <w:rPr>
          <w:b/>
        </w:rPr>
        <w:t xml:space="preserve">Esimerkki 7.5530</w:t>
      </w:r>
    </w:p>
    <w:p>
      <w:r>
        <w:t xml:space="preserve">asiakas: Hei.  __ asiakas: Agentti: Voisitteko auttaa minua äskettäisen varaukseni peruuttamisessa? asiamies: Lomamatkani on peruttu: Asiakas: Toki, saisinko tietää nimenne, kiitos? Asiamies: Varaukseni oli tehty nimellä Brian Davis. agentti: Asiakas: Hyvä on, odottakaa hetki: Asiakas: Toki, kaikessa rauhassa: Asiakas: Anteeksi, varausta ei löytynyt nimellänne. asiakas: Okei, ei mitään ongelmaa. Joka tapauksessa, kiitos tiedoista. agentti: Kiitos, että valitsitte meidät.</w:t>
      </w:r>
    </w:p>
    <w:p>
      <w:r>
        <w:rPr>
          <w:b/>
        </w:rPr>
        <w:t xml:space="preserve">Tulos</w:t>
      </w:r>
    </w:p>
    <w:p>
      <w:r>
        <w:t xml:space="preserve">agentti: Päivää, miten voin auttaa?</w:t>
      </w:r>
    </w:p>
    <w:p>
      <w:r>
        <w:rPr>
          <w:b/>
        </w:rPr>
        <w:t xml:space="preserve">Esimerkki 7.5531</w:t>
      </w:r>
    </w:p>
    <w:p>
      <w:r>
        <w:t xml:space="preserve">asiakas: Asiakas: Päivää. asiamies: Päivää, miten voin palvella teitä tänään? Etsin suoraa lentoa DEN:stä ATL:ään. Voitteko etsiä ja varata lentoliput minulle?  __ asiakas: Asiamies: Lähden 03.06. ja palaan 05.06. agentti: Asiakas: Hyvä on, odottakaa hetki: Asiakas: Toki: Asiakas: Anteeksi Hill, mutta matkatietojesi mukaista lentoa ei löytynyt. asiakas: Olen pahoillani: Asiamies: Ei mitään ongelmaa, kiitos tarkistuksesta. agentti: Asiakas: Olkaa hyvä.</w:t>
      </w:r>
    </w:p>
    <w:p>
      <w:r>
        <w:rPr>
          <w:b/>
        </w:rPr>
        <w:t xml:space="preserve">Tulos</w:t>
      </w:r>
    </w:p>
    <w:p>
      <w:r>
        <w:t xml:space="preserve">agentti: Voisitteko mainita matkanne päivämäärät?</w:t>
      </w:r>
    </w:p>
    <w:p>
      <w:r>
        <w:rPr>
          <w:b/>
        </w:rPr>
        <w:t xml:space="preserve">Esimerkki 7.5532</w:t>
      </w:r>
    </w:p>
    <w:p>
      <w:r>
        <w:t xml:space="preserve">asiakas: Asiakas: Hei: Voisitteko muuttaa olemassa olevan varaukseni? agentti: Voisitteko muuttaa olemassa olevan varaukseni? agentti: Voisitteko muuttaa olemassa olevan varaukseni? Voisitteko antaa nimenne?  __ agentti: Asiakas: Hyvä on, Thomas, odottaisitko hetken, jotta voin tarkistaa asian? asiakas: Hyvä on, Thomas, odota hetki: Asiakas: Kyllä, toki: Kiitos, että odotitte. Anteeksi Thomas pyyntösi perusteella ei löytynyt varausta. asiakas: ASIAKAS: OK. Kiitos tiedoistanne. agentti: Asiakas: OK, kiitos, että tavoititte meidät, hyvää päivänjatkoa. asiakas: Ole hyvä.</w:t>
      </w:r>
    </w:p>
    <w:p>
      <w:r>
        <w:rPr>
          <w:b/>
        </w:rPr>
        <w:t xml:space="preserve">Tulos</w:t>
      </w:r>
    </w:p>
    <w:p>
      <w:r>
        <w:t xml:space="preserve">asiakas: Olen Kimberly Thomas.</w:t>
      </w:r>
    </w:p>
    <w:p>
      <w:r>
        <w:rPr>
          <w:b/>
        </w:rPr>
        <w:t xml:space="preserve">Esimerkki 7.5533</w:t>
      </w:r>
    </w:p>
    <w:p>
      <w:r>
        <w:t xml:space="preserve">asiakas: Hei. Mark Garcia täällä. agentti: Hei Mark, miten voin auttaa?  __ agentti: Mark: Toki, autan sinua. Olkaa hyvä ja odottakaa, tarkastan varauksenne tilan tietokannastamme. asiakas: Okei, tarkistakaa ja ilmoittakaa varaukseni tila. agentti: Asiakas: Olen pahoillani Mark, en löytänyt tietokannastamme nimelläsi tehtyä varausta. asiakas: Voi, se on suuri pettymys kuulla teiltä. Joka tapauksessa, kiitos tarkistuksesta. agentti: Kiitos, että tavoititte meidät. asiakas: Eipä kestä.</w:t>
      </w:r>
    </w:p>
    <w:p>
      <w:r>
        <w:rPr>
          <w:b/>
        </w:rPr>
        <w:t xml:space="preserve">Tulos</w:t>
      </w:r>
    </w:p>
    <w:p>
      <w:r>
        <w:t xml:space="preserve">asiakas: Haluaisin muuttaa nykyistä varaustani. Voitteko auttaa minua?</w:t>
      </w:r>
    </w:p>
    <w:p>
      <w:r>
        <w:rPr>
          <w:b/>
        </w:rPr>
        <w:t xml:space="preserve">Esimerkki 7.5534</w:t>
      </w:r>
    </w:p>
    <w:p>
      <w:r>
        <w:t xml:space="preserve">asiakas: Asiakas: Hei: Agentti: Miten voin auttaa? asiakas: Olen Scott Turner: Agentti: Haluan varata lipun DFW:stä DEN:ään osallistuakseni seminaariin, voitteko auttaa minua varauksen tekemisessä? agentti: Voisitteko auttaa minua varauksen tekemisessä: Asiakas: Saanko tietää matkapäivänne? Lähden 17.08. ja palaan 19.08.  __ asiakas: Asiamies: Jatkakaa varauksen tekemistä: Asiakas: Okei, lippunne on varattu lennolle numero 1003. Asiakas: Asiakas: Kiitos avusta: Kiitos, että tavoititte meidät.</w:t>
      </w:r>
    </w:p>
    <w:p>
      <w:r>
        <w:rPr>
          <w:b/>
        </w:rPr>
        <w:t xml:space="preserve">Tulos</w:t>
      </w:r>
    </w:p>
    <w:p>
      <w:r>
        <w:t xml:space="preserve">agentti: Lento, jolla on yhteys 1 ja hinta 100, voinko jatkaa?</w:t>
      </w:r>
    </w:p>
    <w:p>
      <w:r>
        <w:rPr>
          <w:b/>
        </w:rPr>
        <w:t xml:space="preserve">Esimerkki 7.5535</w:t>
      </w:r>
    </w:p>
    <w:p>
      <w:r>
        <w:t xml:space="preserve">asiakas: David Carter tässä. agentti: Hei. Miten voin auttaa teitä? Voitteko auttaa minua varaamaan lentoliput ORD:stä? agentti: Voitteko auttaa minua varaamaan lentoliput ORD:stä? Asiakas: Kertokaa minulle matkapäivänne. asiakas: Kertokaa minulle matkapäivänne: Agentti: Haluaisin matkustaa 21.11. ja 23.11. agentti: Haluaisin matkustaa 21.11. ja 23.11: Asiakas: Odottakaa hetki: Asiakas: Toki: Asiakas: Kiitos kärsivällisyydestänne. Löysimme Frontier-lentoyhtiön. lennon numero:1016 ja hinta on 100. asiakas: Okei, vahvistakaa varaukseni.  __ asiakas: Kiitos avustanne.</w:t>
      </w:r>
    </w:p>
    <w:p>
      <w:r>
        <w:rPr>
          <w:b/>
        </w:rPr>
        <w:t xml:space="preserve">Tulos</w:t>
      </w:r>
    </w:p>
    <w:p>
      <w:r>
        <w:t xml:space="preserve">agentti: Lentolippusi on vahvistettu. Kiitos, että valitsitte meidät.</w:t>
      </w:r>
    </w:p>
    <w:p>
      <w:r>
        <w:rPr>
          <w:b/>
        </w:rPr>
        <w:t xml:space="preserve">Esimerkki 7.5536</w:t>
      </w:r>
    </w:p>
    <w:p>
      <w:r>
        <w:t xml:space="preserve">asiakas: Asiakas: Hei. asiamies: Päivää, miten voin auttaa? asiakas: Hei: Agentti: Olen Steven Nelson ja haluan osallistua työpajaan Denverissä: Asiakas: Totta kai, kertokaa minulle haluamanne matkustuspäivämäärät. asiakas: Matkapäiväni ovat 24.09. ja 26.09. agentti: Toki, matkapäiväni ovat 24.09. ja 26.09: AA-lentoyhtiön lento numero 1002 on saatavilla, ja sen hinta on 100 ja yhteys on 1. Asiakas: Asiakkaan nimi: AA, lento numero 1002: Asiakas: Hyvä on, jatka varaukseni tekemistä.  __ asiakas: Asiamies: Kiitos: Asiakas: Kiitos, että valitsitte meidät, turvallista matkaa.</w:t>
      </w:r>
    </w:p>
    <w:p>
      <w:r>
        <w:rPr>
          <w:b/>
        </w:rPr>
        <w:t xml:space="preserve">Tulos</w:t>
      </w:r>
    </w:p>
    <w:p>
      <w:r>
        <w:t xml:space="preserve">agentti: Varauksenne on vahvistettu.</w:t>
      </w:r>
    </w:p>
    <w:p>
      <w:r>
        <w:rPr>
          <w:b/>
        </w:rPr>
        <w:t xml:space="preserve">Esimerkki 7.5537</w:t>
      </w:r>
    </w:p>
    <w:p>
      <w:r>
        <w:t xml:space="preserve">asiakas: Donald Garcia on nimeni.  __ asiakas: Garcia Garcia: Tarvitsen suoran lennon haastatteluun. Voisitteko varata lipun Chicagoon, IL - ORD? agentti: Asiakas: Toki, auttaisitteko minua matkustuspäivämäärän kanssa? asiakas: Kyllä, kiitos: Asiamies: Aikataulun mukaiset päivämääräni ovat 22.06. ja 24.06. agentti: Minulla on kaksi päivää aikaa: Asiakas: Hyvä on, ilmoittakaa minulle nousupisteenne. asiakas: Jos haluatte, että lennolle lähdetään, ilmoittakaa minulle, että haluatte nousta: Asiamies: Minun nousupaikkani on Austin, TX - AUS. agentti: Mihin lennolle menen? Asiakas: Selvä, olkaa hyvä ja odottakaa: Toki: Kiitos ajastanne. Olen pahoillani, että joudumme ilmoittamaan teille, että tällä hetkellä kyseisissä paikoissa ei ole lentoja epänormaalien sääolosuhteiden vuoksi. asiakas: Selvä, ei ongelmia. Kiitos. agentti: Asiakas: Kiitos, että käytitte meitä.</w:t>
      </w:r>
    </w:p>
    <w:p>
      <w:r>
        <w:rPr>
          <w:b/>
        </w:rPr>
        <w:t xml:space="preserve">Tulos</w:t>
      </w:r>
    </w:p>
    <w:p>
      <w:r>
        <w:t xml:space="preserve">agentti: Päivää, miten voin palvella teitä tänään?</w:t>
      </w:r>
    </w:p>
    <w:p>
      <w:r>
        <w:rPr>
          <w:b/>
        </w:rPr>
        <w:t xml:space="preserve">Esimerkki 7.5538</w:t>
      </w:r>
    </w:p>
    <w:p>
      <w:r>
        <w:t xml:space="preserve">asiakas: Agentti: Hei. Miten voin auttaa teitä tänään? Agentti: Olen Benjamin Brown ja aion käydä Houstonissa lomallani: Brown. Toki, autan teitä varaamaan lipun. Ilmoittakaa matkakohteenne lentokenttäkoodit. asiakas: HOU: Toki, haluan lentää DCA:sta HOU:hun.  __ asiakas: Agentti: Kyllä, matkapäiväni ovat 20.03. ja 22.03. agentti: Kyllä, matkapäiväni ovat 20.03. ja 22.03: Asiakas: JetBlue-lentoyhtiö tarjoaa teille lennon hintaan 100 ja vaihtoyhteys on 1. Jatkanko lipun varaamista? asiakas: Varaatko lipun? Agentti: Hyvä on, jatka varaukseni tekemistä: Lippunne on varattu lennolle numero 1011. asiakas: Kiitos: Asiakas: Ilo on minun puolellani, turvallista matkaa.</w:t>
      </w:r>
    </w:p>
    <w:p>
      <w:r>
        <w:rPr>
          <w:b/>
        </w:rPr>
        <w:t xml:space="preserve">Tulos</w:t>
      </w:r>
    </w:p>
    <w:p>
      <w:r>
        <w:t xml:space="preserve">agentti: Hyvä on. Saanko matkapäivänne?</w:t>
      </w:r>
    </w:p>
    <w:p>
      <w:r>
        <w:rPr>
          <w:b/>
        </w:rPr>
        <w:t xml:space="preserve">Esimerkki 7.5539</w:t>
      </w:r>
    </w:p>
    <w:p>
      <w:r>
        <w:t xml:space="preserve">asiakas: Asiakas: Hei: Asiakas: Olen Michael Walker. asiamies: Miten voin auttaa? asiakas: Olen Michael Walker: Minneapolis &amp; St, Paul, MSP. Voitteko löytää lennon LAX:sta?  __ asiakas: Asiamies: Aion aloittaa matkani 12.4. ja palata takaisin 14.4. agentti: Missä on lentoasema? Asiakas: Hyvä on, odottakaa hetki: Asiakas: Hyvä on, ei kiirettä: Asiakas: Spirit airlinesilla on lento kyseiselle reitille lipun hinnalla 200. Jatkanko varausta? asiakas: Mihin hintaan? Asiamies: Jatkakaa: Olen onnistuneesti varannut lippunne lennolle 1024, hyvää matkaa. asiakas: Agentti: Kiitos varauksesta: Kiitos, että otitte yhteyttä.</w:t>
      </w:r>
    </w:p>
    <w:p>
      <w:r>
        <w:rPr>
          <w:b/>
        </w:rPr>
        <w:t xml:space="preserve">Tulos</w:t>
      </w:r>
    </w:p>
    <w:p>
      <w:r>
        <w:t xml:space="preserve">agentti: Totta kai, voin auttaa sinua siinä. Saanko tietää suunnitellut matkapäivänne?</w:t>
      </w:r>
    </w:p>
    <w:p>
      <w:r>
        <w:rPr>
          <w:b/>
        </w:rPr>
        <w:t xml:space="preserve">Esimerkki 7.5540</w:t>
      </w:r>
    </w:p>
    <w:p>
      <w:r>
        <w:t xml:space="preserve">asiakas: Asiakas: Hei: Asiakas: Olen Janet Jones:  Janet Jones. Miten voin auttaa? Asiamies: Voisitteko auttaa minua varaamaan suoran lennon matkaani varten? asiamies: Asiakas: Toki, voisitteko antaa lähtö- ja pääteaseman lentokenttäkoodit? asiakas: Kyllä: Kiitos. Genesis- ja terminaalilentokenttien koodit ovat DTW ja BOS. agentti: Asiakas: Voitteko antaa minulle matkapäivänne? asiakas: Voisitteko antaa minulle matkapäivänne? Agentti: Haluaisin matkustaa 30. tammikuuta ja 01. helmikuuta. agentti: Haluaisin matkustaa 30. tammikuuta ja 01. helmikuuta: Onko teillä mitään vaatimuksia?  __ agentti: Asiakas: Jos teillä on kysyttävää, mitä haluatte? Asiamies: Hawaiian Airlines lennolla 1002 liikennöi reitillenne. asiakas: Hyvä on, ei kiirettä. asiakas: Hyvä on: Okei, jatkakaa lippuvarausta. agentti: Asiakas: Lippunne on varattu: Kiitos avustanne. agentti: Asiakas: Kiitos, että lähestyitte meitä.</w:t>
      </w:r>
    </w:p>
    <w:p>
      <w:r>
        <w:rPr>
          <w:b/>
        </w:rPr>
        <w:t xml:space="preserve">Tulos</w:t>
      </w:r>
    </w:p>
    <w:p>
      <w:r>
        <w:t xml:space="preserve">asiakas: Ei, minulla ei ollut muita vaatimuksia.</w:t>
      </w:r>
    </w:p>
    <w:p>
      <w:r>
        <w:rPr>
          <w:b/>
        </w:rPr>
        <w:t xml:space="preserve">Esimerkki 7.5541</w:t>
      </w:r>
    </w:p>
    <w:p>
      <w:r>
        <w:t xml:space="preserve">asiakas: Asiakas: Hei: Asiakas: Miten voin auttaa teitä tällä hetkellä? asiakas: Olen Eric King: Asiamies: Suunnittelin tapaavani ystäväni DCA:ssa, voisitteko auttaa minua varaamaan lentoliput ATL:stä: Totta kai, olen täällä auttamassa teitä siinä. Saanko tietää suunnitellun matkanne päivämäärät?  __ agentti: Odottakaa hetki. Southwest Airlines tarjoaa lentoa, jolla on yhteysraja 1. Jatkanko varauksen tekemistä? asiakas: Asiakas: Okei, vahvistakaa varaukseni. agentti: Kyllä, kiitos: Olen varannut lippunne lennon numerolla 1005. asiakas: Kiitos: Asiakas: Kiitos, että lähestyitte meitä. Turvallista matkaa.</w:t>
      </w:r>
    </w:p>
    <w:p>
      <w:r>
        <w:rPr>
          <w:b/>
        </w:rPr>
        <w:t xml:space="preserve">Tulos</w:t>
      </w:r>
    </w:p>
    <w:p>
      <w:r>
        <w:t xml:space="preserve">asiakas: 05/16 ja 05/18.</w:t>
      </w:r>
    </w:p>
    <w:p>
      <w:r>
        <w:rPr>
          <w:b/>
        </w:rPr>
        <w:t xml:space="preserve">Esimerkki 7.5542</w:t>
      </w:r>
    </w:p>
    <w:p>
      <w:r>
        <w:t xml:space="preserve">asiakas: Agentti: Hei, miten voin auttaa?  __ agentti: Asiakas: Toki, kertokaa minulle matkanne yksityiskohdat: Denver CO - DEN. Ja matkani alkaa 13.03. ja päättyy 15.03. agentti: Asiakas: Kiitos yksityiskohdista, odottakaa hetki. asiakas: Asiakas: Toki: Asiakas: Kiitos odottamisesta, löysin Deltan lennon numerolla 1016 ja hinta on 100, yhteys on 1. Jatkanko varausta? asiakas: Agentti: Kyllä, voitte: Okei. Lippunne on varattu. asiakas: Kiitos laadukkaasta palvelusta. agentti: Kiitos, hyvää päivänjatkoa.</w:t>
      </w:r>
    </w:p>
    <w:p>
      <w:r>
        <w:rPr>
          <w:b/>
        </w:rPr>
        <w:t xml:space="preserve">Tulos</w:t>
      </w:r>
    </w:p>
    <w:p>
      <w:r>
        <w:t xml:space="preserve">asiakas: Olen toimittaja, ja haluan osallistua presidentin konferenssiin raportoidakseni Austin TX - AUS:ssa. Voitteko olla apunani varauksen tekemisessä?</w:t>
      </w:r>
    </w:p>
    <w:p>
      <w:r>
        <w:rPr>
          <w:b/>
        </w:rPr>
        <w:t xml:space="preserve">Esimerkki 7.5543</w:t>
      </w:r>
    </w:p>
    <w:p>
      <w:r>
        <w:t xml:space="preserve">asiakas: Asiakas: Hei, olen Samantha Williams. asiamies: Päivää, miten voin auttaa teitä tänään? asiakas: Hei, olen Samantha Williams: Voitteko auttaa minua varauksen muuttamisessa?  __ asiakas: Asiakas: Hyvä on: Asiakas: Kiitos, että odotitte, nimellänne ei löydy varausta. asiakas: Asiamies: Okei, kiitos tietojen antamisesta: Kiitos.</w:t>
      </w:r>
    </w:p>
    <w:p>
      <w:r>
        <w:rPr>
          <w:b/>
        </w:rPr>
        <w:t xml:space="preserve">Tulos</w:t>
      </w:r>
    </w:p>
    <w:p>
      <w:r>
        <w:t xml:space="preserve">agentti: Odottakaa hetki.</w:t>
      </w:r>
    </w:p>
    <w:p>
      <w:r>
        <w:rPr>
          <w:b/>
        </w:rPr>
        <w:t xml:space="preserve">Esimerkki 7.5544</w:t>
      </w:r>
    </w:p>
    <w:p>
      <w:r>
        <w:t xml:space="preserve">asiakas: Agentti: Hei. Miten voin auttaa teitä? Agentti: Olen Melissa Baker, voisitteko auttaa minua varaamaan lentolippuni DTW:stä DEN:hen? asiamies: Olen Melissa Baker: Asiakas: Toki, voinko saada tietää matkapäivät? asiakas: Voisitteko kertoa minulle matkapäivämäärän? Asiamies: Toki, matkapäiväni ovat 27. heinäkuuta ja 29. heinäkuuta. agentti: Asiakas: Onko teillä mitään vaatimuksia? Asiamies: Tarvitsen jatkolennon: Havaijin lentoyhtiöllä on jatkolento, voinko varata sen? asiakas: Jatkakaa varausta.  __ asiakas: Asiakas: Kiitos ystävällisestä palvelustanne: Asiakas: Kiitos, että lähestyitte meitä.</w:t>
      </w:r>
    </w:p>
    <w:p>
      <w:r>
        <w:rPr>
          <w:b/>
        </w:rPr>
        <w:t xml:space="preserve">Tulos</w:t>
      </w:r>
    </w:p>
    <w:p>
      <w:r>
        <w:t xml:space="preserve">agentti: Lentolippu on varattu lennolle numero 1002.</w:t>
      </w:r>
    </w:p>
    <w:p>
      <w:r>
        <w:rPr>
          <w:b/>
        </w:rPr>
        <w:t xml:space="preserve">Esimerkki 7.5545</w:t>
      </w:r>
    </w:p>
    <w:p>
      <w:r>
        <w:t xml:space="preserve">asiakas: Hei. Olen Sharon Lopez. asiamies: Päivää, miten voin auttaa teitä? asiakas: Asiamies: Haluan varata lipun DFW:stä MSP:hen osallistuakseni seminaariin: Asiakas: Toki, kertokaa minulle, tarvitsetteko jatkolentoa vai suoraa lentoa. asiakas: Agentti: Tarvitsen jatkolennon: Asiakas: Mihin päivämääriin haluatte minun varaavan lipun? asiakas: Mihin päivämääriin haluatte minun varaavan lipun? Asiamies: Lähden 06.06. ja palaan 06.08. agentti: Mihin mennessä? Löysimme suoran lennon matkallesi. Sopiiko se? asiakas: Jos haluatte, että lennän sinne, niin pyydän, että otatte sen vastaan: Jatkakaa varauksen tekemistä.  __ asiakas: Asiakas: Kiitos avusta: Kiitos, että valitsitte meidät.</w:t>
      </w:r>
    </w:p>
    <w:p>
      <w:r>
        <w:rPr>
          <w:b/>
        </w:rPr>
        <w:t xml:space="preserve">Tulos</w:t>
      </w:r>
    </w:p>
    <w:p>
      <w:r>
        <w:t xml:space="preserve">agentti: Lentoyhtiö Southwestin lennolle numero 1021, ja hinta on 100.</w:t>
      </w:r>
    </w:p>
    <w:p>
      <w:r>
        <w:rPr>
          <w:b/>
        </w:rPr>
        <w:t xml:space="preserve">Esimerkki 7.5546</w:t>
      </w:r>
    </w:p>
    <w:p>
      <w:r>
        <w:t xml:space="preserve">asiakas: Asiakas: Hei, täällä on Janet Rodriguez. asiamies: Hei Janet, miten voin auttaa teitä? Agentti: Minulla on tapaaminen pomoni kanssa 27.01., voisitteko varata minulle lipun IAD:stä CLT:hen? agentti: Voisitteko varata minulle lipun IAD:stä CLT:hen? Asiakas: Toki, voisitko mainita paluupäivän matkasi? asiakas: Voisitko mainita paluupäivän? Asiakas: Haluan lähteä 26.01. ja palata CLT:stä 28.01. agentti: Haluan matkustaa 26.01. ja palata 28.01: Asiakas: Hyvä on, odottakaa hetki. asiakas: Ei, odottakaa hetki: Asiakas: Toki: Löysin lennon, jonka jatkoyhteyksien raja on 1 maksaa 300. Varaanko tämän lipun?  __ agentti: Ok, varauksenne on vahvistettu lentoyhtiö Spiritillä ja lennon numero 1006. asiakas: Kiitos, että varasitte lipun. agentti: Asiakas: Olkaa hyvä ja turvallista matkaa.</w:t>
      </w:r>
    </w:p>
    <w:p>
      <w:r>
        <w:rPr>
          <w:b/>
        </w:rPr>
        <w:t xml:space="preserve">Tulos</w:t>
      </w:r>
    </w:p>
    <w:p>
      <w:r>
        <w:t xml:space="preserve">asiakas: Kyllä, jatka varauksen tekemistä.</w:t>
      </w:r>
    </w:p>
    <w:p>
      <w:r>
        <w:rPr>
          <w:b/>
        </w:rPr>
        <w:t xml:space="preserve">Esimerkki 7.5547</w:t>
      </w:r>
    </w:p>
    <w:p>
      <w:r>
        <w:t xml:space="preserve">asiakas: Hei. Olen Dorothy Jones. asiamies: Päivää, miten voin auttaa teitä?  __ agentti: Asiakas: Saanko tietää matkustuspäivämääränne? Asiakas: Saanko tietää matkustuspäivämääränne? Asiakas: Toki, matkapäiväni ovat 25.11. ja 27.11. välisenä aikana. asiamies: Mihin aikaan? Asiakas: Hyvä on, tarkistan lentojen saatavuuden ja palaan asiaan hetken kuluttua. asiakas: Hyvä on: Asiakas: Toki: Löysimme lentoyhtiön Jet Blue, jonka lentoyhtiönumero on 1010. Hinta on 100 kahdella jatkoyhteydellä. asiakas: Voitte jatkaa lentolipun varaamista. agentti: Asiakas: Okei, varauksenne on käsitelty. asiakas: Kiitos tiedoista. agentti: Kiitos yhteydenotosta, turvallista matkaa.</w:t>
      </w:r>
    </w:p>
    <w:p>
      <w:r>
        <w:rPr>
          <w:b/>
        </w:rPr>
        <w:t xml:space="preserve">Tulos</w:t>
      </w:r>
    </w:p>
    <w:p>
      <w:r>
        <w:t xml:space="preserve">asiakas: PA-PHL: Minun on varattava lentolippu WA-SEA:sta PA-PHL:ään.</w:t>
      </w:r>
    </w:p>
    <w:p>
      <w:r>
        <w:rPr>
          <w:b/>
        </w:rPr>
        <w:t xml:space="preserve">Esimerkki 7.5548</w:t>
      </w:r>
    </w:p>
    <w:p>
      <w:r>
        <w:t xml:space="preserve">asiakas: Asiakas: Hei, olen Rebecca Anderson. agentti: Hei, miten voin auttaa teitä tänään? asiakas: Hei, olen Rebecca Anderson: Haluaisin varata lentoliput Chicagosta tapaamaan vanhempiani pitkästä aikaa. Voisitteko auttaa minua varaamaan lentolipun, jonka hinta on 5000? agentti: Asiakas: Toki, mainitsisitteko ystävällisesti lentokenttäkoodinne? asiakas: Kyllä, kiitos: Asiamies: Lähtöpaikkani on IL-ORD ja määränpääni NY-JFK. agentti: Asiakas: Voisitteko mainita matkapäivänne? Asiakas: Voisitteko mainita matkapäivänne? Asiamies: Lähtö- ja saapumispäiväni ovat 28.8. ja 30.8. Agentti: Voisitteko kertoa, mitä haluatte tehdä? Asiakas: Okei, odottakaa hetki: Asiakas: Toki: Asiakas: Valitettavasti ei löytynyt lentoja, jotka vastaisivat vaatimuksianne.  __ agentti: Agentti: Kiitos yhteydenotosta, hyvää päivänjatkoa.</w:t>
      </w:r>
    </w:p>
    <w:p>
      <w:r>
        <w:rPr>
          <w:b/>
        </w:rPr>
        <w:t xml:space="preserve">Tulos</w:t>
      </w:r>
    </w:p>
    <w:p>
      <w:r>
        <w:t xml:space="preserve">asiakas: Asiakas: Selvä, ei ongelmia. Kiitos vastauksestanne.</w:t>
      </w:r>
    </w:p>
    <w:p>
      <w:r>
        <w:rPr>
          <w:b/>
        </w:rPr>
        <w:t xml:space="preserve">Esimerkki 7.5549</w:t>
      </w:r>
    </w:p>
    <w:p>
      <w:r>
        <w:t xml:space="preserve">asiakas: Asiakas: Päivää. asiamies: Päivää, miten voin opastaa teitä? asiakas: Päivää: Olen Emily Green. Haluaisin varata lipun MSP:stä BOS:iin. agentti: Asiakas: Toki, saanko tietää haluamanne päivämäärät? asiakas: Kyllä: Lähden 18.06. ja palaan takaisin 20.06.  __ asiakas: Agentti: Kyllä, pyydän, jatkakaa. agentti: Kyllä, pyydän, jatkakaa: Asiakas: Lippunne on varattu: Kiitos avusta: Kiitos, hyvää päivänjatkoa.</w:t>
      </w:r>
    </w:p>
    <w:p>
      <w:r>
        <w:rPr>
          <w:b/>
        </w:rPr>
        <w:t xml:space="preserve">Tulos</w:t>
      </w:r>
    </w:p>
    <w:p>
      <w:r>
        <w:t xml:space="preserve">agentti: AA airlinesin lento 1018 vastaa mieltymyksiänne, voinko jatkaa?</w:t>
      </w:r>
    </w:p>
    <w:p>
      <w:r>
        <w:rPr>
          <w:b/>
        </w:rPr>
        <w:t xml:space="preserve">Esimerkki 7.5550</w:t>
      </w:r>
    </w:p>
    <w:p>
      <w:r>
        <w:t xml:space="preserve">asiakas: Asiakas: Hei.  __ agentti: Miten voin auttaa? asiakas: Miten voin auttaa? Agentti: Haluan peruuttaa äskettäisen varaukseni, voisitteko peruuttaa varaukseni puolestani? agentti: Asiakas: Toki. Olen pahoillani, en löydä varaustanne . asiakas: OK, ei ongelmia. Kiitos kaikesta.</w:t>
      </w:r>
    </w:p>
    <w:p>
      <w:r>
        <w:rPr>
          <w:b/>
        </w:rPr>
        <w:t xml:space="preserve">Tulos</w:t>
      </w:r>
    </w:p>
    <w:p>
      <w:r>
        <w:t xml:space="preserve">asiakas: Ryan Whit.</w:t>
      </w:r>
    </w:p>
    <w:p>
      <w:r>
        <w:rPr>
          <w:b/>
        </w:rPr>
        <w:t xml:space="preserve">Esimerkki 7.5551</w:t>
      </w:r>
    </w:p>
    <w:p>
      <w:r>
        <w:t xml:space="preserve">asiakas: Agentti: Hei. Miten voin auttaa teitä tänään? Agentti: Haluaisin muuttaa varaustani, koska olen lähdössä delegaattien kokoukseen, voisitteko auttaa minua? agentti: Asiakas: Saanko tietää nimenne, kiitos: Richard White: White White: Odottakaa hetki.  __ agentti: Asiakas: Emme löytäneet varausta etunimellänne. asiakas: Asiamies: Okei, ei ongelmaa, kiitos palveluistanne. agentti: Kiitos, että valitsitte meidät.</w:t>
      </w:r>
    </w:p>
    <w:p>
      <w:r>
        <w:rPr>
          <w:b/>
        </w:rPr>
        <w:t xml:space="preserve">Tulos</w:t>
      </w:r>
    </w:p>
    <w:p>
      <w:r>
        <w:t xml:space="preserve">asiakas: Asiakas: Toki.</w:t>
      </w:r>
    </w:p>
    <w:p>
      <w:r>
        <w:rPr>
          <w:b/>
        </w:rPr>
        <w:t xml:space="preserve">Esimerkki 7.5552</w:t>
      </w:r>
    </w:p>
    <w:p>
      <w:r>
        <w:t xml:space="preserve">asiakas: Asiakas: Hei: Minneapolis &amp; St. Paul, MN-MSP - Oakland, CA - OAK.  __ asiakas: Asiamies: Matkapäiväni ovat 11/07 - 11/09. Agentti: Matkan kesto on 11/07 - 11/09: Okei, onko liittymässä mitään rajoituksia? asiakas: Asiamies: Antakaa suora lento: Asiakas: Saisinko nimenne? Asiakas: Nimeni on Alexander Roberts: Roberts: Okei, odottakaa hetki: Asiamies: Kyllä, kiitos: Asiakas: Olen pahoillani, mutta teidän päivämääräänne ei ole saatavilla lentoa. asiakas: Olen pahoillani: Asiakas: Kiitos avusta: Asiakas: Kiitos, että tavoititte meidät.</w:t>
      </w:r>
    </w:p>
    <w:p>
      <w:r>
        <w:rPr>
          <w:b/>
        </w:rPr>
        <w:t xml:space="preserve">Tulos</w:t>
      </w:r>
    </w:p>
    <w:p>
      <w:r>
        <w:t xml:space="preserve">agentti: Matkustajan nimi: Toki, kerro minulle halukkaat matkapäivänne.</w:t>
      </w:r>
    </w:p>
    <w:p>
      <w:r>
        <w:rPr>
          <w:b/>
        </w:rPr>
        <w:t xml:space="preserve">Esimerkki 7.5553</w:t>
      </w:r>
    </w:p>
    <w:p>
      <w:r>
        <w:t xml:space="preserve">asiakas: Agentti: Hei. Miten voin auttaa teitä?  __ agentti: Asiakas: Autan teitä siinä, kertokaa nimenne, jotta voimme jatkaa? asiakas: Asiakas: Edward Hall täällä: Asiakas: Odottakaa hetki: Asiakas: Toki, kaikessa rauhassa. asiamies: Kyllä, kiitos: Asiakas: Nimenne alla ei ole aktiivista varausta, jota voisitte muuttaa. asiakas: Asiamies: Ei se mitään, kiitos tarkistuksesta. asiamies: Ei se mitään, kiitos tarkistuksesta. asiamies: Ei se mitään: Asiakas: Kiitos, että valitsitte meidät.</w:t>
      </w:r>
    </w:p>
    <w:p>
      <w:r>
        <w:rPr>
          <w:b/>
        </w:rPr>
        <w:t xml:space="preserve">Tulos</w:t>
      </w:r>
    </w:p>
    <w:p>
      <w:r>
        <w:t xml:space="preserve">asiakas: Voitteko auttaa minua muuttamaan äskettäisen varaukseni, koska matkani päivämääriä on siirretty?</w:t>
      </w:r>
    </w:p>
    <w:p>
      <w:r>
        <w:rPr>
          <w:b/>
        </w:rPr>
        <w:t xml:space="preserve">Esimerkki 7.5554</w:t>
      </w:r>
    </w:p>
    <w:p>
      <w:r>
        <w:t xml:space="preserve">asiakas: Agentti: Hei. Miten voin auttaa? Voitteko auttaa minua lentolippujen varaamisessa SFO:sta?  __ asiakas: Asiamies: Haluaisin lähteä 9.10. ja palata 11.10. agentti: Haluaisin lentokoneeseen 9.10. ja palata 11.10: Asiakas: Tarvitsetteko yhteyksiä? Asiamies: Etsin jatkolentoa. asiamies: Mihin lennolle? Onko muita mieltymyksiä? asiakas: Agentti: Minulla ei ole muita mieltymyksiä. agentti: Minulla ei ole muita mieltymyksiä: Saanko tietää nimenne? asiakas: Asiakas: Nimeni on Dennis Young: Jatkolento numero 1029, hinta 200 turistiluokassa, on käytettävissä. Sopiiko se? asiakas: Jatkakaa varauksen tekemistä. agentti: Kyllä: Asiakas: Lippunne on varattu: Arvostan apuanne, kiitos. agentti: Kiitos, että tavoititte meidät. asiakas: Olkaa hyvä.</w:t>
      </w:r>
    </w:p>
    <w:p>
      <w:r>
        <w:rPr>
          <w:b/>
        </w:rPr>
        <w:t xml:space="preserve">Tulos</w:t>
      </w:r>
    </w:p>
    <w:p>
      <w:r>
        <w:t xml:space="preserve">agentti: Voitteko kertoa matkanne päivämäärät?</w:t>
      </w:r>
    </w:p>
    <w:p>
      <w:r>
        <w:rPr>
          <w:b/>
        </w:rPr>
        <w:t xml:space="preserve">Esimerkki 7.5555</w:t>
      </w:r>
    </w:p>
    <w:p>
      <w:r>
        <w:t xml:space="preserve">asiakas: Agentti: Päivää, miten voin auttaa?  __ agentti: Asiakas: Odottakaa hetki. Tarkistan asian ja palaan asiaan. asiakas: Asiakas: Toki: Kiitos, että olette odottaneet. Valitettavasti nimellänne ei ole varausta. asiakas: Selvä, se ei ole ongelma. Kiitos palvelustanne. asiamies: Kiitos ja hyvää päivänjatkoa.</w:t>
      </w:r>
    </w:p>
    <w:p>
      <w:r>
        <w:rPr>
          <w:b/>
        </w:rPr>
        <w:t xml:space="preserve">Tulos</w:t>
      </w:r>
    </w:p>
    <w:p>
      <w:r>
        <w:t xml:space="preserve">asiakas: Linda Baker, hätätapauksen vuoksi haluan muuttaa olemassa olevaa varaustani.</w:t>
      </w:r>
    </w:p>
    <w:p>
      <w:r>
        <w:rPr>
          <w:b/>
        </w:rPr>
        <w:t xml:space="preserve">Esimerkki 7.5556</w:t>
      </w:r>
    </w:p>
    <w:p>
      <w:r>
        <w:t xml:space="preserve">asiakas: Hei.  __ asiakas: Asiakas: Gary Hill täällä. asiamies: Miten voin opastaa teitä? asiakas: Gary Hill täällä: Asiamies: Voitteko varata minulle lipun PHX:stä DTW:hen: Asiakas: Toki, saanko tietää haluamanne päivämäärät? asiakas: Voisitteko kertoa minulle, milloin haluatte lentää? Asiamies: Okei, haluamani matkapäivät ovat 16.04. ja 18.04. agentti: Asiakas: Löysin AA airlinesin lennon 1002, joka vastaa mieltymyksiänne, voinko jatkaa? asiakas: Voisitteko jatkaa? Asiakas: Kyllä, varaa se: Asiakas: Lippunne on varattu: Kiitos avusta: Kiitos, hyvää matkaa.</w:t>
      </w:r>
    </w:p>
    <w:p>
      <w:r>
        <w:rPr>
          <w:b/>
        </w:rPr>
        <w:t xml:space="preserve">Tulos</w:t>
      </w:r>
    </w:p>
    <w:p>
      <w:r>
        <w:t xml:space="preserve">agentti: Hei, hyvää huomenta.</w:t>
      </w:r>
    </w:p>
    <w:p>
      <w:r>
        <w:rPr>
          <w:b/>
        </w:rPr>
        <w:t xml:space="preserve">Esimerkki 7.5557</w:t>
      </w:r>
    </w:p>
    <w:p>
      <w:r>
        <w:t xml:space="preserve">asiakas: Agentti: Päivää, miten voin palvella teitä?  __ agentti: Asiakas: Toki, anna minulle aikaa tarkistaa asia ja palata asiaan. asiakas: Voin auttaa sinua: Asiakas: Selvä: Kiitos, että odotitte. Valitettavasti emme löytäneet nimenne mukaista varausta. asiakas: Hyvä on, ei se haittaa. Kiitos: Kiitos, että valitsitte meidät.</w:t>
      </w:r>
    </w:p>
    <w:p>
      <w:r>
        <w:rPr>
          <w:b/>
        </w:rPr>
        <w:t xml:space="preserve">Tulos</w:t>
      </w:r>
    </w:p>
    <w:p>
      <w:r>
        <w:t xml:space="preserve">asiakas: Voitteko auttaa minua muuttamaan olemassa olevaa varausta?</w:t>
      </w:r>
    </w:p>
    <w:p>
      <w:r>
        <w:rPr>
          <w:b/>
        </w:rPr>
        <w:t xml:space="preserve">Esimerkki 7.5558</w:t>
      </w:r>
    </w:p>
    <w:p>
      <w:r>
        <w:t xml:space="preserve">asiakas: Asiakas: Hei: Asiakas: Sandra Phillips täällä. asiamies: Miten voin auttaa teitä? asiakas: Sandra Phillips täällä: Agentti: Haluaisin matkustaa Las Vegasiin tapaamaan isoisääni, voisitteko varata lentolipun EWR:stä LAS:iin: Asiakas: Toki, saanko tietää matkustuspäivämääränne? asiak: Asiamies: Hyvä on, suunnitellut matkapäiväni ovat 10/07 ja 10/09. Agentti: Mihin mennessä? Asiakas: Onko teillä mitään tarkempia tietoja? Tarkistakaa jatkolento.  __ asiakas: Asiamies: Okei, ei ongelmaa: Kiitos. asiakas: Kiitos paljon.</w:t>
      </w:r>
    </w:p>
    <w:p>
      <w:r>
        <w:rPr>
          <w:b/>
        </w:rPr>
        <w:t xml:space="preserve">Tulos</w:t>
      </w:r>
    </w:p>
    <w:p>
      <w:r>
        <w:t xml:space="preserve">agentti: Lentoa ei ole tiedoissasi.</w:t>
      </w:r>
    </w:p>
    <w:p>
      <w:r>
        <w:rPr>
          <w:b/>
        </w:rPr>
        <w:t xml:space="preserve">Esimerkki 7.5559</w:t>
      </w:r>
    </w:p>
    <w:p>
      <w:r>
        <w:t xml:space="preserve">asiakas: Agentti: Hei. Kuinka voin auttaa teitä?  __ agentti: Saanko tietää matkustuspäivämääränne? asiakas: Kyllä, varmasti autan teitä siinä: Asiamies: Matkani alkaa 18.01.-20.01: AA airlinesilla on lento 1008 ja 1 jatkolento, joka maksaa 100. asiakas: Asiamies: Hyvä on, jatka varauksen tekemistä: Asiakas: Varauksenne on tehty: Kiitos palveluistanne. agentti: Asiakas: Kiitos, että otitte meihin yhteyttä.</w:t>
      </w:r>
    </w:p>
    <w:p>
      <w:r>
        <w:rPr>
          <w:b/>
        </w:rPr>
        <w:t xml:space="preserve">Tulos</w:t>
      </w:r>
    </w:p>
    <w:p>
      <w:r>
        <w:t xml:space="preserve">asiakas: Paul Clark. Haluan matkustaa JFK:sta AUS:iin osallistuakseni urheilutapahtumaan, voisitko auttaa minua varauksen tekemisessä?</w:t>
      </w:r>
    </w:p>
    <w:p>
      <w:r>
        <w:rPr>
          <w:b/>
        </w:rPr>
        <w:t xml:space="preserve">Esimerkki 7.5560</w:t>
      </w:r>
    </w:p>
    <w:p>
      <w:r>
        <w:t xml:space="preserve">asiakas: William Jackson: Hei, olen William Jackson.  __ asiakas: Agentti: Haluaisin osallistua ystäväni syntymäpäiväjuhliin Phoenixissa, joten voisitteko auttaa minua varauksen tekemisessä? Asiakas: Toki, saanko tietää, milloin olette valmis matkustamaan? asiakas: Asiamies: Olen valmis matkustamaan 10/09 ja palaamaan 10/11. Asiamies: Olen valmis matkustamaan 10/09 ja palaamaan 10/11: Asiakas: Onko teillä mitään tarkempia tietoja? Matkan aikana tarvitsen välilaskun. Hintani tulisi olla 200. agentti: Asiakas: Voisitteko kertoa lentokenttäkoodinne? Lentoonlähtöpaikkani on New York, NY-LGA, laskeutuminen Phoenix, AZ-PHX. agentti: Asiakas: Olen pahoillani, emme löytäneet vaatimuksianne vastaavaa jatkolentoa. asiakas: Olen pahoillani, mutta emme löytäneet vaatimuksianne vastaavaa jatkolentoa: Agentti: Ei mitään ongelmaa, kiitos tiedoista. agentti: Asiakas: Kiitos yhteydenotosta, hyvää päivänjatkoa.</w:t>
      </w:r>
    </w:p>
    <w:p>
      <w:r>
        <w:rPr>
          <w:b/>
        </w:rPr>
        <w:t xml:space="preserve">Tulos</w:t>
      </w:r>
    </w:p>
    <w:p>
      <w:r>
        <w:t xml:space="preserve">agentti: Päivää, miten voin palvella teitä?</w:t>
      </w:r>
    </w:p>
    <w:p>
      <w:r>
        <w:rPr>
          <w:b/>
        </w:rPr>
        <w:t xml:space="preserve">Esimerkki 7.5561</w:t>
      </w:r>
    </w:p>
    <w:p>
      <w:r>
        <w:t xml:space="preserve">asiakas: Asiakas: Hei: Agentti: Auttakaa minua varaamaan lentolippu CLT:stä DEN:iin: Asiakas: Toki, voisitteko auttaa minua matkapäivienne kanssa? asiakas: Voisitteko auttaa minua matkapäivienne kanssa? Asiamies: Matkapäiväni ovat 9.10. ja 11.10. Agentti: Matkapäiviä ovat 9.10. ja 11.10: Saanko tietää nimenne?  __ agentti: Asiakas: Tarvitsetteko muuta apua minun puoleltani, olkaa hyvä? Asiamies: Etsin jatkolentoa: Asiakas: Hyvä on, odottakaa hetki. Asiakas: Asiakas: Toki: Asiakas: Löysin jatkolennon hintaan 100 Havaijin lentoyhtiöltä, sopiiko tämä lipunvaraus teille? asiakas: Agentti: Kyllä, olkaa hyvä ja varatkaa: Asiakas: Okei, varasin lippunne lennon numerolla 1000. asiakas: Asiamies: Kiitos: Asiakas: Olkaa hyvä, turvallista lentoa.</w:t>
      </w:r>
    </w:p>
    <w:p>
      <w:r>
        <w:rPr>
          <w:b/>
        </w:rPr>
        <w:t xml:space="preserve">Tulos</w:t>
      </w:r>
    </w:p>
    <w:p>
      <w:r>
        <w:t xml:space="preserve">asiakas: James Jackson täällä.</w:t>
      </w:r>
    </w:p>
    <w:p>
      <w:r>
        <w:rPr>
          <w:b/>
        </w:rPr>
        <w:t xml:space="preserve">Esimerkki 7.5562</w:t>
      </w:r>
    </w:p>
    <w:p>
      <w:r>
        <w:t xml:space="preserve">asiakas: Asiakas: Päivää. asiamies: Päivää, miten voin auttaa teitä tänään? asiakas: Päivää: IAH:ssa. Voisitteko tehdä varauksen jatkolennolle? agentti: Asiakas: Toki, saanko tietää lähtevän lentokentän koodin? asiakas: Kyllä: Agentti: Toki, lennän OAK:sta: Asiakas: Saanko tietää suunnitellun matkanne päivämäärät? Suunnitellut matkapäiväni ovat 11. ja 13. maaliskuuta.  __ asiakas: Tarvitsen jatkolennon: Asiakas: Saanko tietää hyvän nimenne, jotta voin jatkaa eteenpäin? asiakas: Agentti: Nimeni on Thomas Hill: Asiakas: Onko teillä muita tarkennuksia? Asiamies: Paluuaikani on ilta: Asiakas: Olen pahoillani, mutta ilmoittamillenne matkapäiville ei löydy lentoja: Asiamies: Hyvä on, kiitos tiedoistanne: Asiakas: Kiitos, että käytitte meitä.</w:t>
      </w:r>
    </w:p>
    <w:p>
      <w:r>
        <w:rPr>
          <w:b/>
        </w:rPr>
        <w:t xml:space="preserve">Tulos</w:t>
      </w:r>
    </w:p>
    <w:p>
      <w:r>
        <w:t xml:space="preserve">agentti: Onko teillä jokin yhteysraja?</w:t>
      </w:r>
    </w:p>
    <w:p>
      <w:r>
        <w:rPr>
          <w:b/>
        </w:rPr>
        <w:t xml:space="preserve">Esimerkki 7.5563</w:t>
      </w:r>
    </w:p>
    <w:p>
      <w:r>
        <w:t xml:space="preserve">asiakas: Hei. Olen Linda Robinson. asiamies: Päivää, miten voin auttaa teitä? Asiamies: Suunnittelen lomaa Washington DC:hen 24.2., auttakaa löytämään lento New Yorkista. asiamies: Missä on lento New Yorkista? Asiakas: Toki, antakaa minulle loputkin matkan yksityiskohdat? asiakas: Agentti: Tarvitsen paluulippua 26.02: Kertokaa minulle matkakohteenne lentokenttäkoodit?  __ agentti: Löysimme lennon 1029 UA lentoyhtiöllä on hinta 100 yhdellä jatkoyhteydellä. asiakas: Agentti: Se sopii minulle täydellisesti, varaa lentolippu. agentti: Se sopii minulle täydellisesti, varaa lentolippu: Asiakas: Okei, varauksenne on tehty. asiakas: Kiitos palvelustanne. agentti: Kiitos, että valitsitte meidät, turvallista lentoa.</w:t>
      </w:r>
    </w:p>
    <w:p>
      <w:r>
        <w:rPr>
          <w:b/>
        </w:rPr>
        <w:t xml:space="preserve">Tulos</w:t>
      </w:r>
    </w:p>
    <w:p>
      <w:r>
        <w:t xml:space="preserve">asiakas: Lentokenttäkoodini määränpäässä on DCA ja lähtöpaikassa JFK.</w:t>
      </w:r>
    </w:p>
    <w:p>
      <w:r>
        <w:rPr>
          <w:b/>
        </w:rPr>
        <w:t xml:space="preserve">Esimerkki 7.5564</w:t>
      </w:r>
    </w:p>
    <w:p>
      <w:r>
        <w:t xml:space="preserve">asiakas: Asiakas: Päivää, olen Anthony Allen. asiamies: Päivää, miten voin auttaa? asiakas: Hei, olen Anthony Allen: Oaklandissa järjestettävän haastattelun lykkäämisen vuoksi haluan muuttaa olemassa olevaa varaustani. Voitteko auttaa minua? Totta kai, olen täällä auttamassa teitä. Odottakaa hetki. asiakas: Asiakas: Toki: Asiamies: Ei mitään ongelmaa, kiitos tiedoista. agentti: Asiakas: Kiitos, että lähestyitte meitä.</w:t>
      </w:r>
    </w:p>
    <w:p>
      <w:r>
        <w:rPr>
          <w:b/>
        </w:rPr>
        <w:t xml:space="preserve">Tulos</w:t>
      </w:r>
    </w:p>
    <w:p>
      <w:r>
        <w:t xml:space="preserve">agentti: Nimenne ei ole varattu.</w:t>
      </w:r>
    </w:p>
    <w:p>
      <w:r>
        <w:rPr>
          <w:b/>
        </w:rPr>
        <w:t xml:space="preserve">Esimerkki 7.5565</w:t>
      </w:r>
    </w:p>
    <w:p>
      <w:r>
        <w:t xml:space="preserve">asiakas: Hei. Olen Frank Jones. Miten voin auttaa? Agentti: Varatkaa lentolippu DEN:stä MCO:han: MCO: Toki, autan teitä. Voisitteko kertoa minulle matkapäivänne? asiakas: Asiamies: Matkapäiväni ovat 2. lokakuuta ja 4. lokakuuta: Asiakas: Onko teillä mitään tarkennuksia? Asiamies: Tarvitsen jatkolennon ja lähtöaikani pitäisi olla iltapäivällä. asiamies: Tarvitsen jatkolennon: Asiakas: Saanko tietää lentoyhtiönne mieltymykset? asiakas: Mihin lentoyhtiöön haluatte matkustaa? Agentti: Minulle sopii mikä tahansa lentoyhtiö: Asiakas: Selvä, odottakaa hetki.  __ agentti: Tässä, löysin teille lennon, jolla on yksi jatkoyhteys ja lipun hinta on 200 turistiluokassa. Jatkanko varauksen tekemistä? asiakas: Agentti: Jatkakaa: Lippunne on varattu lennolle numero 1004 ja lentoyhtiö on AA. asiakas: Asiamies: Kiitos: Asiakas: Tervetuloa, turvallista lentoa. Kiitos, että valitsitte meidät.</w:t>
      </w:r>
    </w:p>
    <w:p>
      <w:r>
        <w:rPr>
          <w:b/>
        </w:rPr>
        <w:t xml:space="preserve">Tulos</w:t>
      </w:r>
    </w:p>
    <w:p>
      <w:r>
        <w:t xml:space="preserve">asiakas: Asiakas: Toki.</w:t>
      </w:r>
    </w:p>
    <w:p>
      <w:r>
        <w:rPr>
          <w:b/>
        </w:rPr>
        <w:t xml:space="preserve">Esimerkki 7.5566</w:t>
      </w:r>
    </w:p>
    <w:p>
      <w:r>
        <w:t xml:space="preserve">asiakas: Asiakas: Päivää, olen Dennis Martin. asiamies: Päivää, miten voin auttaa teitä tänään? asiakas: Olen Dennis Martin: Voisitteko auttaa minua varaamaan lentolippuni 500 euron hintaan? asiamies: Voisitteko auttaa minua varaamaan lentolippuni 500 euron hintaan? asiamies: Voisitteko auttaa minua varaamaan lentolippuni? Asiakas: Toki, kertokaa minulle yhteysrajanne? asiak: Asiamies: Tarvitsen välilaskun: Mainitsisitteko lentokenttäkoodinne?  __ agentti: Asiakas: Saanko tietää suunnitellut matkapäivänne? asiakas: Asiamies: Suunnitellut matkapäiväni ovat 14.09. - 16.09. välisenä aikana. asiamies: Mihin päivämäärään? Asiakas: Odottakaa hetki: Asiakas: Selvä: Asiakas: Kiitos, että odotitte, löysin jatkolennon 1001 lentoyhtiöltä AA ja hinta on 100. Asiakas: Kiitos, että odotitte, löysin jatkolennon 1001 lentoyhtiöltä AA ja hinta on 100. Asiakas: Kiitos: Asiakas: Hyvä on, jatkakaa: Asiakas: Lippunne on varattu: Kiitos: Asiakas: Kiitos, että tavoititte meidät.</w:t>
      </w:r>
    </w:p>
    <w:p>
      <w:r>
        <w:rPr>
          <w:b/>
        </w:rPr>
        <w:t xml:space="preserve">Tulos</w:t>
      </w:r>
    </w:p>
    <w:p>
      <w:r>
        <w:t xml:space="preserve">asiakas: DCA:sta SEA:han.</w:t>
      </w:r>
    </w:p>
    <w:p>
      <w:r>
        <w:rPr>
          <w:b/>
        </w:rPr>
        <w:t xml:space="preserve">Esimerkki 7.5567</w:t>
      </w:r>
    </w:p>
    <w:p>
      <w:r>
        <w:t xml:space="preserve">asiakas: Asiakas: Päivää, miten voin auttaa? asiakasta: Gonzalez haluan antaa yllätyksen äidilleni hänen syntymäpäivänään: Olen Brain Gonzalez ja haluan antaa äidilleni yllätyksen hänen syntymäpäivänään. Voitteko olla apunani varaamassa lippua Denveristä Los Angelesiin. agentti: Totta kai, olemme täällä auttamassa teitä. Voisitteko antaa minulle matkatietonne? asiakas: - Voisitteko antaa minulle matkatietonne? asiakas: - Voisitteko antaa minulle matkatietonne: Agentti: Lentokenttäkoodit ovat CO- DEN - CA-LAX: Asiakas: Saanko tietää matkanne päivämäärät? Haluan lähteä 11. kesäkuuta ja palata 13. kesäkuuta. Varmistakaa, että hinta ei saisi olla 500 yhdellä yhteydellä. agentti: Asiakas: Olemme iloisia voidessamme ilmoittaa, että tiedoistanne löytyy lento. asiakas: Asiakas: Hyvä on, antakaa minulle lentotiedot? agentti: Lentotiedot ovat Lennon numero: 1008, lentoyhtiö: Hawaiian, hintaraja 200 ja yksi yhteys. Jatkanko varauksen tekemistä? asiakas: Asiakas: OK, vahvistakaa varaukseni: Matkalippunne on vahvistettu.  __ agentti: Kiitos.</w:t>
      </w:r>
    </w:p>
    <w:p>
      <w:r>
        <w:rPr>
          <w:b/>
        </w:rPr>
        <w:t xml:space="preserve">Tulos</w:t>
      </w:r>
    </w:p>
    <w:p>
      <w:r>
        <w:t xml:space="preserve">asiakas: Kiitos palvelustanne.</w:t>
      </w:r>
    </w:p>
    <w:p>
      <w:r>
        <w:rPr>
          <w:b/>
        </w:rPr>
        <w:t xml:space="preserve">Esimerkki 7.5568</w:t>
      </w:r>
    </w:p>
    <w:p>
      <w:r>
        <w:t xml:space="preserve">asiakas: Asiakas: Hei: Ronald Jackson tässä.  __ asiakas: Ronald Jackson: Sattumalta annoin väärät päivämäärät edellisessä varauksessani. Voitteko siis muuttaa edellistä varaustani? agentti: Asiakas: Toki, odottakaa hetki. Asiakas: Voisitteko muuttaa varauksenne? Asiakas: Toki: Asiakas: Anteeksi Jackson, nimellänne ei löydy varausta. asiakas: Ei se mitään. Joka tapauksessa, kiitos. asiamies: Asiakas: Olkaa hyvä.</w:t>
      </w:r>
    </w:p>
    <w:p>
      <w:r>
        <w:rPr>
          <w:b/>
        </w:rPr>
        <w:t xml:space="preserve">Tulos</w:t>
      </w:r>
    </w:p>
    <w:p>
      <w:r>
        <w:t xml:space="preserve">agentti: Miten voin auttaa teitä, Jackson?</w:t>
      </w:r>
    </w:p>
    <w:p>
      <w:r>
        <w:rPr>
          <w:b/>
        </w:rPr>
        <w:t xml:space="preserve">Esimerkki 7.5569</w:t>
      </w:r>
    </w:p>
    <w:p>
      <w:r>
        <w:t xml:space="preserve">asiakas: Asiakas: Hei: Asiakas: Edward Young: Agentti: Haluaisin käydä New Yorkissa tapaamassa vanhaa ystävääni siellä, joten voisitteko auttaa minua lentolipun varaamisessa? asiamies: Voisitteko auttaa minua lentolipun varaamisessa? Asiakas: Toki, milloin haluaisitte lentää: Asiamies: Haluaisin lentää 13.08. ja varaa paluulippu 15.08: Asiakas: Hyvä on, antakaa lentokenttäkoodinne, johon haluatte matkustaa. asiakas: Hyvä on, antakaa lentokenttäkoodinne, johon haluatte matkustaa: Agentti: Toki, haluan matkustaa AUS:sta JFK:hon. agentti: Kyllä, haluan matkustaa AUS:sta JFK:hon: JFK: Antakaa minulle hetki aikaa. asiakas: Toki, tarkistakaa rauhassa. Varmistakaa, että lennon pitäisi olla yhdellä jatkoyhteydellä. agentti: Asiakas: Kiitos, että odotitte: Asiakas: Ei ongelmaa: Asiakas: Ei löytynyt pyydettyjen tietojen mukaisia lentoja.  __ agentti: Agentti: Tervetuloa, hyvää päivänjatkoa.</w:t>
      </w:r>
    </w:p>
    <w:p>
      <w:r>
        <w:rPr>
          <w:b/>
        </w:rPr>
        <w:t xml:space="preserve">Tulos</w:t>
      </w:r>
    </w:p>
    <w:p>
      <w:r>
        <w:t xml:space="preserve">asiakas: Ikävä kuulla. Joka tapauksessa, kiitos tiedoista.</w:t>
      </w:r>
    </w:p>
    <w:p>
      <w:r>
        <w:rPr>
          <w:b/>
        </w:rPr>
        <w:t xml:space="preserve">Esimerkki 7.5570</w:t>
      </w:r>
    </w:p>
    <w:p>
      <w:r>
        <w:t xml:space="preserve">asiakas: Agentti: Hei. Miten voin auttaa teitä?  __ agentti: Asiakas: Toki, saisinko tietää nimenne, kiitos? Asiakas: Olen Anthony Thomas: Asiakas: Olen pahoillani, nimenne ei löytynyt varausta. asiakas: Agentti: Ei se mitään, kiitos kun tarkistitte: Asiakas: Kiitos, että valitsitte meidät.</w:t>
      </w:r>
    </w:p>
    <w:p>
      <w:r>
        <w:rPr>
          <w:b/>
        </w:rPr>
        <w:t xml:space="preserve">Tulos</w:t>
      </w:r>
    </w:p>
    <w:p>
      <w:r>
        <w:t xml:space="preserve">asiakas: Voisitteko auttaa minua siinä, että olen varannut lipun väärillä lentokenttäkoodeilla?</w:t>
      </w:r>
    </w:p>
    <w:p>
      <w:r>
        <w:rPr>
          <w:b/>
        </w:rPr>
        <w:t xml:space="preserve">Esimerkki 7.5571</w:t>
      </w:r>
    </w:p>
    <w:p>
      <w:r>
        <w:t xml:space="preserve">asiakas: Asiakas: Hei, olen Kathleen Davis. agentti: Hei, miten voin palvella teitä tänään? asiakas: Hei, olen Kathleen Davis: IAD - IAD, voisitteko auttaa minua jatkolennon kanssa? agentti: Aion käydä puistoissa ja järvissä Washington, DC - IAD, voisitteko auttaa minua jatkolennon kanssa? Totta kai, voimme auttaa teitä mukavasti. Saanko tietää matkanne lähtö- ja paluupäivät? asiakas: Asiamies: Matkapäiväni ovat 14.09. - 16.09. välisenä aikana: Asiakas: Hyvä on, saanko tietää lähtölentokenttänne koodin? asiakas: Voisitteko kertoa minulle, mistä lähdette? Asiamies: Southwest-lentoyhtiön 1023-numeroinen kone kulkee reitillänne ja sen hinta on 200. Sopiiko tämä teille? asiakas: Jos haluatte, että tämä on teille sopiva hinta, niin pyydän, että teette sen: Kyllä, voitte jatkaa varausta.  __ asiakas: Kiitos avusta. agentti: Kiitos, että valitsitte meidät, hyvää päivänjatkoa.</w:t>
      </w:r>
    </w:p>
    <w:p>
      <w:r>
        <w:rPr>
          <w:b/>
        </w:rPr>
        <w:t xml:space="preserve">Tulos</w:t>
      </w:r>
    </w:p>
    <w:p>
      <w:r>
        <w:t xml:space="preserve">agentti: Matkustaja: Ok, lippusi on varattu onnistuneesti.</w:t>
      </w:r>
    </w:p>
    <w:p>
      <w:r>
        <w:rPr>
          <w:b/>
        </w:rPr>
        <w:t xml:space="preserve">Esimerkki 7.5572</w:t>
      </w:r>
    </w:p>
    <w:p>
      <w:r>
        <w:t xml:space="preserve">asiakas: Agentti: Päivää, miten voin auttaa teitä?  __ agentti: Asiakas: Toki, odottakaa hetki, kerron teille tämänhetkisen tilanteen. asiakas: Asiakas: Selvä: Asiakas: Olen pahoillani, mutta nimellänne ei ole varausta. asiakas: Olen pahoillani, mutta nimellänne ei ole varausta: Asiamies: Hyvä on, kiitos palvelustanne. agentti: Kiitos, että tulitte: Asiakas: Kiitos, että käytitte meitä.</w:t>
      </w:r>
    </w:p>
    <w:p>
      <w:r>
        <w:rPr>
          <w:b/>
        </w:rPr>
        <w:t xml:space="preserve">Tulos</w:t>
      </w:r>
    </w:p>
    <w:p>
      <w:r>
        <w:t xml:space="preserve">asiakas: Isoäitini äkillisen kuoleman vuoksi haluan muuttaa olemassa olevaa varaustani. Voitteko auttaa minua tässä asiassa?</w:t>
      </w:r>
    </w:p>
    <w:p>
      <w:r>
        <w:rPr>
          <w:b/>
        </w:rPr>
        <w:t xml:space="preserve">Esimerkki 7.5573</w:t>
      </w:r>
    </w:p>
    <w:p>
      <w:r>
        <w:t xml:space="preserve">asiakas: Asiakas: Hei: Asiakas: Olen Carolyn Martinez. asiamies: Olen Carolyn Martinez: Asiakas: Carolyn, miten voin auttaa teitä? asiakas: Carolyn Martinez: Asiamies: Voitteko auttaa minua varaamaan lentolippuni 19.8. ja 21.8. väliseksi ajaksi: Asiakas: Antakaa lentokenttäkoodinne: PHX: Matkustamani lentokenttäkoodit ovat LGA:sta PHX:ään.  __ asiakas: Asiamies: Hyvä on: Löysimme lennon, jossa on 1 jatkoyhteys Delta airlinesilta ja lippu maksaa sinulle 200. asiakas: Asiakas: Ok, jatkakaa. asiamies: Asiakas: Teidän lippunne on varattu lennolle 1009. asiakas: Kiitos . agentti: Kiitos, että lähestyitte meitä.</w:t>
      </w:r>
    </w:p>
    <w:p>
      <w:r>
        <w:rPr>
          <w:b/>
        </w:rPr>
        <w:t xml:space="preserve">Tulos</w:t>
      </w:r>
    </w:p>
    <w:p>
      <w:r>
        <w:t xml:space="preserve">agentti: Odottakaa hetki.</w:t>
      </w:r>
    </w:p>
    <w:p>
      <w:r>
        <w:rPr>
          <w:b/>
        </w:rPr>
        <w:t xml:space="preserve">Esimerkki 7.5574</w:t>
      </w:r>
    </w:p>
    <w:p>
      <w:r>
        <w:t xml:space="preserve">asiakas: Asiakas: Päivää. asiamies: Päivää, miten voin auttaa teitä? asiakas: Päivää: Haluan muuttaa olemassa olevaa varaustani, koska tenttini lykkääntyivät. Voitteko auttaa minua siinä? agentti: Voisitteko auttaa minua siinä? Asiakas: Totta kai, olen täällä auttamassa teitä sen muuttamisessa. asiakas: Asiamies: Kiitos vastauksesta: Kenen nimissä varauksenne on tehty aiemmin? asiakas: Donald Hernandezin nimellä. agentti: Kiitos, että annoitte nimenne, odottakaa hetki.  __ agentti: Asiakas: Kiitos ajastanne, nimellänne ei löytynyt varausta, jota voisi muuttaa. asiakas: Asiakas: Selvä, ei mitään ongelmaa. Kiitos tiedoista. agentti: Asiakas: Kiitos, että valitsitte palvelumme.</w:t>
      </w:r>
    </w:p>
    <w:p>
      <w:r>
        <w:rPr>
          <w:b/>
        </w:rPr>
        <w:t xml:space="preserve">Tulos</w:t>
      </w:r>
    </w:p>
    <w:p>
      <w:r>
        <w:t xml:space="preserve">asiakas: Asiakas: Selvä, toki. Odotan vastaustanne.</w:t>
      </w:r>
    </w:p>
    <w:p>
      <w:r>
        <w:rPr>
          <w:b/>
        </w:rPr>
        <w:t xml:space="preserve">Esimerkki 7.5575</w:t>
      </w:r>
    </w:p>
    <w:p>
      <w:r>
        <w:t xml:space="preserve">asiakas: Miten voin auttaa?  __ agentti: Asiakas: Toki, saanko tietää matkustuspäivämääränne? asiak: Asiakas: Aion matkustaa 17. kesäkuuta ja palata takaisin 19. kesäkuuta. asiamies: Asiakas: Hyvä on, kertokaa minulle yhteysrajanne. asiakas: Hyvä on, kertokaa minulle yhteysrajanne. asiakas: Hyvä on: Asiamies: Etsin jatkolentoa. agentti: Missä on jatkolento? Asiakas: Onko teillä muita tarkennuksia? Asiamies: Löysin täältä jatkolennon-1007 turistiluokassa, jatkanko? asiakas: Kyllä, lähtöaikani on illalla: Asiamies: Se sopii hyvin, jatkakaa varausta. agentti: Asiakas: Okei, varaus on tehty AA airlines -lentoyhtiölle. asiakas: Kiitos palvelustanne. agentti: Asiakas: Kiitos, että valitsitte meidät.</w:t>
      </w:r>
    </w:p>
    <w:p>
      <w:r>
        <w:rPr>
          <w:b/>
        </w:rPr>
        <w:t xml:space="preserve">Tulos</w:t>
      </w:r>
    </w:p>
    <w:p>
      <w:r>
        <w:t xml:space="preserve">asiakas: Andrew Barker. Aion varata lipun DFW:stä DTW:hen. Voitteko auttaa minua varaamaan lipun minulle?</w:t>
      </w:r>
    </w:p>
    <w:p>
      <w:r>
        <w:rPr>
          <w:b/>
        </w:rPr>
        <w:t xml:space="preserve">Esimerkki 7.5576</w:t>
      </w:r>
    </w:p>
    <w:p>
      <w:r>
        <w:t xml:space="preserve">asiakas: Asiakas: Hei: Agentti: Kuinka voin olla palveluksessanne, Kenneth Carter? asiakas: Olen Kenneth Carter: Asiamies: Haluan tavata isovanhempani, jotka asuvat New Yorkissa, EWR:ssä. asiamies: Haluan tavata isovanhempani, jotka asuvat New Yorkissa, EWR:ssä: Asiakas: Agentti: Voitteko auttaa minua varaamaan lentolipun 12/04? agentti: Voitteko auttaa minua varaamaan lentolipun 12/04: Totta kai, olen pirteä auttamaan teitä. Minä päivänä haluatte palata?  __ agentti: Asiakas: Mikä on lähtöpaikkanne? Agentti: Olen nousemassa koneeseen Washingtonissa, IAD:ssä. agentti: Asiakas: Onko teillä mitään mieltymyksiä? Tarvitsen 1 jatkolennon: Okei, odottakaa hetki. Kiitos kun odotitte. asiakas: Asiakas: Selvä: Asiakas: Teillä on 1029 lentoa, jolla on 1 jatkolento hintaan 100 Southwest-lentoyhtiössä. asiakas: Asiakas: Ok, voitte jatkaa: Lippu on varattu nimellänne. asiakas: Kiitos avustanne. agentti: Asiakas: Kiitos, että käytitte meitä.</w:t>
      </w:r>
    </w:p>
    <w:p>
      <w:r>
        <w:rPr>
          <w:b/>
        </w:rPr>
        <w:t xml:space="preserve">Tulos</w:t>
      </w:r>
    </w:p>
    <w:p>
      <w:r>
        <w:t xml:space="preserve">asiakas: 12/06.</w:t>
      </w:r>
    </w:p>
    <w:p>
      <w:r>
        <w:rPr>
          <w:b/>
        </w:rPr>
        <w:t xml:space="preserve">Esimerkki 7.5577</w:t>
      </w:r>
    </w:p>
    <w:p>
      <w:r>
        <w:t xml:space="preserve">asiakas: Asiakas: Päivää, olen Margaret Davis. asiamies: Päivää, miten voin olla avuksi tänään? asiakas: Olen Margaret Davis: Voitteko auttaa minua lentolipun varaamisessa? agentti: Voisitteko auttaa minua? Totta kai, varaan teille lipun. Ilmoittakaa matkustuspäivämääränne. asiakas: Agentti: Haluaisin matkustaa 21.11.-23.11: Asiakas: Saanko kysyä, mitkä ovat matkanne paikkakunnat? asiakas: Mihin matkalle lähdette? Asiamies: Lähtöpaikkani on TX-HOU - GA-ATL. agentti: Asiakas: Odottakaa hetki, annan teille takaisin joitakin tietoja. asiakas: Asiakas: Toki: Asiakas: Kiitos kärsivällisyydestänne, siellä on lento 1022 lennon numerolla hintaan 300. Asiakas: Kiitos, että olette kärsivällinen, siellä on lento 1022 lennon numerolla hintaan 300. Asiakas: Asiamies: Okei, voitte jatkaa varausta. asiamies: Hyvä on, voitte jatkaa varausta: UA-lentoyhtiöltä on varattu lippunne.  __ agentti: Kiitos, että tavoititte meidät, hyvää matkaa.</w:t>
      </w:r>
    </w:p>
    <w:p>
      <w:r>
        <w:rPr>
          <w:b/>
        </w:rPr>
        <w:t xml:space="preserve">Tulos</w:t>
      </w:r>
    </w:p>
    <w:p>
      <w:r>
        <w:t xml:space="preserve">asiakas: Kiitos tiedoista.</w:t>
      </w:r>
    </w:p>
    <w:p>
      <w:r>
        <w:rPr>
          <w:b/>
        </w:rPr>
        <w:t xml:space="preserve">Esimerkki 7.5578</w:t>
      </w:r>
    </w:p>
    <w:p>
      <w:r>
        <w:t xml:space="preserve">asiakas: Agentti: Hei. Miten voin auttaa? Olen Kimberly Carter ja suunnittelen viikonloppumatkaa HOU:hun sijainnistani HOU. Voitteko auttaa minua varauksen tekemisessä?  __ asiakas: Agentti: Matkan päivämäärät ovat 29.07. ja 31.07: AA-lentoyhtiön lento 1006, hinta 100. Jatkanko? Agentti: Kyllä, voitte jatkaa varausta. agentti: Kyllä, voitte jatkaa varausta: Asiakas: Okei, lippunne on tehty. asiakas: Kiitos avusta. agentti: Asiakas: Tervetuloa, turvallista lentoa.</w:t>
      </w:r>
    </w:p>
    <w:p>
      <w:r>
        <w:rPr>
          <w:b/>
        </w:rPr>
        <w:t xml:space="preserve">Tulos</w:t>
      </w:r>
    </w:p>
    <w:p>
      <w:r>
        <w:t xml:space="preserve">agentti: Ilmoittakaa matkapäivänne.</w:t>
      </w:r>
    </w:p>
    <w:p>
      <w:r>
        <w:rPr>
          <w:b/>
        </w:rPr>
        <w:t xml:space="preserve">Esimerkki 7.5579</w:t>
      </w:r>
    </w:p>
    <w:p>
      <w:r>
        <w:t xml:space="preserve">asiakas: Asiakas: Hei, olen Sandra Garcia: Asiamies: Hätätilanteen vuoksi haluan vain peruuttaa uudelleen tehdyn varaukseni, voitteko auttaa minua peruutuksessa? agentti: Voisitteko auttaa minua peruutuksessa? Totta kai, autan teitä. Anteeksi, nimellänne ei löytynyt varausta. asiakas: Ei se mitään.  __ asiakas: Kiitos.</w:t>
      </w:r>
    </w:p>
    <w:p>
      <w:r>
        <w:rPr>
          <w:b/>
        </w:rPr>
        <w:t xml:space="preserve">Tulos</w:t>
      </w:r>
    </w:p>
    <w:p>
      <w:r>
        <w:t xml:space="preserve">agentti: Kiitos, että lähestyitte meitä.</w:t>
      </w:r>
    </w:p>
    <w:p>
      <w:r>
        <w:rPr>
          <w:b/>
        </w:rPr>
        <w:t xml:space="preserve">Esimerkki 7.5580</w:t>
      </w:r>
    </w:p>
    <w:p>
      <w:r>
        <w:t xml:space="preserve">asiakas: Agentti: Hei. Miten voin auttaa teitä tänään? Wright. Voitteko auttaa minua varaamaan lipun DEN:stä PHL:ään?  __ asiakas: Asiamies: Suunnittelupäiväni ovat 11.01.-13.01: Asiakas: Tarkistan, onko lentoa saatavilla. asiakas: Tarkistan, onko lentoa saatavilla: Asiakas: Selvä: Richard, saatavilla on lento hintaan 100 ja yhteys on 1 UA-lentoyhtiön kanssa. Haluatko, että jatkan varausta? asiakas: Hienoa, jatka vain. agentti: Varaus on vahvistettu lennon numerolla 1026. asiakas: Kiitos avusta. agentti: Asiakkaan nimi on 2626: Kiitos, että tavoititte meidät.</w:t>
      </w:r>
    </w:p>
    <w:p>
      <w:r>
        <w:rPr>
          <w:b/>
        </w:rPr>
        <w:t xml:space="preserve">Tulos</w:t>
      </w:r>
    </w:p>
    <w:p>
      <w:r>
        <w:t xml:space="preserve">agentti: Voisitteko kertoa matkapäivänne?</w:t>
      </w:r>
    </w:p>
    <w:p>
      <w:r>
        <w:rPr>
          <w:b/>
        </w:rPr>
        <w:t xml:space="preserve">Esimerkki 7.5581</w:t>
      </w:r>
    </w:p>
    <w:p>
      <w:r>
        <w:t xml:space="preserve">asiakas: Asiakas: Hei: Asiakas: Suunnittelen edestakaista matkaa New Yorkiin, LGA:han. asiamies: Aion tehdä edestakaisen matkan New Yorkiin, LGA:han: Asiakas: Voisitteko ystävällisesti ilmoittaa suunnitellut päivämääränne? Voitteko auttaa minua varauksen tekemisessä nimellä Anna Campbell? Matkapäiväni ovat 11.11.-13.11. agentti: Matkustan 11.11.-13.11.13: Asiakas: Saanko tietää lentolippujenne budjetin? asiakas: Saanko kysyä, mikä on budjetinne? Asiamies: Voin maksaa enintään 1000 dollaria. agentti: Voin maksaa enintään 1000 dollaria: Asiakas: Odottakaa hetki, tarkistan asian ja palaan asiaan. asiakas: Voitteko maksaa 1000 dollaria? Asiakas: Toki: Asiakas: Kiitos kärsivällisyydestä: Asiakas: Okei: Asiakas: Löytyi lento lentoyhtiö Spiritin lennon numero 1005 ja hinta on 100. Asiakas: Jatkakaa.  __ asiakas: Asiakas: Toki: Asiakas: Lippunne on varattu: Kiitos. agentti: Kiitos, että valitsitte meidät.</w:t>
      </w:r>
    </w:p>
    <w:p>
      <w:r>
        <w:rPr>
          <w:b/>
        </w:rPr>
        <w:t xml:space="preserve">Tulos</w:t>
      </w:r>
    </w:p>
    <w:p>
      <w:r>
        <w:t xml:space="preserve">agentti: Haluatteko, että jatkan?</w:t>
      </w:r>
    </w:p>
    <w:p>
      <w:r>
        <w:rPr>
          <w:b/>
        </w:rPr>
        <w:t xml:space="preserve">Esimerkki 7.5582</w:t>
      </w:r>
    </w:p>
    <w:p>
      <w:r>
        <w:t xml:space="preserve">asiakas: Asiakas: Hei, olen Jessica Moore. asiamies: Päivää, miten voin auttaa teitä tänään? asiakas: Hei, olen Jessica Moore: PHL Philadelphiaan nauttiakseni pitkistä matkoista ystävieni kanssa. Voitteko tehdä varauksen, jonka hinta on 200? agentti: Asiakas: Toki, milloin olette valmis matkustamaan? asiakas: Voitte tehdä varauksen: Totta kai, minun on lennettävä 01.08. ja 03.08.  __ asiakas: Asiamies: Toki, nousupaikkani on Washington IAD. asiamies: Kyllä: Asiakas: Okei, odottakaa: Asiakas: Toki: Asiakas: Kiitos, että odotitte, löysimme jatkolennon 1013 Frontier-lentoyhtiöltä hintaan 100. Asiakas: Kiitos, että odotitte: Agentti: Olkaa hyvä ja jatkakaa varausta: Asiakas: Lippunne on varattu teidän nimellänne. asiakas: Kiitos avusta. agentti: Kiitos, että tavoititte meidät.</w:t>
      </w:r>
    </w:p>
    <w:p>
      <w:r>
        <w:rPr>
          <w:b/>
        </w:rPr>
        <w:t xml:space="preserve">Tulos</w:t>
      </w:r>
    </w:p>
    <w:p>
      <w:r>
        <w:t xml:space="preserve">agentti: Saanko tietää lähdekoodinne?</w:t>
      </w:r>
    </w:p>
    <w:p>
      <w:r>
        <w:rPr>
          <w:b/>
        </w:rPr>
        <w:t xml:space="preserve">Esimerkki 7.5583</w:t>
      </w:r>
    </w:p>
    <w:p>
      <w:r>
        <w:t xml:space="preserve">asiakas: Asiakas: Päivää, olen Carol Edwards. asiamies: Päivää, miten voin auttaa teitä tällä hetkellä? Asiamies: Haluaisin mennä Washingtonissa sijaitsevaan Olympic National Parkiin, joten voisitteko varata minulle lipun? asiamies: Voisitteko varata minulle lipun? Saanko matkanne päivämäärät?  __ agentti: Asiakas: Lähettäkää lentokenttäkoodinne: Asiamies: Lähtö- ja kohdelentokenttäni koodit ovat LAX ja IAD. asiamies: Lentoaseman koodi on LAX ja IAD: Asiakas: Odottakaa hetki: Asiamies: Selvä, varmista, että kyseessä on yksittäinen jatkolento. agentti: Asiakas: UA airlinesin lento on vapaana, varaanko sen? asiakas: Agentti: Selvä, jatkakaa varausta: Varaus on tehty lennolle numero 1007. asiakas: Kiitos: Asiakas: Kiitos, että tavoititte meidät. Hyvää päivänjatkoa. asiakas: Tervetuloa.</w:t>
      </w:r>
    </w:p>
    <w:p>
      <w:r>
        <w:rPr>
          <w:b/>
        </w:rPr>
        <w:t xml:space="preserve">Tulos</w:t>
      </w:r>
    </w:p>
    <w:p>
      <w:r>
        <w:t xml:space="preserve">asiakas: Haluaisin lähteä 20.05. ja palata takaisin 22.05.</w:t>
      </w:r>
    </w:p>
    <w:p>
      <w:r>
        <w:rPr>
          <w:b/>
        </w:rPr>
        <w:t xml:space="preserve">Esimerkki 7.5584</w:t>
      </w:r>
    </w:p>
    <w:p>
      <w:r>
        <w:t xml:space="preserve">asiakas: Asiakas: Päivää. asiamies: Päivää, miten voin auttaa teitä tänään? asiakas: Päivää: Koska minun on osallistuttava lehdistötilaisuuteen kotikaupungissani.  __ asiakas: Asiakas: Kiitos: Asiakas: Hyvä on, odottakaa hetki, tarkistan nimellänne olevat varaukset ja palaan asiaan. asiakas: Hyvä on, odottakaa hetki, tarkistan nimellänne olevat varaukset ja palaan asiaan. asiakas: Hyvä on: Tarkistakaa varaus nimellä Christopher Robinson. agentti: Asiakas: Kiitos, että odotitte ei löydy varausta nimellänne. asiakas: Asiamies: Ei tarvitse, kiitos: Kiitos, että lähestyitte meitä.</w:t>
      </w:r>
    </w:p>
    <w:p>
      <w:r>
        <w:rPr>
          <w:b/>
        </w:rPr>
        <w:t xml:space="preserve">Tulos</w:t>
      </w:r>
    </w:p>
    <w:p>
      <w:r>
        <w:t xml:space="preserve">agentti: Olemme täällä auttamassa sinua. Saanko tietää nimenne?</w:t>
      </w:r>
    </w:p>
    <w:p>
      <w:r>
        <w:rPr>
          <w:b/>
        </w:rPr>
        <w:t xml:space="preserve">Esimerkki 7.5585</w:t>
      </w:r>
    </w:p>
    <w:p>
      <w:r>
        <w:t xml:space="preserve">asiakas: Asiakas: Päivää. asiamies: Päivää, miten voin auttaa teitä? Richard Lewis. Voitteko auttaa minua lentolippujen varausprosessissa DFW:stä LAX:iin?  __ asiakas: Asiamies: Kiitos myönteisestä vastauksestanne, haluan lähteä 16.02. ja vahvistakaa paluulippuni myös 18.02: lento numero-1029 yhteydet-1 ja hintaraja on 100. asiakas: Meillä on ilo ilmoittaa, että olemme löytäneet Frontier-lentoyhtiön, lennon numero-1029 yhteydet-1 ja hintaraja on 100. asiakas: Agentti: Se sopii hyvin, vahvistakaa minulle tämä lentolippu. agentti: Kyllä, kiitos: Varaus on tehty. asiakas: Kiitos avustanne. agentti: Ole hyvä.</w:t>
      </w:r>
    </w:p>
    <w:p>
      <w:r>
        <w:rPr>
          <w:b/>
        </w:rPr>
        <w:t xml:space="preserve">Tulos</w:t>
      </w:r>
    </w:p>
    <w:p>
      <w:r>
        <w:t xml:space="preserve">agentti: Voisitteko kertoa matkapäivänne, jolloin haluatte matkustaa?</w:t>
      </w:r>
    </w:p>
    <w:p>
      <w:r>
        <w:rPr>
          <w:b/>
        </w:rPr>
        <w:t xml:space="preserve">Esimerkki 7.5586</w:t>
      </w:r>
    </w:p>
    <w:p>
      <w:r>
        <w:t xml:space="preserve">asiakas: Asiakas: Päivää. asiamies: Päivää, miten voin parhaiten opastaa teitä tänään? Agentti: Minun täytyy matkustaa EWR:stä PHL:ään, voitteko auttaa minua siinä? agentti: Minun täytyy matkustaa EWR:stä PHL:ään: Asiakas: Saanko tietää matkanne päivämäärät? Asiakas: Matkapäiväni ovat 08. heinäkuuta - 10. heinäkuuta. agentti: Mihin aikaan? Asiakas: Voinko tietää jatkolentonne? Agentti: Tarvitsen yhden jatkolennon: Asiakas: Tarvitsetteko muita tietoja? Asiamies: Lähtöaikani on iltapäivällä: Asiakas: Saanko tietää hyvän nimenne? Shirley Allen: Kiitos tiedoistanne, annetuilla tiedoilla ei löydy lentoja.  __ agentti: Kiitos.</w:t>
      </w:r>
    </w:p>
    <w:p>
      <w:r>
        <w:rPr>
          <w:b/>
        </w:rPr>
        <w:t xml:space="preserve">Tulos</w:t>
      </w:r>
    </w:p>
    <w:p>
      <w:r>
        <w:t xml:space="preserve">asiakas: Asiakas: Selvä, ei ongelmia. Kiitos tiedoista.</w:t>
      </w:r>
    </w:p>
    <w:p>
      <w:r>
        <w:rPr>
          <w:b/>
        </w:rPr>
        <w:t xml:space="preserve">Esimerkki 7.5587</w:t>
      </w:r>
    </w:p>
    <w:p>
      <w:r>
        <w:t xml:space="preserve">asiakas: Hei. Olen James Hall. Miten voin auttaa? Fort Worthissa. Voitteko auttaa minua varauksen tekemisessä?  __ asiakas: Agentti: Minun kotipaikkani on Boston, MA - BOS: Asiakas: Okei, milloin haluaisitte matkustaa? asiakas: Matkani alkaa 07/03. Palaan takaisin 07/05. Agentti: Asiakas: Okei, auttakaa minua lähdön ja määränpään lentokenttäkoodeilla? asiakas: Asiamies: Määränpääni on Dallas &amp; Fort Worth, DFW. agentti: Asiakas: Okei, odottakaa: Asiakas: Toki: Asiakas: Valitettavasti lentoja ei ole saatavilla ilmoittamillanne päivämäärillä. asiakas: Asiamies: Ei mitään ongelmaa: Asiakas: Kiitos yhteydenotosta, hyvää päivänjatkoa. asiakas: Kiitos, että otitte yhteyttä, hyvää päivänjatkoa: Kiitos.</w:t>
      </w:r>
    </w:p>
    <w:p>
      <w:r>
        <w:rPr>
          <w:b/>
        </w:rPr>
        <w:t xml:space="preserve">Tulos</w:t>
      </w:r>
    </w:p>
    <w:p>
      <w:r>
        <w:t xml:space="preserve">agentti: Totta kai, voin auttaa sinua siinä. Saanko tietää, mistä haluatte aloittaa?</w:t>
      </w:r>
    </w:p>
    <w:p>
      <w:r>
        <w:rPr>
          <w:b/>
        </w:rPr>
        <w:t xml:space="preserve">Esimerkki 7.5588</w:t>
      </w:r>
    </w:p>
    <w:p>
      <w:r>
        <w:t xml:space="preserve">asiakas: Asiakas: Hei, olen James Anderson. asiamies: Hei, miten voin auttaa teitä tänään? asiakas: Hei, olen James Anderson: Asiamies: Auttakaa minua varaamaan lentolippu IAH:sta LAS:iin: Asiakas: Toki, kertokaa minulle matkapäivänne? asiak: Agentti: Matkapäiväni ovat 27.12. ja 29.12: Asiakas: Onko teillä mitään tarkennuksia? Tarvitsen pysähdyksen matkallani. Ja hintarajani on 1000.  __ asiakas: Asiakas: Okei, ei ongelmia. Kiitos avusta. agentti: Kiitos, että tavoititte meidät.</w:t>
      </w:r>
    </w:p>
    <w:p>
      <w:r>
        <w:rPr>
          <w:b/>
        </w:rPr>
        <w:t xml:space="preserve">Tulos</w:t>
      </w:r>
    </w:p>
    <w:p>
      <w:r>
        <w:t xml:space="preserve">agentti: Valitettavasti annetuilla tiedoillasi ei ollut lentoja.</w:t>
      </w:r>
    </w:p>
    <w:p>
      <w:r>
        <w:rPr>
          <w:b/>
        </w:rPr>
        <w:t xml:space="preserve">Esimerkki 7.5589</w:t>
      </w:r>
    </w:p>
    <w:p>
      <w:r>
        <w:t xml:space="preserve">asiakas: Asiakas: Hei. asiamies: Päivää, miten voin auttaa teitä tänään? asiakas: Hei: Asiakas: Olen Melissa Philips: Philips Philips: Okei: Grainier Sky Theaterissa, joka sijaitsee Chicagossa, IL - ORD. Autatteko minua varaamaan lentolippua yhdellä jatkoyhteydellä? agentti: Asiakas: Toki, autan teitä mielelläni. asiakas: Jos haluatte auttaa minua, pyydän, että teette sen: Kiitos.  __ asiakas: Lentokenttäkoodini on WA - SEA. asiamies: Asiakas: Saanko kysyä, kuinka paljon haluatte käyttää lentolippuun? asiakas: Mihin hintaan? Agentti: Voin käyttää enintään 5000: Asiakas: Saanko tietää, milloin olette suunnitellut matkustavanne? Asiakas: Voisinko saada tietää, milloin aiotte matkustaa? Asiamies: Suunnitellut matkapäiväni ovat 2.10. ja 4.10. agentti: Mihin aikaan matkustatte? Asiakas: Hyvä on, odottakaa hetki, niin etsin teille lennon. asiakas: Odottakaa hetki: Asiakas: Toki:  Asiakas: Kiitos arvokkaasta ajastanne. Löysimme Spirit-lentoyhtiön lipun hinnaksi 100. Jatkanko varausta yhden välilaskun lennolla? asiakas: Asiamies: Hyvä on: Lentolippunne on vahvistettu lentoyhtiön numerolla 1029. asiakas: Kiitos: Kiitos, että valitsitte meidät.</w:t>
      </w:r>
    </w:p>
    <w:p>
      <w:r>
        <w:rPr>
          <w:b/>
        </w:rPr>
        <w:t xml:space="preserve">Tulos</w:t>
      </w:r>
    </w:p>
    <w:p>
      <w:r>
        <w:t xml:space="preserve">agentti: Voisitteko ilmoittaa lentoonlähtökentän koodin?</w:t>
      </w:r>
    </w:p>
    <w:p>
      <w:r>
        <w:rPr>
          <w:b/>
        </w:rPr>
        <w:t xml:space="preserve">Esimerkki 7.5590</w:t>
      </w:r>
    </w:p>
    <w:p>
      <w:r>
        <w:t xml:space="preserve">asiakas: Agentti: Hei. Miten voin auttaa teitä tänään? Agentti: Voitteko auttaa minua varaamaan lentolippua PHL:stä LAX:iin: Asiakas: Toki, voisitteko kertoa matkapäivänne? asiak: Asiamies: Matkapäiväni ovat 25.-27.4. agentti: Mihin aikaan matkustatte? Asiakas: Saanko tietää liityntäkorkeutenne? Asiamies: Minulle riittää yksi välilasku. agentti: Minulle riittää yksi välilasku: Asiakas: Onko teillä muita toivomianne tarkennuksia? Asiakas: Onko teillä muita toivomianne täsmennyksiä? Lähdön on tapahduttava iltapäivällä.  __ asiakas: Edwards Robinson tässä: Asiakas: Valitettavasti minun on ilmoitettava teille, että toivomuksenne mukaista lentoa ei ole saatavilla. asiakas: Edwards Robinson, Edwards Robinson: Asiamies: Ei mitään ongelmaa, kiitos tiedosta. agentti: Asiakkaan nimi: Minkälainen asiakas? Asiakas: Kiitos, että otitte meihin yhteyttä.</w:t>
      </w:r>
    </w:p>
    <w:p>
      <w:r>
        <w:rPr>
          <w:b/>
        </w:rPr>
        <w:t xml:space="preserve">Tulos</w:t>
      </w:r>
    </w:p>
    <w:p>
      <w:r>
        <w:t xml:space="preserve">agentti: Saanko tietää nimenne, jotta voin jatkaa?</w:t>
      </w:r>
    </w:p>
    <w:p>
      <w:r>
        <w:rPr>
          <w:b/>
        </w:rPr>
        <w:t xml:space="preserve">Esimerkki 7.5591</w:t>
      </w:r>
    </w:p>
    <w:p>
      <w:r>
        <w:t xml:space="preserve">asiakas: Agentti: Hei. Miten voin auttaa? Agentti: Haluaisin vierailla New Yorkissa, voisitteko varata lentolippuni LAX:stä LGA:han: Totta kai, autan teitä. Saanko tietää suunnitellut matkapäivänne? asiakas: Asiamies: Haluaisin lähteä 21. elokuuta ja palata takaisin 23. elokuuta. agentti: Asiakas: Saisinko nimenne? Asiakas: Nimeni on Jerry Wright. asiamies: Nimeni on Jerry Wright: Tarvitsetteko jatkolentoa? Agentti: Kyllä, tarkistakaa lento, jossa on yksi jatkoyhteys. agentti: Kyllä, pyydän, tarkistakaa lento, jossa on yksi jatkoyhteys: Asiakas: Saanko tietää muut tiedot? Haluan vain jatkolennon.  __ asiakas: Agentti: Kyllä, voitte varata lipun. agentti: Kyllä, voitte varata lipun: Okei, varauksenne on vahvistettu lennolle numero 1011. asiakas: Asiamies: Kiitos paljon: Asiakas: Kiitos, että valitsitte meidät.</w:t>
      </w:r>
    </w:p>
    <w:p>
      <w:r>
        <w:rPr>
          <w:b/>
        </w:rPr>
        <w:t xml:space="preserve">Tulos</w:t>
      </w:r>
    </w:p>
    <w:p>
      <w:r>
        <w:t xml:space="preserve">agentti: Delta Airlinesin turistiluokka, jonka hinta on 100 ja jossa on yksi yhteys. Voinko varata lippusi?</w:t>
      </w:r>
    </w:p>
    <w:p>
      <w:r>
        <w:rPr>
          <w:b/>
        </w:rPr>
        <w:t xml:space="preserve">Esimerkki 7.5592</w:t>
      </w:r>
    </w:p>
    <w:p>
      <w:r>
        <w:t xml:space="preserve">asiakas: Asiakas: Päivää. asiamies: Päivää, miten voin auttaa teitä? Olen Emma Baker. Haluan varata lipun DFW:stä ORD:hen tapaamaan setääni, voitteko auttaa minua varauksen tekemisessä? agentti: Asiakas: Toki, voisitteko kertoa matkanne päivämäärät: Lähden 21.05. ja palaan 23.05. takaisin.  __ asiakas: Jatkakaa varauksen tekemistä. Kiitos avusta: Asiakas: Tervetuloa.</w:t>
      </w:r>
    </w:p>
    <w:p>
      <w:r>
        <w:rPr>
          <w:b/>
        </w:rPr>
        <w:t xml:space="preserve">Tulos</w:t>
      </w:r>
    </w:p>
    <w:p>
      <w:r>
        <w:t xml:space="preserve">agentti: AA airlinesin lento 1008, jatkanko? Okei, varaus on tehty.</w:t>
      </w:r>
    </w:p>
    <w:p>
      <w:r>
        <w:rPr>
          <w:b/>
        </w:rPr>
        <w:t xml:space="preserve">Esimerkki 7.5593</w:t>
      </w:r>
    </w:p>
    <w:p>
      <w:r>
        <w:t xml:space="preserve">asiakas: Asiakas: Hei. asiamies: Päivää, miten voin auttaa? asiakas: Hei: Asiakas: Voisitteko varata lentoliput PHL:stä BOS:iin? asiamies: Voisitteko varata lentoliput PHL:stä BOS:iin? Asiakas: Toki, saanko tietää matkustuspäivämäärät? asiak: Agentti: Matkapäiväni ovat 06. helmikuuta ja 08. helmikuuta: Onko teillä jokin yhteysrajoitus?  __ agentti: Asiakas: Onko muita vaatimuksia? Asiakas: Ei: Asiakas: Saanko tietää nimenne? Olen Angela Garcia: Asiakas: Odottakaa hetki: Asiakas: Toki: Asiakas: Olen pahoillani, ei löytynyt lentoja haluamillanne päivämäärillä. asiakas: Kiitos: Kiitos, että valitsitte meidät.</w:t>
      </w:r>
    </w:p>
    <w:p>
      <w:r>
        <w:rPr>
          <w:b/>
        </w:rPr>
        <w:t xml:space="preserve">Tulos</w:t>
      </w:r>
    </w:p>
    <w:p>
      <w:r>
        <w:t xml:space="preserve">asiakas: Asiakas: Tarvitsen jatkolennon.</w:t>
      </w:r>
    </w:p>
    <w:p>
      <w:r>
        <w:rPr>
          <w:b/>
        </w:rPr>
        <w:t xml:space="preserve">Esimerkki 7.5594</w:t>
      </w:r>
    </w:p>
    <w:p>
      <w:r>
        <w:t xml:space="preserve">asiakas: Agentti: Hei. Miten voin auttaa? Agentti: Voitteko auttaa minua olemassa olevan varaukseni muuttamisessa? agentti: Voisitteko auttaa minua muuttamaan olemassa olevaa varaustani? Voisitteko kertoa nimenne?  __ agentti: Asiakas: Odottakaa hetki: Asiakas: Toki: Angela Parker. Minun on valitettavasti ilmoitettava, että nimellänne ei ole varausta. asiakas: Asiakas: Okei, ei ongelmia: Asiakas: Kiitos, että tavoititte meidät: Kiitos.</w:t>
      </w:r>
    </w:p>
    <w:p>
      <w:r>
        <w:rPr>
          <w:b/>
        </w:rPr>
        <w:t xml:space="preserve">Tulos</w:t>
      </w:r>
    </w:p>
    <w:p>
      <w:r>
        <w:t xml:space="preserve">asiakas: Angela Parker.</w:t>
      </w:r>
    </w:p>
    <w:p>
      <w:r>
        <w:rPr>
          <w:b/>
        </w:rPr>
        <w:t xml:space="preserve">Esimerkki 7.5595</w:t>
      </w:r>
    </w:p>
    <w:p>
      <w:r>
        <w:t xml:space="preserve">asiakas: Hei.  __ asiakas: Agentti: Voitteko auttaa minua varaamaan lentolipun DEN:stä ORD:hen: Asiakas: Toki, kertokaa minulle suunnitellut matkapäivänne? asiakas: Elokuun 05. päivä ja palaan 07. elokuuta. agentti: Mihin mennessä? Asiakas: Haluatteko mieluummin suoran lennon vai jatkolennon? Agentti: Haluan suoran lennon: Asiakas: Onko teillä muita tarkennuksia? Asiakas: Ei: Asiakas: Saanko tietää hyvän nimenne, jotta voin edetä pidemmälle? Asiakas: Saanko tietää hyvän nimenne, jotta voin edetä pidemmälle? Agentti: Olen Catherine Hernandez: Löysimme amerikkalaisen lentoyhtiön lennon numerolla 1003, jonka hinta on 100 ja joka on suora lento. Jatkanko matkaa? asiakas: Asiakas: Olkaa hyvä ja jatkakaa: Asiakas: Lentolippunne on vahvistettu: Kiitos: Asiakas: Kiitos, että tavoititte meidät.</w:t>
      </w:r>
    </w:p>
    <w:p>
      <w:r>
        <w:rPr>
          <w:b/>
        </w:rPr>
        <w:t xml:space="preserve">Tulos</w:t>
      </w:r>
    </w:p>
    <w:p>
      <w:r>
        <w:t xml:space="preserve">agentti: Päivää, miten voin auttaa teitä tänään?</w:t>
      </w:r>
    </w:p>
    <w:p>
      <w:r>
        <w:rPr>
          <w:b/>
        </w:rPr>
        <w:t xml:space="preserve">Esimerkki 7.5596</w:t>
      </w:r>
    </w:p>
    <w:p>
      <w:r>
        <w:t xml:space="preserve">asiakas: Asiakas: Hei: Olen Nicole Harris.  __ asiakas: Asiamies: Aion matkustaa HOU:sta MCO:han, voitteko auttaa minua varauksen tekemisessä? agentti: Aion matkustaa HOU:sta MCO:han: Totta kai, olen täällä auttaakseni teitä siinä. Saanko tietää matkapäivänne? asiakas: Asiamies: Matkapäiväni ovat 06/08 - 06/10. Asiamies: Matkustan 06/08 - 06/10: Havaijilaiset lentoyhtiöt tarjoavat lennon, jolla on yhteysraja 1. Voinko jatkaa varauksen tekemistä? asiakas: Jatkakaa varauksen tekemistä. agentti: Voitte tehdä varauksen: Kyllä, lippunne on varattu lennon numerolla 1003. asiakas: Kiitos: Asiakas: Kiitos, että lähestyitte meitä.</w:t>
      </w:r>
    </w:p>
    <w:p>
      <w:r>
        <w:rPr>
          <w:b/>
        </w:rPr>
        <w:t xml:space="preserve">Tulos</w:t>
      </w:r>
    </w:p>
    <w:p>
      <w:r>
        <w:t xml:space="preserve">agentti: Miten voin auttaa teitä tänään?</w:t>
      </w:r>
    </w:p>
    <w:p>
      <w:r>
        <w:rPr>
          <w:b/>
        </w:rPr>
        <w:t xml:space="preserve">Esimerkki 7.5597</w:t>
      </w:r>
    </w:p>
    <w:p>
      <w:r>
        <w:t xml:space="preserve">asiakas: Asiakas: Hei: Asiakas: Miten voin auttaa teitä tänään? asiakas: Olen Anna Robinson: Asiakas: Haluan muuttaa varaustani, koska suunnitelmani tavata osakkeenomistajani on lykätty. Voitteko auttaa minua siinä? asiamies: Asiakas: Toki, autan teitä mielelläni. asiakas: Asiakas: Kiitos: Asiakas: Olkaa hyvä ja odottakaa, niin tarkistan varausluettelon ja kerron teille varauksen tilan: Asiakas: Toki: Asiakas: Kiitos ajastanne: Asiakas: Ei kestä: Anteeksi, teidän nimellänne ei ole aktiivista varausta.  __ agentti: Asiakas: Kiitos lähestymisestänne. Hyvää päivänjatkoa.</w:t>
      </w:r>
    </w:p>
    <w:p>
      <w:r>
        <w:rPr>
          <w:b/>
        </w:rPr>
        <w:t xml:space="preserve">Tulos</w:t>
      </w:r>
    </w:p>
    <w:p>
      <w:r>
        <w:t xml:space="preserve">asiakas: Asiakas: Selvä, ei ongelmia. Kiitos tiedoista.</w:t>
      </w:r>
    </w:p>
    <w:p>
      <w:r>
        <w:rPr>
          <w:b/>
        </w:rPr>
        <w:t xml:space="preserve">Esimerkki 7.5598</w:t>
      </w:r>
    </w:p>
    <w:p>
      <w:r>
        <w:t xml:space="preserve">asiakas: Hei.  __ asiakas: Agentti: Olen Ryan Hernandez: Asiakas: Kiitos, että annoitte nimenne: Agentti: Haluaisin osallistua Boston Scavengeriin Bostonissa, BOS:ssa: Asiakas: Toki, saanko tietää aikataulusi päivämäärät? asiakas: Haluaisin aloittaa 03/08. Tarkoitukseni on palata 03/10. Agentti: Asiakas: Voisitteko kertoa lähdelentokenttänne koodin: Austin, AUS on lähin lentokenttäni. haluan siis nousta koneeseen täältä. agentti: Asiakas: Tarvitsetteko väliasemaa matkan välissä? asiakas: Agentti: Kyllä, tarvitsen pysähdyspaikan: Southwest-lentoyhtiön lento numero 1026 ja hinta on 100. Jatkanko varauksen tekemistä? Agentti: Kyllä, voitte: Lippunne on varattu yhdellä jatkolennolla. asiakas: Asiamies: Kiitos, että autoitte minua. asiamies: Kiitos, että autoitte minua: Kiitos, että valitsitte meidät.</w:t>
      </w:r>
    </w:p>
    <w:p>
      <w:r>
        <w:rPr>
          <w:b/>
        </w:rPr>
        <w:t xml:space="preserve">Tulos</w:t>
      </w:r>
    </w:p>
    <w:p>
      <w:r>
        <w:t xml:space="preserve">agentti: Päivää, miten voin auttaa teitä tänään?</w:t>
      </w:r>
    </w:p>
    <w:p>
      <w:r>
        <w:rPr>
          <w:b/>
        </w:rPr>
        <w:t xml:space="preserve">Esimerkki 7.5599</w:t>
      </w:r>
    </w:p>
    <w:p>
      <w:r>
        <w:t xml:space="preserve">asiakas: Asiakas: Hei: Asiakas: Miten voin auttaa? asiakas: Olen Anthony Brown: Asiamies: Voitteko auttaa minua lentolippujen varaamisessa Phoenixista Los Angelesiin? asiamies: Voisitteko auttaa minua lentolippujen varaamisessa Phoenixista Los Angelesiin? Lentolippujen varaamisessa: Toki, autan teitä mielelläni. Voisitteko antaa minulle lentokenttäkoodinne? asiakas: Agentti: Toki, haluaisin matkustaa PHX:stä LAX:iin: Asiakas: Hyvä on, saanko tietää matkapäivänne? asiakas: Voisitteko kertoa minulle matkapäivänne? Agentti: Olen suunnitellut matkustavani maaliskuun 07. ja 09. maaliskuuta: Asiakas: Okei, onko teillä mitään luokkatoivomuksia? asiakas: Kyllä: Agentti: Kyllä, mieluiten turistiluokassa: Hyvä on, odottakaa hetki. Kertokaa sillä välin, onko teillä muita toiveita? asiakas: Asiamies: Tarvitsen yhteys 1, joten tarkistakaa se. agentti: JetBlue lentoyhtiössä on turistiluokan lento, jossa yhteysraja on 1 ja hinta on 100. Jatkanko lipun varaamista?  __ agentti: __ agentti: Lennon numero 1020, joka lähtee aamulla. Hyvää matkaa: Asiamies: Kiitos avusta: Asiakas: Kiitos, että otitte yhteyttä toimistoomme.</w:t>
      </w:r>
    </w:p>
    <w:p>
      <w:r>
        <w:rPr>
          <w:b/>
        </w:rPr>
        <w:t xml:space="preserve">Tulos</w:t>
      </w:r>
    </w:p>
    <w:p>
      <w:r>
        <w:t xml:space="preserve">asiakas: Jatkakaa varauksen tekemistä.</w:t>
      </w:r>
    </w:p>
    <w:p>
      <w:r>
        <w:rPr>
          <w:b/>
        </w:rPr>
        <w:t xml:space="preserve">Esimerkki 7.5600</w:t>
      </w:r>
    </w:p>
    <w:p>
      <w:r>
        <w:t xml:space="preserve">asiakas: Miten voin auttaa?  __ agentti: Asiakas: Toki, voisitteko kertoa matkanne päivämäärät? asiak: Agentti: Matkapäiväni ovat 18.-20. marraskuuta: Asiakas: Onko teillä mitään tarkennuksia?  Asiamies: Olen valmis matkustamaan yhdellä jatkolennolla. agentti: Olen valmis matkustamaan yhdellä jatkolennolla: Asiakas: Saanko tietää nimenne? Alexander Perez: Lentoyhtiö AA:n jatkolento numerolla 1025, hinta on 100 turistiluokassa. Saanko varata sen? asiakas: Voitte varata sen: Asiakas: Olkaa hyvä ja jatkakaa: Asiakas: Lippunne on varattu: Asiamies: Kiitos, että autoitte minua: Kiitos, että valitsitte meidät.</w:t>
      </w:r>
    </w:p>
    <w:p>
      <w:r>
        <w:rPr>
          <w:b/>
        </w:rPr>
        <w:t xml:space="preserve">Tulos</w:t>
      </w:r>
    </w:p>
    <w:p>
      <w:r>
        <w:t xml:space="preserve">asiakas: IAD-LAS: Voitteko auttaa minua varaamaan lentoliput IAD:stä LAS:iin?</w:t>
      </w:r>
    </w:p>
    <w:p>
      <w:r>
        <w:rPr>
          <w:b/>
        </w:rPr>
        <w:t xml:space="preserve">Esimerkki 7.5601</w:t>
      </w:r>
    </w:p>
    <w:p>
      <w:r>
        <w:t xml:space="preserve">asiakas: Hei,...  __ asiakas: Olen Stephanie Harris. Koska kulttuurifestivaalia lykättiin, haluan muuttaa olemassa olevaa varaustani. Voisitteko auttaa minua? Harris, palaan asiaan ja kerron yksityiskohdat. asiakas: Asiamies: Hyvä on, Harris: Ei löytynyt varausta tiedoillanne. Kiitos Harris, hyvää päivänjatkoa. asiakas: Kiitos tiedoistanne.</w:t>
      </w:r>
    </w:p>
    <w:p>
      <w:r>
        <w:rPr>
          <w:b/>
        </w:rPr>
        <w:t xml:space="preserve">Tulos</w:t>
      </w:r>
    </w:p>
    <w:p>
      <w:r>
        <w:t xml:space="preserve">agentti: Päivää, miten voin auttaa?</w:t>
      </w:r>
    </w:p>
    <w:p>
      <w:r>
        <w:rPr>
          <w:b/>
        </w:rPr>
        <w:t xml:space="preserve">Esimerkki 7.5602</w:t>
      </w:r>
    </w:p>
    <w:p>
      <w:r>
        <w:t xml:space="preserve">asiakas: Anthony Baker. Tarvitsen apuanne lentovarauksen tekemisessä. agentti: Hei, Anthony. Toki, siksi olen täällä. Voisitteko lähettää minulle matkanne tiedot? asiakas: LGA ja määränpäälentoasema MI - DTW. Aloitan matkani 14.02. ja palaan 16.02. Agentti: Kiitos yksityiskohdista. Voisitteko odottaa hetken? asiakas: Toki: Tarkistan asian ja palaan asiaan. Kiitos, että odotitte. Löysimme mieltymyksiänne vastaavan lennon. asiakas: Agentti: Voitteko kertoa yksityiskohdat? Yksityiskohdat ovat: JetBlue airlines, lento numero-1010, jonka hinta on 100. Asiakas: Asiakas: Hyvä on, voitte jatkaa varausta. agentti: Asiakas: Lippunne on vahvistettu: Kiitos. Arvostan apuanne: Asiakas: Voinko auttaa teitä jotenkin? Asiakas: Voin auttaa teitä jotenkin: Ei, tässä kaikki.  __ asiakas: Asiakas: Hyvää päivänjatkoa teillekin.</w:t>
      </w:r>
    </w:p>
    <w:p>
      <w:r>
        <w:rPr>
          <w:b/>
        </w:rPr>
        <w:t xml:space="preserve">Tulos</w:t>
      </w:r>
    </w:p>
    <w:p>
      <w:r>
        <w:t xml:space="preserve">agentti: Kiitos, että valitsit meidät. Hyvää päivänjatkoa.</w:t>
      </w:r>
    </w:p>
    <w:p>
      <w:r>
        <w:rPr>
          <w:b/>
        </w:rPr>
        <w:t xml:space="preserve">Esimerkki 7.5603</w:t>
      </w:r>
    </w:p>
    <w:p>
      <w:r>
        <w:t xml:space="preserve">asiakas: Asiakas: Hei: Asiakas: Miten voin auttaa teitä? Thomas Thompson: Aion tavata b.tech-ystäväni New Yorkissa tänä viikonloppuna. Voisitteko auttaa minua varaamaan lipun LAX:sta JFK:lle? agentti: JFK: Toki, voin auttaa sinua siinä. Saanko tietää haluamanne matkustuspäivämäärät? asiakas: Asiamies: Olen valmis jättämään kyydin 14. lokakuuta ja noutamaan sen 16. lokakuuta. agentti: Olen valmis jättämään kyydin 14. lokakuuta ja noutamaan sen 16. lokakuuta: Asiakas: Hyvä on, odottakaa hetki. asiakas: Voisitteko odottaa hetken? Asiakas: Toki: Asiakas: Olen pahoillani, mutta teille ei ole saatavilla lentoja kyseisinä päivinä. asiakas: Olen pahoillani, mutta teille ei ole tarjolla lentoja kyseisinä päivinä: Ei se haittaa, valitsen toisen tavan päästä määränpäähäni. Kiitos paljon palvelustanne.  __ asiakas: Asiakas: Olkaa hyvä.</w:t>
      </w:r>
    </w:p>
    <w:p>
      <w:r>
        <w:rPr>
          <w:b/>
        </w:rPr>
        <w:t xml:space="preserve">Tulos</w:t>
      </w:r>
    </w:p>
    <w:p>
      <w:r>
        <w:t xml:space="preserve">agentti: Kiitos, että otitte yhteyttä.</w:t>
      </w:r>
    </w:p>
    <w:p>
      <w:r>
        <w:rPr>
          <w:b/>
        </w:rPr>
        <w:t xml:space="preserve">Esimerkki 7.5604</w:t>
      </w:r>
    </w:p>
    <w:p>
      <w:r>
        <w:t xml:space="preserve">asiakas: Hei. Olen Betty Phillips. asiamies: Päivää, miten voin auttaa teitä tänään? asiakas: Olen Betty Phillips: Asiamies: Haluan varata lennon New Yorkiin NY-LGA osallistuakseni pelifestivaaleille, auttakaa minua varaamaan lentolippu AZ-PHX. asiamies: Auttakaa minua varaamaan lentolippu AZ-PHX: Totta kai, olen iloinen voidessani auttaa teitä. Saanko tietää, minä päivinä olette valmis matkustamaan? asiakas: Asiamies: Lähtöpäiväni on 12/06, paluupäiväni on 12/08. Asiamies: Mihin mennessä? Asiakas: Hyvä on, odottakaa hetki.  __ agentti: Löysimme jatkolennon UA airlinesilla, lennon numero 1010 ja hinta 100. asiakas: Asiamies: Olkaa hyvä ja jatkakaa: Asiakas: Lippunne on varattu: Kiitos: Kiitos, että tavoititte meidät.</w:t>
      </w:r>
    </w:p>
    <w:p>
      <w:r>
        <w:rPr>
          <w:b/>
        </w:rPr>
        <w:t xml:space="preserve">Tulos</w:t>
      </w:r>
    </w:p>
    <w:p>
      <w:r>
        <w:t xml:space="preserve">asiakas: Asiakas: Toki.</w:t>
      </w:r>
    </w:p>
    <w:p>
      <w:r>
        <w:rPr>
          <w:b/>
        </w:rPr>
        <w:t xml:space="preserve">Esimerkki 7.5605</w:t>
      </w:r>
    </w:p>
    <w:p>
      <w:r>
        <w:t xml:space="preserve">asiakas: Asiakas: Hei: Asiakas: Patrick Perez: Agentti: Tarvitsen apuanne lentolippujen varaamisessa IAD:stä MSP:hen tärkeää liiketapaamista varten, voitteko auttaa minua lentolippujen varaamisessa kyseisiin paikkoihin? agentti: Voisitteko auttaa minua lentolipun varaamisessa? Voin toki auttaa sinua lentolippujen varaamisessa. Voisitteko auttaa minua matkan päivämäärien kanssa? asiakas: Kiitos, aion lähteä 14.04. ja pyydän teitä varaamaan paluulippuni 16.04.  __ asiakas: Asiakas: Toki, kaikessa rauhassa: Lentoyhtiöstä Frontier löysin tietojenne perusteella lennon, jossa on 1 yhteys ja jonka hinta on 200. Sopiiko se teille? asiakas: Jos se sopii teille, minä pyydän, että teette sen: Agentti: Se sopii minulle, voitte jatkaa varausta. agentti: Lentoyhtiön lennonvaraus: Okei, vahvistin lippunne lennon numerolla 1015. asiakas: Kiitos avustanne lippuni varaamisessa. agentti: Kiitos. Kiitos, että tavoititte meidät.</w:t>
      </w:r>
    </w:p>
    <w:p>
      <w:r>
        <w:rPr>
          <w:b/>
        </w:rPr>
        <w:t xml:space="preserve">Tulos</w:t>
      </w:r>
    </w:p>
    <w:p>
      <w:r>
        <w:t xml:space="preserve">agentti: Odottakaa hetki.</w:t>
      </w:r>
    </w:p>
    <w:p>
      <w:r>
        <w:rPr>
          <w:b/>
        </w:rPr>
        <w:t xml:space="preserve">Esimerkki 7.5606</w:t>
      </w:r>
    </w:p>
    <w:p>
      <w:r>
        <w:t xml:space="preserve">asiakas: Asiakas: Päivää. asiamies: Päivää, miten voin auttaa teitä tänään? asiakas: Päivää: Asiamies: Voitteko auttaa minua varaamaan lentoliput MCO:sta EWR:ään: Asiakas: Toki, voisitteko mainita matkustuspäivämääränne? asiakas: Voisitteko mainita matkustuspäivämääränne? Asiamies: Suunnittelin matkani päivämääriksi 12.4. ja 14.4. Agentti: Mihin päivämäärään? Asiakas: Saanko tietää nimenne? Kimberly King. asiamies: Nimeni on Kimberly King: Tarvitsetteko muuta apua minun puoleltani?  __ agentti: Asiakas: Odottakaa hetki: Asiakas: Toki, minä odotan: Havaijin lentoyhtiöllä on jatkolento hintaan 100, sopiiko tämä lipunvaraus teille? asiakas: Asiamies: Jatkakaa, olkaa hyvä: Asiakas: Okei, vahvistin lippunne lennon numerolla 1005. Asiakas: Okei, vahvistin lippunne lennon numerolla 1005. Asiakas: Okei: Kiitos avusta. agentti: Asiakas: Olkaa hyvä, turvallista lentoa.</w:t>
      </w:r>
    </w:p>
    <w:p>
      <w:r>
        <w:rPr>
          <w:b/>
        </w:rPr>
        <w:t xml:space="preserve">Tulos</w:t>
      </w:r>
    </w:p>
    <w:p>
      <w:r>
        <w:t xml:space="preserve">asiakas: Etsin jatkolentoa. Tarkistakaa siis se.</w:t>
      </w:r>
    </w:p>
    <w:p>
      <w:r>
        <w:rPr>
          <w:b/>
        </w:rPr>
        <w:t xml:space="preserve">Esimerkki 7.5607</w:t>
      </w:r>
    </w:p>
    <w:p>
      <w:r>
        <w:t xml:space="preserve">asiakas: Asiakas: Päivää. asiamies: Päivää, miten voin palvella teitä? asiakasta: Olen Mark Phillips. Haluan vierailla Washingtonissa sijaitsevalla National Mallilla, joten varatkaa minulle lentolippu. agentti: Asiakas: Toki, autan mielelläni, Ilmoittakaa suunnitellut matkustuspäivämääränne? asiakas: Asiamies: Hintarajani on 500: Asiakas: Voin maksaa vain yhden hinnan: Asiakas: Lähtöpäiväni on 20.10. ja paluupäiväni 22.10. Agentti: Minulla ei ole aikaa matkustaa: Asiakas: Selvä, Voitteko kertoa minulle lentokenttänne lyhenteet? asiakas: Voitte kertoa lentokenttänne lyhenteet? Asiamies: Lähtö- ja määränpääni ovat MA-BOS, DC-IAD. agentti: Odota hetki. Tarkistan asian ja palaan asiaan. asiakas: Asiakas: Toki: Lentoyhtiö Jet Blue 1021, jossa on 1 yhteys ja hinta 100. Kiitos, että odotitte. Voinko jatkaa varausta? asiakas: Okei, voitte jatkaa varausta.  __ asiakas: Kiitos avusta.</w:t>
      </w:r>
    </w:p>
    <w:p>
      <w:r>
        <w:rPr>
          <w:b/>
        </w:rPr>
        <w:t xml:space="preserve">Tulos</w:t>
      </w:r>
    </w:p>
    <w:p>
      <w:r>
        <w:t xml:space="preserve">agentti: Varaus on vahvistettu. Kiitos, että valitsitte meidät, hyvää päivänjatkoa.</w:t>
      </w:r>
    </w:p>
    <w:p>
      <w:r>
        <w:rPr>
          <w:b/>
        </w:rPr>
        <w:t xml:space="preserve">Esimerkki 7.5608</w:t>
      </w:r>
    </w:p>
    <w:p>
      <w:r>
        <w:t xml:space="preserve">asiakas: Agentti: Hei. Miten voin auttaa teitä? Haluaisin tehdä joitain muutoksia varaukseeni, koska matkani muuttui äkillisesti toiseen paikkaan. Voitteko auttaa minua? Asiakas: Toki, auttakaa minua tarkistamaan nimenne. asiakas: Nimeni on Betty Gonzalez.  __ asiakas: Asiamies: Kyllä, kiitos: Asiakas: Anteeksi, en löytänyt tietokannastamme yhtään varausta nimellänne. asiakas: Agentti: Ei se mitään, kiitos kun tarkistitte. agentti: Asiakas: Kiitos, että otitte yhteyttä.</w:t>
      </w:r>
    </w:p>
    <w:p>
      <w:r>
        <w:rPr>
          <w:b/>
        </w:rPr>
        <w:t xml:space="preserve">Tulos</w:t>
      </w:r>
    </w:p>
    <w:p>
      <w:r>
        <w:t xml:space="preserve">agentti: Odottakaa hetki.</w:t>
      </w:r>
    </w:p>
    <w:p>
      <w:r>
        <w:rPr>
          <w:b/>
        </w:rPr>
        <w:t xml:space="preserve">Esimerkki 7.5609</w:t>
      </w:r>
    </w:p>
    <w:p>
      <w:r>
        <w:t xml:space="preserve">asiakas: Agentti: Hei. Miten voin auttaa teitä tänään? Haluan varata lentolippua SEA:sta DEN:iin. Voitteko auttaa minua siinä? agentti: Totta kai, olen täällä auttamassa teitä. Saanko tietää matkapäivänne? asiakas: Agentti: Matkapäiväni ovat 27. helmikuuta ja 29. helmikuuta: Asiakas: Okei, onko teillä mitään tarkennuksia? asiakas: Kyllä, kiitos: Asiamies: Haluaisin varata matkalleni mieluiten suoran lennon. agentti: Odottakaa hetki. Tarkistan teille parhaan saatavilla olevan lennon. asiakas: Asiakas: Toki, odotan vastaustanne.  __ asiakas: Asiakas: Nimeni on Justin King: Asiakas: Olen pahoillani, Justin King, mutta haluamillenne päiville ei ole saatavilla lentoja. asiakas: Olen pahoillani, Justin King: Asiamies: Ei se mitään, kiitos kun tarkistitte. agentti: Asiakas: Tervetuloa, kiitos, että valitsitte meidät. Hyvää päivänjatkoa.</w:t>
      </w:r>
    </w:p>
    <w:p>
      <w:r>
        <w:rPr>
          <w:b/>
        </w:rPr>
        <w:t xml:space="preserve">Tulos</w:t>
      </w:r>
    </w:p>
    <w:p>
      <w:r>
        <w:t xml:space="preserve">agentti: Agentti: Saanko tietää nimenne?</w:t>
      </w:r>
    </w:p>
    <w:p>
      <w:r>
        <w:rPr>
          <w:b/>
        </w:rPr>
        <w:t xml:space="preserve">Esimerkki 7.5610</w:t>
      </w:r>
    </w:p>
    <w:p>
      <w:r>
        <w:t xml:space="preserve">asiakas: Agentti: Hei. Miten voin auttaa? ORD:stä DFW:hen.  __ asiakas: Asiakas: Suunnitellut matkapäiväni ovat 18.1. ja 20.1. agentti: Mihin aikaan matkustan? Asiakas: Saanko tietää liityntämääränne, kiitos: Asiamies: Haluaisin mieluiten yhden jatkoyhteyden: Asiakas: Onko teillä mitään tarkennuksia? Asiakas: Ei, kiitos: Asiakas: Frontier airlinesilla on lento yhdellä yhteydellä, voinko tehdä varauksen lennolle 1011? asiakas: Voin tehdä varauksen lennolle 1011: Asiamies: Olkaa hyvä ja jatkakaa: Millä nimellä voin tehdä varauksen? asiakas: Millä nimellä? Jerry Hill: Asiakas: Teidän varauksenne tehdään turistiluokkaan. asiakas: Kiitos.</w:t>
      </w:r>
    </w:p>
    <w:p>
      <w:r>
        <w:rPr>
          <w:b/>
        </w:rPr>
        <w:t xml:space="preserve">Tulos</w:t>
      </w:r>
    </w:p>
    <w:p>
      <w:r>
        <w:t xml:space="preserve">agentti: Matkapäivänne, kiitos?</w:t>
      </w:r>
    </w:p>
    <w:p>
      <w:r>
        <w:rPr>
          <w:b/>
        </w:rPr>
        <w:t xml:space="preserve">Esimerkki 7.5611</w:t>
      </w:r>
    </w:p>
    <w:p>
      <w:r>
        <w:t xml:space="preserve">asiakas: Hei.  __ asiakas: Auttakaa minua varaamaan lippu SEA:sta HOU:iin. agentti: Haluan käydä Houstonissa: Asiakas: Toki, voisitteko kertoa matkanne päivämäärät, jolloin haluatte matkustaa? asiakas: Voisitteko kertoa matkanne päivämäärät, jolloin haluatte matkustaa? Asiamies: Suunnitellut matkapäiväni ovat 06. huhtikuuta ja 08. huhtikuuta. agentti: Minulla on suunnitellut päivämäärät 06. huhtikuuta ja 08. huhtikuuta: Asiakas: UA airlinesilla on yhdistetty lento yhteydellä 1: Agentti: Okei, varaa lippu nimellä Joseph Lee. agentti: Varaa lippu: Asiakas: Varauksenne on tehty: Kiitos avusta. agentti: Kiitos.</w:t>
      </w:r>
    </w:p>
    <w:p>
      <w:r>
        <w:rPr>
          <w:b/>
        </w:rPr>
        <w:t xml:space="preserve">Tulos</w:t>
      </w:r>
    </w:p>
    <w:p>
      <w:r>
        <w:t xml:space="preserve">agentti: Päivää, voinko kysyä, miten voin parhaiten auttaa teitä tänään?</w:t>
      </w:r>
    </w:p>
    <w:p>
      <w:r>
        <w:rPr>
          <w:b/>
        </w:rPr>
        <w:t xml:space="preserve">Esimerkki 7.5612</w:t>
      </w:r>
    </w:p>
    <w:p>
      <w:r>
        <w:t xml:space="preserve">asiakas: Asiakas: Päivää. asiamies: Päivää, miten voin auttaa teitä? Agentti: Voisitteko tehdä varauksen BOS:n ja DEN:n välille liiketapaamistani varten? agentti: Voisitteko tehdä varauksen BOS:n ja DEN:n välille? Asiakas: Toki, saanko tietää matkanne päivämäärät? asiakas: Saanko puhua kanssanne? Agentti: Kiitos, nousuni lennolle on 23.8. ja pyydän teitä varaamaan paluulippuni 25.8. Agentti: Kiitos: Asiakas: Onko teillä muita vaatimuksia? Asiamies: Haluaisin jatkolennon matkalleni. asiamies: Mihin haluatte liittyä? Asiakas: Saanko tietää nimenne? Agentti: Nimeni on Brian Hernandez: Asiakas: Odottakaa hetki: Asiakas: Toki, kaikessa rauhassa: Kiitos, että odotitte, ja olemme löytäneet lennon turistiluokassa, jossa on 1 jatkoyhteys Hawaiian Airlinesilla, ja lentonne hinta on 200. Haluatteko, että jatkan varaustanne tällä lennolla? asiakas: Voitte jatkaa varausta nyt.  __ asiakas: Asiakas: Kiitos avustanne: Asiakas: Ei kestä.</w:t>
      </w:r>
    </w:p>
    <w:p>
      <w:r>
        <w:rPr>
          <w:b/>
        </w:rPr>
        <w:t xml:space="preserve">Tulos</w:t>
      </w:r>
    </w:p>
    <w:p>
      <w:r>
        <w:t xml:space="preserve">agentti: Lentolippu on varattu lennolle numero 1003.</w:t>
      </w:r>
    </w:p>
    <w:p>
      <w:r>
        <w:rPr>
          <w:b/>
        </w:rPr>
        <w:t xml:space="preserve">Esimerkki 7.5613</w:t>
      </w:r>
    </w:p>
    <w:p>
      <w:r>
        <w:t xml:space="preserve">asiakas: Asiakas: Hei: Andrew Green: Haluaisin matkustaa SFO:sta LAS:iin. Voitteko auttaa minua varaamaan lipun? agentti: Asiakas: Hyvä on, mainitse myös matkustuspäivämäärät. asiakas: Hyvä on: Asiamies: Matkapäiväni ovat 11/05-11/07. Agentti: Matkustan 11/07: Asiakas: Spirit airlinesilla on jatkolento 1024 hintaan 100, varaanko sen? asiakas: Voisinko varata sen? Voitte jatkaa varauksen tekemistä.  __ asiakas: Kiitos: Asiakas: Kiitos, että valitsitte meidät.</w:t>
      </w:r>
    </w:p>
    <w:p>
      <w:r>
        <w:rPr>
          <w:b/>
        </w:rPr>
        <w:t xml:space="preserve">Tulos</w:t>
      </w:r>
    </w:p>
    <w:p>
      <w:r>
        <w:t xml:space="preserve">agentti: Okei, lippu on tehty sinun nimelläsi.</w:t>
      </w:r>
    </w:p>
    <w:p>
      <w:r>
        <w:rPr>
          <w:b/>
        </w:rPr>
        <w:t xml:space="preserve">Esimerkki 7.5614</w:t>
      </w:r>
    </w:p>
    <w:p>
      <w:r>
        <w:t xml:space="preserve">asiakas: Asiakas: Hei. asiamies: Päivää, miten voin auttaa? asiakas: Hei: Agentti: Auttakaa minua varaamaan lentolippu SEA:sta EWR:ään osallistuakseni tapahtumaan: Asiakas: Toki, saanko tietää matkanne päivämäärät? asiakas: Kyllä: Asiamies: Matkan päivämäärät ovat 08.11.-10.11. agentti: Mihin aikaan? Asiakas: Onko teillä muita toiveita? Asiamies: Haluan matkustaa jatkolennolla. asiamies: Mihin haluatte matkustaa? Asiakas: Saisinko tietää nimenne? Stephen Hall: Asiakas: Hyvä on, odottakaa hetki. Asiakas: Asiakas: Toki: American Airlinesin turistiluokan lento, jossa on 1 jatkoyhteys, ja lentonne hinta on 100. Kiitos, että odotitte, ja olemme löytäneet teille lennon. Haluatteko, että jatkan varaustanne tällä lennolla? asiakas: Voitte jatkaa.  __ asiakas: Kiitos varauksesta. agentti: Ole hyvä vain.</w:t>
      </w:r>
    </w:p>
    <w:p>
      <w:r>
        <w:rPr>
          <w:b/>
        </w:rPr>
        <w:t xml:space="preserve">Tulos</w:t>
      </w:r>
    </w:p>
    <w:p>
      <w:r>
        <w:t xml:space="preserve">agentti: Lentolippu on varattu lennolle numero 1005.</w:t>
      </w:r>
    </w:p>
    <w:p>
      <w:r>
        <w:rPr>
          <w:b/>
        </w:rPr>
        <w:t xml:space="preserve">Esimerkki 7.5615</w:t>
      </w:r>
    </w:p>
    <w:p>
      <w:r>
        <w:t xml:space="preserve">asiakas: Agentti: Hei. Miten voin auttaa teitä tällä hetkellä? asiakas: EWR:ään, voitteko auttaa minua?  __ asiakas: Agentti: Matkan päivämäärät ovat 13.10.-15.10. agentti: Matkan kesto on 13.10: Asiakas: Onko teillä jokin yhteysrajoitus mieltymys? Asiakas: Onko teillä jokin yhteysrajoitus mieltymys? Agentti: Etsin jatkolentoa: Asiakas: Onko teillä muita tarkennuksia tälle matkalle? asiakas: Onko teillä muita tarkennuksia tälle matkalle? Asiamies: Haluaisin aloittaa matkani aamulla. asiamies: Mihin matkalle? Asiakas: Saanko tietää hyvän nimenne, kiitos? Raymond Carter. asiamies: Asiakas: Spirit Airlines tarjoaa jatkolennon tälle reitille lipun hinnalla 100, lento lähtee klo 8:00 ja saapuu klo 4:00. Varaammeko lippunne tälle lennolle? Asiamies: Olkaa hyvä ja jatkakaa: Raymond Carter, lippunne on varattu turistiluokkaan lennolle numero 1023. asiakas: Asiamies: Kiitos: Asiakas: Olkaa hyvä ja turvallista matkaa.</w:t>
      </w:r>
    </w:p>
    <w:p>
      <w:r>
        <w:rPr>
          <w:b/>
        </w:rPr>
        <w:t xml:space="preserve">Tulos</w:t>
      </w:r>
    </w:p>
    <w:p>
      <w:r>
        <w:t xml:space="preserve">agentti: Totta kai, olen täällä auttaakseni sinua. Voisitteko ilmoittaa matkanne päivämäärät?</w:t>
      </w:r>
    </w:p>
    <w:p>
      <w:r>
        <w:rPr>
          <w:b/>
        </w:rPr>
        <w:t xml:space="preserve">Esimerkki 7.5616</w:t>
      </w:r>
    </w:p>
    <w:p>
      <w:r>
        <w:t xml:space="preserve">asiakas: Asiakas: Päivää. asiamies: Päivää, miten voin auttaa teitä? Haluan peruuttaa varaukseni, koska suunnitelmani tavata ystäväni on peruttu. Voitteko peruuttaa varaukseni? Okei, odottakaa.  __ agentti: Asiakas: Olemme pahoillamme, mutta emme löytäneet varausta nimellänne. asiakas: Valitettavasti emme löytäneet yhtään varausta nimellänne: Kiitos tiedosta. asiamies: Asiakas: Olkaa hyvä.</w:t>
      </w:r>
    </w:p>
    <w:p>
      <w:r>
        <w:rPr>
          <w:b/>
        </w:rPr>
        <w:t xml:space="preserve">Tulos</w:t>
      </w:r>
    </w:p>
    <w:p>
      <w:r>
        <w:t xml:space="preserve">asiakas: Asiakas: Toki.</w:t>
      </w:r>
    </w:p>
    <w:p>
      <w:r>
        <w:rPr>
          <w:b/>
        </w:rPr>
        <w:t xml:space="preserve">Esimerkki 7.5617</w:t>
      </w:r>
    </w:p>
    <w:p>
      <w:r>
        <w:t xml:space="preserve">asiakas: Asiakas: Päivää. asiamies: Päivää, miten voin auttaa teitä tänään? asiakas: Päivää: Charlotte CLT:stä PHL:ään. Voitteko etsiä minulle lentolippua? agentti: Voitte etsiä minulle lentolippua: Asiakas: Toki, voisitteko kertoa matkapäivänne, jonka haluatte matkustaa? asiakas: Voisitteko kertoa matkapäivänne, jonka haluatte matkustaa? Agentti: Okei, suunnitellut matkapäiväni ovat 18.8. ja paluu 20.8. agentti:  Asiakas: Tarvitsetteko matkallanne välilaskuja? Agentti: Tarvitsen suoran lennon matkalle:  Ilmoittaisitteko meille, jos teillä on muita mieltymyksiä? asiakas: Ei, minulla ei ole muita määrityksiä.  __ asiakas: Asiakas: Toki, olen Joseph Hall. agentti: Olen Joseph Hall: Asiakas: Valitettavasti ei löytynyt lentoja, jotka vastaisivat vaatimuksianne. asiakas: Asiamies: Ei mitään ongelmaa: Kiitos, että tavoititte meidät. asiakas: Kiitos avusta.</w:t>
      </w:r>
    </w:p>
    <w:p>
      <w:r>
        <w:rPr>
          <w:b/>
        </w:rPr>
        <w:t xml:space="preserve">Tulos</w:t>
      </w:r>
    </w:p>
    <w:p>
      <w:r>
        <w:t xml:space="preserve">agentti: Kerro nimesi.</w:t>
      </w:r>
    </w:p>
    <w:p>
      <w:r>
        <w:rPr>
          <w:b/>
        </w:rPr>
        <w:t xml:space="preserve">Esimerkki 7.5618</w:t>
      </w:r>
    </w:p>
    <w:p>
      <w:r>
        <w:t xml:space="preserve">asiakas: Hei. Nancy Taylor täällä. asiamies: Päivää, miten voin opastaa teitä tänään? asiakas: Nancy Taylor täällä: Agentti: Haluaisin varata lipun SEA:sta BOS:iin, auttakaa minua siinä: Asiakas: Voisitteko kertoa, minä päivinä haluatte matkustaa? asiakas: Voisitteko kertoa, minä päivinä haluatte matkustaa? Matkapäivät ovat 12/03-12/05.  __ asiakas: Asiamies: Jos haluatte, että matkanne on noin 12.12.12, voitte tehdä sen: Asiakas: Valitettavasti lentoja ei ole saatavilla haluamillenne päivämäärille. asiakas: Agentti: Ei se mitään, kiitos avusta. agentti: Ei se mitään: Asiakas: Kiitos, että otitte yhteyttä, hyvää päivänjatkoa.3.</w:t>
      </w:r>
    </w:p>
    <w:p>
      <w:r>
        <w:rPr>
          <w:b/>
        </w:rPr>
        <w:t xml:space="preserve">Tulos</w:t>
      </w:r>
    </w:p>
    <w:p>
      <w:r>
        <w:t xml:space="preserve">agentti: Tarkistan lentojen saatavuuden tällä reitillä.</w:t>
      </w:r>
    </w:p>
    <w:p>
      <w:r>
        <w:rPr>
          <w:b/>
        </w:rPr>
        <w:t xml:space="preserve">Esimerkki 7.5619</w:t>
      </w:r>
    </w:p>
    <w:p>
      <w:r>
        <w:t xml:space="preserve">asiakas: Hei,... Olen Ronald Parker. asiamies: Päivää, miten voin auttaa teitä tänään? asiakas: Olen Ronald Parker:  Voisitteko auttaa minua lentolipun varaamisessa?  __ asiakas:  Asiamies: Minun on lähdettävä lähimmältä lentokentältäni Las Vegasista, LAS, New Yorkiin, JFK:lle: Asiakas: Mainitsisitteko ystävällisesti matkanne päivämäärät? Asiamies: Haluan matkustaa 02/09, ja paluulennolle on päästävä 02/11. Asiamies: Haluan matkustaa 02/09, ja paluulennolle on päästävä 02/11. Asiamies: Mihin aikaan? Asiakas: Onko teillä muita rajoituksia, jotka on täytettävä? Asiakas: Missä määrin? Asiamies: Kyllä, tarvitsen jatkoyhteyden matkani välissä. asiamies: Kyllä, tarvitsen jatkoyhteyden matkani välissä. asiamies: Kyllä: Asiakas: Hyvä on, odottakaa hetki: Asiakas: Toki: Asiakas: Kiitos ajastanne, valitettavasti kyseisellä reitillä ei ole saatavilla lentoja. asiakas: Selvä, ei ongelmia. Kiitos tiedoista. agentti: Asiakas: Kiitos, että lähestyitte meitä.</w:t>
      </w:r>
    </w:p>
    <w:p>
      <w:r>
        <w:rPr>
          <w:b/>
        </w:rPr>
        <w:t xml:space="preserve">Tulos</w:t>
      </w:r>
    </w:p>
    <w:p>
      <w:r>
        <w:t xml:space="preserve">agentti: Lentoasemien sijainnit?</w:t>
      </w:r>
    </w:p>
    <w:p>
      <w:r>
        <w:rPr>
          <w:b/>
        </w:rPr>
        <w:t xml:space="preserve">Esimerkki 7.5620</w:t>
      </w:r>
    </w:p>
    <w:p>
      <w:r>
        <w:t xml:space="preserve">asiakas: Asiakas: Päivää. asiamies: Päivää, miten voin auttaa teitä tänään omalta osaltani? asiakas: Päivää: Martinez. Voisitteko auttaa minua äskettäisen varaukseni muuttamisessa? asiamies: Totta kai, olen täällä auttamassa teitä. Odottakaa hetki.  __ agentti: Asiakas: Olen pahoillani Jason Martinez, tietokannassamme ei ole varausta nimellänne. asiakas: Ei se mitään. Joka tapauksessa, kiitos avusta. agentti: Asiakas: Kiitos, että otitte yhteyttä.</w:t>
      </w:r>
    </w:p>
    <w:p>
      <w:r>
        <w:rPr>
          <w:b/>
        </w:rPr>
        <w:t xml:space="preserve">Tulos</w:t>
      </w:r>
    </w:p>
    <w:p>
      <w:r>
        <w:t xml:space="preserve">asiakas: Asiakas: Selvä, toki.</w:t>
      </w:r>
    </w:p>
    <w:p>
      <w:r>
        <w:rPr>
          <w:b/>
        </w:rPr>
        <w:t xml:space="preserve">Esimerkki 7.5621</w:t>
      </w:r>
    </w:p>
    <w:p>
      <w:r>
        <w:t xml:space="preserve">asiakas: Agentti: Hei. Miten voin auttaa teitä nyt? Jones, haluan muuttaa äskettäin tekemäni varauksen. Voitteko auttaa minua siinä?  __ asiakas: Asiakas: Kiitos: Asiakas: Odottakaa hetki: Asiakas: Toki: Asiakas: Valitettavasti Nancy Jones, nimessänne ei ole aktiivista varausta sen muuttamiseksi. asiakas: Asiamies: Ei mitään ongelmia, kiitos avustanne. agentti: Ei mitään ongelmia: Kiitos, että valitsitte meidät.</w:t>
      </w:r>
    </w:p>
    <w:p>
      <w:r>
        <w:rPr>
          <w:b/>
        </w:rPr>
        <w:t xml:space="preserve">Tulos</w:t>
      </w:r>
    </w:p>
    <w:p>
      <w:r>
        <w:t xml:space="preserve">agentti: Totta kai, voin auttaa sinua siinä.</w:t>
      </w:r>
    </w:p>
    <w:p>
      <w:r>
        <w:rPr>
          <w:b/>
        </w:rPr>
        <w:t xml:space="preserve">Esimerkki 7.5622</w:t>
      </w:r>
    </w:p>
    <w:p>
      <w:r>
        <w:t xml:space="preserve">asiakas: Asiakas: Hei. asiamies: Päivää, miten voin auttaa? asiakas: Hei: Agentti: Voitteko varata minulle lipun, jossa on nimeni Elizabeth Green: Green Green: Toki, saanko tietää lentokenttäkoodit? asiakas: Asiamies: Kiitos, suosikkipaikkani ovat PHX:stä DTW:hen. asiamies: Kiitos: Saanko tietää matkanne päivämäärät?  __ agentti: Jatkolento: Teille on tarjolla lento, jossa on 1 jatkoyhteys. Jatkanko matkaa? asiakas: Jatkakaa, olkaa hyvä. agentti: Asiakas: Matkanne on varattu: Kiitos vastauksestanne ja hyvästä palvelusta. agentti: Asiakas: Ei kestä.</w:t>
      </w:r>
    </w:p>
    <w:p>
      <w:r>
        <w:rPr>
          <w:b/>
        </w:rPr>
        <w:t xml:space="preserve">Tulos</w:t>
      </w:r>
    </w:p>
    <w:p>
      <w:r>
        <w:t xml:space="preserve">asiakas: ja 1.12. välisenä aikana.</w:t>
      </w:r>
    </w:p>
    <w:p>
      <w:r>
        <w:rPr>
          <w:b/>
        </w:rPr>
        <w:t xml:space="preserve">Esimerkki 7.5623</w:t>
      </w:r>
    </w:p>
    <w:p>
      <w:r>
        <w:t xml:space="preserve">asiakas: Miten voin auttaa teitä tänään?  __ agentti: Asiakas: Toki, Mille päivämäärille haluatte minun varaavan teille lentoliput? asiakas: Asiamies: Matkapäivät ovat 16.01.-18.01: Millä nimellä, pitääkö minun varata lippunne? asiakas: Jessica Adams tässä. agentti: Jessica Adams tässä: Kertokaa minulle yhteysrajanne? asiakas: Tarvitsen lennon, jossa on 1 yhteysraja. agentti: Onko teillä muita vaatimuksia? asiakas: Asiakas: Ei: Asiakas: Olen pahoillani, mutta tällä hetkellä kyseisillä paikoilla ei ole lentoja epänormaalien sääolosuhteiden vuoksi. asiakas: Agentti: Ei se mitään, kiitos avusta. agentti: Ei se mitään, kiitos avusta. agentti: Ei se mitään, kiitos avusta: Asiakas: Kiitos, että tavoititte meidät.</w:t>
      </w:r>
    </w:p>
    <w:p>
      <w:r>
        <w:rPr>
          <w:b/>
        </w:rPr>
        <w:t xml:space="preserve">Tulos</w:t>
      </w:r>
    </w:p>
    <w:p>
      <w:r>
        <w:t xml:space="preserve">asiakas: Voitteko auttaa minua siinä?</w:t>
      </w:r>
    </w:p>
    <w:p>
      <w:r>
        <w:rPr>
          <w:b/>
        </w:rPr>
        <w:t xml:space="preserve">Esimerkki 7.5624</w:t>
      </w:r>
    </w:p>
    <w:p>
      <w:r>
        <w:t xml:space="preserve">asiakas: Asiakas: Hei: Asiakas: William Roberts täällä. asiamies: Miten voin auttaa? asiakas: William Roberts täällä: Roberts: Aion vierailla Detroitin historiallisessa museossa. Pyydän teitä varaamaan lipun DEN:stä DTW:hen. asiamies: Asiakas: Saanko tietää matkustuspäivämääränne? Asiakas: Saanko kysyä, milloin matkustatte? Matkapäiväni ovat 13.09. ja 15.09.  __ asiakas: Agentti: Varatkaa lippuni: Asiakas: Lippunne on varattu: Kiitos, että autoitte minua: Kiitos, että lähestyitte meitä.</w:t>
      </w:r>
    </w:p>
    <w:p>
      <w:r>
        <w:rPr>
          <w:b/>
        </w:rPr>
        <w:t xml:space="preserve">Tulos</w:t>
      </w:r>
    </w:p>
    <w:p>
      <w:r>
        <w:t xml:space="preserve">agentti: 1001 lennon numero: Löysin lennon, joka vastaa tarpeitasi.</w:t>
      </w:r>
    </w:p>
    <w:p>
      <w:r>
        <w:rPr>
          <w:b/>
        </w:rPr>
        <w:t xml:space="preserve">Esimerkki 7.5625</w:t>
      </w:r>
    </w:p>
    <w:p>
      <w:r>
        <w:t xml:space="preserve">asiakas: Agentti: Hei. Miten voin auttaa teitä tänään? Asiamies: Auttakaa minua varaamaan lentolippu PHL:stä EWR:ään: Asiakas: Toki, voisitteko kertoa matkapäivänne? asiak: Agentti: Matkapäiväni ovat 12.9.-14.9: Asiakas: Saanko tietää liityntäkorkeutenne? Tarvitsen yhden jatkolennon.  __ asiakas: Asiamies: Haluan lähteä iltapäivällä. asiamies: Jos haluatte lähteä iltapäivällä: Asiakas: Saanko tietää nimenne, jotta voin jatkaa eteenpäin? Helen Evans: Asiakas: Olen pahoillani, mutta teidän pyynnöstänne ei ole saatavissa lentoa. asiakas: Asiakas: Ei mitään ongelmaa, kiitos: Asiakas: Kiitos, että otitte meihin yhteyttä.</w:t>
      </w:r>
    </w:p>
    <w:p>
      <w:r>
        <w:rPr>
          <w:b/>
        </w:rPr>
        <w:t xml:space="preserve">Tulos</w:t>
      </w:r>
    </w:p>
    <w:p>
      <w:r>
        <w:t xml:space="preserve">agentti: Onko teillä jokin muu erittely, jota etsitte?</w:t>
      </w:r>
    </w:p>
    <w:p>
      <w:r>
        <w:rPr>
          <w:b/>
        </w:rPr>
        <w:t xml:space="preserve">Esimerkki 7.5626</w:t>
      </w:r>
    </w:p>
    <w:p>
      <w:r>
        <w:t xml:space="preserve">asiakas: Hei. Olen George Scoot. asiamies: Päivää, miten voin auttaa teitä tänään? asiakas: Voitteko auttaa minua siinä?  __ asiakas: Asiakas: Toki: Asiakas: Ei löytynyt varausta nimellänne. asiakas: Ei, ei, ei, ei, ei, ei, ei, ei, ei, ei, ei, ei: Asiakas: Selvä, ei ongelmaa. Kiitos tiedoistanne. asiamies: Asiakas: Kiitos, että tavoititte meidät.</w:t>
      </w:r>
    </w:p>
    <w:p>
      <w:r>
        <w:rPr>
          <w:b/>
        </w:rPr>
        <w:t xml:space="preserve">Tulos</w:t>
      </w:r>
    </w:p>
    <w:p>
      <w:r>
        <w:t xml:space="preserve">agentti: Hetkinen.</w:t>
      </w:r>
    </w:p>
    <w:p>
      <w:r>
        <w:rPr>
          <w:b/>
        </w:rPr>
        <w:t xml:space="preserve">Esimerkki 7.5627</w:t>
      </w:r>
    </w:p>
    <w:p>
      <w:r>
        <w:t xml:space="preserve">asiakas: Asiakas: Hei, Brenda Clark tässä. asiamies: Hei, miten voin auttaa teitä tänään? Agentti: Voitteko auttaa minua varaamaan lentolippuni EWR:stä IAD:hen? Asiakas: Toki, voisitteko kertoa matkapäivänne? asiak: Agentti: Matkapäiväni ovat 09.-11. helmikuuta: Asiakas: Tarvitsetteko pysähdystä matkanne välissä? Tarvitsen jatkolennon.  __ asiakas: Asiakas: Hyvä on, jatkakaa: Asiakas: Lentolippunne on varattu: Kiitos: Asiakas: Kiitos, että tavoititte meidät.</w:t>
      </w:r>
    </w:p>
    <w:p>
      <w:r>
        <w:rPr>
          <w:b/>
        </w:rPr>
        <w:t xml:space="preserve">Tulos</w:t>
      </w:r>
    </w:p>
    <w:p>
      <w:r>
        <w:t xml:space="preserve">agentti: Jet Blue -lentoyhtiön jatkolento 1008, jonka hinta on 100. Jatkanko matkaa?</w:t>
      </w:r>
    </w:p>
    <w:p>
      <w:r>
        <w:rPr>
          <w:b/>
        </w:rPr>
        <w:t xml:space="preserve">Esimerkki 7.5628</w:t>
      </w:r>
    </w:p>
    <w:p>
      <w:r>
        <w:t xml:space="preserve">asiakas: Asiakas: Hei. asiamies: Päivää, miten voin auttaa? asiakas: Hei: Wilson. Haluan lentää Atlantasta, GA-ATL:stä Washingtoniin, DC-DCA:han. asiamies: Asiakas: Saanko tietää matkanne päivämäärät? Asiamies: Matkapäiväni ovat 02/09 - 02/11. Agentti: Mihin aikaan matkustatte? Asiakas: Hyvä on, odottakaa hetki. asiakas: Odottakaa hetki: Ok. agentti: Lentoyhtiö Jet Blue:lla on lento, lennon numero 1016 ja hinta 100. Asiakas: Asiakas: Ok, jatka varauksen tekemistä: Lippunne on vahvistettu.  __ agentti: Asiakas: Kiitos.</w:t>
      </w:r>
    </w:p>
    <w:p>
      <w:r>
        <w:rPr>
          <w:b/>
        </w:rPr>
        <w:t xml:space="preserve">Tulos</w:t>
      </w:r>
    </w:p>
    <w:p>
      <w:r>
        <w:t xml:space="preserve">asiakas: Kiitos.</w:t>
      </w:r>
    </w:p>
    <w:p>
      <w:r>
        <w:rPr>
          <w:b/>
        </w:rPr>
        <w:t xml:space="preserve">Esimerkki 7.5629</w:t>
      </w:r>
    </w:p>
    <w:p>
      <w:r>
        <w:t xml:space="preserve">asiakas: Miten voin auttaa?  __ agentti: Asiakas: Saanko tietää haluamanne matkustuspäivämäärät? asiakas: Saanko kysyä, milloin haluatte matkustaa? Asiamies: Toki, matkapäiväni ovat 21.01. ja 23.01. agentti: Asiakas: Odottakaa hetki: Asiakas: Okei: Asiakas: Valitettavasti toivomillanne matkapäivillä ei ole lentoa. asiakas: Asiamies: Ei se mitään, kiitos. agentti: Kiitos, että valitsitte meidät, hyvää päivänjatkoa.</w:t>
      </w:r>
    </w:p>
    <w:p>
      <w:r>
        <w:rPr>
          <w:b/>
        </w:rPr>
        <w:t xml:space="preserve">Tulos</w:t>
      </w:r>
    </w:p>
    <w:p>
      <w:r>
        <w:t xml:space="preserve">asiakas: Voitteko varata lipun OAK:sta?</w:t>
      </w:r>
    </w:p>
    <w:p>
      <w:r>
        <w:rPr>
          <w:b/>
        </w:rPr>
        <w:t xml:space="preserve">Esimerkki 7.5630</w:t>
      </w:r>
    </w:p>
    <w:p>
      <w:r>
        <w:t xml:space="preserve">asiakas: Agentti: Hei. Miten voin auttaa? Katherine Parker. Auttakaa minua varaamaan lento AUS:sta MSP:hen. asiamies: Asiakas: Toki, voisitteko antaa minulle matkapäivänne? asiakas: Kyllä: Asiakas: Matkapäiväni ovat 15.02.-17.02: Kyllä, tarjolla on vaatimuksenne mukainen lento. Jatkanko varauksen tekemistä?  __ agentti: Asiakas: Toki, lippunne on varattu onnistuneesti. asiakas: Kiitos: Asiakas: Kiitos, että otitte meihin yhteyttä.</w:t>
      </w:r>
    </w:p>
    <w:p>
      <w:r>
        <w:rPr>
          <w:b/>
        </w:rPr>
        <w:t xml:space="preserve">Tulos</w:t>
      </w:r>
    </w:p>
    <w:p>
      <w:r>
        <w:t xml:space="preserve">asiakas: 1 yhteys: Hintani on 5000.</w:t>
      </w:r>
    </w:p>
    <w:p>
      <w:r>
        <w:rPr>
          <w:b/>
        </w:rPr>
        <w:t xml:space="preserve">Esimerkki 7.5631</w:t>
      </w:r>
    </w:p>
    <w:p>
      <w:r>
        <w:t xml:space="preserve">asiakas: Hei. Olen Kathleen Rodriguez.  __ asiakas: Asiamies: Haluaisin osallistua konferensseihin The Bank of America Stadiumissa Charlotte, NC - CLT. asiamies: Haluan osallistua konferensseihin Bank of America Stadiumissa, Charlotte, NC - CLT:  Asiakas: Saanko tietää matkapäivänne? Voitteko varata minulle lentoliput Houstonista, TX - HOU? Matkapäiväni ovat 26.05. - 28.05. agentti: Matkustan sinne 26.05. - 28.05: Asiakas: Okei, odottakaa, otan yhteyttä. asiakas: Odottakaa: Asiakas: Selvä:  Asiakas: Valitettavasti matkapäivinäsi ei ole saatavilla lentoja. asiakas: Ei se mitään, ei mitään ongelmaa. Kiitos tiedoistanne. agentti:  Agentti: Kiitos, että käytitte meitä.</w:t>
      </w:r>
    </w:p>
    <w:p>
      <w:r>
        <w:rPr>
          <w:b/>
        </w:rPr>
        <w:t xml:space="preserve">Tulos</w:t>
      </w:r>
    </w:p>
    <w:p>
      <w:r>
        <w:t xml:space="preserve">agentti: Hei. Miten voin auttaa teitä?</w:t>
      </w:r>
    </w:p>
    <w:p>
      <w:r>
        <w:rPr>
          <w:b/>
        </w:rPr>
        <w:t xml:space="preserve">Esimerkki 7.5632</w:t>
      </w:r>
    </w:p>
    <w:p>
      <w:r>
        <w:t xml:space="preserve">asiakas: Asiakas: Päivää. asiamies: Päivää, miten voin auttaa teitä tänään? asiakas: Päivää: Asiamies: Aion vierailla Charlottessa, auttaisitteko minua varaamaan lentoliput BOS:sta CLT:hen: Asiakas: Toki, voisitteko kertoa matkanne päivämäärät? asiak: Agentti: Matkapäiväni ovat 22. elokuuta ja 24. elokuuta: Asiakas: Etsittekö jotain edullisia yhteyksiä? Asiamies: Tarvitsen lennon, jossa on yksi yhteys. agentti: Asiakas: Onko teillä muita eritelmiä, jotka on täytettävä? Asiakas: Onko teillä muita eritelmiä, jotka on täytettävä? Asiamies: Ei, kiitos kysymästä: Asiakas: Saanko nimenne, jotta voin jatkaa? asiakas: Saanko nimenne? Brandon Carter. agentti: Löysimme United airlinesin lennon, lennon numero-1004 yhteydet-1 luokka-economy ja hinta on 100. Jatkanko varausta? asiakas: Asiakas: Toki, voitte jatkaa varausta.  __ asiakas: Asiamies: Kiitos avusta: Kiitos, että käytitte meitä.</w:t>
      </w:r>
    </w:p>
    <w:p>
      <w:r>
        <w:rPr>
          <w:b/>
        </w:rPr>
        <w:t xml:space="preserve">Tulos</w:t>
      </w:r>
    </w:p>
    <w:p>
      <w:r>
        <w:t xml:space="preserve">agentti: Lippusi on varattu.</w:t>
      </w:r>
    </w:p>
    <w:p>
      <w:r>
        <w:rPr>
          <w:b/>
        </w:rPr>
        <w:t xml:space="preserve">Esimerkki 7.5633</w:t>
      </w:r>
    </w:p>
    <w:p>
      <w:r>
        <w:t xml:space="preserve">asiakas: Agentti: Hei. Voinko auttaa teitä jotenkin tänään? asiakas: Agentti: Minun täytyy varata lentolippu MSP:stä IAD:hen, Voitteko auttaa minua varauksen tekemisessä? Asiakas: Toki, voinko saada tietää haluamanne matkapäivät? asiakas: Asiamies: Haluaisin matkustaa 17.06. ja palata 19.06: Tarvitsetteko suoran lennon vai muuten jatkolennon?  __ agentti: Asiakas: Saanko tietää hyvän nimenne lentolippujenne varaamista varten? asiakas: Ashley Walker tässä: United Airlinesilla on suora lento 200 hinnalla lennolla 1009, voinko jatkaa varausta? asiakas: Asiakas: Hyvä on, jatka varauksen tekemistä: Lentolipun varaus tehdään turistiluokan lennolle. asiakas: Asiamies: Kiitos tiedoistanne: Kiitos, että valitsitte meidät. Hyvää päivänjatkoa.</w:t>
      </w:r>
    </w:p>
    <w:p>
      <w:r>
        <w:rPr>
          <w:b/>
        </w:rPr>
        <w:t xml:space="preserve">Tulos</w:t>
      </w:r>
    </w:p>
    <w:p>
      <w:r>
        <w:t xml:space="preserve">asiakas: Asiakas: Tarvitsen jatkolennon.</w:t>
      </w:r>
    </w:p>
    <w:p>
      <w:r>
        <w:rPr>
          <w:b/>
        </w:rPr>
        <w:t xml:space="preserve">Esimerkki 7.5634</w:t>
      </w:r>
    </w:p>
    <w:p>
      <w:r>
        <w:t xml:space="preserve">asiakas: Asiakas: Päivää, olen Alexander Edwards: Auttakaa minua varaamaan lippu HOU:sta ATL:ään. asiamies: Haluaisin vierailla Atlantan kasvitieteellisessä puutarhassa: Asiakas: Okei, voinko saada tietää matkanne päivämäärät? asiakas: Voisinko saada tietää matkanne päivämäärät? Matkapäiväni ovat 1.12. ja 3.12.  __ asiakas: Asiamies: Toki: Löysin Southwest airlinesin lennon, jonka hinta on 100. Varaanko lipun teille? asiakas: Agentti: Varatkaa lippu: Asiakas: Lippunne on vahvistettu ja lennon numero on 1003. Asiakas: Kiitos palvelustanne. agentti: Kiitos yhteydenotosta, hyvää päivänjatkoa.</w:t>
      </w:r>
    </w:p>
    <w:p>
      <w:r>
        <w:rPr>
          <w:b/>
        </w:rPr>
        <w:t xml:space="preserve">Tulos</w:t>
      </w:r>
    </w:p>
    <w:p>
      <w:r>
        <w:t xml:space="preserve">agentti: Odottakaa hetki.</w:t>
      </w:r>
    </w:p>
    <w:p>
      <w:r>
        <w:rPr>
          <w:b/>
        </w:rPr>
        <w:t xml:space="preserve">Esimerkki 7.5635</w:t>
      </w:r>
    </w:p>
    <w:p>
      <w:r>
        <w:t xml:space="preserve">asiakas: Hei.  __ asiakas: Olen John Rodriguez. Koska haastatteluani lykätään, haluan muuttaa varaustani. Voitteko auttaa minua? Hetkinen, kiitos: Asiakas: Selvä: Asiakas: Olen pahoillani, mutta nimellänne ei ole varausta. asiakas: Olen pahoillani: Asiamies: Ei se mitään, kiitos. asiamies: Kiitos, että valitsitte meidät.</w:t>
      </w:r>
    </w:p>
    <w:p>
      <w:r>
        <w:rPr>
          <w:b/>
        </w:rPr>
        <w:t xml:space="preserve">Tulos</w:t>
      </w:r>
    </w:p>
    <w:p>
      <w:r>
        <w:t xml:space="preserve">agentti: Hei. Miten voin auttaa?</w:t>
      </w:r>
    </w:p>
    <w:p>
      <w:r>
        <w:rPr>
          <w:b/>
        </w:rPr>
        <w:t xml:space="preserve">Esimerkki 7.5636</w:t>
      </w:r>
    </w:p>
    <w:p>
      <w:r>
        <w:t xml:space="preserve">asiakas: Agentti: Hei. Miten voin auttaa teitä? Agentti: Suunnittelen vierailua Las Vegasiin, voisitteko varata lipun DEN:stä LAS:iin: Asiakas: Okei, voisinko tietää nimenne jatkaakseni? asiakas: Voisitteko kertoa minulle nimenne? Asiakas: Toki, nimeni on Ashley Johnson. asiamies: Asiakas: Hyvä on, voinko saada tietää matkapäivänne? asiakas: Kiitos: Asiamies: Haluaisin lähteä 7. lokakuuta ja haluan palata takaisin 9. lokakuuta mennessä. agentti: Mihin mennessä? Asiakas: Selvä, kertokaa minulle tarkemmat tiedot. asiakas: Mihin mennessä? Asiamies: Etsin yhdensuuntaista yhdistettyä lentoa. asiamies: Etsin yhdensuuntaista lentoa: Onko muita vaatimuksia?  __ agentti: Lentolippu on saatavissa tarvitsemassanne paikassa lentolipun hinta 100 ja lentoyhtiö on American Airlines. Voinko varata lennon 1000? asiakas: Agentti: Se sopii, voitte jatkaa lipun varaamista. agentti: Ok, luokka on economy, jolle lippu on vahvistettu. asiakas: Kiitos paljon avusta. agentti: Kiitos, että valitsitte toimistomme.</w:t>
      </w:r>
    </w:p>
    <w:p>
      <w:r>
        <w:rPr>
          <w:b/>
        </w:rPr>
        <w:t xml:space="preserve">Tulos</w:t>
      </w:r>
    </w:p>
    <w:p>
      <w:r>
        <w:t xml:space="preserve">asiakas: Asiakas: Ei, minulla ei ole muita eritelmiä.</w:t>
      </w:r>
    </w:p>
    <w:p>
      <w:r>
        <w:rPr>
          <w:b/>
        </w:rPr>
        <w:t xml:space="preserve">Esimerkki 7.5637</w:t>
      </w:r>
    </w:p>
    <w:p>
      <w:r>
        <w:t xml:space="preserve">asiakas: Agentti: Hei. Miten voin auttaa teitä? Justin Robinson tässä. Haluaisin varata lipun OAK:sta MCO:hon, voitteko auttaa minua siinä? agentti: - Voisitteko auttaa minua? agentti: - Voisitteko auttaa minua siinä? agentti: - Voisitteko auttaa minua siinä? Mille päivämäärille haluatte minun tekevän varauksen? asiakas: Asiamies: Matkapäivät ovat 26.02. ja 28.02. välisenä aikana. asiamies: Mihin aikaan? Ilmoittakaa minulle yhteysrajanne.  __ agentti: Asiakas: Mihin aikaan haluatte matkustaa mieluiten? asiakas: Mihin aikaan haluatte matkustaa? Asiamies: Haluaisin palata ilta-aikaan. agentti: Mihin aikaan haluatte matkustaa?  Asiakas: Kiitos, että kerroit matkatietosi, löysimme turistiluokan lipun Deltan lentoyhtiöltä lennolla numero-1017. asiakas: Asiamies: Olkaa hyvä ja jatkakaa:  Asiakas: Lippunne on vahvistettu jatkolennon kanssa ja paluuaikanne on illalla. asiakas: Kiitos: Kiitos, että valitsitte meidät.</w:t>
      </w:r>
    </w:p>
    <w:p>
      <w:r>
        <w:rPr>
          <w:b/>
        </w:rPr>
        <w:t xml:space="preserve">Tulos</w:t>
      </w:r>
    </w:p>
    <w:p>
      <w:r>
        <w:t xml:space="preserve">asiakas: Yhteysrajoitus: Tarvitsen lennon, jossa on 1 yhteysraja.</w:t>
      </w:r>
    </w:p>
    <w:p>
      <w:r>
        <w:rPr>
          <w:b/>
        </w:rPr>
        <w:t xml:space="preserve">Esimerkki 7.5638</w:t>
      </w:r>
    </w:p>
    <w:p>
      <w:r>
        <w:t xml:space="preserve">asiakas: Asiakas: Hei, olen Christine Martinez. agentti: Hei, miten voin palvella teitä tänään? Agentti: Voisitteko varata lentoliput Orlandoon, MCO:hon, koska aion lähteä Evergladesin ilmalaivakierrokselle: Asiakas: Toki, saanko tietää matkanne päivämäärät? asiakas: Voisitteko kertoa minulle matkanne päivämäärät? Asiamies: Haluan lentää 08.09. ja palata 10.09: Saanko tietää lähtölentokenttänne koodin?  __ agentti: Asiakas: Onko teillä mitään tarkempia tietoja? Asiamies: Kyllä, pitäisi olla lay by. agentti: Asiakas: Odottakaa hetki: Asiakas: Toki: Löysimme lennon Spirit airlinesilla, lennon numero on 1017 yhdellä jatkoyhteydellä ja hinta on 100. asiakas: Agentti: Voitte vahvistaa tämän lennon: Ok, lippunne on varattu. asiakas: Kiitos, että autoitte minua. agentti: Asiakas: Kiitos, että valitsitte meidät.</w:t>
      </w:r>
    </w:p>
    <w:p>
      <w:r>
        <w:rPr>
          <w:b/>
        </w:rPr>
        <w:t xml:space="preserve">Tulos</w:t>
      </w:r>
    </w:p>
    <w:p>
      <w:r>
        <w:t xml:space="preserve">asiakas: Chicago, ORD.</w:t>
      </w:r>
    </w:p>
    <w:p>
      <w:r>
        <w:rPr>
          <w:b/>
        </w:rPr>
        <w:t xml:space="preserve">Esimerkki 7.5639</w:t>
      </w:r>
    </w:p>
    <w:p>
      <w:r>
        <w:t xml:space="preserve">asiakas: Turner, miten voin auttaa teitä tänään? asiakas: Päivää, Christopher Turner tässä: Asiamies: Ostin tontin Austinista, voisitteko varata lippuni JFk:sta AUS:iin rekisteröintiä varten? asiamies: Voisitteko varata minulle lipun JFk:sta AUS:iin? Asiakas: Olen täällä auttaakseni teitä, voisitteko kertoa minulle matkapäivänne? asiakas: Asiamies: Matkapäiväni ovat 28.05. ja 30.05. asiamies: Matkapäiväni ovat 28.05. ja 30.05: Asiakas: Okei, olkaa hyvä ja olkaa hetken aikaa verkossa. asiakas: Asiakas: Toki: Southwest airlines tarjoaa lennon, jolla on pysähdys matkan välissä ja lipun hinta on vain 200. Varaanko lipun?  __ agentti: Asiakas: Lippunne on vahvistettu lennolle-1014 turistiluokassa. asiakas: Voisitteko vahvistaa lippunne? Agentti: Kiitos, että varasitte lippuni: Kiitos, että valitsitte meidät, ja hyvää päivänjatkoa.</w:t>
      </w:r>
    </w:p>
    <w:p>
      <w:r>
        <w:rPr>
          <w:b/>
        </w:rPr>
        <w:t xml:space="preserve">Tulos</w:t>
      </w:r>
    </w:p>
    <w:p>
      <w:r>
        <w:t xml:space="preserve">asiakas: Varaa lippuni.</w:t>
      </w:r>
    </w:p>
    <w:p>
      <w:r>
        <w:rPr>
          <w:b/>
        </w:rPr>
        <w:t xml:space="preserve">Esimerkki 7.5640</w:t>
      </w:r>
    </w:p>
    <w:p>
      <w:r>
        <w:t xml:space="preserve">asiakas: Agentti: Hei. Miten voin auttaa teitä tänään? Green. Haluan mennä Washingtoniin tapaamaan liikekumppaniani, voitteko varata minulle lipun? agentti: Totta kai, voisitteko kertoa matkapäivänne?  __ agentti: Asiakas: Voisitteko auttaa minua lentokenttäkoodien kanssa? asiakas: Voisitteko auttaa minua lentoaseman koodien kanssa? Agentti: Lentokenttäkoodini ovat IAD ja DCA: Asiakas: Tarkistan, onko lentoja saatavilla. asiakas: Tarkistan, onko lentoja saatavilla: Asiamies: Hyvä on, odotan vastaustanne. agentti: Jeffrey, saatavilla on lento, jonka hinta on 300 ja yhteys on 1 Delta-lentoyhtiön kanssa. Haluatko, että jatkan varausta? asiakas: Agentti: Hyvä on, varaa tämä lippu: Asiakas: Varauksenne on vahvistettu lennon numerolla 1012. Asiakas: Kiitos, että varasitte lippuni. asiamies: Kiitos, että varasitte lippuni: Kiitos, että tavoititte meidät.</w:t>
      </w:r>
    </w:p>
    <w:p>
      <w:r>
        <w:rPr>
          <w:b/>
        </w:rPr>
        <w:t xml:space="preserve">Tulos</w:t>
      </w:r>
    </w:p>
    <w:p>
      <w:r>
        <w:t xml:space="preserve">asiakas: Reittini päivämäärät ovat 23.10. ja 25.10.</w:t>
      </w:r>
    </w:p>
    <w:p>
      <w:r>
        <w:rPr>
          <w:b/>
        </w:rPr>
        <w:t xml:space="preserve">Esimerkki 7.5641</w:t>
      </w:r>
    </w:p>
    <w:p>
      <w:r>
        <w:t xml:space="preserve">asiakas: Asiakas: Hei. asiamies: Päivää, miten voin auttaa? asiakas: Hei: OAK:sta SFO:hon. Voitteko auttaa minua siinä? agentti: Voisitteko auttaa minua siinä? Asiakas: Toki, milloin haluatte matkustaa? asiak: Agentti: Olen suunnitellut matkustavani 13. joulukuuta ja 15. joulukuuta päivinä. agentti: Asiakas: Okei, Onko teillä jokin luokka mieltymys? asiakas: Onko teillä jokin luokka mieltymyksenne? Agentti: Ei: Asiakas: Selvä, kertokaa minulle yhteysrajanne. asiakas: Ei: Agentti: Haluan yhden jatkolennon: Asiakas: Ok, Onko teillä muita mieltymyksiä? asiakas: Ei: Ei, kiitos kysymästä. agentti: Kiitos tietojen antamisesta, löysimme jatkolennon 1023 Southwest Airlines, jonka hinta on 200. Voinko jatkaa varauksen tekemistä? asiakas: Agentti: Varatkaa lippuni nimellä Pamela Miller. agentti: Voitte varata lippuni nimelle Pamela Miller: Pamela Miller: Lippunne on varattu.  __ agentti: Kiitos, että valitsitte meidät.</w:t>
      </w:r>
    </w:p>
    <w:p>
      <w:r>
        <w:rPr>
          <w:b/>
        </w:rPr>
        <w:t xml:space="preserve">Tulos</w:t>
      </w:r>
    </w:p>
    <w:p>
      <w:r>
        <w:t xml:space="preserve">asiakas: Kiitos.</w:t>
      </w:r>
    </w:p>
    <w:p>
      <w:r>
        <w:rPr>
          <w:b/>
        </w:rPr>
        <w:t xml:space="preserve">Esimerkki 7.5642</w:t>
      </w:r>
    </w:p>
    <w:p>
      <w:r>
        <w:t xml:space="preserve">asiakas: Agentti: Hei. Miten voin opastaa teitä tänään? Agentti: Voisitteko auttaa minua tekemään varaukseni SEA:sta DFW:hen: Totta kai, autan teitä. Voisitteko ilmoittaa suunnitellut matkapäivänne? asiakas: Asiamies: Toki, minun on lähdettävä 27.4. ja palattava 29.4. agentti: Kyllä, minun on lähdettävä 27.4. ja palattava 29.4: Asiakas: Hyvä on, saanko tietää nimenne, jotta voin varata lentoliput? asiakas: Hyvä on: Agentti: Nimeni on Deborah Smith: Deborah Smith: Odottakaa hetki, jotta voimme tarkistaa lennot.  __ agentti: Asiakas: Valitettavasti joudumme ilmoittamaan teille, että alueellenne ei ole liikkuvia lentoja suunnitelluilla matkapäivillä. asiakas: Asiamies: Ei se mitään, kiitos joka tapauksessa tiedoista. agentti: Ei mitään ongelmaa, kiitos joka tapauksessa tiedoista: Asiakas: Kiitos, että lähestyitte meitä, hyvää päivänjatkoa.</w:t>
      </w:r>
    </w:p>
    <w:p>
      <w:r>
        <w:rPr>
          <w:b/>
        </w:rPr>
        <w:t xml:space="preserve">Tulos</w:t>
      </w:r>
    </w:p>
    <w:p>
      <w:r>
        <w:t xml:space="preserve">asiakas: Asiakas: Toki.</w:t>
      </w:r>
    </w:p>
    <w:p>
      <w:r>
        <w:rPr>
          <w:b/>
        </w:rPr>
        <w:t xml:space="preserve">Esimerkki 7.5643</w:t>
      </w:r>
    </w:p>
    <w:p>
      <w:r>
        <w:t xml:space="preserve">asiakas: Hei. Olen Paul Mitchell.  __ asiakas: Haluaisin vaihtaa varaukseni, joka on minun nimelläni. Voitteko auttaa minua siinä? agentti: Voin muuttaa varaukseni: Totta kai, olen täällä auttamassa teitä tässä asiassa. Nimenne alla on varaus, saanko tietää matkapäivänne? asiakas: Asiamies: Toki, haluaisin lähteä 10.07. ja palata takaisin 12.07. asiamies: Kyllä, haluaisin lähteä 10.07. ja palata 12.07: Asiakas: Okei, voisitteko kertoa minulle lentokenttäkoodinne? asiakas: Kyllä, kiitos: Agentti: Lähtölentokenttäni koodi on SEA ja kohdelentokentän koodi on IAD. agentti: Asiakas: Odottakaa hetki: Asiakas: Toki: On lento, jonka jatkolennon hinta on 100 ja lentoyhtiö on AA, jatkanko varausta? asiakas: Asiamies: Kyllä, jatka varausta. agentti: Okei, varauksenne on tehty lennolle numero 1014. asiakas: Asiakas: Arvostan apuanne, kiitos. asiamies: Asiakas: Eipä kestä, turvallista lentoa.</w:t>
      </w:r>
    </w:p>
    <w:p>
      <w:r>
        <w:rPr>
          <w:b/>
        </w:rPr>
        <w:t xml:space="preserve">Tulos</w:t>
      </w:r>
    </w:p>
    <w:p>
      <w:r>
        <w:t xml:space="preserve">agentti: Hei Paul, miten voin auttaa sinua tänään?</w:t>
      </w:r>
    </w:p>
    <w:p>
      <w:r>
        <w:rPr>
          <w:b/>
        </w:rPr>
        <w:t xml:space="preserve">Esimerkki 7.5644</w:t>
      </w:r>
    </w:p>
    <w:p>
      <w:r>
        <w:t xml:space="preserve">asiakas: Asiakas: Hei. asiamies: Päivää, miten voin auttaa? asiakas: Hei: Agentti: Voitteko varata minulle lentoliput CLT:stä MSP:hen? Totta kai, olen valmis auttamaan teitä tässä asiassa. Voisitteko kertoa minulle matkanne päivämäärät? asiakas: Matkapäiväni ovat 23.11.-25.11. agentti: Matkapäiväni ovat 23.11: Asiakas: Onko olemassa jokin yhteysrajoitus? Asiamies: Haluan yhden yhteyden: Asiakas: Onko teillä muita matkaanne koskevia tarkennuksia? asiakas: Onko teillä muita matkan yksityiskohtia? Asiamies: Suosin normaalihintaista lentoyhtiötä. agentti: Matkan kesto on noin 10 tuntia: Asiakas: Saanko tietää nimenne? Asiakas: Olen Jonathan White: Tarkoituksenne mukaan lento on United Airlinesilla ja lipun hinta on 100. Haluatteko, että teen varauksen nyt? asiakas: Asiakas: Kyllä, olkaa hyvä ja jatkakaa: Lentolippunne on varattu turistiluokkaan lennolle-1019. Lähtöaikasi on klo 9:00 ja saapumisaikasi taas klo 15:00.  __ agentti: Agentti: Kiitos paljon, että otitte yhteyttä toimistoomme.</w:t>
      </w:r>
    </w:p>
    <w:p>
      <w:r>
        <w:rPr>
          <w:b/>
        </w:rPr>
        <w:t xml:space="preserve">Tulos</w:t>
      </w:r>
    </w:p>
    <w:p>
      <w:r>
        <w:t xml:space="preserve">asiakas: Kiitos.</w:t>
      </w:r>
    </w:p>
    <w:p>
      <w:r>
        <w:rPr>
          <w:b/>
        </w:rPr>
        <w:t xml:space="preserve">Esimerkki 7.5645</w:t>
      </w:r>
    </w:p>
    <w:p>
      <w:r>
        <w:t xml:space="preserve">asiakas: Asiakas: Hei, olen Laura Collins. agentti: Hei, miten voin auttaa teitä tänään? asiakas: Hei, olen Laura Collins: Paul, MN - MSP:ssä. asiamies: Olen tiedemies ja haluan osallistua opiskelijoideni kanssa Science Festivaliin Minneapolis &amp; St: Asiakas: Voin auttaa teitä, jos haluatte: Voitteko auttaa minua varaamaan lipun 16.10. päivälle?  __ asiakas: Asiamies: Minulla on varaa enintään 200: Asiakas: Milloin olette valmis palaamaan? Asiamies: Auttakaa minua lentokentän lähdekoodilla, jotta voin jatkaa eteenpäin. asiakas: Agentti: Lähtölentokenttäni on New York, NY - LGA. asiamies: Delta-lentoyhtiön lento numero 1004, jonka hinta on 200 ja jossa on lay by. Jatkanko varauksen tekemistä? asiakas: Asiamies: Hyvä on, voitte jatkaa varausta. agentti: Asiakas: Varauksenne on tehty onnistuneesti: Kiitos: Kiitos, että otitte yhteyttä meihin.</w:t>
      </w:r>
    </w:p>
    <w:p>
      <w:r>
        <w:rPr>
          <w:b/>
        </w:rPr>
        <w:t xml:space="preserve">Tulos</w:t>
      </w:r>
    </w:p>
    <w:p>
      <w:r>
        <w:t xml:space="preserve">agentti: Saanko tietää hintarajanne?</w:t>
      </w:r>
    </w:p>
    <w:p>
      <w:r>
        <w:rPr>
          <w:b/>
        </w:rPr>
        <w:t xml:space="preserve">Esimerkki 7.5646</w:t>
      </w:r>
    </w:p>
    <w:p>
      <w:r>
        <w:t xml:space="preserve">asiakas: Asiakas: Päivää, olen Elizabeth Clark. asiamies: Päivää, miten voin auttaa teitä? Voisitteko varata lentoliput?  __ asiakas: DCA:sta. Laskeutumispaikkani on Austin, AUS. asiamies: Asiakas: Saanko tietää paluupäivänne? Asiamies: Paluuni on 07/08. Agentti: lennon numero on 1023 ja hinta 200. Jatkanko matkaa? Asiakas: Kyllä, voitte jatkaa: Lippunne on varattu. asiakas: Asiakas: Kiitos avusta: Asiakas: Kiitos, että käytitte meitä.</w:t>
      </w:r>
    </w:p>
    <w:p>
      <w:r>
        <w:rPr>
          <w:b/>
        </w:rPr>
        <w:t xml:space="preserve">Tulos</w:t>
      </w:r>
    </w:p>
    <w:p>
      <w:r>
        <w:t xml:space="preserve">agentti: Saanko tietää matkakohteenne?</w:t>
      </w:r>
    </w:p>
    <w:p>
      <w:r>
        <w:rPr>
          <w:b/>
        </w:rPr>
        <w:t xml:space="preserve">Esimerkki 7.5647</w:t>
      </w:r>
    </w:p>
    <w:p>
      <w:r>
        <w:t xml:space="preserve">asiakas: hI,.  __ asiakas: Asiakas: Olen Mary Wilson: Terveysongelmieni vuoksi minun on peruutettava äskettäinen varaukseni. Voitteko auttaa minua peruutuksessa? asiamies: Voitte auttaa minua peruutuksessa: Asiakas: Hyvä on, odottakaa: Asiakas: Toki: Asiakas: Olen pahoillani, nimellänne ei löytynyt varausta. asiakas: Olen pahoillani, nimellänne ei löytynyt varausta: Ei hätää. Kiitos: Asiakas: Kiitos, että valitsitte meidät.</w:t>
      </w:r>
    </w:p>
    <w:p>
      <w:r>
        <w:rPr>
          <w:b/>
        </w:rPr>
        <w:t xml:space="preserve">Tulos</w:t>
      </w:r>
    </w:p>
    <w:p>
      <w:r>
        <w:t xml:space="preserve">agentti: Hei.</w:t>
      </w:r>
    </w:p>
    <w:p>
      <w:r>
        <w:rPr>
          <w:b/>
        </w:rPr>
        <w:t xml:space="preserve">Esimerkki 7.5648</w:t>
      </w:r>
    </w:p>
    <w:p>
      <w:r>
        <w:t xml:space="preserve">asiakas: Agentti: Hei,. Miten voin auttaa teitä tänään? asiakas: Asiamies: Suunnitelmani lähteä lomamatkalle siirtyi, voisitteko auttaa minua varaukseni muuttamisessa? agentti: Voisitteko auttaa minua varaukseni muuttamisessa? Asiakas: Toki, olemme täällä auttamassa teitä. asiakas: Asiakas: Kiitos: Asiakas: Kertokaa nimenne jatkokäsittelyä varten. asiakas: Nimeni on Ronald King.  __ asiakas: Selvä: Kiitos ajastanne. Tietokannastamme ei löytynyt varausta nimellenne. asiakas: Asiakas: Okei, kiitos tiedoista: Asiakas: Kiitos, että valitsitte meidät.</w:t>
      </w:r>
    </w:p>
    <w:p>
      <w:r>
        <w:rPr>
          <w:b/>
        </w:rPr>
        <w:t xml:space="preserve">Tulos</w:t>
      </w:r>
    </w:p>
    <w:p>
      <w:r>
        <w:t xml:space="preserve">agentti: Odottakaa.</w:t>
      </w:r>
    </w:p>
    <w:p>
      <w:r>
        <w:rPr>
          <w:b/>
        </w:rPr>
        <w:t xml:space="preserve">Esimerkki 7.5649</w:t>
      </w:r>
    </w:p>
    <w:p>
      <w:r>
        <w:t xml:space="preserve">asiakas: Hei.  __ asiakas: Agentti: Nimeni on Daniel Brown ja haluaisin peruuttaa varaukseni: Asiakas: Toki, autan teitä mielelläni varauksenne peruuttamisessa. asiakas: Agentti: Olen iloinen: Olkaa hyvä ja olkaa jonossa tarkistaaksenne varauksenne tilan nimenne varausluettelossamme. asiakas: Asiakas: Toki: Valitettavasti tämä Daniel Brown, nimellänne ei ole aktiivista varausta, jotta voisin peruuttaa varauksenne. asiakas: Ei ongelmaa. Kiitos ajastanne. agentti: Kiitos, että valitsitte meidät. Toivottavasti teillä on mukava päivä edessä.</w:t>
      </w:r>
    </w:p>
    <w:p>
      <w:r>
        <w:rPr>
          <w:b/>
        </w:rPr>
        <w:t xml:space="preserve">Tulos</w:t>
      </w:r>
    </w:p>
    <w:p>
      <w:r>
        <w:t xml:space="preserve">agentti: Päivää, miten voin opastaa teitä tänään?</w:t>
      </w:r>
    </w:p>
    <w:p>
      <w:r>
        <w:rPr>
          <w:b/>
        </w:rPr>
        <w:t xml:space="preserve">Esimerkki 7.5650</w:t>
      </w:r>
    </w:p>
    <w:p>
      <w:r>
        <w:t xml:space="preserve">asiakas: Hei. Olen Eric Roberts.  __ asiakas:  Roberts Roberts: Itse asiassa tein aiemmin varauksen matkalle ystävieni kanssa, mutta toimistossa on paljon töitä ja haluan muuttaa varaustani. Voitteko muuttaa olemassa olevaa varaustani? Asiakas: Toki, olkaa hyvä ja odottakaa, palaan asiaan. asiakas: Voitte muuttaa varauksen: Toki: Asiakas: Kiitos, että odotitte: Asiakas: Hyvä on: Asiakas: Löysimme varauksen nimellänne, voisitteko kertoa matkanne päivämäärät? asiakas: Okei. Matkapäivät ovat 25.08. - 27.08. Agentti: Missä matkanne on? Asiakas: Olkaa hyvä ja kertokaa matkakoodinne jatkokäsittelyä varten. asiakas: Olkaa hyvä ja kertokaa matkakoodinne: Lentokenttäkoodini ovat EWR:stä BOS:iin. agentti: Asiakas: Olkaa hyvä ja odottakaa, palaan asiaan. asiakas: Odottakaa, palaan asiaan: Asiakas: Toki: Asiakas: Kiitos odottelusta, valitettavasti ei löytynyt lentoja tiedoillanne. asiakas: Asiakas: Selvä, ei ongelmia. Kiitos: Asiakas: Kiitos, että tavoititte meidät, hyvää päivänjatkoa.</w:t>
      </w:r>
    </w:p>
    <w:p>
      <w:r>
        <w:rPr>
          <w:b/>
        </w:rPr>
        <w:t xml:space="preserve">Tulos</w:t>
      </w:r>
    </w:p>
    <w:p>
      <w:r>
        <w:t xml:space="preserve">agentti: Päivää, miten voin auttaa?</w:t>
      </w:r>
    </w:p>
    <w:p>
      <w:r>
        <w:rPr>
          <w:b/>
        </w:rPr>
        <w:t xml:space="preserve">Esimerkki 7.5651</w:t>
      </w:r>
    </w:p>
    <w:p>
      <w:r>
        <w:t xml:space="preserve">asiakas: Asiakas: Hei: Asiakas: Miten voin auttaa? asiakas: Olen Anthony King: Asiamies: Voisitteko peruuttaa varaukseni? agentti: Voisitteko peruuttaa varaukseni? Asiakas: Toki, olen täällä auttaakseni teitä huolissanne. asiakas: Voisitteko peruuttaa peruutukseni? Kiitos: Asiakas: Odottakaa hetki, tarkistan varauksenne tilan ja palaan asiaan. asiakas: Asiakas: Toki, kaikessa rauhassa.  __ asiakas: Asiakas: Ei se mitään, kiitos tiedoista. agentti: Ei se mitään, kiitos tiedoista. agentti: Ei se mitään, kiitos tiedoista: Asiakas: Kiitos, että valitsitte toimistomme.</w:t>
      </w:r>
    </w:p>
    <w:p>
      <w:r>
        <w:rPr>
          <w:b/>
        </w:rPr>
        <w:t xml:space="preserve">Tulos</w:t>
      </w:r>
    </w:p>
    <w:p>
      <w:r>
        <w:t xml:space="preserve">agentti: Anthony, tietokannastamme ei löytynyt varausta nimellesi.</w:t>
      </w:r>
    </w:p>
    <w:p>
      <w:r>
        <w:rPr>
          <w:b/>
        </w:rPr>
        <w:t xml:space="preserve">Esimerkki 7.5652</w:t>
      </w:r>
    </w:p>
    <w:p>
      <w:r>
        <w:t xml:space="preserve">asiakas: Asiakas: Hei. agentti: Hei, miten voin opastaa teitä? asiakas: Hei: Olen Nicole Young. Voitteko auttaa minua etsimään lentoa, jossa on 0 yhteyden rajoitus? agentti: Totta kai, saanko tietää haluamanne matkustuspäivämäärät?  __ agentti: Asiakas: Voisitteko kertoa lähtö- ja kohdelentokenttänne koodit? asiakas: Voisitteko kertoa lähtö- ja kohdelentokentän koodit? Asiamies: Suosittelemani lentokenttäkoodit ovat DFW ja ATL. agentti: Asiakas: Jet blue airlinesilta on saatavilla lento haluamillanne päivämäärillä, ja sillä on 2 jatkolentoa. asiakas: Asiakas: Älkää jatkako: Asiakas: Jos asiakas haluaa, että hän saa tietää, mitä hän tekee, hän saa tietää, mitä hän tekee: Tarvitsen 0 jatkoyhteyttä. Kiitos avusta ja tuesta. agentti: Asiakas: Pyynnöllänne on saatavilla lento Frontier airlines -lentoyhtiöltä. asiakas: Jatkakaa: Jatkanko lipun varaamista? Lippunne on varattu numerolla 1019. asiakas: Kiitos: Kiitos avustanne.</w:t>
      </w:r>
    </w:p>
    <w:p>
      <w:r>
        <w:rPr>
          <w:b/>
        </w:rPr>
        <w:t xml:space="preserve">Tulos</w:t>
      </w:r>
    </w:p>
    <w:p>
      <w:r>
        <w:t xml:space="preserve">asiakas: Matkapäiväni ovat 30.08. ja 01.09.</w:t>
      </w:r>
    </w:p>
    <w:p>
      <w:r>
        <w:rPr>
          <w:b/>
        </w:rPr>
        <w:t xml:space="preserve">Esimerkki 7.5653</w:t>
      </w:r>
    </w:p>
    <w:p>
      <w:r>
        <w:t xml:space="preserve">asiakas: Agentti: Hei. Miten voin auttaa teitä? Agentti: Minun on mentävä New Yorkiin osallistuakseni siellä pidettävään huippukokoukseen, voisitteko varata lentoliput Las Vegasista? agentti: Voisitteko varata lentoliput Las Vegasista? Asiakas: Toki, auttakaa minua matkapäivien kanssa. asiakas: Voisitteko auttaa minua? Agentti: Lähtöpäiväni on 20.02. ja varaa myös paluulippu 22.02. Agentti: Voisitteko varata minulle matkalipun? Asiakas: Saanko tietää lentokenttäkoodinne? Haluan lentää LAS:n lentokentältä ja määränpäälentoasema on JFK.  __ asiakas: Asiamies: Toki, nimeni on Patrick Collins. asiamies: Nimeni on Patrick Collins: Asiakas: Olen pahoillani, pyydettyinä päivinä ei ole lentoa. asiakas: Asiamies: Ei se mitään, otan toisen lentoyhtiön lennon. agentti: Ei se mitään: Asiakas: Kiitos, että otitte yhteyttä: Kiitos tiedoistanne.</w:t>
      </w:r>
    </w:p>
    <w:p>
      <w:r>
        <w:rPr>
          <w:b/>
        </w:rPr>
        <w:t xml:space="preserve">Tulos</w:t>
      </w:r>
    </w:p>
    <w:p>
      <w:r>
        <w:t xml:space="preserve">agentti: Agentti: Saanko tietää nimenne?</w:t>
      </w:r>
    </w:p>
    <w:p>
      <w:r>
        <w:rPr>
          <w:b/>
        </w:rPr>
        <w:t xml:space="preserve">Esimerkki 7.5654</w:t>
      </w:r>
    </w:p>
    <w:p>
      <w:r>
        <w:t xml:space="preserve">asiakas: Hei. Justin Miller tässä.  __ asiakas: OAK. Varatkaa minulle lippu: Asiakas: Hyvä on, antakaa minulle matkanne päivämäärät: Agentti: Toki, haluan aloittaa 23.03. ja lopettaa 25.03. agentti: Kyllä, haluan aloittaa 23.03. ja lopettaa 25.03. agentti: Kyllä: Asiakas: OK, odottakaa hetki: Asiakas: Toki: Asiakas: Kiitos, että odotitte, löysimme lippua, joka vastaa tietojanne. asiakas: Kiitos, että odotitte, löysimme lippua, joka vastaa tietojanne. asiakas: Asiakas: OK: Lentonumero on 1016, lentoyhtiö on Hawaiian yhdellä yhteydellä ja hinta on 200. Jatketaanko varausta. asiakas: Asiakas: Jatkakaa, olkaa hyvä: Toki, lippunne on varattu. Kiitos, että tavoititte meidät. asiakas: Kiitos myönteisestä vastauksestanne.</w:t>
      </w:r>
    </w:p>
    <w:p>
      <w:r>
        <w:rPr>
          <w:b/>
        </w:rPr>
        <w:t xml:space="preserve">Tulos</w:t>
      </w:r>
    </w:p>
    <w:p>
      <w:r>
        <w:t xml:space="preserve">agentti: Päivää, miten voin auttaa?</w:t>
      </w:r>
    </w:p>
    <w:p>
      <w:r>
        <w:rPr>
          <w:b/>
        </w:rPr>
        <w:t xml:space="preserve">Esimerkki 7.5655</w:t>
      </w:r>
    </w:p>
    <w:p>
      <w:r>
        <w:t xml:space="preserve">asiakas: Päivää, miten voin auttaa?  __ agentti: Asiakas: Toki, olen täällä auttamassa teitä. Ilmoittakaa minulle matkanne päivämäärät. asiakas: Asiakas: Toki, matkapäiväni ovat 03/05 ja 03/07. agentti: Matkan ajankohdat ovat 03/05 ja 03/07. agentti: Kyllä, matkapäiväni ovat 03/05: Asiakas: Odottakaa hetki. Tässä on lento, jossa on 1 välilasku ja hinta on 200 JetBlue airlinesilla. Voinko jatkaa sen kanssa? asiakas: Agentti: Okei, voitte jatkaa varausta kyseisellä lennolla. agentti: Voitte jatkaa varausta kyseisellä lennolla: Asiakas: Lippunne on varattu lennolle 1004. Asiakas: Voitte tehdä varauksen: Kiitos varauksesta.</w:t>
      </w:r>
    </w:p>
    <w:p>
      <w:r>
        <w:rPr>
          <w:b/>
        </w:rPr>
        <w:t xml:space="preserve">Tulos</w:t>
      </w:r>
    </w:p>
    <w:p>
      <w:r>
        <w:t xml:space="preserve">asiakas: David Young täällä. Voitteko auttaa minua varaamaan lipun AUS:sta EWR:ään?</w:t>
      </w:r>
    </w:p>
    <w:p>
      <w:r>
        <w:rPr>
          <w:b/>
        </w:rPr>
        <w:t xml:space="preserve">Esimerkki 7.5656</w:t>
      </w:r>
    </w:p>
    <w:p>
      <w:r>
        <w:t xml:space="preserve">asiakas: Hei,...  __ asiakas: Asiamies: Olen Joseph Phillips: Asiakas: Saanko kysyä, millaista palvelua odotatte meiltä? asiakas: IAH:n alueella Houston, TX - IAH. Voitteko auttaa minua varaamaan lennon Chicagosta, IL - ORD. asiamies: Asiakas: Toki, Voitteko mainita matkapäivänne suunnitellusti etukäteen? asiakas: Agentti: Haluan lentää 09/09 ja palata 09/11. Agentti: Haluan lentää 09/09 ja palata 09/11: Löysimme suoran lennon matkallesi. Pystytkö matkustamaan sillä? asiakas: Pyydän, älkää jatkako varausta. Kiitos nopeasta vastauksestanne. asiamies: Okei, kiitos läsnäolostanne.</w:t>
      </w:r>
    </w:p>
    <w:p>
      <w:r>
        <w:rPr>
          <w:b/>
        </w:rPr>
        <w:t xml:space="preserve">Tulos</w:t>
      </w:r>
    </w:p>
    <w:p>
      <w:r>
        <w:t xml:space="preserve">agentti: Hei.</w:t>
      </w:r>
    </w:p>
    <w:p>
      <w:r>
        <w:rPr>
          <w:b/>
        </w:rPr>
        <w:t xml:space="preserve">Esimerkki 7.5657</w:t>
      </w:r>
    </w:p>
    <w:p>
      <w:r>
        <w:t xml:space="preserve">asiakas: Asiakas: Hei. asiamies: Hei, miten voin auttaa teitä tänään? asiakas: Hei:  Voitteko auttaa minua varaukseni muuttamisessa? agentti: Voisitteko auttaa minua varaukseni muuttamisessa? Voisinko saada tietää nimenne, jotta voin jatkaa eteenpäin?  __ agentti: Kiitos. Olkaa hyvä ja olkaa hetken aikaa verkossa. Tarkistan varauksenne tilan ja palaan asiaan. asiakas: Asiakas: Selvä: Asiakas: Valitettavasti tietokannastamme ei löydy varausta nimellänne. asiakas: Asiamies: Ei se mitään, kiitos avusta. asiamies: Kiitos, että tavoititte meidät.</w:t>
      </w:r>
    </w:p>
    <w:p>
      <w:r>
        <w:rPr>
          <w:b/>
        </w:rPr>
        <w:t xml:space="preserve">Tulos</w:t>
      </w:r>
    </w:p>
    <w:p>
      <w:r>
        <w:t xml:space="preserve">asiakas: Ronald Nelson täällä.</w:t>
      </w:r>
    </w:p>
    <w:p>
      <w:r>
        <w:rPr>
          <w:b/>
        </w:rPr>
        <w:t xml:space="preserve">Esimerkki 7.5658</w:t>
      </w:r>
    </w:p>
    <w:p>
      <w:r>
        <w:t xml:space="preserve">asiakas: Asiakas: Hei: Asiakas: Olen Justin Williams: Asiakas: Okei Williams, mitä kuuluu? asiakas: Williams: Voin hyvin. Olen suunnitellut lomamatkaa ATL:ään JFK:sta, voisitteko auttaa minua lentolippujen etsimisessä? agentti: Totta kai, on ilo auttaa teitä. Minä päivinä olette valmis matkustamaan?  __ agentti: Asiakas: Okei, voisitteko odottaa hetken. asiakas: Voisitteko odottaa hetken? Varmista, että 1000 ja 1 ovat hinta- ja yhteysrajani. agentti: Asiakas: Toki, etsin käytettävissä olevat lennot. asiakas: Kyllä, minä etsin: OK. agentti: Valitettavasti Williams, ilmoittamillasi päivämäärillä ei ole lentoa yhteydellä 1. asiakas: Ei se mitään, älä jatka. Kiitos avusta. agentti: OK, kiitos, että tavoititte meidät. Hyvää päivänjatkoa.</w:t>
      </w:r>
    </w:p>
    <w:p>
      <w:r>
        <w:rPr>
          <w:b/>
        </w:rPr>
        <w:t xml:space="preserve">Tulos</w:t>
      </w:r>
    </w:p>
    <w:p>
      <w:r>
        <w:t xml:space="preserve">asiakas: Matkapäiväni ovat 24.12. ja 26.12.</w:t>
      </w:r>
    </w:p>
    <w:p>
      <w:r>
        <w:rPr>
          <w:b/>
        </w:rPr>
        <w:t xml:space="preserve">Esimerkki 7.5659</w:t>
      </w:r>
    </w:p>
    <w:p>
      <w:r>
        <w:t xml:space="preserve">asiakas: Asiakas: Päivää. asiamies: Päivää, miten voin auttaa teitä? ORD:hen osallistuakseni seminaariin, voisitteko auttaa minua lentolippujen varaamisessa?  __ asiakas: Asiamies: Kiitos, ja aion matkustaa 7. heinäkuuta ja saavun takaisin 9. heinäkuuta. agentti: Kiitos: Asiakas: Onko teillä mitään toiveita? Asiamies: Haluan business-luokan lennon, jolla on yksi välilasku matkallani. asiamies: Mihin haluatte lentolipun? Asiakas: Saanko tietää nimenne? Asiakas: Olen Kathleen Perez: Pahoittelen, mutta annetuilla päivämäärillä ei ole lentoa. asiakas: Voin valita minkä tahansa muun lähteen päästäkseni määränpäähäni. Kiitos avusta. agentti: - Kiitos, että autoitte: Asiakas: Kiitos, että valitsitte meidät: Asiakas: Tervetuloa.</w:t>
      </w:r>
    </w:p>
    <w:p>
      <w:r>
        <w:rPr>
          <w:b/>
        </w:rPr>
        <w:t xml:space="preserve">Tulos</w:t>
      </w:r>
    </w:p>
    <w:p>
      <w:r>
        <w:t xml:space="preserve">agentti: Voitteko kertoa matkanne päivämäärät?</w:t>
      </w:r>
    </w:p>
    <w:p>
      <w:r>
        <w:rPr>
          <w:b/>
        </w:rPr>
        <w:t xml:space="preserve">Esimerkki 7.5660</w:t>
      </w:r>
    </w:p>
    <w:p>
      <w:r>
        <w:t xml:space="preserve">asiakas: Asiakas: Hei, Dennis Wilson. asiamies: Päivää, miten voin auttaa? asiakas: Hei, Dennis Wilson: Asiamies: Voitteko auttaa minua varaamaan lentolipun, jonka hinta on alle 200 ja jossa on 1 yhteys? Asiakas: Toki, antakaa minulle matkustustiedot? asiakas: Kyllä, antakaa minulle matkustustiedot: Agentti: Haluan matkustaa CA:sta OAK:iin TX - DFW:hen osallistuakseni robotiikkatyöpajaan. agentti: Mihin matkalle? Saanko tietää matkanne päivämäärät?  __ agentti: Tietenkin, odottakaa hetki. Voin ilokseni ilmoittaa, että löysin Spirit-lentoyhtiön lennon lennon numerolla 1016. asiakas: Asiamies: Hyvä on, varaa lippuni: Voinko jatkaa varausta? Toki, lentonne on varattu. Kiitos, että otitte yhteyttä. asiakas: Agentti: Turvallista matkaa.</w:t>
      </w:r>
    </w:p>
    <w:p>
      <w:r>
        <w:rPr>
          <w:b/>
        </w:rPr>
        <w:t xml:space="preserve">Tulos</w:t>
      </w:r>
    </w:p>
    <w:p>
      <w:r>
        <w:t xml:space="preserve">asiakas: 08/05 ja paluu 08/07.</w:t>
      </w:r>
    </w:p>
    <w:p>
      <w:r>
        <w:rPr>
          <w:b/>
        </w:rPr>
        <w:t xml:space="preserve">Esimerkki 7.5661</w:t>
      </w:r>
    </w:p>
    <w:p>
      <w:r>
        <w:t xml:space="preserve">asiakas: Agentti: Hei. Miten voin auttaa? Harris. Aion mennä katsomaan muotifestivaalia, voisitteko varata lipun MSP:stä HOU:hun? agentti: Asiakas: Saanko tietää suunnittelupäivänne? Matkapäiväni ovat 01/01 ja 01/03.  __ asiakas: Harris: Ei se mitään. Ei kiitos. agentti: Kiitos.</w:t>
      </w:r>
    </w:p>
    <w:p>
      <w:r>
        <w:rPr>
          <w:b/>
        </w:rPr>
        <w:t xml:space="preserve">Tulos</w:t>
      </w:r>
    </w:p>
    <w:p>
      <w:r>
        <w:t xml:space="preserve">agentti: Harris, ei ole lentoa, joka vastaa vaatimuksiasi. Onko sinulla muita matkustuspäiviä?</w:t>
      </w:r>
    </w:p>
    <w:p>
      <w:r>
        <w:rPr>
          <w:b/>
        </w:rPr>
        <w:t xml:space="preserve">Esimerkki 7.5662</w:t>
      </w:r>
    </w:p>
    <w:p>
      <w:r>
        <w:t xml:space="preserve">asiakas: Asiakas: Päivää. asiamies: Päivää, miten voin opastaa teitä? asiakas: Päivää: Olen Paul Walker. Haluaisin peruuttaa olemassa olevan lentolippuni. asiamies: Asiakas: Toki, odottakaa hetki, tarkastan asian. asiakas: Voisitteko kertoa minulle, mitä haluatte tehdä? Asiakas: Toki, kaikessa rauhassa: Olen pahoillani, nimellänne ei ole varauksia.  __ agentti: Asiakas: Kiitos, hyvää päivänjatkoa.</w:t>
      </w:r>
    </w:p>
    <w:p>
      <w:r>
        <w:rPr>
          <w:b/>
        </w:rPr>
        <w:t xml:space="preserve">Tulos</w:t>
      </w:r>
    </w:p>
    <w:p>
      <w:r>
        <w:t xml:space="preserve">asiakas: Asiakas: Selvä, ei ongelmaa. Kiitos tiedoista.</w:t>
      </w:r>
    </w:p>
    <w:p>
      <w:r>
        <w:rPr>
          <w:b/>
        </w:rPr>
        <w:t xml:space="preserve">Esimerkki 7.5663</w:t>
      </w:r>
    </w:p>
    <w:p>
      <w:r>
        <w:t xml:space="preserve">asiakas: Hei.  __ asiakas: Asiakas: Katherine King tässä: Katherine Katherine: Haluan matkustaa SEA:han tapaamaan tätini huhtikuussa. Voisitteko auttaa minua varaamaan lentoliput? agentti: Asiakas: Toki, voisitteko kertoa haluamanne matkustuspäivämäärät? Asiakas: Voisitteko kertoa haluamanne matkustuspäivämäärän? Asiamies: Toki, haluamani päivämäärät ovat 17.04. ja 19.04. agentti: Kyllä, mieluiten 17.04. ja 19.04: Asiakas: Voisitteko ilmoittaa lähilentokentän koodin? asiakas: Voisitteko kertoa lähilentokentän koodin? Agentti: Kyllä, lähilentokenttäkoodini on HOU. agentti: Asiakas: Okei, tarkistan, onko tällä reitillä saatavilla lentoja. asiakas: HOU: HOU: Agentti: Hyvä on, ei kiirettä: Katherine, saatavilla on lento hintaan 100 ja yhteys on 1 Frontier-lentoyhtiön kanssa. Haluatko, että jatkan varausta? asiakas: Agentti: Kyllä, varaa tämä lento minulle SEA-lennolle. agentti: Kyllä, pyydän, varaa tämä lento minulle SEA-lennolle. agentti: Kyllä: Asiakas: Varauksenne on vahvistettu lennon numerolla 1006. Asiakas: Kiitos, että varasitte lentoliput Frontier-lentoyhtiöltä. agentti: Kiitos, että valitsitte meidät.</w:t>
      </w:r>
    </w:p>
    <w:p>
      <w:r>
        <w:rPr>
          <w:b/>
        </w:rPr>
        <w:t xml:space="preserve">Tulos</w:t>
      </w:r>
    </w:p>
    <w:p>
      <w:r>
        <w:t xml:space="preserve">agentti: Hei.</w:t>
      </w:r>
    </w:p>
    <w:p>
      <w:r>
        <w:rPr>
          <w:b/>
        </w:rPr>
        <w:t xml:space="preserve">Esimerkki 7.5664</w:t>
      </w:r>
    </w:p>
    <w:p>
      <w:r>
        <w:t xml:space="preserve">asiakas: Agentti: Hei. Miten voin auttaa teitä? IAD, Washington. Auttakaa minua siis varaamaan lentolippu Houstonista, HOU:sta? agentti: HOU: Totta kai, voin auttaa teitä. Saanko tietää nimenne? asiakas: Nimeni on Janet Perez.  __ asiakas: Matkapäiväni ovat 14.6.-16.6. agentti: Asiakas: Odottakaa hetki: Asiakas: Toki: Asiakas: Valitettavasti emme ole löytäneet toiveittesi mukaisia lentoja. asiakas: Missä on lento? Asiakas: Selvä, ei ongelmaa: Kiitos: Asiakas: Kiitos tiedoistanne.</w:t>
      </w:r>
    </w:p>
    <w:p>
      <w:r>
        <w:rPr>
          <w:b/>
        </w:rPr>
        <w:t xml:space="preserve">Tulos</w:t>
      </w:r>
    </w:p>
    <w:p>
      <w:r>
        <w:t xml:space="preserve">agentti: Milloin haluatte matkustaa?</w:t>
      </w:r>
    </w:p>
    <w:p>
      <w:r>
        <w:rPr>
          <w:b/>
        </w:rPr>
        <w:t xml:space="preserve">Esimerkki 7.5665</w:t>
      </w:r>
    </w:p>
    <w:p>
      <w:r>
        <w:t xml:space="preserve">asiakas: Asiakas: Hei. asiamies: Hei, mitä palveluita haluatte meiltä? asiakas: Hei: Agentti: Voisitteko varata lentoliput LAS:sta BOS:iin? Asiakas: Toki, voisinko saada tietää hyvän nimenne, kiitos? Asiamies: Olen Sharon Parker:  Parker Parker: Milloin olette valmis matkustamaan? huhtikuuta ja 19. huhtikuuta.  __ asiakas: Tarvitsen jatkolennon: Asiakas: Saanko kysyä, haluatteko matkallanne muita mukavuuksia? asiakas: Asiamies: Minulla ei ole muita tarkennuksia. asiamies: Delta airlinesin jatkolento 1015 hintaan 200 turistiluokassa. Voinko jatkaa matkaa? asiakas: Hyvä on, jatka. agentti: Asiakas: Lippunne on varattu: Kiitos avusta. agentti: Kiitos, että käytitte meitä.</w:t>
      </w:r>
    </w:p>
    <w:p>
      <w:r>
        <w:rPr>
          <w:b/>
        </w:rPr>
        <w:t xml:space="preserve">Tulos</w:t>
      </w:r>
    </w:p>
    <w:p>
      <w:r>
        <w:t xml:space="preserve">agentti: Tarvitsetteko suoran lennon vai jatkolennon?</w:t>
      </w:r>
    </w:p>
    <w:p>
      <w:r>
        <w:rPr>
          <w:b/>
        </w:rPr>
        <w:t xml:space="preserve">Esimerkki 7.5666</w:t>
      </w:r>
    </w:p>
    <w:p>
      <w:r>
        <w:t xml:space="preserve">asiakas: Asiakas: Päivää. asiamies: Päivää, miten voin auttaa teitä? Asiakas: Voisitteko varata lentolipun nimellä Jason Collins San Franciscoon, SFO:han? agentti: Voisitteko varata lentolipun nimellä Jason Collins San Franciscoon, SFO:han? Totta kai, minä autan teitä. Saanko tietää lähdekoodinne? asiakas: Agentti: Aion nousta koneeseen Seattlesta, SEA: Asiakas: Kertokaa ystävällisesti matkapäivänne. asiakas: Kertokaa matkapäivänne: Asiamies: Lähtö on 15.09. ja paluu 17.09. Agentti: Mihin aikaan matkustatte? Asiakas: Odottakaa hetki: Asiakas: Toki: Delta airlines tarjoaa teille lennon numerolla 1004 ja lipun hinta on 100. asiakas: Voitte jatkaa tämän lennon varaamista.  __ asiakas: Kiitos avusta. agentti: Asiakas: Kiitos, että käytitte meitä.</w:t>
      </w:r>
    </w:p>
    <w:p>
      <w:r>
        <w:rPr>
          <w:b/>
        </w:rPr>
        <w:t xml:space="preserve">Tulos</w:t>
      </w:r>
    </w:p>
    <w:p>
      <w:r>
        <w:t xml:space="preserve">agentti: Lippusi on varattu.</w:t>
      </w:r>
    </w:p>
    <w:p>
      <w:r>
        <w:rPr>
          <w:b/>
        </w:rPr>
        <w:t xml:space="preserve">Esimerkki 7.5667</w:t>
      </w:r>
    </w:p>
    <w:p>
      <w:r>
        <w:t xml:space="preserve">asiakas: Asiakas: Hei, olen Dorothy Hernandez. asiamies: Hei, miten voin palvella teitä parhaiten? Asiamies: Suunnittelen naisten voimaannuttamistapahtuman järjestämistä Dallasissa 02/08 ja paluupäiväni on 02/10. Voitteko auttaa minua varauksen tekemisessä? agentti: Voisitteko auttaa minua varauksen teossa? Asiakas: Voisitteko auttaa minua varauksen tekemisessä? DCA ja Dallas, TX-DFW.  __ asiakas: Asiamies: Tarvitsen jatkolennon matkani välissä. asiamies: Missä on lento? JetBlue-lentoyhtiöltä löytyy lento numero 1001 ja hinta on 200. Kiitos tiedoistanne. Jatkanko varauksen tekemistä? asiakas: Agentti: Kaikki on kunnossa, jatkakaa varausta. agentti: Kaikki on kunnossa, jatkakaa varausta: Asiakas: Lippunne on varattu: Kiitos, että otitte yhteyttä. agentti: Kiitos, että otitte yhteyttä.</w:t>
      </w:r>
    </w:p>
    <w:p>
      <w:r>
        <w:rPr>
          <w:b/>
        </w:rPr>
        <w:t xml:space="preserve">Tulos</w:t>
      </w:r>
    </w:p>
    <w:p>
      <w:r>
        <w:t xml:space="preserve">agentti: Tarvitsetteko muita tietoja?</w:t>
      </w:r>
    </w:p>
    <w:p>
      <w:r>
        <w:rPr>
          <w:b/>
        </w:rPr>
        <w:t xml:space="preserve">Esimerkki 7.5668</w:t>
      </w:r>
    </w:p>
    <w:p>
      <w:r>
        <w:t xml:space="preserve">asiakas: Hei. Olen Charles Johnson. asiamies: Päivää, miten voin auttaa teitä tänään? asiakas:  Agentti: Aion nauttia lomastani Alcatrazin saarella San Franciscossa, voisitteko etsiä minulle lennon? agentti: Voisitteko etsiä minulle lennon? Asiakas: Totta kai, olen täällä auttaakseni teitä. asiakasta: Kiitos: Asiakas: Saanko tietää lentokenttäkoodinne? asiakas: Saanko kysyä, mikä on lentokenttäkoodinne: Agentti: Lentokenttäkoodini ovat DTW:stä SFO:han: Milloin olette valmis matkustamaan?  __ agentti: Asiakas: Haluatteko tehdä välilaskun matkanne välissä? asiakas: Asiamies: Tarvitsen suoran lennon: Asiakas: Haluan suoran lennon: Asiakas: Selvä: Asiakas: Kiitos, että odotitte, löysimme jatkolennon, jonka hinta on 100. Jatkanko varauksen tekemistä? asiakas: Agentti: Älä jatka: Asiakas: Asiakas: Kiitos: Asiakas: Kiitos, että tavoititte meidät.</w:t>
      </w:r>
    </w:p>
    <w:p>
      <w:r>
        <w:rPr>
          <w:b/>
        </w:rPr>
        <w:t xml:space="preserve">Tulos</w:t>
      </w:r>
    </w:p>
    <w:p>
      <w:r>
        <w:t xml:space="preserve">asiakas: Haluan aloittaa 16.09. ja palata 18.09. takaisin.</w:t>
      </w:r>
    </w:p>
    <w:p>
      <w:r>
        <w:rPr>
          <w:b/>
        </w:rPr>
        <w:t xml:space="preserve">Esimerkki 7.5669</w:t>
      </w:r>
    </w:p>
    <w:p>
      <w:r>
        <w:t xml:space="preserve">asiakas: Asiakas: Hei. asiamies: Päivää, miten voin auttaa teitä tänään? asiakas: Hei: Patrick Rodriguez. Haluan varata lentolipun päivämäärille 27.03. ja 29.03. Voitteko auttaa minua varauksen kanssa? agentti: Asiakas: Toki, voinko saada tietää lentokenttäkoodinne? asiakas: Voisitteko kertoa minulle lentokenttäkoodinne? Asiamies: Lentokenttäkoodini ovat SEA ja DCA: Asiakas: Onko teillä mitään tarkennuksia? Haluaisin lähteä illalla.  __ asiakas: Asiamies: Ei tarvitse, kiitos vastauksesta. agentti: Kyllä, kiitos: Asiakas: Kiitos, että otitte meihin yhteyttä.</w:t>
      </w:r>
    </w:p>
    <w:p>
      <w:r>
        <w:rPr>
          <w:b/>
        </w:rPr>
        <w:t xml:space="preserve">Tulos</w:t>
      </w:r>
    </w:p>
    <w:p>
      <w:r>
        <w:t xml:space="preserve">agentti: Valitettavasti määrittelemillesi reiteille ei löytynyt lentoja.</w:t>
      </w:r>
    </w:p>
    <w:p>
      <w:r>
        <w:rPr>
          <w:b/>
        </w:rPr>
        <w:t xml:space="preserve">Esimerkki 7.5670</w:t>
      </w:r>
    </w:p>
    <w:p>
      <w:r>
        <w:t xml:space="preserve">asiakas: Asiakas: Hei, täällä on Jennifer Lee. agentti: Hei, miten voin auttaa? Agentti: Haluan osallistua veljeni häihin New Yorkissa, voisitteko auttaa minua varauksen tekemisessä 27.12: Asiakas: Olkaa ystävällinen ja mainitkaa haluamanne lentokentän nousu- ja laskeutumispaikat? asiakas: Voisitteko kertoa, mitä haluatte tehdä? DFW: Toki, nousupisteeni on TX - DFW. Laskeutumispaikka on NY - EWR. asiamies: Saanko tietää saapumispäivänne?  __ agentti: Onko teillä muita vaatimuksia? asiakas: My price limit is under 500.  agent: Asiakas: Olkaa hyvä ja odottakaa: Asiakas: Toki: Asiakas: Valitettavasti en löytänyt haluamillenne päivämäärille vapaita lentoja. asiakas: Asiamies: Hyvä on, ei ongelmaa: Asiakas: Kiitos, että valitsitte palvelumme: Kiitos ystävällisestä vastauksestanne.</w:t>
      </w:r>
    </w:p>
    <w:p>
      <w:r>
        <w:rPr>
          <w:b/>
        </w:rPr>
        <w:t xml:space="preserve">Tulos</w:t>
      </w:r>
    </w:p>
    <w:p>
      <w:r>
        <w:t xml:space="preserve">asiakas: Palautuspäiväni on 29.12.</w:t>
      </w:r>
    </w:p>
    <w:p>
      <w:r>
        <w:rPr>
          <w:b/>
        </w:rPr>
        <w:t xml:space="preserve">Esimerkki 7.5671</w:t>
      </w:r>
    </w:p>
    <w:p>
      <w:r>
        <w:t xml:space="preserve">asiakas: Asiakas: Hei, olen Deborah Baker. agentti: Hei. Miten voin auttaa teitä tänään? Haluan varata lentolipun Orlandoon alle 500 euron hintaan. Voitteko auttaa minua siinä? asiamies: Voisitteko auttaa minua siinä? Mainitsisitteko matkustuspäivämäärät?  __ agentti: Päivämäärä: Okei. Kertokaa molempien reittien lentokenttäkoodit. asiakas: Agentti: Lentokenttäkoodit ovat JFK-MCO: Asiakas: Saanko yhteysrajanne? Tarvitsen yhden yhteyden. agentti: Selvä. Pyynnön perusteella löysimme Delta-lentoyhtiön lennon numerolla 1018. Voinko jatkaa varausta? asiakas: Voitte jatkaa varausta. agentti: Varaus on tehty. asiakas: Kiitos avusta. agentti: Kiitos, että tavoititte meidät.</w:t>
      </w:r>
    </w:p>
    <w:p>
      <w:r>
        <w:rPr>
          <w:b/>
        </w:rPr>
        <w:t xml:space="preserve">Tulos</w:t>
      </w:r>
    </w:p>
    <w:p>
      <w:r>
        <w:t xml:space="preserve">asiakas: Matkapäivät ovat 20.07. ja 22.07.</w:t>
      </w:r>
    </w:p>
    <w:p>
      <w:r>
        <w:rPr>
          <w:b/>
        </w:rPr>
        <w:t xml:space="preserve">Esimerkki 7.5672</w:t>
      </w:r>
    </w:p>
    <w:p>
      <w:r>
        <w:t xml:space="preserve">asiakas: Asiakas: Hei: Steven Lewis: Lewis, miten voin auttaa teitä? asiakas: Lewis: Erään liiketapaamisen vuoksi aion peruuttaa äskettäisen varaukseni. Voisitteko auttaa minua siinä? agentti: Totta kai, autan teitä varauksenne peruuttamisessa. Odottakaa, tarkistan ensin varauksenne tilan.  __ agentti: Asiakas: Lewis, en löytänyt tietokannastamme yhtään varausta nimellänne. asiakas: Agentti: Ei se mitään, kiitos joka tapauksessa paljon palvelustanne. agentti: Ei se mitään: Kiitos, että valitsitte meidät.</w:t>
      </w:r>
    </w:p>
    <w:p>
      <w:r>
        <w:rPr>
          <w:b/>
        </w:rPr>
        <w:t xml:space="preserve">Tulos</w:t>
      </w:r>
    </w:p>
    <w:p>
      <w:r>
        <w:t xml:space="preserve">asiakas: Asiakas: Toki.</w:t>
      </w:r>
    </w:p>
    <w:p>
      <w:r>
        <w:rPr>
          <w:b/>
        </w:rPr>
        <w:t xml:space="preserve">Esimerkki 7.5673</w:t>
      </w:r>
    </w:p>
    <w:p>
      <w:r>
        <w:t xml:space="preserve">asiakas: Hei. Olen Jonathan Johnson.  __ asiakas:  Haluan peruuttaa äskettäisen varaukseni matkani äkillisen peruuntumisen vuoksi. Voitteko auttaa minua: Asiakas: Toki, autamme teitä mielellämme. asiakas: Voisitteko auttaa minua? Asiakas: Kiitos: Asiakas: Olkaa hyvä ja pysykää verkossa: Asiakas: Selvä: Asiakas: Valitettavasti nimellänne ei ole aktiivista varausta. asiakas: Asiakas: Ei se mitään. Kiitos. agentti: Asiakas: Kiitos, että otitte yhteyttä meihin.</w:t>
      </w:r>
    </w:p>
    <w:p>
      <w:r>
        <w:rPr>
          <w:b/>
        </w:rPr>
        <w:t xml:space="preserve">Tulos</w:t>
      </w:r>
    </w:p>
    <w:p>
      <w:r>
        <w:t xml:space="preserve">agentti: Kerro minulle, miten voin tukea sinua tänään?</w:t>
      </w:r>
    </w:p>
    <w:p>
      <w:r>
        <w:rPr>
          <w:b/>
        </w:rPr>
        <w:t xml:space="preserve">Esimerkki 7.5674</w:t>
      </w:r>
    </w:p>
    <w:p>
      <w:r>
        <w:t xml:space="preserve">asiakas: Asiakas: Hei: Asiakas: Nimeni on Kevin Parker San Franciscosta. asiamies: Olen Kevin Parker San Franciscosta: Kevin Parker. Kuinka voin auttaa teitä?  __ agentti: Asiakas: Toki, voisitteko kertoa minulle matkanne yksityiskohdat? asiakas: Asiamies: Haluaisin matkustaa elokuun 10. ja 12. päivänä. asiamies: Haluaisin matkustaa elokuun 10. ja 12. päivänä: Asiakas: Odottakaa hetki: Asiakas: Hawaiian airlines lennolla 1012 liikennöi reitillenne. asiakas: Toki: Asiakas: Okei, jatkakaa varauksen tekemistä: Toki, lippunne on varattu turistiluokkaan yhdellä pysähdyksellä ja maksaa 100. Kiitos, että lähestyitte meitä. asiakas: Okei, kiitos avusta.</w:t>
      </w:r>
    </w:p>
    <w:p>
      <w:r>
        <w:rPr>
          <w:b/>
        </w:rPr>
        <w:t xml:space="preserve">Tulos</w:t>
      </w:r>
    </w:p>
    <w:p>
      <w:r>
        <w:t xml:space="preserve">asiakas: Las Vegasissa on kuulemma hyviä nähtävyyksiä. Varaa siis lippu SFO:sta LAS:iin. Voitteko tehdä varauksen minun nimiini?</w:t>
      </w:r>
    </w:p>
    <w:p>
      <w:r>
        <w:rPr>
          <w:b/>
        </w:rPr>
        <w:t xml:space="preserve">Esimerkki 7.5675</w:t>
      </w:r>
    </w:p>
    <w:p>
      <w:r>
        <w:t xml:space="preserve">asiakas: Asiakas: Hei. asiamies: Hei, miten voin auttaa teitä tänään? asiakas: Hei: Asiamies: Voitteko auttaa minua varaamaan lentoliput PHX:stä OAK:hon: Joo, autan mielelläni varauksen tekemisessä. Voisitteko kertoa matkapäivänne? asiakas: Kiitos, matkapäiväni ovat 23.08.-25.08.  __ asiakas: Charles Gonzalez tässä: Asiakas: Saanko tietää liittymärajanne? Agentti: Tarvitsen yhden yhteyden: Asiakas: Onko teillä jokin erittely? Asiamies: Tässä, löysin teille lennon, jossa on 1 välilasku turistiluokassa, ja se maksaa teille 100. Voinko jatkaa? asiakas: Asiakas: Varatkaa: Asiakas: Varauksenne on tehty Hawaiian airlinesin lennolle 1003. Asiakas: Kiitos: Asiakas: Kiitos yhteydenotostanne, turvallista lentoa.</w:t>
      </w:r>
    </w:p>
    <w:p>
      <w:r>
        <w:rPr>
          <w:b/>
        </w:rPr>
        <w:t xml:space="preserve">Tulos</w:t>
      </w:r>
    </w:p>
    <w:p>
      <w:r>
        <w:t xml:space="preserve">agentti: Kerro nimesi.</w:t>
      </w:r>
    </w:p>
    <w:p>
      <w:r>
        <w:rPr>
          <w:b/>
        </w:rPr>
        <w:t xml:space="preserve">Esimerkki 7.5676</w:t>
      </w:r>
    </w:p>
    <w:p>
      <w:r>
        <w:t xml:space="preserve">asiakas: Asiakas: Päivää. asiamies: Päivää, miten voin palvella teitä parhaiten? Asiakas: Haluan muuttaa varaustani. Voitteko auttaa minua siinä? asiamies: Toki, voin muuttaa varauksenne juuri nyt. Ennen sitä minun on tiedettävä hyvä nimenne, jotta voin seurata yksityiskohtia?  __ agentti: Asiakas: Hyvä on, pysykää verkossa, tarkistan edellisen luettelon ja palaan asiaan. asiakas: Kiitos: Asiakas: Toki: Asiakas: Kiitos, että pysytte niin positiivisena. Olemme pahoillamme täsmentää, että, ei ole aktiivinen varaus löytyy nimesi. asiakas: Asiakas: Ei mitään ongelmia, kiitos ajastanne. agentti: Kiitos, että valitsitte meidät, toivotan teille hyvää päivänjatkoa.</w:t>
      </w:r>
    </w:p>
    <w:p>
      <w:r>
        <w:rPr>
          <w:b/>
        </w:rPr>
        <w:t xml:space="preserve">Tulos</w:t>
      </w:r>
    </w:p>
    <w:p>
      <w:r>
        <w:t xml:space="preserve">asiakas: Justin Nelson tässä.</w:t>
      </w:r>
    </w:p>
    <w:p>
      <w:r>
        <w:rPr>
          <w:b/>
        </w:rPr>
        <w:t xml:space="preserve">Esimerkki 7.5677</w:t>
      </w:r>
    </w:p>
    <w:p>
      <w:r>
        <w:t xml:space="preserve">asiakas: Asiakas: Hei: Asiakas: Olen Andrew Brown: Haluan osallistua veljeni häihin Houstonissa, HOU:ssa. Voitteko auttaa minua varauksen tekemisessä Seattlesta, SEA? agentti: Asiakas: Totta kai, olemme täällä tekemässä matkastanne mukavan. asiakas: Asiamies: Kiitos: Asiakas: Haluatteko pysähtyä matkan välissä? asiakas: Kyllä: Kyllä, tarvitsen jatkolennon.  __ asiakas: Matkapäiväni ovat 10/04 - 10/06. Agentti: Mihin aikaan? Asiakas: Löysimme Jet Blue -lentoyhtiön, lennon numero:1000 ja hinta on 100. Asiakas: Asiakkaani: Mihin mennessä matkustan? Agentti: Hyvä on, jatka varauksen tekemistä: Lentolippunne on käsitelty. asiakas: Kiitos: Asiakas: Kiitos, että lähestyitte meitä.</w:t>
      </w:r>
    </w:p>
    <w:p>
      <w:r>
        <w:rPr>
          <w:b/>
        </w:rPr>
        <w:t xml:space="preserve">Tulos</w:t>
      </w:r>
    </w:p>
    <w:p>
      <w:r>
        <w:t xml:space="preserve">agentti: Voisitteko kertoa matkustuspäivämäärät, jolloin haluatte matkustaa?</w:t>
      </w:r>
    </w:p>
    <w:p>
      <w:r>
        <w:rPr>
          <w:b/>
        </w:rPr>
        <w:t xml:space="preserve">Esimerkki 7.5678</w:t>
      </w:r>
    </w:p>
    <w:p>
      <w:r>
        <w:t xml:space="preserve">asiakas: Asiakas: Päivää. asiamies: Päivää, miten voin auttaa teitä? Olen Stephanie Carter. Haluan varata lentoliput Oaklandin eläintarhaan Oaklandissa, voisitteko auttaa minua lentolippujen varaamisessa? agentti: Asiakas: Toki, saanko tietää matkanne päivämäärät? asiakas: Kyllä: Asiamies: Haluaisin lentää 09/09 ja palata 09/11. Agentti: Haluaisin lentää 09/09 ja palata 09/11: Asiakas: Ilmoittakaa ystävällisesti hintarajanne. asiakas: Asiamies: Minulla on varaa enintään 500: Asiakas: Saanko tietää lentokenttäkoodinne? IAD ja määränpään koodi on CA - OAK.  __ asiakas: Asiamies: Toki, tarvitsen suoran lennon. asiamies: Kyllä, tarvitsen suoran lennon: Asiakas: Ei löytynyt lentoja matkanne päivämäärille. asiakas: Ei ole ongelma. Kiitos: Asiakas: Kiitos, hyvää päivänjatkoa.</w:t>
      </w:r>
    </w:p>
    <w:p>
      <w:r>
        <w:rPr>
          <w:b/>
        </w:rPr>
        <w:t xml:space="preserve">Tulos</w:t>
      </w:r>
    </w:p>
    <w:p>
      <w:r>
        <w:t xml:space="preserve">agentti: Odottakaa hetki, kiitos, että jaoitte matkanne tiedot kärsivällisesti.</w:t>
      </w:r>
    </w:p>
    <w:p>
      <w:r>
        <w:rPr>
          <w:b/>
        </w:rPr>
        <w:t xml:space="preserve">Esimerkki 7.5679</w:t>
      </w:r>
    </w:p>
    <w:p>
      <w:r>
        <w:t xml:space="preserve">asiakas: Asiakas: Hei, olen Kathleen Campbell. asiamies: Hei, miten voin auttaa teitä tänään? asiakas: Hei, olen Kathleen Campbell: Haluan varata lipun HOU:sta DFW:hen yllättääkseni ystäväni hänen syntymäpäivänään. Voitteko auttaa minua varaamaan lipun 28.06. päivälle? asiamies: Voitteko auttaa minua varaamaan lipun 28.06: Totta kai, olemme täällä auttamassa teitä. Saanko tietää matkanne paluupäivän? asiakas: Asiamies: Minun paluupäiväni on 30.06. agentti: Mihin mennessä? Saanko tietää, onko liittymää rajoitettu? asiakas: Tarvitsen vain yhden yhteysrajoituksen. agentti: Asiakas: Hyvä on, odottakaa hetki. asiakas: Ei, kiitos: Asiakas: Selvä: Asiakas: Kiitos, että odotitte. Pahoittelut häiriöstä, meillä on suora lento AA-lentoyhtiön kanssa. asiakas: Okei, Älkää jatkako varauksen tekemistä.  __ asiakas: Asiakas: Kiitos avustanne: Kiitos, että valitsitte meidät.</w:t>
      </w:r>
    </w:p>
    <w:p>
      <w:r>
        <w:rPr>
          <w:b/>
        </w:rPr>
        <w:t xml:space="preserve">Tulos</w:t>
      </w:r>
    </w:p>
    <w:p>
      <w:r>
        <w:t xml:space="preserve">agentti: Selvä.</w:t>
      </w:r>
    </w:p>
    <w:p>
      <w:r>
        <w:rPr>
          <w:b/>
        </w:rPr>
        <w:t xml:space="preserve">Esimerkki 7.5680</w:t>
      </w:r>
    </w:p>
    <w:p>
      <w:r>
        <w:t xml:space="preserve">asiakas: Asiakas: Päivää. asiamies: Päivää, miten voin auttaa teitä tänään? asiakas: Päivää: Agentti: Voitteko auttaa minua varaamaan lennon HOU:sta SEA:han? Asiakas: Toki, voisitteko mainita matkanne lähtö- ja saapumispäivämäärät? asiak: Agentti: Matkapäiväni ovat 06.-08. huhtikuuta: Onko teillä jokin yhteysrajoitus?  __ agentti: Asiakas: Onko muita tarkennuksia? Asiakas: Ei: Asiakas: Saanko tietää hyvän nimenne? Alexander Turner: Asiakas: Olen pahoillani, mutta tällä reitillä ei ole saatavilla lentoja haluamillanne päivämäärillä. asiakas: Asiamies: Ei mitään ongelmaa, kiitos tiedoista. agentti: Kiitos: Asiakas: Kiitos, että otitte yhteyttä.</w:t>
      </w:r>
    </w:p>
    <w:p>
      <w:r>
        <w:rPr>
          <w:b/>
        </w:rPr>
        <w:t xml:space="preserve">Tulos</w:t>
      </w:r>
    </w:p>
    <w:p>
      <w:r>
        <w:t xml:space="preserve">asiakas: Lento: Mieluummin jatkolento.</w:t>
      </w:r>
    </w:p>
    <w:p>
      <w:r>
        <w:rPr>
          <w:b/>
        </w:rPr>
        <w:t xml:space="preserve">Esimerkki 7.5681</w:t>
      </w:r>
    </w:p>
    <w:p>
      <w:r>
        <w:t xml:space="preserve">asiakas: Agentti: Hei.  __ agentti: Miten voin auttaa? asiakas: Agentti: Haluaisin muuttaa olemassa olevaa varaustani, voisitteko auttaa minua muutoksessa? agentti: Totta kai, autan teitä. Odottakaa hetki. asiakas: Asiakas: Toki: Asiakas: Kiitos, että odotitte, nimellänne ei löydy muutettavaa varausta. asiakas: Okei, ei ole ongelma. Kiitos. agentti: Asiakas: Kiitos, että lähestyitte meitä.</w:t>
      </w:r>
    </w:p>
    <w:p>
      <w:r>
        <w:rPr>
          <w:b/>
        </w:rPr>
        <w:t xml:space="preserve">Tulos</w:t>
      </w:r>
    </w:p>
    <w:p>
      <w:r>
        <w:t xml:space="preserve">asiakas: Scott Lee.</w:t>
      </w:r>
    </w:p>
    <w:p>
      <w:r>
        <w:rPr>
          <w:b/>
        </w:rPr>
        <w:t xml:space="preserve">Esimerkki 7.5682</w:t>
      </w:r>
    </w:p>
    <w:p>
      <w:r>
        <w:t xml:space="preserve">asiakas: Agentti: Hei,. Millä tavoin voin auttaa teitä parhaiten tänään? asiakas: Miten voin auttaa teitä parhaiten? Asiakas: Pyydän teitä peruuttamaan äskettäisen varaukseni: Totta kai, autan teitä peruutuksessa. Lipun peruuttamista varten tarvitsemme nimenne. Voitteko antaa sen? asiakas: Agentti: Olen Katherine Baker: Kiitos tiedoista, odottakaa. asiakas: Asiakas: Toki: Asiakas: Kiitos: Asiakas: Kiitos, että valitsitte meidät lippujenne peruutusprosessiin.</w:t>
      </w:r>
    </w:p>
    <w:p>
      <w:r>
        <w:rPr>
          <w:b/>
        </w:rPr>
        <w:t xml:space="preserve">Tulos</w:t>
      </w:r>
    </w:p>
    <w:p>
      <w:r>
        <w:t xml:space="preserve">agentti: Kiitos ajastanne. Anteeksi, Katherine, valitettavasti nimellänne ei ole aktiivista varausta, jonka voisitte peruuttaa.</w:t>
      </w:r>
    </w:p>
    <w:p>
      <w:r>
        <w:rPr>
          <w:b/>
        </w:rPr>
        <w:t xml:space="preserve">Esimerkki 7.5683</w:t>
      </w:r>
    </w:p>
    <w:p>
      <w:r>
        <w:t xml:space="preserve">asiakas: Agentti: Päivää, miten voin auttaa teitä tällä hetkellä?  __ agentti: Asiakas: Toki, olen iloinen voidessani auttaa teitä. Voisitteko odottaa hetken? asiakas: Asiakas: Toki, kaikessa rauhassa: Asiakas: Anteeksi, nimellänne ei ole varausta löytynyt. asiakas: Asiamies: Ei se mitään, kiitos tarkistuksesta. agentti: Ei se mitään, kiitos: Olkaa hyvä. Kiitos, että tavoititte meidät, hyvää päivänjatkoa. asiakas: Tervetuloa.</w:t>
      </w:r>
    </w:p>
    <w:p>
      <w:r>
        <w:rPr>
          <w:b/>
        </w:rPr>
        <w:t xml:space="preserve">Tulos</w:t>
      </w:r>
    </w:p>
    <w:p>
      <w:r>
        <w:t xml:space="preserve">asiakas: Haluaisin peruuttaa äskettäisen varaukseni, koska esimieheni ei hyväksynyt lähtöäni.</w:t>
      </w:r>
    </w:p>
    <w:p>
      <w:r>
        <w:rPr>
          <w:b/>
        </w:rPr>
        <w:t xml:space="preserve">Esimerkki 7.5684</w:t>
      </w:r>
    </w:p>
    <w:p>
      <w:r>
        <w:t xml:space="preserve">asiakas: Asiakas: Hei, olen Sarah Rodriguez. agentti: Hei, miten voin auttaa teitä tänään? asiakas: Hei, olen Sarah Rodriguez: Denveriin veljenpoikani syntymäpäiville. Voitteko auttaa minua varaamaan lentoliput alle 1000 euron hintaan? agentti: Asiakas: Saanko tietää yhteysrajanne? Agentti: Tarvitsen yhden jatkolennon, olkaa hyvä ja varmistakaa: Asiakas: Ilmoittakaa minulle matkapäivänne: Asiamies: Matkapäiväni ovat 06.06.-06.08. agentti: Matkapäiväni ovat 06.06.-06.08: Asiakas: Miltä lentokentältä haluatte aloittaa ja mille lentokentälle haluatte laskeutua, voisitteko kertoa lentokenttäkoodinne? asiakas: Miltä lentokentältä haluatte aloittaa ja mille lentokentälle haluatte laskeutua? Asiamies: Haluan lentää TX - DFW:stä CO - DEN:iin. asiamies: Haluan lentää TX - DFW:stä CO - DEN:iin: Asiakas: Hetkinen, tarkistan tilan ja palaan asiaan. asiakas: Asiakas: Toki: Asiakas: Annettujen päivämääriesi perusteella lentoa ei ole löytynyt. asiakas: Ei se mitään, ei mitään ongelmaa.  __ asiakas: Kiitos tiedoistanne.</w:t>
      </w:r>
    </w:p>
    <w:p>
      <w:r>
        <w:rPr>
          <w:b/>
        </w:rPr>
        <w:t xml:space="preserve">Tulos</w:t>
      </w:r>
    </w:p>
    <w:p>
      <w:r>
        <w:t xml:space="preserve">agentti: Kiitos, että otitte yhteyttä meihin.</w:t>
      </w:r>
    </w:p>
    <w:p>
      <w:r>
        <w:rPr>
          <w:b/>
        </w:rPr>
        <w:t xml:space="preserve">Esimerkki 7.5685</w:t>
      </w:r>
    </w:p>
    <w:p>
      <w:r>
        <w:t xml:space="preserve">asiakas: Asiakas: Päivää. asiamies: Päivää, miten voin opastaa teitä tänään? asiakasta: Agentti: Voisitteko varata turistiluokan lennon IAH:sta DFW:hen? Voisitteko kertoa, minä päivinä olette valmis matkustamaan?  __ agentti: Asiakas: Onko teillä jokin lentoyhtiön mieltymys? Asiakas: Ei: Asiakas: Etsittekö jatkolentoa vai suoraa lentoa? Agentti: Etsin jatkolentoa: Asiakas: Onko teillä muita vaatimuksia, joita etsitte? asiakas: Onko teillä muita vaatimuksia, joita etsitte? Asiakas: Ei: Asiakas: Voisitteko antaa nimenne, jotta voisimme jatkaa? Asiakas: Olen Cynthia Campbell: JetBlue airlinesin jatkolento, jonka lipun hinta on 100 turistiluokassa. Sopiiko se teille? asiakas: Jos haluatte, että lennän lentokoneella, niin pyydän, että teillä on mahdollisuus lentolipun hintaan: Asiakas: Okei, jatkakaa varauksen tekemistä: Varauksenne on vahvistettu lennolle numero 1007. Lähtöaika on klo 12:00 ja saapumisaika klo 7:00. Asiakas: Asiakas: Kiitos: Asiakas: Kiitos, että otitte yhteyttä, hyvää päivänjatkoa.</w:t>
      </w:r>
    </w:p>
    <w:p>
      <w:r>
        <w:rPr>
          <w:b/>
        </w:rPr>
        <w:t xml:space="preserve">Tulos</w:t>
      </w:r>
    </w:p>
    <w:p>
      <w:r>
        <w:t xml:space="preserve">asiakas: Toukokuun 17. päivänä ja palaan 19. toukokuuta.</w:t>
      </w:r>
    </w:p>
    <w:p>
      <w:r>
        <w:rPr>
          <w:b/>
        </w:rPr>
        <w:t xml:space="preserve">Esimerkki 7.5686</w:t>
      </w:r>
    </w:p>
    <w:p>
      <w:r>
        <w:t xml:space="preserve">asiakas: Asiakas: Hei: Olen Angela Walker.  __ asiakas: Varatkaa lentolippu Denveristä, DEN:stä Washingtoniin, DCA:han tapaamaan vanhoja ystäviäni. asiamies: Walker, olen valmis auttamaan teitä tässä. Milloin haluaisitte matkustaa? asiakas: Asiamies: Haluaisin lentää 15.07. ja palata 17.07. agentti: Asiakas: Odottakaa pari minuuttia: Asiakas: Hyvä on, odotan: Tietojenne mukaan lento on Spirit airlinesilla ja lipun hinta on 100. Haluatteko, että teen varauksen nyt? asiakas: Agentti: Kyllä, varaa tämä lippu: Walker, lippunne on varattu turistiluokkaan lennolla-1017. asiakas: Asiamies: Kiitos: Walker, kiitos, että käytit toimistoamme.</w:t>
      </w:r>
    </w:p>
    <w:p>
      <w:r>
        <w:rPr>
          <w:b/>
        </w:rPr>
        <w:t xml:space="preserve">Tulos</w:t>
      </w:r>
    </w:p>
    <w:p>
      <w:r>
        <w:t xml:space="preserve">agentti: Miten voin auttaa?</w:t>
      </w:r>
    </w:p>
    <w:p>
      <w:r>
        <w:rPr>
          <w:b/>
        </w:rPr>
        <w:t xml:space="preserve">Esimerkki 7.5687</w:t>
      </w:r>
    </w:p>
    <w:p>
      <w:r>
        <w:t xml:space="preserve">asiakas: Agentti: Hei, Nelson. Miten voin auttaa? Jalkani murtui, enkä pysty matkustamaan. Voitteko auttaa minua tässä asiassa? agentti: Voisitteko auttaa minua tässä asiassa? agentti: Voisitteko auttaa minua tässä asiassa? Asiakas: Toki Daniel Nelson, odottakaa hetki. asiakas: Nelson Nelson: Okei, ei kiirettä: Daniel Nelsonin nimellä ei ole tehty varausta edellisinä päivinä.  __ agentti: Nelson Nelson: Kiitos, että lähestyitte meitä, hyvää päivänjatkoa.</w:t>
      </w:r>
    </w:p>
    <w:p>
      <w:r>
        <w:rPr>
          <w:b/>
        </w:rPr>
        <w:t xml:space="preserve">Tulos</w:t>
      </w:r>
    </w:p>
    <w:p>
      <w:r>
        <w:t xml:space="preserve">asiakas: Kiitos tiedoista.</w:t>
      </w:r>
    </w:p>
    <w:p>
      <w:r>
        <w:rPr>
          <w:b/>
        </w:rPr>
        <w:t xml:space="preserve">Esimerkki 7.5688</w:t>
      </w:r>
    </w:p>
    <w:p>
      <w:r>
        <w:t xml:space="preserve">asiakas: Agentti: Hei. Miten voin auttaa teitä tänään? Stephanie Carter.  __ asiakas: Agentti: Haluaisin muuttaa varaustani joidenkin asioiden vuoksi, voisitteko auttaa minua siinä? asiamies: Voisitteko auttaa minua siinä? Asiakas: Toki, autan teitä siinä, odottakaa hetki. asiakas: Toki: Asiakas: Kiitos kärsivällisyydestänne, en löydä tietokannastamme yhtään varausta nimellänne. asiakas: Ei se mitään. Kiitos tiedoista. agentti: Asiakas: Ilo on minun puolellani, hyvää päivänjatkoa.</w:t>
      </w:r>
    </w:p>
    <w:p>
      <w:r>
        <w:rPr>
          <w:b/>
        </w:rPr>
        <w:t xml:space="preserve">Tulos</w:t>
      </w:r>
    </w:p>
    <w:p>
      <w:r>
        <w:t xml:space="preserve">agentti: Carter.</w:t>
      </w:r>
    </w:p>
    <w:p>
      <w:r>
        <w:rPr>
          <w:b/>
        </w:rPr>
        <w:t xml:space="preserve">Esimerkki 7.5689</w:t>
      </w:r>
    </w:p>
    <w:p>
      <w:r>
        <w:t xml:space="preserve">asiakas: Hei. Olen George Thomas. agentti: Päivää, miten voin palvella teitä?  __ agentti: Asiakas: Asiakas: Voitteko auttaa minua siinä? agentti: Asiakas: Totta kai, olen täällä auttamassa teitä. asiakas: Kiitos: Asiakas: Odottakaa hetki, tarkistan varauksenne. asiakas: Asiamies: Hyvä on: Asiakas: Kiitos ajastanne, nimellänne ei ole varausta: Ei se mitään. Kiitos vastauksesta. agentti: Asiakas: Kiitos, että käytitte meitä.</w:t>
      </w:r>
    </w:p>
    <w:p>
      <w:r>
        <w:rPr>
          <w:b/>
        </w:rPr>
        <w:t xml:space="preserve">Tulos</w:t>
      </w:r>
    </w:p>
    <w:p>
      <w:r>
        <w:t xml:space="preserve">asiakas:  Haluan peruuttaa äskettäisen varaukseni, koska haluan matkustaa ystävieni kanssa maanteitse.</w:t>
      </w:r>
    </w:p>
    <w:p>
      <w:r>
        <w:rPr>
          <w:b/>
        </w:rPr>
        <w:t xml:space="preserve">Esimerkki 7.5690</w:t>
      </w:r>
    </w:p>
    <w:p>
      <w:r>
        <w:t xml:space="preserve">asiakas: Miten voin palvella teitä parhaiten tänään? asiakas: Päivää: Voitteko siis auttaa minua varaukseni peruuttamisessa?  __ asiakas: Asiamies: Kiitos: Asiakas: Kertokaa minulle nimenne, jotta voin tarkistaa varauksenne? asiakas: Asiamies: Olen Kimberly Lopez: Asiakas: Okei, odottakaa hetki: Asiakas: Toki: Kiitos, että odotitte. Olen tarkistanut varausluettelosta peruuttaakseni lippunne, mutta en löytänyt yhtään varausta, jossa olisi teidän nimenne. asiakas: Asiamies: Ei mitään ongelmaa, kiitos tiedoista. agentti: Kiitos, että valitsitte meidät.</w:t>
      </w:r>
    </w:p>
    <w:p>
      <w:r>
        <w:rPr>
          <w:b/>
        </w:rPr>
        <w:t xml:space="preserve">Tulos</w:t>
      </w:r>
    </w:p>
    <w:p>
      <w:r>
        <w:t xml:space="preserve">agentti: Agentti: Toki, autan sinua siinä.</w:t>
      </w:r>
    </w:p>
    <w:p>
      <w:r>
        <w:rPr>
          <w:b/>
        </w:rPr>
        <w:t xml:space="preserve">Esimerkki 7.5691</w:t>
      </w:r>
    </w:p>
    <w:p>
      <w:r>
        <w:t xml:space="preserve">asiakas: Agentti: Hei. Miten voin auttaa? Asiakas: Olen elokuvaohjaaja, ja minun on kuvattava laulu eräässä elokuvassani, joten minun on matkustettava IAD:hen kuvaamaan laulua kahdeksi päiväksi lokakuussa: Lentoasemalta: Toki, autan teitä lipun varaamisessa. Saanko tietää matkapäivänne? asiakas: Agentti: Haluaisin matkustaa 24.10. ja palata 26.10: Asiakas: Hyvä on, odottakaa hetki: Asiakas: Toki, kaikessa rauhassa: Asiakas: On olemassa lento yhteydellä 1 ja hinnalla 100, voinko jatkaa tämän lennon kanssa? asiakas: Kyllä, jatka vain.  __ asiakas: Kiitos paljon ystävällisestä avusta. agentti: Saanko tietää nimenne? asiakas: Asiakas: Nimeni on Melissa Philips: Asiakas: Kiitos, että valitsitte meidät: Asiakkaamme: Olkaa hyvä.</w:t>
      </w:r>
    </w:p>
    <w:p>
      <w:r>
        <w:rPr>
          <w:b/>
        </w:rPr>
        <w:t xml:space="preserve">Tulos</w:t>
      </w:r>
    </w:p>
    <w:p>
      <w:r>
        <w:t xml:space="preserve">agentti: Lentolippu on varattu lennolle numero 1005.</w:t>
      </w:r>
    </w:p>
    <w:p>
      <w:r>
        <w:rPr>
          <w:b/>
        </w:rPr>
        <w:t xml:space="preserve">Esimerkki 7.5692</w:t>
      </w:r>
    </w:p>
    <w:p>
      <w:r>
        <w:t xml:space="preserve">asiakas: Päivää. agentti: Päivää, miten voin olla palveluksessanne tänään?  __ agentti: Asiakas: Saanko tietää nimenne tarkistaakseni varauksenne tilan? asiakas: Saanko tietää nimenne, kiitos: Sarah Lopez: Lopez Lopez: Kiitos. Olkaa hyvä ja pysykää hetki verkossa, tarkistan varauksenne tilan ja ilmoitan teille. asiakas: Asiakas: Tietenkin: Asiakas: Olen pahoillani, portaalissamme ei ole varausta, joka vastaisi nimeänne, jotta voisimme tehdä muutoksia edelleen. asiakas: Asiakas: Ei mitään ongelmaa, kiitos tiedosta. agentti: Asiakas: Kiitos, että tavoititte meidät.</w:t>
      </w:r>
    </w:p>
    <w:p>
      <w:r>
        <w:rPr>
          <w:b/>
        </w:rPr>
        <w:t xml:space="preserve">Tulos</w:t>
      </w:r>
    </w:p>
    <w:p>
      <w:r>
        <w:t xml:space="preserve">asiakas: Muutan olemassa olevaa varaustani yrittäjäkokouksen vuoksi.</w:t>
      </w:r>
    </w:p>
    <w:p>
      <w:r>
        <w:rPr>
          <w:b/>
        </w:rPr>
        <w:t xml:space="preserve">Esimerkki 7.5693</w:t>
      </w:r>
    </w:p>
    <w:p>
      <w:r>
        <w:t xml:space="preserve">asiakas: Agentti: Hei.  __ agentti: Miten voin auttaa? asiakas: Asiamies: Hätätilanteen vuoksi minun oli pyydettävä tätä muutosvarausta. agentti: Asiakas: Olen pahoillani, mutta varausta ei löytynyt. asiakas: Olen pahoillani, mutta varausta ei löytynyt: Agentti: Ei se mitään, kiitos avusta. agentti: Ei se mitään, kiitos avusta. agentti: Ei se mitään: Asiakas: Tervetuloa.</w:t>
      </w:r>
    </w:p>
    <w:p>
      <w:r>
        <w:rPr>
          <w:b/>
        </w:rPr>
        <w:t xml:space="preserve">Tulos</w:t>
      </w:r>
    </w:p>
    <w:p>
      <w:r>
        <w:t xml:space="preserve">asiakas: Adams.</w:t>
      </w:r>
    </w:p>
    <w:p>
      <w:r>
        <w:rPr>
          <w:b/>
        </w:rPr>
        <w:t xml:space="preserve">Esimerkki 7.5694</w:t>
      </w:r>
    </w:p>
    <w:p>
      <w:r>
        <w:t xml:space="preserve">asiakas: Asiakas: Hei: Davis. Voitteko auttaa minua äskettäisen varaukseni muuttamisessa? asiamies: Asiakas: Pyydän, tarkistan saatavuuden. asiakas: Voisitteko tarkistaa, onko varauksia saatavilla? Toki. __ asiakas: Asiakas: Ei kiitos, kiitos. agentti: Asiakas: Kiitos, että tavoititte meidät.</w:t>
      </w:r>
    </w:p>
    <w:p>
      <w:r>
        <w:rPr>
          <w:b/>
        </w:rPr>
        <w:t xml:space="preserve">Tulos</w:t>
      </w:r>
    </w:p>
    <w:p>
      <w:r>
        <w:t xml:space="preserve">agentti: Nimi: Nimelläsi ei löytynyt varausta.</w:t>
      </w:r>
    </w:p>
    <w:p>
      <w:r>
        <w:rPr>
          <w:b/>
        </w:rPr>
        <w:t xml:space="preserve">Esimerkki 7.5695</w:t>
      </w:r>
    </w:p>
    <w:p>
      <w:r>
        <w:t xml:space="preserve">asiakas: Agentti: Hei. Miten voin auttaa teitä? Olen Gregory Thomas, minun on matkustettava Houstoniin, IAH:lle. Auttakaa minua siis varaamaan lentolippu DCA:sta. agentti: Saanko tietää matkapäivänne?  __ agentti: Haluatteko jatkaa varauksen tekemistä? asiakas: Vapaata lentoa on saatavilla hintaan 100 ja lennon numero on 1018: Agentti: Voisitteko kertoa minulle yhteysrajan? agentti: Voisitteko kertoa minulle yhteysrajan? Asiakas: Yhteysraja on 1: Agentti: Okei, varaa lippuni tälle lennolle. agentti: Voitte varata lippuni tälle lennolle, jos haluatte: Asiakas: Varauksenne on vahvistettu: Kiitos paljon avusta. agentti: Asiakas: Olkaa hyvä.</w:t>
      </w:r>
    </w:p>
    <w:p>
      <w:r>
        <w:rPr>
          <w:b/>
        </w:rPr>
        <w:t xml:space="preserve">Tulos</w:t>
      </w:r>
    </w:p>
    <w:p>
      <w:r>
        <w:t xml:space="preserve">asiakas: 07/16 ja 07/18.</w:t>
      </w:r>
    </w:p>
    <w:p>
      <w:r>
        <w:rPr>
          <w:b/>
        </w:rPr>
        <w:t xml:space="preserve">Esimerkki 7.5696</w:t>
      </w:r>
    </w:p>
    <w:p>
      <w:r>
        <w:t xml:space="preserve">asiakas: Asiakas: Päivää. asiamies: Päivää, miten voin auttaa teitä tänään? asiakas: Päivää: Haluan muuttaa varaustani, koska suunnitelmani tavata ystäväni siirtyy huonon terveyteni vuoksi. Voitteko auttaa minua varaukseni muuttamisessa. asiamies: Voitteko auttaa minua varaukseni muuttamisessa? Totta kai, olen täällä auttaakseni teitä. Okei, odottakaa hetki. asiakas: Asiakas: Toki: Kiitos, että odotitte. Anteeksi, nimellänne ei löydy varausta.  __ agentti: Kiitos, että valitsitte meidät.</w:t>
      </w:r>
    </w:p>
    <w:p>
      <w:r>
        <w:rPr>
          <w:b/>
        </w:rPr>
        <w:t xml:space="preserve">Tulos</w:t>
      </w:r>
    </w:p>
    <w:p>
      <w:r>
        <w:t xml:space="preserve">asiakas: Kiitos tiedoista.</w:t>
      </w:r>
    </w:p>
    <w:p>
      <w:r>
        <w:rPr>
          <w:b/>
        </w:rPr>
        <w:t xml:space="preserve">Esimerkki 7.5697</w:t>
      </w:r>
    </w:p>
    <w:p>
      <w:r>
        <w:t xml:space="preserve">asiakas: Agentti: Hei. Mitä apua voin auttaa teitä? asiakas: Matkan äkillisen muutoksen vuoksi haluan muuttaa olemassa olevaa varausta. Voitteko auttaa minua? Asiakas: Toki, voin auttaa teitä ja voisitteko mainita nimenne tarkistusta varten? asiakas: Voin auttaa teitä: Paul Collins: Collins: Odottakaa hetki: Asiakas: Hyvä on.  __ asiakas: Paul: Ei mitään ongelmaa. Kiitos: Asiakas: Kiitos, että tavoititte meidät, hyvää päivänjatkoa.</w:t>
      </w:r>
    </w:p>
    <w:p>
      <w:r>
        <w:rPr>
          <w:b/>
        </w:rPr>
        <w:t xml:space="preserve">Tulos</w:t>
      </w:r>
    </w:p>
    <w:p>
      <w:r>
        <w:t xml:space="preserve">agentti: Tarkistin varausluettelon vaihtaakseni lippunne, mutta en löytänyt yhtään varausta, jossa olisi teidän nimenne.</w:t>
      </w:r>
    </w:p>
    <w:p>
      <w:r>
        <w:rPr>
          <w:b/>
        </w:rPr>
        <w:t xml:space="preserve">Esimerkki 7.5698</w:t>
      </w:r>
    </w:p>
    <w:p>
      <w:r>
        <w:t xml:space="preserve">asiakas: Hei,...  __ asiakas: Asiakas: Miten voin auttaa teitä? LAX. Voisitteko varata jatkolennon? agentti: Asiakas: Saanko tietää matkapäivänne? Asiakas: Saanko kysyä matkustuspäivämääränne? Asiamies: Matkapäiväni ovat 28.10. - 30.10. agentti: Asiakas: Saanko tietää lähtölentokenttänne koodin? Asiakas: Saanko saada tietää lähtölentokenttänne koodin: Haluan lentää Washingtonista, DC - IAD. agentti: Haluan lentää Washingtonista, DC - IAD. agentti: Haluan lentää Washingtonista, DC - IAD: Asiakas: Löysin lipun lentoyhtiöltä JetBlue hintaan 100. Asiakas: Asiakas: Hyvä on, varaa lentolippuni. agentti: Voitte varata lentolippuni: Lentolippu on varattu lennolle numero 1010. asiakas: Asiamies: Kiitos tiedoistanne: Kiitos.</w:t>
      </w:r>
    </w:p>
    <w:p>
      <w:r>
        <w:rPr>
          <w:b/>
        </w:rPr>
        <w:t xml:space="preserve">Tulos</w:t>
      </w:r>
    </w:p>
    <w:p>
      <w:r>
        <w:t xml:space="preserve">agentti: Hei,.</w:t>
      </w:r>
    </w:p>
    <w:p>
      <w:r>
        <w:rPr>
          <w:b/>
        </w:rPr>
        <w:t xml:space="preserve">Esimerkki 7.5699</w:t>
      </w:r>
    </w:p>
    <w:p>
      <w:r>
        <w:t xml:space="preserve">asiakas: Asiakas: Hei: Brown.  __ asiakas: Asiamies: Haluan matkustaa SEA:sta LGA:han: Asiakas: Okei, onko teillä jokin tietty päivämäärä, jolloin haluatte matkustaa? asiakas: Mihin aikaan haluatte matkustaa? Asiamies: Haluan matkustaa 06.08.-08.08. agentti: Haluan matkustaa 06.08.-08.08: Asiakas: Okei, antakaa minulle hetki aikaa, jotta voin tarkistaa, onko lentoja saatavilla teille. asiakas: Okei: Asiamies: Toki, kaikessa rauhassa: Asiakas: Pahoittelen häiriötä, mutta tietoihinne perustuvia lentoja ei löytynyt. asiakas: Ei se mitään. Kiitos ajastanne. agentti: Kiitos, hyvää päivänjatkoa.</w:t>
      </w:r>
    </w:p>
    <w:p>
      <w:r>
        <w:rPr>
          <w:b/>
        </w:rPr>
        <w:t xml:space="preserve">Tulos</w:t>
      </w:r>
    </w:p>
    <w:p>
      <w:r>
        <w:t xml:space="preserve">agentti: Agentti: Millaista apua odotatte minun puoleltani?</w:t>
      </w:r>
    </w:p>
    <w:p>
      <w:r>
        <w:rPr>
          <w:b/>
        </w:rPr>
        <w:t xml:space="preserve">Esimerkki 7.5700</w:t>
      </w:r>
    </w:p>
    <w:p>
      <w:r>
        <w:t xml:space="preserve">asiakas: Asiakas: Päivää. asiamies: Päivää, miten voin auttaa? Joshua Edwards. Haluaisin viettää vapaa-aikani perheenjäsenteni kanssa DCA:ssa, auttaisitteko minua saamaan lentoliput MCO:sta? agentti: Milloin haluaisitte lähteä?  __ agentti: Josew: Olen pahoillani. Tietoistanne ei löytynyt lentoja. asiakas: Ei se mitään. Kiitos, että autoitte minua.</w:t>
      </w:r>
    </w:p>
    <w:p>
      <w:r>
        <w:rPr>
          <w:b/>
        </w:rPr>
        <w:t xml:space="preserve">Tulos</w:t>
      </w:r>
    </w:p>
    <w:p>
      <w:r>
        <w:t xml:space="preserve">asiakas: 03/02: Haluaisin lentää 29.02.-03/02.</w:t>
      </w:r>
    </w:p>
    <w:p>
      <w:r>
        <w:rPr>
          <w:b/>
        </w:rPr>
        <w:t xml:space="preserve">Esimerkki 7.5701</w:t>
      </w:r>
    </w:p>
    <w:p>
      <w:r>
        <w:t xml:space="preserve">asiakas: Hei. Olen Richard Collins. asiamies: Päivää, miten voin auttaa teitä tänään?  __ agentti: Asiakas: Toki, olen iloinen voidessani auttaa teitä. Voisitteko kertoa matkanne päivämäärät? asiakas: Asiamies: Suosittelen päivämääriä 22.09.-24.09.2019: Asiakas: Onko teillä mitään tarkennuksia? Asiakas: Ei: Kiitos tiedoistanne, löysimme jatkolennon lentoyhtiö Frontierilla hintaan 100. Jatketaanko? asiakas: Jos haluatte, että lennot jatkuvat, pyydän teitä ottamaan yhteyttä lennonjohtajiin: Asiakas: Kyllä, jatkakaa: Lentonne on vahvistettu lennolla numero 1009. asiakas: Kiitos: Kiitos, että valitsitte meidät.</w:t>
      </w:r>
    </w:p>
    <w:p>
      <w:r>
        <w:rPr>
          <w:b/>
        </w:rPr>
        <w:t xml:space="preserve">Tulos</w:t>
      </w:r>
    </w:p>
    <w:p>
      <w:r>
        <w:t xml:space="preserve">asiakas: Haluan varata lentolipun SFO:sta HOU:hun. Voitteko auttaa minua varauksen tekemisessä?</w:t>
      </w:r>
    </w:p>
    <w:p>
      <w:r>
        <w:rPr>
          <w:b/>
        </w:rPr>
        <w:t xml:space="preserve">Esimerkki 7.5702</w:t>
      </w:r>
    </w:p>
    <w:p>
      <w:r>
        <w:t xml:space="preserve">asiakas: Asiakas: Hei, olen Nicholas Clark. agentti: Hei, miten voin auttaa teitä tänään? asiakas: Hei, olen Nicholas Clark: Asiamies: Haluan varata lentoliput Dallas &amp; Fort Worth, TX - DFW:stä tavatakseni pikkuserkkuni Bostonissa, MA - BOS:ssä: Asiakas: Toki, saanko tietää suunnitellut matkustuspäivämääränne? asiakas: Kyllä: Agentti: Lähden matkaan 12.02. ja palaan 14.02: Asiakas: Saanko tietää liittymärajanne? Asiamies: Yhteysraja on yksi: Lentoyhtiö: Olemme iloisia voidessamme todeta, että löysimme lentoyhtiön: Frontier, lennon numero: 1001 yhdellä yhteydellä ja hinta on 100.  __ agentti: Asiakas: Lentolippunne on varattu: Kiitos palvelustanne. agentti: Kiitos, että valitsitte meidät.</w:t>
      </w:r>
    </w:p>
    <w:p>
      <w:r>
        <w:rPr>
          <w:b/>
        </w:rPr>
        <w:t xml:space="preserve">Tulos</w:t>
      </w:r>
    </w:p>
    <w:p>
      <w:r>
        <w:t xml:space="preserve">asiakas: Voit jatkaa varauksen tekemistä.</w:t>
      </w:r>
    </w:p>
    <w:p>
      <w:r>
        <w:rPr>
          <w:b/>
        </w:rPr>
        <w:t xml:space="preserve">Esimerkki 7.5703</w:t>
      </w:r>
    </w:p>
    <w:p>
      <w:r>
        <w:t xml:space="preserve">asiakas: Asiakas: Hei, olen Gregory Walker. asiamies: Hei, miten voin auttaa? LAS - LAS - Charlotte NC - CLT välttääkseni kosteat sääolosuhteet. Voitteko auttaa minua? Paluupäiväni on 17.09. ja lähtöpäiväni on 15.09. Ole hyvä ja tarkista lento, jonka hintaraja on 1000 ja yhteyksien raja on 1. agentti: Asiakas: Kyllä varmasti voin auttaa sinua: Asiakas: OK: Asiakas: Anna minulle hetki aikaa. Kiitos kärsivällisyydestänne. Löysimme lennon, joka täyttää vaatimuksenne. asiakas: Agentti: Erinomaista, voisitteko ystävällisesti antaa minulle lennon yksityiskohdat: Joo, tietenkin. Lentonne tiedot ovat lentoyhtiö: AA, lennon numero: 1014, hinta: 100, yhteydet: 1. Asiakas: Asiamies: Menkää vain ja varatkaa lippu minulle. agentti: Voitte varata lipun minulle: ASIAKAS: OK. Lentolipunne on varattu.  __ agentti: Turvallista matkaa.</w:t>
      </w:r>
    </w:p>
    <w:p>
      <w:r>
        <w:rPr>
          <w:b/>
        </w:rPr>
        <w:t xml:space="preserve">Tulos</w:t>
      </w:r>
    </w:p>
    <w:p>
      <w:r>
        <w:t xml:space="preserve">asiakas: Kiitos, että autoitte minua varaamaan lentoliput helposti.</w:t>
      </w:r>
    </w:p>
    <w:p>
      <w:r>
        <w:rPr>
          <w:b/>
        </w:rPr>
        <w:t xml:space="preserve">Esimerkki 7.5704</w:t>
      </w:r>
    </w:p>
    <w:p>
      <w:r>
        <w:t xml:space="preserve">asiakas: Asiakas: Hei, olen Amy Adams. agentti: Hei, miten voin parhaiten auttaa teitä? asiakas: Hei, olen Amy Adams: Agentti: Koska kiertuettani lykättiin, haluan muuttaa olemassa olevaa varaustani, voitteko auttaa minua siinä? agentti: Voisitteko auttaa minua? Totta kai, olen täällä auttamassa teitä. Odottakaa hetki.  __ agentti: Asiakas: Olen pahoillani, että nimellänne ei ole varausta. asiakas: Olen pahoillani, että nimellänne ei ole varausta: Agentti: Ei se mitään, kiitos tiedosta. agentti: Ei se mitään, kiitos tiedosta. agentti: Ei se mitään, kiitos tiedosta: Asiakas: Kiitos, että valitsitte meidät. Hyvää päivänjatkoa.</w:t>
      </w:r>
    </w:p>
    <w:p>
      <w:r>
        <w:rPr>
          <w:b/>
        </w:rPr>
        <w:t xml:space="preserve">Tulos</w:t>
      </w:r>
    </w:p>
    <w:p>
      <w:r>
        <w:t xml:space="preserve">asiakas: Asiakas: Selvä.</w:t>
      </w:r>
    </w:p>
    <w:p>
      <w:r>
        <w:rPr>
          <w:b/>
        </w:rPr>
        <w:t xml:space="preserve">Esimerkki 7.5705</w:t>
      </w:r>
    </w:p>
    <w:p>
      <w:r>
        <w:t xml:space="preserve">asiakas: Asiakas: Hei. agentti: Hei, hyvää huomenta. asiakas: Hei: Onko tämä Fugazi Travel Agency? asiamies: Fugazi Travel Agency: Kyllä, tämä on Fugazi Travel Agency. Toivottavasti teillä menee hyvin tänään, miten voin auttaa teitä? asiakas: Agentti: Koska olen kuullut, että se on yksi parhaista toimistoista asiakkaiden opastamisessa, voisitteko varata minulle lennon? agentti: Asiakas: Kiitos kohteliaisuudestanne, varmasti autan teitä lipun varaamisessa. asiakas: Voin auttaa teitä varaamaan lipun: Se kuulostaa hyvältä. No, se on edestakainen matka. Haluan matkustaa SFO:sta 08.12. agentti: Koska kyseessä on meno-paluu, voisitteko kertoa paluupäivänne SFO:sta?  __ agentti: Asiakas: Kiitos vastauksestanne, odottakaa hetki, tarkistan saatavuuden ja palaan asiaan. asiakas: Kiitos vastauksestanne, odottakaa hetki, tarkistan saatavuuden ja palaan asiaan. asiakas: Kiitos: Asiakas: Toki, kaikessa rauhassa: Asiakas: American airlinesilla on lento, oletteko valmis matkustamaan tällä lentoyhtiöllä? asiakas: Agentti: Kyllä, voitte varata sen: Asiakas: Toki: Täällä on Shirley Perez. agentti: Shirley Perez, lippunne on varattu. Lento numero 1018 American airlinesilla. asiakas: Kiitos nopeasta vastauksesta. agentti: Kiitos, herra Shirley. Kiitos, että valitsitte meidät lennolle. odotamme innolla, että saamme palvella teitä koneessa. asiakas: Totta kai.</w:t>
      </w:r>
    </w:p>
    <w:p>
      <w:r>
        <w:rPr>
          <w:b/>
        </w:rPr>
        <w:t xml:space="preserve">Tulos</w:t>
      </w:r>
    </w:p>
    <w:p>
      <w:r>
        <w:t xml:space="preserve">asiakas: Asiakas: Palautuspäiväni olisi 08/14.</w:t>
      </w:r>
    </w:p>
    <w:p>
      <w:r>
        <w:rPr>
          <w:b/>
        </w:rPr>
        <w:t xml:space="preserve">Esimerkki 7.5706</w:t>
      </w:r>
    </w:p>
    <w:p>
      <w:r>
        <w:t xml:space="preserve">asiakas: Hei. Olen Susan Moore. asiamies: Päivää, miten voin auttaa teitä tänään? asiakas: Olen Susan Moore:  Moore Moore: Haluan varata jatkolentolipun tapaamaan isovanhempiani Detroitissa. Voitteko auttaa minua varaamaan lentolipun? asiamies: Totta kai, olemme täällä auttamassa teitä. Voisitteko antaa lentoonlähtö- ja laskeutumislentokentän koodit? asiakas: Agentti: Kyllä, nousukenttäni koodi on Boston, MA-BOS ja laskeutumispaikkani on MI-DTW. agentti: Asiakas: Mille päiville haluatte minun varaavan teille lentoliput? asiakas: Mihin päivämääriin? Haluan lipun päivämäärille 27.07. ja 29.07.  __ asiakas: Asiamies: Okei: Asiakas: Olen pahoillani, mutta tällä hetkellä kyseisillä paikoilla ei ole lentoja epänormaalien sääolosuhteiden vuoksi. asiakas: Ei se mitään. Kiitos tiedosta. agentti: Kiitos, että valitsitte meidät.</w:t>
      </w:r>
    </w:p>
    <w:p>
      <w:r>
        <w:rPr>
          <w:b/>
        </w:rPr>
        <w:t xml:space="preserve">Tulos</w:t>
      </w:r>
    </w:p>
    <w:p>
      <w:r>
        <w:t xml:space="preserve">agentti: Odottakaa hetki.</w:t>
      </w:r>
    </w:p>
    <w:p>
      <w:r>
        <w:rPr>
          <w:b/>
        </w:rPr>
        <w:t xml:space="preserve">Esimerkki 7.5707</w:t>
      </w:r>
    </w:p>
    <w:p>
      <w:r>
        <w:t xml:space="preserve">asiakas: Asiakas: Päivää, täällä on Linda Davis: Asiakas: Minulla on kokous Houstonissa. Voitteko auttaa minua lipun varaamisessa? asiamies: Voitte auttaa minua lipun varaamisessa: Asiakas: Toki, kertokaa minulle lentokenttäkoodinne, kiitos: Asiakas: Lentokenttäkoodit ovat DTW ja IAH. asiamies: Asiakas: Voisitteko kertoa matkanne päivämäärät, kiitos: Asiamies: Suunnittelen matkaani päivämäärinä 21.05. ja 23.05. agentti: Mihin päivämäärään? Asiakas: Odottakaa hetki: Asiakas: Toki, ei kiirettä: Löysin teille AA airlinesin lennon hintaan 100. Voinko jatkaa?  __ agentti: Asiakas: Okei, lippunne on varattu lennolla numero 1010. asiakas: Kiitos palvelustanne. agentti: Kiitos, että valitsitte meidät.</w:t>
      </w:r>
    </w:p>
    <w:p>
      <w:r>
        <w:rPr>
          <w:b/>
        </w:rPr>
        <w:t xml:space="preserve">Tulos</w:t>
      </w:r>
    </w:p>
    <w:p>
      <w:r>
        <w:t xml:space="preserve">asiakas: Jatkakaa lippuni varaamista.</w:t>
      </w:r>
    </w:p>
    <w:p>
      <w:r>
        <w:rPr>
          <w:b/>
        </w:rPr>
        <w:t xml:space="preserve">Esimerkki 7.5708</w:t>
      </w:r>
    </w:p>
    <w:p>
      <w:r>
        <w:t xml:space="preserve">asiakas: Agentti: Hei. Miten voin auttaa? Haluan peruuttaa äskettäin tekemäni varauksen matkani äkillisen peruuntumisen vuoksi. Voitteko auttaa minua? Toki, minä autan teitä. Saanko tietää nimenne? asiakas: Linda Phillips.  __ asiakas: Phillips: Okei: Asiakas: Anteeksi, en löytänyt tietokannastamme varausta nimellänne. asiakas: Asiamies: Ei se mitään, kiitos tiedoista. agentti: Asiakas: Olkaa hyvä.</w:t>
      </w:r>
    </w:p>
    <w:p>
      <w:r>
        <w:rPr>
          <w:b/>
        </w:rPr>
        <w:t xml:space="preserve">Tulos</w:t>
      </w:r>
    </w:p>
    <w:p>
      <w:r>
        <w:t xml:space="preserve">agentti: Kiitos. Odottakaa hetki, niin tarkistan varauksenne tilan.</w:t>
      </w:r>
    </w:p>
    <w:p>
      <w:r>
        <w:rPr>
          <w:b/>
        </w:rPr>
        <w:t xml:space="preserve">Esimerkki 7.5709</w:t>
      </w:r>
    </w:p>
    <w:p>
      <w:r>
        <w:t xml:space="preserve">asiakas: Asiakas: Päivää, olen Sandra Taylor. asiamies: Päivää, miten voin auttaa teitä? Asiakas: Haluan muuttaa olemassa olevaa varausta, voisitteko auttaa minua siinä? asiamies: Haluaisin muuttaa olemassa olevaa varausta: Asiakas: Toki, olen täällä auttamassa teitä. Odottakaa hetki. asiakas: Asiakas: Toki: Asiakas: Ei se mitään, ei mitään ongelmaa. Kiitos tiedoistanne. agentti: Kiitos, että valitsitte meidät.</w:t>
      </w:r>
    </w:p>
    <w:p>
      <w:r>
        <w:rPr>
          <w:b/>
        </w:rPr>
        <w:t xml:space="preserve">Tulos</w:t>
      </w:r>
    </w:p>
    <w:p>
      <w:r>
        <w:t xml:space="preserve">agentti: Ei aktiivista varausta nimellänne.</w:t>
      </w:r>
    </w:p>
    <w:p>
      <w:r>
        <w:rPr>
          <w:b/>
        </w:rPr>
        <w:t xml:space="preserve">Esimerkki 7.5710</w:t>
      </w:r>
    </w:p>
    <w:p>
      <w:r>
        <w:t xml:space="preserve">asiakas: Hei.  __ asiakas: Olen Amanda Walker, haluan peruuttaa lippuni on suunnitelmani vierailla New Yorkissa jälleennäkemistä varten, joka on peruttu. Voitteko peruuttaa varaukseni? Toki, autan teitä. Odottakaa hetki. asiakas: Asiakas: Toki: Kiitos ajastanne. Löysimme nimissänne olevan varauksen ja se on peruutettu. asiakas: Asiamies: Okei, kiitos, että autoitte minua. asiamies: Kiitos, että autoitte minua: Asiakas: Kiitos, että otitte meihin yhteyttä.</w:t>
      </w:r>
    </w:p>
    <w:p>
      <w:r>
        <w:rPr>
          <w:b/>
        </w:rPr>
        <w:t xml:space="preserve">Tulos</w:t>
      </w:r>
    </w:p>
    <w:p>
      <w:r>
        <w:t xml:space="preserve">agentti: Hei. Kuinka voin palvella teitä nyt?</w:t>
      </w:r>
    </w:p>
    <w:p>
      <w:r>
        <w:rPr>
          <w:b/>
        </w:rPr>
        <w:t xml:space="preserve">Esimerkki 7.5711</w:t>
      </w:r>
    </w:p>
    <w:p>
      <w:r>
        <w:t xml:space="preserve">asiakas: Asiakas: Päivää. asiamies: Päivää, miten voin auttaa teitä tänään omalta osaltani? asiakas: Päivää: Michel Campbell. Haluan tavata isovanhempani, jotka asuvat JFK:ssa. Voitteko auttaa minua varaamaan lennon DEN:stä? agentti: Totta kai, olen täällä auttamassa teitä. Antakaa minulle matkanne päivämäärät. asiakas: Asiamies: Toki, haluan matkustaa 11. heinäkuuta ja minun on palattava 13. heinäkuuta. asiamies: Kyllä: Michel Campbell, onko teillä jokin vaatimus?  __ agentti: Asiakas: Olen pahoillani, Michel Campbell, reitillänne ei ole suoraa lentoa. asiakas: Selvä, ei ongelmia. Kiitos kun tarkistitte. agentti: Asiakas: Okei, kiitos, että tavoititte meidät.</w:t>
      </w:r>
    </w:p>
    <w:p>
      <w:r>
        <w:rPr>
          <w:b/>
        </w:rPr>
        <w:t xml:space="preserve">Tulos</w:t>
      </w:r>
    </w:p>
    <w:p>
      <w:r>
        <w:t xml:space="preserve">asiakas: Kyllä, tarvitsen suoran lennon.</w:t>
      </w:r>
    </w:p>
    <w:p>
      <w:r>
        <w:rPr>
          <w:b/>
        </w:rPr>
        <w:t xml:space="preserve">Esimerkki 7.5712</w:t>
      </w:r>
    </w:p>
    <w:p>
      <w:r>
        <w:t xml:space="preserve">asiakas: Asiakas: Hei: Asiakas: Emma Robinson: Asiamies: Haluaisin käydä Las Vegasissa, voitteko auttaa minua varaamaan lentoliput DFW:stä LAS:iin: LAS: Toki, saanko tietää suunnitellut matkapäivänne?  __ agentti: Asiakas: Odottakaa hetki: Asiakas: Toki, odotan vastaustanne. agentti: Kyllä, odotan vastaustanne: JetBlue airlines -lentoyhtiöltä löytyi teille lento hintaan 200. Voinko varata lippunne? asiakas: Agentti: Jatkakaa varausta: Ok, varauksenne on vahvistettu lennolle numero 1020. asiakas: Asiamies: Kiitos, että autoitte minua varauksen tekemisessä. agentti: Kiitos, että lähestyitte meitä. Hyvää päivänjatkoa.</w:t>
      </w:r>
    </w:p>
    <w:p>
      <w:r>
        <w:rPr>
          <w:b/>
        </w:rPr>
        <w:t xml:space="preserve">Tulos</w:t>
      </w:r>
    </w:p>
    <w:p>
      <w:r>
        <w:t xml:space="preserve">asiakas: Matkapäiväni alkavat 22.07.-24.07.</w:t>
      </w:r>
    </w:p>
    <w:p>
      <w:r>
        <w:rPr>
          <w:b/>
        </w:rPr>
        <w:t xml:space="preserve">Esimerkki 7.5713</w:t>
      </w:r>
    </w:p>
    <w:p>
      <w:r>
        <w:t xml:space="preserve">asiakas: Agentti: Hei. Miten voin auttaa? Agentti: Voisitteko muuttaa olemassa olevaa varaustani terveysongelmien vuoksi? agentti: Voitteko kertoa nimenne?  __ agentti: Asiakas: Olen pahoillani, mutta nimellänne ei ole varausta. asiakas: Asiamies: Okei, ei ole ongelma: Kiitos, että otitte yhteyttä. asiakas: Kiitos tiedoistanne.</w:t>
      </w:r>
    </w:p>
    <w:p>
      <w:r>
        <w:rPr>
          <w:b/>
        </w:rPr>
        <w:t xml:space="preserve">Tulos</w:t>
      </w:r>
    </w:p>
    <w:p>
      <w:r>
        <w:t xml:space="preserve">asiakas: Carol Hernandez.</w:t>
      </w:r>
    </w:p>
    <w:p>
      <w:r>
        <w:rPr>
          <w:b/>
        </w:rPr>
        <w:t xml:space="preserve">Esimerkki 7.5714</w:t>
      </w:r>
    </w:p>
    <w:p>
      <w:r>
        <w:t xml:space="preserve">asiakas: Asiakas: Hei. asiamies: Hei, miten voin palvella teitä parhaiten tänään? Agentti: Voitteko auttaa minua siinä, koska liiketapaamiseni muuttui äkillisesti jonkin teknisen ongelman vuoksi, ja minun on muutettava varaustani: Asiakas: Toki, voinko saada tietää hyvän nimenne? asiakas: Kyllä, kiitos: Charles Evans: Charles Charles Evans: Olen tarkistanut varausluettelon vaihtaakseni lippunne, mutta en löytänyt yhtään varausta, jossa olisi teidän nimenne.  __ agentti: Agentti: Kiitos, että otitte yhteyttä.</w:t>
      </w:r>
    </w:p>
    <w:p>
      <w:r>
        <w:rPr>
          <w:b/>
        </w:rPr>
        <w:t xml:space="preserve">Tulos</w:t>
      </w:r>
    </w:p>
    <w:p>
      <w:r>
        <w:t xml:space="preserve">asiakas: Kiitos tiedoista.</w:t>
      </w:r>
    </w:p>
    <w:p>
      <w:r>
        <w:rPr>
          <w:b/>
        </w:rPr>
        <w:t xml:space="preserve">Esimerkki 7.5715</w:t>
      </w:r>
    </w:p>
    <w:p>
      <w:r>
        <w:t xml:space="preserve">asiakas: Asiakas: Päivää. asiamies: Päivää, miten voin opastaa teitä tänään? asiakas: Päivää: Agentti: Voitteko auttaa minua varaamaan lentoliput HOU:sta AUS:iin? Asiakas: Voisitteko kertoa matkapäivänne? Asiakas: Voisitteko kertoa matkapäivänne? Asiamies: Matkapäiväni ovat 14.-16. lokakuuta: Asiakas: Onko teillä luokkatoivomuksia? Agentti: Minulle sopii mikä tahansa luokka: Asiakas: Tarvitsetteko liityntärajoituksen? Asiamies: Minulle kelpaa yksi välilasku. agentti: Minulle kelpaa yksi välilasku: Asiakas: Saanko tietää nimenne? Matthew Jackson: Lennon numero on 1007 ja lennon numero on 1007 jatkolennolla. Jatkanko varauksen tekemistä? asiakas: Asiakas: Voitte jatkaa varausta: Varauksenne on tehty.  __ agentti: Kiitos, että valitsitte meidät.</w:t>
      </w:r>
    </w:p>
    <w:p>
      <w:r>
        <w:rPr>
          <w:b/>
        </w:rPr>
        <w:t xml:space="preserve">Tulos</w:t>
      </w:r>
    </w:p>
    <w:p>
      <w:r>
        <w:t xml:space="preserve">asiakas: Kiitos avusta.</w:t>
      </w:r>
    </w:p>
    <w:p>
      <w:r>
        <w:rPr>
          <w:b/>
        </w:rPr>
        <w:t xml:space="preserve">Esimerkki 7.5716</w:t>
      </w:r>
    </w:p>
    <w:p>
      <w:r>
        <w:t xml:space="preserve">asiakas: Tarvitsetteko meiltä apua? asiakas: Hei: Asiakas: Auttakaa minua varaamaan lentolippuni AUS:sta MSP:hen: Asiakas: Toki, voisitteko kertoa lähtö- ja tulopäivänne? asiakas: Voisitteko kertoa lähtö- ja tulopäivänne? Agentti: Matkapäiväni ovat 24. toukokuuta ja 26. toukokuuta: Asiakas: Okei, voisinko saada nimenne, kiitos? Thomas Thompson. asiamies: Asiakas: Okei, tarvitsetteko suoran vai jatkolennon? asiakas: Kyllä, kiitos: Agentti: Tarvitsen jatkolennon: Asiakas: Okei, saanko tietää lähtö- ja saapumisaikanne? asiakas: Kyllä, kiitos: Agentti: Ei, mieluiten sen kanssa: Selvä, odottakaa hetki. Tarjolla on turistiluokka lennolla numero 1008 Havaijin lentoyhtiö, jonka hinta on 100 ja jatkoyhteys 0, sopiiko se teille?  __ agentti: Okei, varauksenne on vahvistettu. Lähtöaika on klo 10:00 ja saapumisaika on klo 3:00. Asiakas: Asiakas: Kiitos avusta: Olkaa hyvä, hyvää päivänjatkoa.</w:t>
      </w:r>
    </w:p>
    <w:p>
      <w:r>
        <w:rPr>
          <w:b/>
        </w:rPr>
        <w:t xml:space="preserve">Tulos</w:t>
      </w:r>
    </w:p>
    <w:p>
      <w:r>
        <w:t xml:space="preserve">asiakas: Jatka varauksen tekemistä.</w:t>
      </w:r>
    </w:p>
    <w:p>
      <w:r>
        <w:rPr>
          <w:b/>
        </w:rPr>
        <w:t xml:space="preserve">Esimerkki 7.5717</w:t>
      </w:r>
    </w:p>
    <w:p>
      <w:r>
        <w:t xml:space="preserve">asiakas: Hei.  __ asiakas: Haluan peruuttaa äskettäisen varaukseni. Voisitteko auttaa minua tässä? agentti: Voisitteko auttaa minua tässä? Asiakas: Toki, kertoisitteko minulle nimenne? asiakas: Justine Wilson: Asiakkaan nimi: Justin Wilson: Asiakas: Toki: Asiakas: Kiitos, että odotitte, tietokannastamme ei löydy varausta nimellänne. asiakas: Asiakas: Selvä, ei ongelmaa. Kiitos tarkistuksesta. agentti: Kiitos, että valitsitte meidät.</w:t>
      </w:r>
    </w:p>
    <w:p>
      <w:r>
        <w:rPr>
          <w:b/>
        </w:rPr>
        <w:t xml:space="preserve">Tulos</w:t>
      </w:r>
    </w:p>
    <w:p>
      <w:r>
        <w:t xml:space="preserve">agentti: Päivää, miten saan puhutella teitä?</w:t>
      </w:r>
    </w:p>
    <w:p>
      <w:r>
        <w:rPr>
          <w:b/>
        </w:rPr>
        <w:t xml:space="preserve">Esimerkki 7.5718</w:t>
      </w:r>
    </w:p>
    <w:p>
      <w:r>
        <w:t xml:space="preserve">asiakas: Asiakas: Hei. asiamies: Päivää, miten voin auttaa teitä tänään? asiakas: Hei: Asiamies: Voisitteko auttaa minua varaamaan lentoliput ATL:stä IAH:ssa sijaitsevaan teemapuistoon? agentti: Voisitteko auttaa minua varaamaan lentoliput ATL:stä: Asiakas: Toki, voisitteko kertoa matkanne päivämäärät? asiak: Agentti: Toki, aion lähteä 08/09 ja paluupäiväni on 08/11. Agentti: Voisitteko kertoa minulle, mitä haluatte tehdä? Asiakas: Etsittekö jotain edullisia yhteyksiä? Kyllä, lennän mieluiten jatkolennolla. agentti: Onko teillä muita eritelmiä, jotka on täytettävä? asiakas: Asiamies: Haluan lentää turistiluokassa. agentti: Haluan lentää turistiluokassa: Asiakas: Saanko nimenne, jotta voin jatkaa? asiakas: Saanko nimenne? Asiamies: Olen Betty Lee: Löysimme Southwest airlinesin, lennon numero 1024 yhteydet-1-luokka-talousluokka ja hinta on 100. Jatkanko varausta? asiakas: Asiamies: Kaikki on kunnossa, jatkakaa varausta. agentti: Kaikki on kunnossa: Toki, lippunne on varattu.  __ agentti: Kiitos, että tavoititte meidät.</w:t>
      </w:r>
    </w:p>
    <w:p>
      <w:r>
        <w:rPr>
          <w:b/>
        </w:rPr>
        <w:t xml:space="preserve">Tulos</w:t>
      </w:r>
    </w:p>
    <w:p>
      <w:r>
        <w:t xml:space="preserve">asiakas: Kiitos avustanne varauksen tekemisessä.</w:t>
      </w:r>
    </w:p>
    <w:p>
      <w:r>
        <w:rPr>
          <w:b/>
        </w:rPr>
        <w:t xml:space="preserve">Esimerkki 7.5719</w:t>
      </w:r>
    </w:p>
    <w:p>
      <w:r>
        <w:t xml:space="preserve">asiakas: Asiakas: Päivää, olen Catherine Allen. asiamies: Päivää, miten voin palvella teitä tänään? asiakas: Olen Catherine Allen: Voitteko varata lipun, jonka hinta on 500? agentti: Haluan käydä Denverin eläintarhassa lasteni kanssa: Asiakas: Toki, voisitteko kertoa haluamanne yhteydet? asiak: Agentti: Tarvitsen yhteyden: Okei, mainitsisitteko aikataulun mukaiset päivämääränne? asiakas: Agentti: Aikataulun mukaiset päivämääräni ovat 16.10. ja 18.10. Agentti: Mihin päivämäärään? Asiakas: Okei, kertokaa lentokenttäkoodinne? asiakas: IAH. Määränpääni koodi on CO - DEN. agentti: Selvä, odottakaa hetki, tarkistan lentojen saatavuuden ja palaan asiaan.  __ agentti: Kiitos, että odotitte hetken, voimme iloksemme ilmoittaa, että olemme löytäneet Havaijin lentoyhtiön, lennon numero-1013 yhteydet-1 ja hintaraja on 100. Jatkanko varauksen tekemistä? asiakas: - Asiakkaan kanssa on sovittu, että hän voi tehdä varauksen, mutta hän ei voi tehdä varausta: Toki, voitte siirtyä varaukseen. agentti: Toki, varauksenne on tehty onnistuneesti. asiakas: Kiitos varauksesta. agentti: Kiitos, että lähestyitte meitä, turvallista matkaa.</w:t>
      </w:r>
    </w:p>
    <w:p>
      <w:r>
        <w:rPr>
          <w:b/>
        </w:rPr>
        <w:t xml:space="preserve">Tulos</w:t>
      </w:r>
    </w:p>
    <w:p>
      <w:r>
        <w:t xml:space="preserve">asiakas: Asiakas: Toki.</w:t>
      </w:r>
    </w:p>
    <w:p>
      <w:r>
        <w:rPr>
          <w:b/>
        </w:rPr>
        <w:t xml:space="preserve">Esimerkki 7.5720</w:t>
      </w:r>
    </w:p>
    <w:p>
      <w:r>
        <w:t xml:space="preserve">asiakas: Asiakas: Päivää. asiamies: Päivää, miten voin auttaa? ATL:stä MCO:han, voisitteko auttaa minua?  __ asiakas: Asiamies: Toki, matkapäiväni ovat 14. ja 16. heinäkuuta. agentti: Voisitteko auttaa minua? Asiakas: Huomioitu. Saanko tietää nimenne? asiakas: Saanko tietää nimenne? Agentti: Tietenkin, nimeni on Brian Brown: Brown: Kiitos. Haluatteko matkustaa jatkolennolla vai suoralla lennolla? asiakas: Asiamies: Etsin lentoa, jossa on 1 jatkoyhteys. asiamies: AA Airlinesilla on lento, jolla on yksi jatkoyhteys, ja lipun hinta on 100 vain turistiluokassa. Lento lähtee klo 22:00 ja saapuu klo 17:00. Varaanko lipun teille? asiakas: Varaanko lipun teille? Asiamies: Hyvä on, jatkakaa: Lippunne on vahvistettu onnistuneesti lennolle-1001. asiakas: Kiitos avusta. asiamies: Kiitos, että valitsitte meidät.</w:t>
      </w:r>
    </w:p>
    <w:p>
      <w:r>
        <w:rPr>
          <w:b/>
        </w:rPr>
        <w:t xml:space="preserve">Tulos</w:t>
      </w:r>
    </w:p>
    <w:p>
      <w:r>
        <w:t xml:space="preserve">agentti: Agentti: Toki, autan sinua. Voisitteko kertoa minulle matkapäivänne?</w:t>
      </w:r>
    </w:p>
    <w:p>
      <w:r>
        <w:rPr>
          <w:b/>
        </w:rPr>
        <w:t xml:space="preserve">Esimerkki 7.5721</w:t>
      </w:r>
    </w:p>
    <w:p>
      <w:r>
        <w:t xml:space="preserve">asiakas: Hei.  __ asiakas: Smith. Suunnittelen syvänmeren kalastusta Orlandossa, MCO:ssa. Voisitteko varata lipun Seattlesta, SEA:sta? agentti: Asiakas: Toki, ilmoittakaa matkapäivänne varausta varten: Asiamies: Matkapäivät ovat 11/02-11/04. Asiamies: Mihin aikaan? Asiakas: Okei, onko mitään pysähdyksiä? Kyllä, tarvitsen välilaskun matkani välissä. asiamies: Kyllä, tarvitsen välilaskun matkani välissä. asiamies: Kyllä: Asiakas: Hyvä on, odottakaa hetki. asiakas: Jos haluatte, että teen välilaskun, pyydän, odottakaa hetki: Asiakas: Toki: Kiitos ajastanne, löysimme lennon 1005 UA-lentoyhtiön lennolla, jonka hinta on 100 ja yhdellä jatkoyhteydellä. Voinko jatkaa? asiakas: Voit jatkaa. agentti: Toki, lippunne on käsitelty. asiakas: Kiitos. agentti: Kiitos, että käytitte meitä.</w:t>
      </w:r>
    </w:p>
    <w:p>
      <w:r>
        <w:rPr>
          <w:b/>
        </w:rPr>
        <w:t xml:space="preserve">Tulos</w:t>
      </w:r>
    </w:p>
    <w:p>
      <w:r>
        <w:t xml:space="preserve">agentti: Päivää, miten voin auttaa teitä tänään?</w:t>
      </w:r>
    </w:p>
    <w:p>
      <w:r>
        <w:rPr>
          <w:b/>
        </w:rPr>
        <w:t xml:space="preserve">Esimerkki 7.5722</w:t>
      </w:r>
    </w:p>
    <w:p>
      <w:r>
        <w:t xml:space="preserve">asiakas: Asiakas: Hei, Sharon Robinson täällä. asiamies: Hei, miten voin auttaa teitä? NC - CLT 04/07. Voitteko auttaa minua lentokoneen varaamisessa? asiamies: Voitte auttaa minua lentokoneen varaamisessa: Totta kai, olen täällä auttamassa teitä. Voitteko antaa lähtöpaikkanne ja päivämäärän jatkokäsittelyä varten? asiakas: DC - DCA ja paluupäivä olisi 04/09. Agentti: Toki, lähtöpaikkani on Washington DC - DCA ja paluupäivä olisi 04/09. Agentti: Asiakas: Okei, odottakaa hetki, tarkistan lentojen saatavuuden ja ilmoitan teille. asiakas: Okei, odottakaa hetki, tarkistan lentojen saatavuuden ja ilmoitan teille. asiakas: Okei: Asiakas: Toki: Lentonumero: 1010. Asiakkaan nimi: UA: Onneksi löysimme teille lennon UA-lentoyhtiöltä, joka veloittaa lipusta 200. Voinko jatkaa varauksen tekemistä? asiakas: Jatkakaa.  __ asiakas: Kiitos, teitte työstäni helppoa.</w:t>
      </w:r>
    </w:p>
    <w:p>
      <w:r>
        <w:rPr>
          <w:b/>
        </w:rPr>
        <w:t xml:space="preserve">Tulos</w:t>
      </w:r>
    </w:p>
    <w:p>
      <w:r>
        <w:t xml:space="preserve">agentti: Lippusi on vahvistettu. Kiitos yhteydenotosta.</w:t>
      </w:r>
    </w:p>
    <w:p>
      <w:r>
        <w:rPr>
          <w:b/>
        </w:rPr>
        <w:t xml:space="preserve">Esimerkki 7.5723</w:t>
      </w:r>
    </w:p>
    <w:p>
      <w:r>
        <w:t xml:space="preserve">asiakas: Hei. Olen Jonathan Gonzalez. asiamies: Päivää, miten voin auttaa? asiakas: Olen Jonathan Gonzalez:  Austin, TX - AUS. Voitteko auttaa minua varauksen tekemisessä? agentti: Asiakas: Toki, voinko saada tietää lähtöpaikkanne? asiakas: Agentti: Paljonko teillä on varaa matkalle? asiakas: Paljonko teillä on varaa matkalle? asiakas: Agentti: Voin maksaa enintään 200: Asiakas: Saanko tietää matkanne päivämäärät? Aloitan matkani 29.03. Palaan 31.03.  __ asiakas: Asiamies: Tarvitsen pysähdyksen matkallani. asiamies: Asiakas: Odottakaa hetki: Asiakas: Toki, ei kiirettä: Asiakas: Anteeksi, meillä on lento, jossa on 2 jatkoyhteyttä matkan välissä. asiakas: Odottakaa hetki: Asiamies: Hyvä on: Asiakas: Kiitos, toivottavasti palvelemme teitä ensi kerralla. asiakas: Kiitos paljon palvelustanne joka tapauksessa.</w:t>
      </w:r>
    </w:p>
    <w:p>
      <w:r>
        <w:rPr>
          <w:b/>
        </w:rPr>
        <w:t xml:space="preserve">Tulos</w:t>
      </w:r>
    </w:p>
    <w:p>
      <w:r>
        <w:t xml:space="preserve">agentti: Saanko tietää yhteysrajasi?</w:t>
      </w:r>
    </w:p>
    <w:p>
      <w:r>
        <w:rPr>
          <w:b/>
        </w:rPr>
        <w:t xml:space="preserve">Esimerkki 7.5724</w:t>
      </w:r>
    </w:p>
    <w:p>
      <w:r>
        <w:t xml:space="preserve">asiakas: Agentti: Hei. Miten voin opastaa teitä tänään? IAD:stä LAX:iin. Voitteko auttaa minua? Totta kai, autan teitä mielelläni. Voisitteko ilmoittaa haluamanne lähtö- ja paluupäivät? asiakas: Kiitos, matkapäiväni ovat 27.03. ja 29.03.  __ asiakas: Asiakas: Toki, jatkakaa, olkaa hyvä: Okei, lippunne on varattu lennolle numero 1022. asiakas: Kiitos, että varasitte lentolippuni lennolle 1022. agentti: Kiitos, että tavoititte meidät, hyvää matkaa.</w:t>
      </w:r>
    </w:p>
    <w:p>
      <w:r>
        <w:rPr>
          <w:b/>
        </w:rPr>
        <w:t xml:space="preserve">Tulos</w:t>
      </w:r>
    </w:p>
    <w:p>
      <w:r>
        <w:t xml:space="preserve">agentti: Odota hetki tarkistaaksesi lentojen saatavuuden reitilläsi. Tietojesi mukaan olen löytänyt matkallasi yhden välilaskun sisältävän lennon, jonka minimihinta on 100 ja jonka tarjoaa JetBlue airlines. Jatkanko tämän kanssa?</w:t>
      </w:r>
    </w:p>
    <w:p>
      <w:r>
        <w:rPr>
          <w:b/>
        </w:rPr>
        <w:t xml:space="preserve">Esimerkki 7.5725</w:t>
      </w:r>
    </w:p>
    <w:p>
      <w:r>
        <w:t xml:space="preserve">asiakas: Asiakas: Hei, olen Patrick Adams. agentti: Hei, millaista palvelua odotatte meiltä? Asiamies: Haluan osallistua livekonserttiin, joka järjestetään 15.01. ja aion palata 17.01., joten voisitteko varata minulle kevyen lipun Washingtonista Houstoniin? Asiakas: Toki, voinko saada tietää lentokenttäkoodinne, kiitos? Agentti: Kyllä, lentokenttäkoodini ovat DC-DCA ja TX-IAH. agentti: Kyllä, lentokenttäkoodini ovat DC-DCA ja TX-IAH: Asiakas: Tarvitsetteko pysähdyksen? Agentti: Kyllä, tarvitsen välilaskun. agentti: Kyllä, tarvitsen välilaskun: Asiakas: Saanko tietää hintarajanne? Tarvitsen lipun, jonka hinta on alle 1000.  __ asiakas: Asiamies: Kyllä, kiitos: Lippunne on varattu. asiakas: Kiitos: Kiitos paljon.</w:t>
      </w:r>
    </w:p>
    <w:p>
      <w:r>
        <w:rPr>
          <w:b/>
        </w:rPr>
        <w:t xml:space="preserve">Tulos</w:t>
      </w:r>
    </w:p>
    <w:p>
      <w:r>
        <w:t xml:space="preserve">agentti: lentoyhtiö Hawaiian, lennon numero: 1017. Jatkanko varauksen tekemistä?</w:t>
      </w:r>
    </w:p>
    <w:p>
      <w:r>
        <w:rPr>
          <w:b/>
        </w:rPr>
        <w:t xml:space="preserve">Esimerkki 7.5726</w:t>
      </w:r>
    </w:p>
    <w:p>
      <w:r>
        <w:t xml:space="preserve">asiakas: Agentti: Hei. Miten voin auttaa teitä tällä hetkellä? asiakas: Brown. Haluan varata lentolipun Charlotte CLT:hen nauttiakseni lomamatkastani, voitteko auttaa minua suoran lennon varaamisessa? agentti: Asiakas: Toki, kertokaa matkapäivänne? asiakas: Kyllä: Asiamies: Matkapäiväni ovat 19.12. ja 21.12: Tarvitsetteko pysähdyksiä matkan välissä?  __ agentti: Asiakas: Hyvä on, saanko tietää lähtölentokenttänne koodin? asiakas: Mihin aikaan matka kestää? Asiamies: Lähtölentokenttäni koodi on ATL. agentti: Asiakas: Ei löydy lentoja haluamillenne päivämäärille. asiakas: Asiakas: Selvä, ei ongelmia. Kiitos: Asiakas: Kiitos, että tavoititte meidät.</w:t>
      </w:r>
    </w:p>
    <w:p>
      <w:r>
        <w:rPr>
          <w:b/>
        </w:rPr>
        <w:t xml:space="preserve">Tulos</w:t>
      </w:r>
    </w:p>
    <w:p>
      <w:r>
        <w:t xml:space="preserve">asiakas: Asiakas: Tarvitsen suoran lennon.</w:t>
      </w:r>
    </w:p>
    <w:p>
      <w:r>
        <w:rPr>
          <w:b/>
        </w:rPr>
        <w:t xml:space="preserve">Esimerkki 7.5727</w:t>
      </w:r>
    </w:p>
    <w:p>
      <w:r>
        <w:t xml:space="preserve">asiakas: Asiakas: Hei. asiamies: Hei, miten voin auttaa teitä? JFK:hon, voitteko auttaa minua?  __ asiakas: Agentti: Matkan päivämäärät ovat 3.-5. elokuuta: Asiakas: Onko teillä jokin yhteysrajoitus? Agentti: Etsin jatkolentoa: Asiakas: Onko muita vaatimuksia? Asiakas: Ei, kiitos kysymästä: Asiakas: Saanko tietää nimenne? Jason Carter: Asiakas: Odottakaa hetki: Asiakas: Toki, kaikessa rauhassa. asiamies: Asiakas: Valitettavasti ei löytynyt lentoja valitsemillenne päivämäärille. asiakas: Valitettavasti ei löytynyt lentoja valitsemillenne päivämäärille: Ei se mitään, ei se mitään. Kiitos tiedoistanne. agentti: Kiitos, että valitsitte meidät.</w:t>
      </w:r>
    </w:p>
    <w:p>
      <w:r>
        <w:rPr>
          <w:b/>
        </w:rPr>
        <w:t xml:space="preserve">Tulos</w:t>
      </w:r>
    </w:p>
    <w:p>
      <w:r>
        <w:t xml:space="preserve">agentti: Saanko tietää matkustuspäivämäärät?</w:t>
      </w:r>
    </w:p>
    <w:p>
      <w:r>
        <w:rPr>
          <w:b/>
        </w:rPr>
        <w:t xml:space="preserve">Esimerkki 7.5728</w:t>
      </w:r>
    </w:p>
    <w:p>
      <w:r>
        <w:t xml:space="preserve">asiakas: Asiakas: Päivää. asiamies: Päivää, miten voin auttaa teitä tänään? asiakas: Päivää: Hop-on Hop- off -kiertoajelu Chicagossa 25.05. päivä. Voisitteko auttaa minua varaamaan lipun CA:sta - LAX:sta IL:ään - ORD:hen. agentti: Voisitteko auttaa minua varaamaan lipun CA:sta - LAX:sta IL:ään - ORD:hen: Asiakas: Saanko tietää liityntäkorkeutenne? Agentti: Tarvitsen vain yhden yhteyden: Asiakas: Voisitteko kertoa tarkemmat matkan yksityiskohdat? asiakas: Asiamies: Paluumatkani päivämäärä on 27.05: Asiakas: Saanko tietää hyvän nimenne?  __ agentti: Tohtori: Löysimme lentoyhtiön: Southwest, lennon numero: 1013 yhdellä jatkoyhteydellä ja hinta on 100. asiakas: Asiamies: Voitte jatkaa varausta: Jatkanko varauksen tekemistä? asiakas: Agentti: Kyllä, voitte: Varauksenne on vahvistettu. asiakas: Kiitos.</w:t>
      </w:r>
    </w:p>
    <w:p>
      <w:r>
        <w:rPr>
          <w:b/>
        </w:rPr>
        <w:t xml:space="preserve">Tulos</w:t>
      </w:r>
    </w:p>
    <w:p>
      <w:r>
        <w:t xml:space="preserve">asiakas: Hinta 500: Tarvitsen lipun, jonka hinta on 500. Kimberly Phillips.</w:t>
      </w:r>
    </w:p>
    <w:p>
      <w:r>
        <w:rPr>
          <w:b/>
        </w:rPr>
        <w:t xml:space="preserve">Esimerkki 7.5729</w:t>
      </w:r>
    </w:p>
    <w:p>
      <w:r>
        <w:t xml:space="preserve">asiakas: Miten voin palvella teitä tänään?  __ agentti: Asiakas: Toki, kertokaa minulle suunnitellut matkanne päivämäärät? asiakas: Agentti: Haluaisin matkustaa 30.7. ja 01.8. agentti: Haluaisin matkustaa 30.7. ja 01.8: Asiakas: Saanko tietää liittymärajanne? Asiamies: Haluaisin matkustaa jatkolennolla. agentti: Haluaisin matkustaa jatkolennolla. asiamies: Jos haluatte matkustaa jatkolennolla: Onko muita mieltymyksiä? asiakas: Asiakas: Ei: Asiakas: Saanko tietää nimenne? Olen Patricia Hernandez. agentti: Löysimme jatkolennon 1020 Jet blue -lentoyhtiön lennolla, jonka hinta on 100 ja luokka on economy. Jatkanko varauksen tekemistä? asiakas: Asiakas: Okei, vahvistakaa varaukseni: Lentolippunne on varattu. asiakas: Kiitos avusta. agentti: Kiitos, että valitsitte meidät.</w:t>
      </w:r>
    </w:p>
    <w:p>
      <w:r>
        <w:rPr>
          <w:b/>
        </w:rPr>
        <w:t xml:space="preserve">Tulos</w:t>
      </w:r>
    </w:p>
    <w:p>
      <w:r>
        <w:t xml:space="preserve">asiakas: Voitteko auttaa minua varaamaan lentoliput IAD:stä?</w:t>
      </w:r>
    </w:p>
    <w:p>
      <w:r>
        <w:rPr>
          <w:b/>
        </w:rPr>
        <w:t xml:space="preserve">Esimerkki 7.5730</w:t>
      </w:r>
    </w:p>
    <w:p>
      <w:r>
        <w:t xml:space="preserve">asiakas: Kenneth Gonzalez. Haluaisin varata lipun LAX:sta MCO:han. voitteko auttaa minua varaamaan lipun? agentti: Hei, miten voin auttaa teitä tänään? Milloin aiotte matkustaa?  __ agentti: Spirit, hinta 100 ja yhteys vastaa pyytämiänne tietoja. Jatkanko matkaa? asiakas: Asiamies: Voitte jatkaa varausta: Ok, lippunne on käsitelty. asiakas: Kiitos. agentti: Kiitos, että otitte yhteyttä meihin.</w:t>
      </w:r>
    </w:p>
    <w:p>
      <w:r>
        <w:rPr>
          <w:b/>
        </w:rPr>
        <w:t xml:space="preserve">Tulos</w:t>
      </w:r>
    </w:p>
    <w:p>
      <w:r>
        <w:t xml:space="preserve">asiakas: Matkapäiväni ovat 22.02.-24.02.</w:t>
      </w:r>
    </w:p>
    <w:p>
      <w:r>
        <w:rPr>
          <w:b/>
        </w:rPr>
        <w:t xml:space="preserve">Esimerkki 7.5731</w:t>
      </w:r>
    </w:p>
    <w:p>
      <w:r>
        <w:t xml:space="preserve">asiakas: Asiakas: Hei. asiamies: Hei, miten voin auttaa teitä? Varaukseni on muutettava, koska olen muuttanut aikatauluani toiselle päivälle. Voitteko tukea minua varaukseni muuttamisessa? agentti: Voisitteko auttaa minua varaukseni muuttamisessa? Totta kai, autamme teitä mielellämme. Saanko hyvän nimenne?  __ agentti: Asiakas: Olen pahoillani, emme löytäneet rekisteristämme yhtään aktiivista varausta nimellänne. asiakas: Agentti: Ei se mitään, kiitos joka tapauksessa tiedoista. agentti: Asiakas: Kiitos, että otitte meihin yhteyttä.</w:t>
      </w:r>
    </w:p>
    <w:p>
      <w:r>
        <w:rPr>
          <w:b/>
        </w:rPr>
        <w:t xml:space="preserve">Tulos</w:t>
      </w:r>
    </w:p>
    <w:p>
      <w:r>
        <w:t xml:space="preserve">asiakas: Nimeni on Betty Hall.</w:t>
      </w:r>
    </w:p>
    <w:p>
      <w:r>
        <w:rPr>
          <w:b/>
        </w:rPr>
        <w:t xml:space="preserve">Esimerkki 7.5732</w:t>
      </w:r>
    </w:p>
    <w:p>
      <w:r>
        <w:t xml:space="preserve">asiakas: Agentti: Hei. Miten voin auttaa teitä tänään? Anthony Perez. Minun täytyy peruuttaa varaukseni, voitteko auttaa minua?  __ asiakas: Asiakas: Toki, kaikessa rauhassa. asiamies: Asiakas: Olen pahoillani, mutta nimenne perusteella ei löydy varausta. asiakas: Ei ole: Ei se mitään, ei se haittaa. Kiitos avusta. agentti: Asiakas: Kiitos, että tavoititte meidät.</w:t>
      </w:r>
    </w:p>
    <w:p>
      <w:r>
        <w:rPr>
          <w:b/>
        </w:rPr>
        <w:t xml:space="preserve">Tulos</w:t>
      </w:r>
    </w:p>
    <w:p>
      <w:r>
        <w:t xml:space="preserve">agentti: Totta kai, olen täällä auttamassa sinua siinä. Okei, odottakaa hetki.</w:t>
      </w:r>
    </w:p>
    <w:p>
      <w:r>
        <w:rPr>
          <w:b/>
        </w:rPr>
        <w:t xml:space="preserve">Esimerkki 7.5733</w:t>
      </w:r>
    </w:p>
    <w:p>
      <w:r>
        <w:t xml:space="preserve">asiakas: Asiakas: Päivää. asiamies: Päivää, miten voin auttaa teitä tällä hetkellä? Agentti: Voitteko auttaa minua vaihtamaan varaukseni toisiin päivämääriin: Asiakas: Totta kai, olen täällä auttamassa teitä sen muuttamisessa. asiakas: Asiakas: Kiitos: Asiakas: Saanko tietää nimenne?  __ agentti: Asiakas: Okei, odottakaa hetki. asiakas: Asiakas: Toki: Anteeksi, mutta nimeänne ei löytynyt varausta sen muuttamiseksi. asiakas: Asiamies: Ei mitään ongelmia, kiitos: Asiakas: Kiitos, että tavoititte palvelumme.</w:t>
      </w:r>
    </w:p>
    <w:p>
      <w:r>
        <w:rPr>
          <w:b/>
        </w:rPr>
        <w:t xml:space="preserve">Tulos</w:t>
      </w:r>
    </w:p>
    <w:p>
      <w:r>
        <w:t xml:space="preserve">asiakas: Nimeni on Jerry Hill.</w:t>
      </w:r>
    </w:p>
    <w:p>
      <w:r>
        <w:rPr>
          <w:b/>
        </w:rPr>
        <w:t xml:space="preserve">Esimerkki 7.5734</w:t>
      </w:r>
    </w:p>
    <w:p>
      <w:r>
        <w:t xml:space="preserve">asiakas: Asiakas: Hei. agentti: Hei, miten voin auttaa teitä tällä hetkellä? asiakas: Hei: Robert Perez. Suunnittelen matkaa SFO:sta LGA:han, voitteko auttaa lennon löytämisessä? agentti: Olen täällä auttaakseni teitä siinä. Voisitteko auttaa minua ilmoittamalla matkapäivänne? asiakas: Agentti: Matkapäiväni ovat 15.02. ja 17.02: Olen löytänyt lennon, jossa on 1 jatkolento, joka maksaa 100. Jatkanko matkaa? asiakas: Agentti: Kyllä, jatkakaa varaukseni tekemistä. agentti: Kyllä, jatkakaa varaukseni tekemistä: Lentolippusi on vahvistettu lennolle 1029, jonka tarjoaa UA-lentoyhtiö.  __ agentti: Asiakas: Ilo on minun puolellani, kiitos, että otitte yhteyttä. Turvallista matkaa.</w:t>
      </w:r>
    </w:p>
    <w:p>
      <w:r>
        <w:rPr>
          <w:b/>
        </w:rPr>
        <w:t xml:space="preserve">Tulos</w:t>
      </w:r>
    </w:p>
    <w:p>
      <w:r>
        <w:t xml:space="preserve">asiakas: Kiitos, että varasitte lentolippuni.</w:t>
      </w:r>
    </w:p>
    <w:p>
      <w:r>
        <w:rPr>
          <w:b/>
        </w:rPr>
        <w:t xml:space="preserve">Esimerkki 7.5735</w:t>
      </w:r>
    </w:p>
    <w:p>
      <w:r>
        <w:t xml:space="preserve">asiakas: Agentti: Hei. Miten voin auttaa? Jason Hernandez tässä. Voitteko auttaa minua muuttamaan hiljattain tekemäni varauksen työn lykkäämisen vuoksi? agentti: Asiakas: Okei, odottakaa hetki, tarkistan varauksenne tilan. Asiakas: Voitte odottaa hetken: Asiamies: Kyllä, kiitos: Kiitos ajastanne, teidän nimellänne ei ole varausta, jonka voisin muuttaa.  __ agentti: Asiakas: Kiitos, että tavoititte meidät.</w:t>
      </w:r>
    </w:p>
    <w:p>
      <w:r>
        <w:rPr>
          <w:b/>
        </w:rPr>
        <w:t xml:space="preserve">Tulos</w:t>
      </w:r>
    </w:p>
    <w:p>
      <w:r>
        <w:t xml:space="preserve">asiakas: Kiitos joka tapauksessa.</w:t>
      </w:r>
    </w:p>
    <w:p>
      <w:r>
        <w:rPr>
          <w:b/>
        </w:rPr>
        <w:t xml:space="preserve">Esimerkki 7.5736</w:t>
      </w:r>
    </w:p>
    <w:p>
      <w:r>
        <w:t xml:space="preserve">asiakas: Asiakas: Päivää. asiamies: Päivää, miten voin auttaa teitä tänään? asiakas: Päivää: Asiamies: Koska liiketapaamiseni muuttui äkillisesti jonkin teknisen ongelman vuoksi, minun on muutettava varaustani, joten voisitteko auttaa minua siinä? asiamies: Voisitteko auttaa minua siinä? asiamies: Voisitteko auttaa minua siinä? Asiakas: Saanko kysyä teidän hyvää nimeänne? asiakas: Saanko kysyä teidän hyvää nimeänne? Olen Lisa Mitchell.  __ asiakas: Mitchell Mitchell: Toki: Asiakas: Anteeksi, emme löytäneet varausta etunimellänne. asiakas: Asiamies: Ei mitään ongelmaa, kiitos tiedoista. agentti: Asiakas: Kiitos, että tavoititte meidät.</w:t>
      </w:r>
    </w:p>
    <w:p>
      <w:r>
        <w:rPr>
          <w:b/>
        </w:rPr>
        <w:t xml:space="preserve">Tulos</w:t>
      </w:r>
    </w:p>
    <w:p>
      <w:r>
        <w:t xml:space="preserve">agentti: Odottakaa hetki.</w:t>
      </w:r>
    </w:p>
    <w:p>
      <w:r>
        <w:rPr>
          <w:b/>
        </w:rPr>
        <w:t xml:space="preserve">Esimerkki 7.5737</w:t>
      </w:r>
    </w:p>
    <w:p>
      <w:r>
        <w:t xml:space="preserve">asiakas: Asiakas: Hei: Asiakas: Koska suunnitelmani vierailla isoäitini luona lykkääntyi, tarvitsen apuanne aikaisemman varaukseni muuttamiseksi. agentti: Missä asiamies on? Asiakas: Hyvä on, kertokaa minulle hyvä nimenne, jotta voin tarkistaa, onko aikaisempaa varausta nimellänne. asiakas: Hyvä on: Asiamies: Nimeni on Betty Gonzalez: Betty Gonzalez. Olkaa hyvä ja odottakaa. asiakas: Selvä: Betty Gonzalezin nimellä ei ole aiempaa varausta.  __ agentti: Gezan Bazon Gezan: Kiitos, että valitsitte meidät, hyvää päivänjatkoa.</w:t>
      </w:r>
    </w:p>
    <w:p>
      <w:r>
        <w:rPr>
          <w:b/>
        </w:rPr>
        <w:t xml:space="preserve">Tulos</w:t>
      </w:r>
    </w:p>
    <w:p>
      <w:r>
        <w:t xml:space="preserve">asiakas: Asiakas: Selvä, ei ongelmaa. Kiitos tiedoista.</w:t>
      </w:r>
    </w:p>
    <w:p>
      <w:r>
        <w:rPr>
          <w:b/>
        </w:rPr>
        <w:t xml:space="preserve">Esimerkki 7.5738</w:t>
      </w:r>
    </w:p>
    <w:p>
      <w:r>
        <w:t xml:space="preserve">asiakas: Asiakas: Hei, tässä on Stephanie White. agentti: Hei. Miten voin auttaa? Asiamies: Hätätilanteen vuoksi minun oli pyydettävä tätä muutosvarausta, joten voisitteko auttaa minua siinä? asiamies: Voisitteko auttaa minua siinä? Okei. Anteeksi, nimellänne ei löytynyt varausta. asiakas: Hyvä on, ei mitään ongelmaa.  __ asiakas: Kiitos tiedoista.</w:t>
      </w:r>
    </w:p>
    <w:p>
      <w:r>
        <w:rPr>
          <w:b/>
        </w:rPr>
        <w:t xml:space="preserve">Tulos</w:t>
      </w:r>
    </w:p>
    <w:p>
      <w:r>
        <w:t xml:space="preserve">agentti: Kiitos.</w:t>
      </w:r>
    </w:p>
    <w:p>
      <w:r>
        <w:rPr>
          <w:b/>
        </w:rPr>
        <w:t xml:space="preserve">Esimerkki 7.5739</w:t>
      </w:r>
    </w:p>
    <w:p>
      <w:r>
        <w:t xml:space="preserve">asiakas: Agentti: Hei. Miten voin auttaa teitä nyt? PHX:ään. Voisitteko varata lipun? Totta kai, autan teitä nyt. Saanko tietää matkapäivänne? asiakas: Asiamies: Matkapäivät ovat 27.3. ja 29.3. agentti: Matkustan mielelläni: Asiakas: Onko teillä jokin yhteysrajoitus? Asiamies: Minulle sopii parhaiten jatkolento: Asiakas: Saanko tietää muut tiedot? Asiamies: Haluaisin palata iltapäivällä. agentti: Haluaisin palata iltapäivällä: Asiakas: Kertokaa nimenne, jotta voin jatkaa matkaa: Asiakas: Nimeni on Susan Taylor: Susan Taylor: Valitettavasti ei ole käytettävissä määrittelemienne lentojen lentoja.  __ agentti: Asiakas: Kiitos, että otitte yhteyttä.</w:t>
      </w:r>
    </w:p>
    <w:p>
      <w:r>
        <w:rPr>
          <w:b/>
        </w:rPr>
        <w:t xml:space="preserve">Tulos</w:t>
      </w:r>
    </w:p>
    <w:p>
      <w:r>
        <w:t xml:space="preserve">asiakas: Kiitos.</w:t>
      </w:r>
    </w:p>
    <w:p>
      <w:r>
        <w:rPr>
          <w:b/>
        </w:rPr>
        <w:t xml:space="preserve">Esimerkki 7.5740</w:t>
      </w:r>
    </w:p>
    <w:p>
      <w:r>
        <w:t xml:space="preserve">asiakas: Asiakas: Hei: Asiakas: Miten voin auttaa teitä tänään? asiakas: Olen Brian Taylor: Agentti: Voitteko auttaa minua varaamaan lennon CLT:stä DTW:hen? Asiakas: Toki, mainitsisitteko matkapäivänne, kiitos? asiak: Matkapäiväni ovat 8.9.-10.9.  __ asiakas: Tarvitsen jatkolennon: Asiakas: Onko teillä muita toivomuksia? asiakas: Asiamies: Haluan palata illalla: Asiakas: Onko teillä mitään toiveita luokan suhteen? asiakas: Mihin luokkaan haluatte matkustaa? Agentti: Ei: Asiakas: Ei, kiitos, odottakaa hetki: Asiakas: Toki: Asiakas: Kiitos, että odotitte, haluamanne tietojen alta ei löytynyt lentoja. asiakas: Selvä, ei ongelmia. Kiitos: Asiakas: Tervetuloa, hyvää päivänjatkoa.</w:t>
      </w:r>
    </w:p>
    <w:p>
      <w:r>
        <w:rPr>
          <w:b/>
        </w:rPr>
        <w:t xml:space="preserve">Tulos</w:t>
      </w:r>
    </w:p>
    <w:p>
      <w:r>
        <w:t xml:space="preserve">agentti: Onko teillä rajoituksia lentoyhteyksien suhteen?</w:t>
      </w:r>
    </w:p>
    <w:p>
      <w:r>
        <w:rPr>
          <w:b/>
        </w:rPr>
        <w:t xml:space="preserve">Esimerkki 7.5741</w:t>
      </w:r>
    </w:p>
    <w:p>
      <w:r>
        <w:t xml:space="preserve">asiakas: Agentti: Hei. Miten voin auttaa teitä tänään? Voitteko auttaa minua? asiamies: Haluan käydä Central Parkissa New Yorkissa: Asiakas: Totta kai, voin auttaa teitä siinä. asiakas: Kiitos: Asiakas: Voitteko kertoa todennäköiset matkapäivänne? asiakas: Voisitteko kertoa todennäköiset matkapäivänne? Matkapäivät ovat 24.07. - 26.07. välisenä aikana.  __ asiakas: Vastaavat lentokenttäkoodit ovat NY-EWR:stä NY-JFK:hon. asiamies: Asiakas: Saanko tietää nimenne, jotta voisin jatkaa eteenpäin? asiakas: Varmista, että yhteysrajan tulee olla 1. Nimeni on Brian Scott. asiamies: Scott Scott: Kiitos, että annoitte tiedot. Tarkistan lennon saatavuuden. asiakas: Selvä: Brian, joudun valitettavasti ilmoittamaan, että lentoa ei ole saatavilla pyytämillänne päivämäärillä. asiakas: Asiakas: Selvä, ei ongelmaa. Etsin toisen lennon matkani loppuun saattamiseksi. Kiitos tiedoistanne. asiamies: Asiakas: Olkaa hyvä. Kiitos, että otitte meihin yhteyttä.</w:t>
      </w:r>
    </w:p>
    <w:p>
      <w:r>
        <w:rPr>
          <w:b/>
        </w:rPr>
        <w:t xml:space="preserve">Tulos</w:t>
      </w:r>
    </w:p>
    <w:p>
      <w:r>
        <w:t xml:space="preserve">agentti: Voisitteko antaa lentokenttäkoodit?</w:t>
      </w:r>
    </w:p>
    <w:p>
      <w:r>
        <w:rPr>
          <w:b/>
        </w:rPr>
        <w:t xml:space="preserve">Esimerkki 7.5742</w:t>
      </w:r>
    </w:p>
    <w:p>
      <w:r>
        <w:t xml:space="preserve">asiakas: Hei.  __ asiakas: Haluan vain peruuttaa äskettäisen varaukseni. Voitteko auttaa minua? Asiakas: Saanko kysyä hyvää nimeänne? asiakas: Saanko kysyä hyvää nimeänne? Jessica Parker: Parker Parker: Valitettavasti emme löytäneet varausta etunimellänne. asiakas: Kiitos: Asiakas: Kiitos, että tavoititte meidät.</w:t>
      </w:r>
    </w:p>
    <w:p>
      <w:r>
        <w:rPr>
          <w:b/>
        </w:rPr>
        <w:t xml:space="preserve">Tulos</w:t>
      </w:r>
    </w:p>
    <w:p>
      <w:r>
        <w:t xml:space="preserve">agentti: Päivää, miten voin auttaa teitä tänään?</w:t>
      </w:r>
    </w:p>
    <w:p>
      <w:r>
        <w:rPr>
          <w:b/>
        </w:rPr>
        <w:t xml:space="preserve">Esimerkki 7.5743</w:t>
      </w:r>
    </w:p>
    <w:p>
      <w:r>
        <w:t xml:space="preserve">asiakas: Asiakas: Hei: Asiakas: Anna Hernandez täällä. asiamies: Miten voin auttaa? asiakas: Anna Hernandez täällä: Agentti: Voisitteko auttaa minua varaamaan lipun Orlandosta Washingtoniin: Anna Hernandez, saanko tietää matkapäivänne? asiakas: Hernandez Hernandez: Toki, matkapäiväni ovat 03.08. ja 05.08. asiamies: Asiakas: Hyvä on, kertokaa minulle myös lentokenttäkoodinne. asiakas: Agentti: Lentokenttäkoodini ovat MCO ja DCA: Asiakas: Odottakaa hetki: Asiakas: Toki, minä odotan. agentti: Kyllä, minä odotan: Southwest-lentoyhtiön lento 1008, yhteys 1 ja hinta 200. Kiitos ajastanne. Sopiiko se teille? asiakas: Kyllä, voitte jatkaa varausta.  __ asiakas: Asiamies: Kiitos varauksesta: Tervetuloa Anna Hernandez.</w:t>
      </w:r>
    </w:p>
    <w:p>
      <w:r>
        <w:rPr>
          <w:b/>
        </w:rPr>
        <w:t xml:space="preserve">Tulos</w:t>
      </w:r>
    </w:p>
    <w:p>
      <w:r>
        <w:t xml:space="preserve">agentti: Varauksenne on tehty nimellänne.</w:t>
      </w:r>
    </w:p>
    <w:p>
      <w:r>
        <w:rPr>
          <w:b/>
        </w:rPr>
        <w:t xml:space="preserve">Esimerkki 7.5744</w:t>
      </w:r>
    </w:p>
    <w:p>
      <w:r>
        <w:t xml:space="preserve">asiakas: Asiakas: Päivää. asiamies: Päivää, miten voin auttaa? Agentti: Voitteko auttaa minua varaamaan lentoliput LAS:sta DCA:han? Asiakas: Toki, saanko tietää matkanne päivämäärät? asiakas: Voisinko saada tietää matkanne päivämäärät? helmikuuta ja palaan takaisin 17. helmikuuta.  __ asiakas: Varmistakaa, että yhteysraja on 1. agentti: Varmistakaa, että yhteysraja on 1: Okei, odottakaa hetki. asiakas: Asiakas: Palaan mieluiten takaisin ilta-aikaan. agentti: Mihin aikaan? Asiakas: Kiitos, että odotitte. Saanko tietää nimenne? asiakas: Varatkaa lippu nimellä Amanda Evans. agentti: Asiakkaan nimi: Amanda Amanda Amanda: Toki, odottakaa hetki. asiakas: Asiakas: Ei kiirettä: Asiakas: Olen pahoillani Amanda, joudumme valitettavasti ilmoittamaan teille, että pyyntösi mukaista lentoa ei ole saatavilla. asiakas: Olen pahoillani Amanda: Amanda: Ei ongelmia. Kiitos kun tarkistitte asian. agentti: Eipä kestä.</w:t>
      </w:r>
    </w:p>
    <w:p>
      <w:r>
        <w:rPr>
          <w:b/>
        </w:rPr>
        <w:t xml:space="preserve">Tulos</w:t>
      </w:r>
    </w:p>
    <w:p>
      <w:r>
        <w:t xml:space="preserve">agentti: Onko teillä yhteysrajoituksia?</w:t>
      </w:r>
    </w:p>
    <w:p>
      <w:r>
        <w:rPr>
          <w:b/>
        </w:rPr>
        <w:t xml:space="preserve">Esimerkki 7.5745</w:t>
      </w:r>
    </w:p>
    <w:p>
      <w:r>
        <w:t xml:space="preserve">asiakas: Asiakas: Päivää. asiamies: Päivää, miten voin palvella teitä? asiakasta: Asiakas: Olen Cynthia Johnson: Cynthia Cynthia: Okei.  __ agentti: Cynthia Cynthia: Toki, olen iloinen voidessani auttaa teitä. asiakas: Kiitos: Asiakas: Olkaa hyvä ja odottakaa: Asiakas: Toki: Asiakas: Anteeksi, tietokannastamme ei löytynyt varausta nimellänne. asiakas: Asiakas: Hyvä on, kiitos, että ilmoititte minulle. agentti: Kiitos, että ilmoititte minulle: Asiakas: Kiitos, että lähestyitte meitä: Kiitos, että tavoititte meidät.</w:t>
      </w:r>
    </w:p>
    <w:p>
      <w:r>
        <w:rPr>
          <w:b/>
        </w:rPr>
        <w:t xml:space="preserve">Tulos</w:t>
      </w:r>
    </w:p>
    <w:p>
      <w:r>
        <w:t xml:space="preserve">asiakas: Voitteko auttaa minua muuttamaan varaustani?</w:t>
      </w:r>
    </w:p>
    <w:p>
      <w:r>
        <w:rPr>
          <w:b/>
        </w:rPr>
        <w:t xml:space="preserve">Esimerkki 7.5746</w:t>
      </w:r>
    </w:p>
    <w:p>
      <w:r>
        <w:t xml:space="preserve">asiakas: Asiakas: Hei, miten voin olla palveluksessanne tänään? asiakas: Hei, miten voin palvella teitä? Houston, TX - IAH. Voitteko varata lentolipun Dallas &amp; Fort Worth, TX - DFW:stä? asiamies: Voitte varata lentolipun Dallas &amp; Fort Worth, TX - DFW:stä: Totta kai, autamme sinua varauksen tekemisessä. Kuinka monta jatkoyhteyttä tarvitsette matkan välissä. asiakas: Agentti: Tarvitsen suoran lennon: Okei, onko teillä mitään rajoituksia hintarajoissa? asiakas: Asiakas: Hintarajani on 200. agentti: Mihin hintaan? Asiakas: Voisitteko kertoa minulle haluamanne matkustuspäivämäärät? asiakas: Voisitteko kertoa minulle haluamanne matkustuspäivämäärät? Asiamies: Toivomani päivämäärät ovat 09/07 - 09/09. Agentti: Mihin päivämääriin haluatte matkustaa? Asiakas: Kiitos, että annoitte tarvittavat tiedot, odottakaa hetki, tarkistan asian ja palaan asiaan. asiakas: Kiitos, että annoitte tarvittavat tiedot, odottakaa hetki, tarkistan asian ja palaan asiaan. asiakas: Kiitos: Asiakas: Selvä: Asiakas: Kiitos, että odotitte. Meidän on valitettavasti ilmoitettava teille, että emme löytäneet suoraa lentoa matkustuspäivinäsi.  __ agentti: Asiakirjoja varten haluaisin tietää nimenne, olkaa hyvä: Asiakas: Olen Jacob Perez: Perez Perez: Kiitos, että käytitte meitä. Hyvää päivänjatkoa.</w:t>
      </w:r>
    </w:p>
    <w:p>
      <w:r>
        <w:rPr>
          <w:b/>
        </w:rPr>
        <w:t xml:space="preserve">Tulos</w:t>
      </w:r>
    </w:p>
    <w:p>
      <w:r>
        <w:t xml:space="preserve">asiakas: Kiitos avusta.</w:t>
      </w:r>
    </w:p>
    <w:p>
      <w:r>
        <w:rPr>
          <w:b/>
        </w:rPr>
        <w:t xml:space="preserve">Esimerkki 7.5747</w:t>
      </w:r>
    </w:p>
    <w:p>
      <w:r>
        <w:t xml:space="preserve">asiakas: Miten voin auttaa teitä tänään?  __ agentti: Asiakas: Toki, saisinko nimenne, kiitos: Asiakas: Toki, nimeni on Sharon Parker. asiamies: Nimeni on Sharon Parker: Parker Parker: Okei, odottakaa hetki. asiakas: Asiakas: Toki: Asiakas: Kiitos, että odotitte, nimellänne ei ole aktiivista varausta. asiakas: Asiakas: Okei, ei ongelmia. Kiitos. agentti: Asiakas: Kiitos, että valitsitte meidät.</w:t>
      </w:r>
    </w:p>
    <w:p>
      <w:r>
        <w:rPr>
          <w:b/>
        </w:rPr>
        <w:t xml:space="preserve">Tulos</w:t>
      </w:r>
    </w:p>
    <w:p>
      <w:r>
        <w:t xml:space="preserve">asiakas: Voitteko auttaa minua muuttamaan äskettäisen varaukseni?</w:t>
      </w:r>
    </w:p>
    <w:p>
      <w:r>
        <w:rPr>
          <w:b/>
        </w:rPr>
        <w:t xml:space="preserve">Esimerkki 7.5748</w:t>
      </w:r>
    </w:p>
    <w:p>
      <w:r>
        <w:t xml:space="preserve">asiakas: Asiakas: Päivää. asiamies: Päivää, miten voin auttaa teitä tänään? asiakas: Päivää: Olen Nicholas Evans ja aion vierailla Denverissä. Voisitteko auttaa minua varaamaan lentolipun LAX:sta DEN:iin? agentti: Totta kai, autan teitä siinä. Voisitteko kertoa minulle matkanne suunnitellut päivämäärät? asiakas: Asiamies: Suunnitellut matkapäiväni ovat 26.03.-28.03. agentti: Asiakas: Odottakaa hetki: Asiakas: Toki, odotan tietojasi. agentti: Kyllä, odotan tietojasi: Lentoyhtiö Delta Airlinesin tarjoama lento, jossa on 1 jatkolento ja jonka lipun hinta on 100. Jatkanko varauksen tekemistä?  __ agentti: Asiakas: Varasin onnistuneesti lentolippunne lennolle 1008 turistiluokkaan. asiakas: Agentti: Kiitos, että varasitte lippuni: Kiitos, että otitte yhteyttä. Turvallista matkaa.</w:t>
      </w:r>
    </w:p>
    <w:p>
      <w:r>
        <w:rPr>
          <w:b/>
        </w:rPr>
        <w:t xml:space="preserve">Tulos</w:t>
      </w:r>
    </w:p>
    <w:p>
      <w:r>
        <w:t xml:space="preserve">asiakas: Matkabudjettini alle. Varatkaa lippuni tälle lentoyhtiölle.</w:t>
      </w:r>
    </w:p>
    <w:p>
      <w:r>
        <w:rPr>
          <w:b/>
        </w:rPr>
        <w:t xml:space="preserve">Esimerkki 7.5749</w:t>
      </w:r>
    </w:p>
    <w:p>
      <w:r>
        <w:t xml:space="preserve">asiakas: Agentti: Hei. Kuinka voin auttaa teitä?  __ agentti: Asiakas: Hyvä on, autan teitä siinä. Saanko tietää matkapäivät, jotka haluatte varata? asiakas: Agentti: Toki, matkapäiväni ovat 16.03. ja paluu 18.03. Agentti: Mihin mennessä? Okei, lennolla on 1 jatkoyhteysrajoitus ja lentohinta on 300. Voinko varata? asiakas: Agentti: Kyllä, voitte jatkaa varausta. agentti: Saanko tietää nimenne varausta varten? asiakas: Agentti: Kyllä, olen Joseph Harris. agentti: Kyllä, olen Joseph Harris: Kiitos, että annoitte matkatietonne, lento on varattu. asiakas: Asiakas: Kiitos palvelustanne: Lentoyhtiö on JetBlue ja lento on 1025. Kiitos, että valitsitte toimistomme.</w:t>
      </w:r>
    </w:p>
    <w:p>
      <w:r>
        <w:rPr>
          <w:b/>
        </w:rPr>
        <w:t xml:space="preserve">Tulos</w:t>
      </w:r>
    </w:p>
    <w:p>
      <w:r>
        <w:t xml:space="preserve">asiakas: DCA:sta DFW:hen. Voitteko tehdä varauksen puolestani?</w:t>
      </w:r>
    </w:p>
    <w:p>
      <w:r>
        <w:rPr>
          <w:b/>
        </w:rPr>
        <w:t xml:space="preserve">Esimerkki 7.5750</w:t>
      </w:r>
    </w:p>
    <w:p>
      <w:r>
        <w:t xml:space="preserve">asiakas: Asiakas: Päivää. asiamies: Päivää, miten voin auttaa teitä?  Olen Donald Jones ja haluan matkustaa GA-ATL:ään osallistuakseni vanhempieni kanssa siskoni häihin. Voitteko varata lipun reitiltä WA-SEA? asiamies: Voitte varata lipun reitiltä WA-SEA: Totta kai, olen iloinen voidessani auttaa teitä. Voisitteko kertoa minulle lentobudjettinne? asiakas:  Asiamies: Budjettini on 200: Asiakas: Saanko tietää, milloin haluatte matkustaa, kiitos: Asiamies: Matkapäiväni ovat 07/08 ja 07/10. Asiamies: Mihin haluatte matkustaa? Odottakaa hetki.  __ agentti: Asiakas: Löysimme jatkolennon lentoyhtiö Frontierin lennolla 1005 ja hinta on 100. Asiakas: Missä on lento 1005? Agentti: Voitte jatkaa: Asiakas: Paikkanne on varattu:  Kiitos varauksesta. agentti: Kiitos, että valitsitte meidät.</w:t>
      </w:r>
    </w:p>
    <w:p>
      <w:r>
        <w:rPr>
          <w:b/>
        </w:rPr>
        <w:t xml:space="preserve">Tulos</w:t>
      </w:r>
    </w:p>
    <w:p>
      <w:r>
        <w:t xml:space="preserve">asiakas: Asiakas: Selvä.</w:t>
      </w:r>
    </w:p>
    <w:p>
      <w:r>
        <w:rPr>
          <w:b/>
        </w:rPr>
        <w:t xml:space="preserve">Esimerkki 7.5751</w:t>
      </w:r>
    </w:p>
    <w:p>
      <w:r>
        <w:t xml:space="preserve">asiakas: Asiakas: Päivää. asiamies: Päivää, miten voin auttaa teitä tänään? asiakas: Päivää: Asiakas: Hätätilanteen vuoksi haluan peruuttaa äskettäisen varaukseni. Voitteko auttaa minua? Asiakas: Totta kai, olen täällä auttamassa teitä. Antakaa minulle nimenne, jotta voin tarkistaa varauksen tilan. asiakas: Asiamies: Nimeni on Sharon Parker: Parker Parker: Odottakaa hetki.  __ agentti: Asiakas: Olen pahoillani Sharon Parker, tietokannassamme ei ole nimellänne tehtyä lentovarausta. asiakas: Agentti: Ei se mitään, kiitos kun tarkistitte. agentti: Sharon Parker.</w:t>
      </w:r>
    </w:p>
    <w:p>
      <w:r>
        <w:rPr>
          <w:b/>
        </w:rPr>
        <w:t xml:space="preserve">Tulos</w:t>
      </w:r>
    </w:p>
    <w:p>
      <w:r>
        <w:t xml:space="preserve">asiakas: Ota rauhassa.</w:t>
      </w:r>
    </w:p>
    <w:p>
      <w:r>
        <w:rPr>
          <w:b/>
        </w:rPr>
        <w:t xml:space="preserve">Esimerkki 7.5752</w:t>
      </w:r>
    </w:p>
    <w:p>
      <w:r>
        <w:t xml:space="preserve">asiakas: Agentti: Hei. Miten voin auttaa? Justin Wright Orlandosta. Minun on mentävä Washingtoniin ensi kuussa elokuvan kuvauksia varten. Voisitteko varata lentoliput MCO:sta DCA:han? agentti: Asiakas: Saanko tietää matkapäivänne? Haluan lähteä 27.01. ja vahvistakaa paluulippuni myös 29.01.  __ asiakas: Ei mitään ongelmaa. Kiitos tiedoistanne. agentti: Kiitos, että tavoititte meidät.</w:t>
      </w:r>
    </w:p>
    <w:p>
      <w:r>
        <w:rPr>
          <w:b/>
        </w:rPr>
        <w:t xml:space="preserve">Tulos</w:t>
      </w:r>
    </w:p>
    <w:p>
      <w:r>
        <w:t xml:space="preserve">agentti: Pahoittelen tätä vaivaa, mutta en löytänyt yhtään lentoa, joka vastaisi vaatimuksiasi.</w:t>
      </w:r>
    </w:p>
    <w:p>
      <w:r>
        <w:rPr>
          <w:b/>
        </w:rPr>
        <w:t xml:space="preserve">Esimerkki 7.5753</w:t>
      </w:r>
    </w:p>
    <w:p>
      <w:r>
        <w:t xml:space="preserve">asiakas: Asiakas: Hei: Asiakas: Miten voin auttaa teitä tänään? asiakas: Olen Elizabeth Evans: Agentti: Voisitteko auttaa minua äskettäisen varaukseni peruuttamisessa, koska tenttini, joka oli sovittu, peruttiin. agentti: Voisitteko auttaa minua peruuttamaan äskettäisen varaukseni, koska tenttini, joka oli sovittu, peruttiin: Asiakas: Totta kai, olen täällä auttamassa teitä varauksenne peruuttamisessa. asiakas: Kiitos.  __ asiakas: Asiamies: Hyvä on: Asiakas: Anteeksi, teidän nimellänne ei löytynyt varausta varauksenne peruuttamiseksi. asiakas: Okei, ei ongelmia. Kiitos avusta. agentti: Kiitos, että valitsitte meidät, hyvää päivänjatkoa.</w:t>
      </w:r>
    </w:p>
    <w:p>
      <w:r>
        <w:rPr>
          <w:b/>
        </w:rPr>
        <w:t xml:space="preserve">Tulos</w:t>
      </w:r>
    </w:p>
    <w:p>
      <w:r>
        <w:t xml:space="preserve">agentti: Odottakaa hetki.</w:t>
      </w:r>
    </w:p>
    <w:p>
      <w:r>
        <w:rPr>
          <w:b/>
        </w:rPr>
        <w:t xml:space="preserve">Esimerkki 7.5754</w:t>
      </w:r>
    </w:p>
    <w:p>
      <w:r>
        <w:t xml:space="preserve">asiakas: Agentti: Hei. Miten voin auttaa teitä tänään? Olen Jerry Jones. Koska olen sairastunut äkillisesti huonon sään vuoksi, haluaisin peruuttaa äskettäisen varaukseni. Voitteko auttaa minua?  __ asiakas: Asiakas: Hyvä on: Asiakas: Jerry, nimellänne ei löydy varausta. asiakas: Jerry: Ei se mitään. Kiitos: Asiakas: Kiitos, että tavoititte meidät.</w:t>
      </w:r>
    </w:p>
    <w:p>
      <w:r>
        <w:rPr>
          <w:b/>
        </w:rPr>
        <w:t xml:space="preserve">Tulos</w:t>
      </w:r>
    </w:p>
    <w:p>
      <w:r>
        <w:t xml:space="preserve">agentti: Sallikaa minun tarkistaa hetki, onko edellinen varaus tehty.</w:t>
      </w:r>
    </w:p>
    <w:p>
      <w:r>
        <w:rPr>
          <w:b/>
        </w:rPr>
        <w:t xml:space="preserve">Esimerkki 7.5755</w:t>
      </w:r>
    </w:p>
    <w:p>
      <w:r>
        <w:t xml:space="preserve">asiakas: Hei. Olen Debra Anderson.  __ asiakas: Debra Debra: Haluan muuttaa olemassa olevaa varaustani, koska matkani on muuttunut äkillisesti. Voitteko auttaa minua? Asiakas: Voitteko auttaa minua? Asiakas: Selvä: Asiakas: Anteeksi, nimellänne ei löytynyt muutettavaa varausta. asiakas: Ei mitään ongelmaa. Kiitos tiedoista. agentti: Asiakas: Kiitos, että tavoititte meidät.</w:t>
      </w:r>
    </w:p>
    <w:p>
      <w:r>
        <w:rPr>
          <w:b/>
        </w:rPr>
        <w:t xml:space="preserve">Tulos</w:t>
      </w:r>
    </w:p>
    <w:p>
      <w:r>
        <w:t xml:space="preserve">agentti: Päivää, miten voin auttaa?</w:t>
      </w:r>
    </w:p>
    <w:p>
      <w:r>
        <w:rPr>
          <w:b/>
        </w:rPr>
        <w:t xml:space="preserve">Esimerkki 7.5756</w:t>
      </w:r>
    </w:p>
    <w:p>
      <w:r>
        <w:t xml:space="preserve">asiakas: Agentti: Hei. Miten voin auttaa teitä tänään? Agentti: Haluan varata lentoliput HOU:sta DTW:hen, voitteko auttaa minua siinä? agentti: Voisitteko auttaa minua? Totta kai, olen iloinen voidessani auttaa teitä. Auttakaa minua ilmoittamaan matkanne päivämäärät, niin on helpompi edetä varauksessa eteenpäin. asiakas: Agentti: Matkapäiväni ovat 21.05. ja 23.05: Asiakas: Tarvitsetteko välilaskuja matkanne aikana? asiakas: Tarvitsetteko välilaskuja matkan aikana? Tarvitsen pysähdyksen matkan välissä. agentti: Tarvitsen välilaskun matkan aikana: Asiakas: Odottakaa pari minuuttia, tarkistan lentojen saatavuuden ja palaan asiaan. asiakas: Odottakaa pari minuuttia: Asiakas: OK: Löysimme Havaiian airlinesin jatkolennon, lennon numero 1001 ja hinta 100. asiakas: Voitte jatkaa varauksen tekemistä.  __ asiakas: Kiitos avusta. agentti: Asiakas: Kiitos, että käytitte meitä.</w:t>
      </w:r>
    </w:p>
    <w:p>
      <w:r>
        <w:rPr>
          <w:b/>
        </w:rPr>
        <w:t xml:space="preserve">Tulos</w:t>
      </w:r>
    </w:p>
    <w:p>
      <w:r>
        <w:t xml:space="preserve">agentti: Lippusi on vahvistettu.</w:t>
      </w:r>
    </w:p>
    <w:p>
      <w:r>
        <w:rPr>
          <w:b/>
        </w:rPr>
        <w:t xml:space="preserve">Esimerkki 7.5757</w:t>
      </w:r>
    </w:p>
    <w:p>
      <w:r>
        <w:t xml:space="preserve">asiakas: Agentti: Hei. Miten voin auttaa teitä tänään? Haluan varata jatkolentolipun tavatakseni vanhempani DC:ssä. Voitteko auttaa minua? Asiakas: Toki, saanko tietää matkustuspäivämääränne? Asiakas: Voisitteko auttaa minua? Agentti: Matkapäiväni ovat 04. ja 06. helmikuuta: Asiakas: Saanko tietää lentokenttäkoodinne? Asiamies: CLT ja DCA ovat lentokenttäkoodini. asiamies: Asiakas: Onko teillä mitään tarkennuksia? Asiakas: Ei: Asiakas: Kertokaa minulle nimenne: Dennis Thompson: Lento-1000 on saatavilla Delta airlinesilla, jolla on yksi yhteys, ja lippu maksaa sinulle 100 vain turistiluokassa. Sopiiko teille tämä lento? asiakas: - Ei, ei, ei, ei, ei: Voitte varata sen.  __ asiakas: Kiitos avusta lentolippujen varaamisessa.</w:t>
      </w:r>
    </w:p>
    <w:p>
      <w:r>
        <w:rPr>
          <w:b/>
        </w:rPr>
        <w:t xml:space="preserve">Tulos</w:t>
      </w:r>
    </w:p>
    <w:p>
      <w:r>
        <w:t xml:space="preserve">agentti: Lippunne on varattu. Kiitos.</w:t>
      </w:r>
    </w:p>
    <w:p>
      <w:r>
        <w:rPr>
          <w:b/>
        </w:rPr>
        <w:t xml:space="preserve">Esimerkki 7.5758</w:t>
      </w:r>
    </w:p>
    <w:p>
      <w:r>
        <w:t xml:space="preserve">asiakas: Agentti: Hei. Miten voin auttaa? Agentti: Haluan varata lipun DEN:stä CLT:hen, voitteko auttaa minua? agentti: Haluan varata lipun DEN:stä CLT:hen: Asiakas: Toki, antakaa minulle matkanne päivämäärät. asiakas: Agentti: Matkapäiväni ovat 03/09 ja 03/11. Agentti: Matkapäiväni ovat 03/09 ja 03/11: Asiakas: Saanko tietää nimenne, jotta voin jatkaa eteenpäin? asiakas: Saanko tietää nimenne? Anthony Moore: Moore: Löysin JetBlue airlinesin lennon, jonka hinta on 100. Varaanko lipun?  __ agentti: Asiakas: Lippunne on vahvistettu ja lennon numero on 1020. Asiakas: Agentti: Kiitos varauksesta: Kiitos, että tavoititte meidät.</w:t>
      </w:r>
    </w:p>
    <w:p>
      <w:r>
        <w:rPr>
          <w:b/>
        </w:rPr>
        <w:t xml:space="preserve">Tulos</w:t>
      </w:r>
    </w:p>
    <w:p>
      <w:r>
        <w:t xml:space="preserve">asiakas: Asiakas: Kyllä, kiitos.</w:t>
      </w:r>
    </w:p>
    <w:p>
      <w:r>
        <w:rPr>
          <w:b/>
        </w:rPr>
        <w:t xml:space="preserve">Esimerkki 7.5759</w:t>
      </w:r>
    </w:p>
    <w:p>
      <w:r>
        <w:t xml:space="preserve">asiakas: Asiakas: Hei: Asiakas: Haluaisin muuttaa olemassa olevaa varaustani ostosteni lykkäämisen vuoksi. Voisitteko auttaa minua? Asiakas: Toki, saisinko tietää nimenne, kiitos? Asiakas: Olen Carol Adams: Asiakas: Odottakaa hetki: Toki: Asiakas: Löysimme varauksen teidän nimellänne. Saanko matkanne tiedot? asiakas: IAH:sta DCA:han. Matkapäiväni ovat 29.9. ja 1.10. Agentti: Kerro matkapäivänne? asiakas: Voisitteko kertoa matkanne päivämäärät? Asiamies: Olen jo maininnut edellä: Hyvä on: Haluan palata iltapäivällä. Tarvitsen business-luokan.  __ asiakas: Asiamies: Ei hätää, kiitos tiedoista. agentti: Asiakas: Kiitos, että otitte yhteyttä.</w:t>
      </w:r>
    </w:p>
    <w:p>
      <w:r>
        <w:rPr>
          <w:b/>
        </w:rPr>
        <w:t xml:space="preserve">Tulos</w:t>
      </w:r>
    </w:p>
    <w:p>
      <w:r>
        <w:t xml:space="preserve">agentti: Kiitos tiedoistasi, emme löytäneet yhtään lentoa haluamillasi reiteillä.</w:t>
      </w:r>
    </w:p>
    <w:p>
      <w:r>
        <w:rPr>
          <w:b/>
        </w:rPr>
        <w:t xml:space="preserve">Esimerkki 7.5760</w:t>
      </w:r>
    </w:p>
    <w:p>
      <w:r>
        <w:t xml:space="preserve">asiakas: Hei. Olen Lisa Garcia. asiamies: Päivää, miten voin auttaa teitä tällä hetkellä? asiakas: Olen Lisa Garcia: Agentti: Haluan lennon, joka palaa ilta-aikaan. Voitteko etsiä minulle lentolippua? asiamies: Totta kai, autan teitä mielelläni. Voisitteko kertoa minulle haluamanne matkustuspäivämäärät? asiakas: Kiitos. Suunnitellut matkapäiväni ovat 20.8. ja paluu 22.8. Agentti: Okei, mitkä ovat lähtö- ja kohdelentokenttänne koodit?  __ agentti: Asiakas: Okei, mikä on haluamanne enimmäisyhteysraja? Asiakas: Minkälainen on suurin yhteysraja? Agentti: Kyllä, tarvitsen yhden jatkolennon matkustaakseni. agentti: Kyllä, tarvitsen yhden jatkolennon matkustaakseni. agentti: Kyllä: Asiakas: Hyvä on, odottakaa hetki. asiakas: Jos haluatte, että minulla on yksi lento, niin pyydän, että teillä on yksi lento: Toki: Asiakas: Olen pahoillani, että joudumme ilmoittamaan teille, että ei ole yhtään lentoa, joka palaa ilta-aikaan antamillanne päivämäärillä. asiakas: Ei ole ongelma. Kiitos avusta: Asiakas: Ei kestä. Kiitos, että otitte yhteyttä palveluihimme.</w:t>
      </w:r>
    </w:p>
    <w:p>
      <w:r>
        <w:rPr>
          <w:b/>
        </w:rPr>
        <w:t xml:space="preserve">Tulos</w:t>
      </w:r>
    </w:p>
    <w:p>
      <w:r>
        <w:t xml:space="preserve">asiakas: Haluan aloittaa matkani DEN:stä LGA:han.</w:t>
      </w:r>
    </w:p>
    <w:p>
      <w:r>
        <w:rPr>
          <w:b/>
        </w:rPr>
        <w:t xml:space="preserve">Esimerkki 7.5761</w:t>
      </w:r>
    </w:p>
    <w:p>
      <w:r>
        <w:t xml:space="preserve">asiakas: Miten voin auttaa teitä tänään?  __ agentti: Asiakas: Kertokaa nimenne, jotta voin tarkistaa varauksenne? asiakas: Kertokaa nimenne, jotta voin tarkistaa varauksenne? Asiakas: Olen Anna Davis: Asiakas: Okei, odottakaa hetki: Asiakas: Toki:  Asiakas: Olen tarkistanut varausluettelosta peruuttaakseni lippunne, mutta en löytänyt yhtään varausta, jossa olisi teidän nimenne. asiakas: Asiamies: Ei mitään ongelmaa, kiitos tiedoista. agentti: Ei mitään ongelmaa, kiitos tiedoista: Kiitos, että valitsitte meidät.</w:t>
      </w:r>
    </w:p>
    <w:p>
      <w:r>
        <w:rPr>
          <w:b/>
        </w:rPr>
        <w:t xml:space="preserve">Tulos</w:t>
      </w:r>
    </w:p>
    <w:p>
      <w:r>
        <w:t xml:space="preserve">asiakas: Voitteko siis auttaa minua varaukseni peruuttamisessa?</w:t>
      </w:r>
    </w:p>
    <w:p>
      <w:r>
        <w:rPr>
          <w:b/>
        </w:rPr>
        <w:t xml:space="preserve">Esimerkki 7.5762</w:t>
      </w:r>
    </w:p>
    <w:p>
      <w:r>
        <w:t xml:space="preserve">asiakas: Asiakas: Päivää. asiamies: Päivää, miten voin palvella teitä tällä hetkellä? Kenneth Parker, minun on osallistuttava ystäväni häihin Charlottessa. Voisitteko auttaa minua varaamaan lipun MCO:sta CLT:hen? agentti: Totta kai, autan teitä. Lähettäkää matkapäivänne: Asiamies: Olen valmis lähtemään 02. lokakuuta ja palaan takaisin 04. lokakuuta: Asiakas: Onko teillä mitään rajoituksia? Enimmäkseen suosin yksittäisiä yhteyksiä. Voisitteko tarkistaa tämän? agentti: AA-lentoyhtiön suora lento on saatavilla, varaanko sen? asiakas: Voisitteko tehdä varauksenne? Varatkaa lippu.  __ asiakas: Asiamies: Kiitos paljon, että varasitte lipun. asiamies: Kiitos, että varasitte lipun: Asiakas: Eipä kestä, hyvää päivänjatkoa.</w:t>
      </w:r>
    </w:p>
    <w:p>
      <w:r>
        <w:rPr>
          <w:b/>
        </w:rPr>
        <w:t xml:space="preserve">Tulos</w:t>
      </w:r>
    </w:p>
    <w:p>
      <w:r>
        <w:t xml:space="preserve">agentti: Lento numero 1026 on varattu. Hyvää matkaa.</w:t>
      </w:r>
    </w:p>
    <w:p>
      <w:r>
        <w:rPr>
          <w:b/>
        </w:rPr>
        <w:t xml:space="preserve">Esimerkki 7.5763</w:t>
      </w:r>
    </w:p>
    <w:p>
      <w:r>
        <w:t xml:space="preserve">asiakas: Agentti: Hei. Miten voin auttaa? Olen Dorothy Hill. Voitteko auttaa minua varaamaan lipun DEN:stä PHL:ään? agentti: Totta kai, autan teitä. Voisitteko antaa minulle matkapäivänne? asiakas: Asiamies: Suunnittelupäiväni ovat 12.08.-14.08.14 välisenä aikana: Asiakas: Hyvä on, odottakaa hetki: Asiakas: Selvä: Yksi lento on saatavilla teille yhdellä yhteydellä.  __ agentti: Asiakas: Lippunne on varattu lennolle numero 1024 ja lentoyhtiö on AA. asiakas: Lento on varattu: Kiitos avusta: Asiakas: Tervetuloa. Kiitos, että valitsitte meidät.</w:t>
      </w:r>
    </w:p>
    <w:p>
      <w:r>
        <w:rPr>
          <w:b/>
        </w:rPr>
        <w:t xml:space="preserve">Tulos</w:t>
      </w:r>
    </w:p>
    <w:p>
      <w:r>
        <w:t xml:space="preserve">asiakas: Jatkakaa.</w:t>
      </w:r>
    </w:p>
    <w:p>
      <w:r>
        <w:rPr>
          <w:b/>
        </w:rPr>
        <w:t xml:space="preserve">Esimerkki 7.5764</w:t>
      </w:r>
    </w:p>
    <w:p>
      <w:r>
        <w:t xml:space="preserve">asiakas: Asiakas: Päivää. asiamies: Päivää, miten voin auttaa? AUS: Aion varata lipun ATL:stä AUS:iin. Voitteko auttaa minua lentolippujen varaamisessa? agentti: Totta kai, kertokaa matkanne päivämäärät?  __ agentti: Asiakas: Onko teillä mitään tarkennuksia? Asiamies: Haluaisin palata vain iltapäivän aikaan. agentti: Onko teillä jokin luokkaesimerkki? asiakas: Onko teillä jokin luokkaesimerkki? asiakas: Onko teillä jokin luokkaesimerkki? Asiamies: Ei, minulle sopii mikä tahansa luokka. agentti: Ei: Asiakas: Saanko tietää hyvän nimenne? Susan Clark: Asiakas: Löysimme lennon Frontier airlinesilta, lennon numero on 1010, yhdellä jatkoyhteydellä ja hinta on 100 turistiluokassa. asiakas: Kiitos: Asiamies: Kyllä, jatkakaa lipun varaamista. agentti: Kyllä: Asiakas: Lippunne on varattu: Kiitos, että autoitte minua. agentti: Kiitos, että valitsitte meidät.</w:t>
      </w:r>
    </w:p>
    <w:p>
      <w:r>
        <w:rPr>
          <w:b/>
        </w:rPr>
        <w:t xml:space="preserve">Tulos</w:t>
      </w:r>
    </w:p>
    <w:p>
      <w:r>
        <w:t xml:space="preserve">asiakas: Jan 01 ja Jan 03.</w:t>
      </w:r>
    </w:p>
    <w:p>
      <w:r>
        <w:rPr>
          <w:b/>
        </w:rPr>
        <w:t xml:space="preserve">Esimerkki 7.5765</w:t>
      </w:r>
    </w:p>
    <w:p>
      <w:r>
        <w:t xml:space="preserve">asiakas: Asiakas: Hei, olen Virginia Walker: Asiamies: Haluan peruuttaa äskettäisen varaukseni joidenkin ongelmien vuoksi, voitteko auttaa minua siinä? asiamies: Voisitteko auttaa minua siinä? Totta kai, voin peruuttaa varauksenne juuri nyt. Odottakaa hetki. asiakas: Asiakas: Selvä.  __ asiakas: Okei, ei ongelmia. Kiitos tiedoistanne. agentti: Kiitos, että lähestyitte meitä, hyvää päivänjatkoa.</w:t>
      </w:r>
    </w:p>
    <w:p>
      <w:r>
        <w:rPr>
          <w:b/>
        </w:rPr>
        <w:t xml:space="preserve">Tulos</w:t>
      </w:r>
    </w:p>
    <w:p>
      <w:r>
        <w:t xml:space="preserve">agentti: Kiitos ajastanne. Valitettavasti nimellänne ei ole varausta.</w:t>
      </w:r>
    </w:p>
    <w:p>
      <w:r>
        <w:rPr>
          <w:b/>
        </w:rPr>
        <w:t xml:space="preserve">Esimerkki 7.5766</w:t>
      </w:r>
    </w:p>
    <w:p>
      <w:r>
        <w:t xml:space="preserve">asiakas: Miten voin palvella teitä parhaiten tänään? asiakas: Päivää: Agentti: Voitteko auttaa minua varaamaan lentolippuni LGA:sta BOS:iin: Totta kai, olen iloinen voidessani auttaa teitä. Saanko tietää, minä päivinä haluaisitte matkustaa? asiakas: Asiamies: Matkapäiväni ovat 11.11.-13.11. agentti: Mihin aikaan haluatte matkustaa? Asiakas: Onko teillä jokin yhteysrajoitus? Asiakas: Onko teillä jokin yhteysrajoitus? Asiamies: Haluaisin mieluiten jatkolennon: Onko matkanne suhteen muita täsmennyksiä? asiakas: Asiamies: Minulle kelpaa mikä tahansa lento: Saanko tietää hyvän nimenne? asiakas: Saanko kysyä, mikä on teidän nimenne? asiakas: Mikä on teidän nimenne? Asiamies: Olen Joshua White: Okei, odottakaa hetki. anna minun etsiä teille lento. asiakas: Asiakas: Toki: Tuloksina löysin yhden lennon, jonka nimi on American Airlines, lennon numero 1009, yhteys 1, ja hinta oli 100. Oletteko halukas varaamaan sen minun toimesta? Haluatteko, että varaan lipun? asiakas: Voit jatkaa.  __ asiakas: Kiitos: Asiakas: Kiitos läsnäolostanne. Toivottavasti voimme palvella teitä uudelleen.</w:t>
      </w:r>
    </w:p>
    <w:p>
      <w:r>
        <w:rPr>
          <w:b/>
        </w:rPr>
        <w:t xml:space="preserve">Tulos</w:t>
      </w:r>
    </w:p>
    <w:p>
      <w:r>
        <w:t xml:space="preserve">agentti: Totta kai, paikka on onnistuneesti varattu turistiluokan lennolle.</w:t>
      </w:r>
    </w:p>
    <w:p>
      <w:r>
        <w:rPr>
          <w:b/>
        </w:rPr>
        <w:t xml:space="preserve">Esimerkki 7.5767</w:t>
      </w:r>
    </w:p>
    <w:p>
      <w:r>
        <w:t xml:space="preserve">asiakas: Asiakas: Hei: Larry Edwards täällä: Larry, miten voin auttaa sinua tänään? asiakas: Larry Edwards: Miten voin auttaa sinua tänään? Larry: Haluan osallistua seminaariin Las Vegasissa. Voisitteko auttaa minua lentolippujen varaamisessa? agentti: Totta kai, olen täällä auttamassa sinua. Saanko tietää matkapäivänne? asiakas: Asiamies: Matkapäiväni ovat 28.10. ja 30.10. Agentti: Mihin aikaan matkustatte? Asiakas: Okei, voisitteko antaa lentokenttäkoodinne? asiakas: Kyllä, kiitos: Agentti: Lentokenttäkoodini ovat SFO ja LAS: Odottakaa hetki. Tarkistan teille parhaan lennon. asiakas: Agentti: Hyvä on, odotan: Löysin teille lennon AA-lentoyhtiön lennolla, ja se maksaa teille 200. Jatkanko matkaa? asiakas: Asiakas: Olkaa hyvä ja jatkakaa lentolipun varaamista. asiamies: Lentolippunne on varattu lennon numerolla 1020.  __ agentti: Tervetuloa, kiitos, että valitsitte meidät. Turvallista lentoa.</w:t>
      </w:r>
    </w:p>
    <w:p>
      <w:r>
        <w:rPr>
          <w:b/>
        </w:rPr>
        <w:t xml:space="preserve">Tulos</w:t>
      </w:r>
    </w:p>
    <w:p>
      <w:r>
        <w:t xml:space="preserve">asiakas: Asiakas: Kiitos, että autoit minua.</w:t>
      </w:r>
    </w:p>
    <w:p>
      <w:r>
        <w:rPr>
          <w:b/>
        </w:rPr>
        <w:t xml:space="preserve">Esimerkki 7.5768</w:t>
      </w:r>
    </w:p>
    <w:p>
      <w:r>
        <w:t xml:space="preserve">asiakas: Asiakas: Päivää. asiamies: Päivää, miten voin auttaa teitä tänään? asiakas: Päivää: ORD:ssä järjestettävään seminaariin. Voitteko auttaa minua varaamaan lentoliput DEN:stä? agentti: Totta kai, olemme täällä auttamassa teitä. Voitteko kertoa minulle matkapäivänne? asiakas: Asiamies: Matkapäiväni ovat 21. huhtikuuta ja 23. huhtikuuta: Asiakas: Saanko tietää nimenne? Asiakas: Nimeni on Sharon Moore: Moore: Onko teillä muita tietoja? Matkustaja: Haluan yhden jatkolennon.  __ asiakas: Asiamies: Hyvä on, minä odotan: Löysimme United airlinesin jatkolennon numerolla 1004 hintaan 200. Jatkanko varausta? asiakas: Asiakas: Olkaa hyvä ja jatkakaa lentolippuvarausta. asiamies: Matkalippunne on vahvistettu. Kiitos, että lähestyitte meitä. asiakas: Kiitos, että autoitte minua.</w:t>
      </w:r>
    </w:p>
    <w:p>
      <w:r>
        <w:rPr>
          <w:b/>
        </w:rPr>
        <w:t xml:space="preserve">Tulos</w:t>
      </w:r>
    </w:p>
    <w:p>
      <w:r>
        <w:t xml:space="preserve">agentti: Odota hetki.</w:t>
      </w:r>
    </w:p>
    <w:p>
      <w:r>
        <w:rPr>
          <w:b/>
        </w:rPr>
        <w:t xml:space="preserve">Esimerkki 7.5769</w:t>
      </w:r>
    </w:p>
    <w:p>
      <w:r>
        <w:t xml:space="preserve">asiakas: Asiakas: Hei. asiamies: Päivää, miten voin auttaa teitä tänään? asiakas: Hei: Daniel Stowen kasvitieteelliseen puutarhaan Charlottessa. Voisitteko auttaa minua lipun varaamisessa? agentti: Asiakas: Toki, voisitteko kertoa matkanne päivämäärät? asiak: Agentti: Matkapäiväni ovat 23. kesäkuuta ja 25. kesäkuuta: Asiakas: Saanko tietää tarkat lentokenttäkoodinne? Asiakas: Mihin matkustatte? Agentti: Matkani lentokenttäkoodit ovat LAX ja CLT: Asiakas: Onko teillä jokin yhteysrajoitus? Kyllä, etsin lentoa, jossa on yksi jatkoyhteys.  __ asiakas: Asiamies: Nimeni on Timothy Rodriguez. agentti: Nimeni on Timothy Rodriguez: Onko teillä muita tarkennuksia? asiakas: Asiakas: Ei: Löysimme United Airlinesin jatkolennon 1020, jonka hinta on 300. Jatkanko varausta turistiluokassa? asiakas: Agentti: Kyllä, jatka: Asiakas: Lippunne on varattu: Kiitos avusta. agentti: Kiitos, että autoitte: Kiitos, että tuette meitä.</w:t>
      </w:r>
    </w:p>
    <w:p>
      <w:r>
        <w:rPr>
          <w:b/>
        </w:rPr>
        <w:t xml:space="preserve">Tulos</w:t>
      </w:r>
    </w:p>
    <w:p>
      <w:r>
        <w:t xml:space="preserve">agentti: Jaa minulle hyvä nimesi, jotta voin jatkaa eteenpäin.</w:t>
      </w:r>
    </w:p>
    <w:p>
      <w:r>
        <w:rPr>
          <w:b/>
        </w:rPr>
        <w:t xml:space="preserve">Esimerkki 7.5770</w:t>
      </w:r>
    </w:p>
    <w:p>
      <w:r>
        <w:t xml:space="preserve">asiakas: Agentti: Hei.  __ agentti: Miten voin auttaa? asiakas: Agentti: Haluan peruuttaa varaukseni Seattlessa sattuneiden rankkasateiden vuoksi, voitteko auttaa minua? agentti: Voin peruuttaa varaukseni: Asiakas: Kyllä, voin auttaa teitä: Kiitos: Asiakas: Olen pahoillani, mutta nimellänne ei löydy varausta. asiakas: Asiamies: Ei se mitään, kiitos tiedoistanne. agentti: Asiakas: Kiitos, että otitte meihin yhteyttä.</w:t>
      </w:r>
    </w:p>
    <w:p>
      <w:r>
        <w:rPr>
          <w:b/>
        </w:rPr>
        <w:t xml:space="preserve">Tulos</w:t>
      </w:r>
    </w:p>
    <w:p>
      <w:r>
        <w:t xml:space="preserve">asiakas: Olen Jennifer Hall.</w:t>
      </w:r>
    </w:p>
    <w:p>
      <w:r>
        <w:rPr>
          <w:b/>
        </w:rPr>
        <w:t xml:space="preserve">Esimerkki 7.5771</w:t>
      </w:r>
    </w:p>
    <w:p>
      <w:r>
        <w:t xml:space="preserve">asiakas: Hei. Emily Anderson täällä. asiamies: Päivää, miten voin auttaa teitä? asiakas: Asiamies: Haluan varata lipun tapaamaan veljeäni, autatteko minua? agentti: Asiakas: Toki, kertokaa minulle matkapäivänne? asiak: Asiamies: Haluaisin matkustaa 06/03 - 06/05. Agentti: Haluaisin matkustaa 06/03 - 06/05: Asiakas: Saanko tietää lentokenttäkoodinne? Agentti: Haluan matkustaa SFO:sta LAS:iin: Asiakas: Minulla on Hawaiian airlinesin lento 1013, voinko jatkaa? asiakas: Minulla on lento 1013: Asiakas: Kyllä, jatka: Lippunne on varattu hintaan 100.  __ agentti: Asiakas: Kiitos, turvallista matkaa.</w:t>
      </w:r>
    </w:p>
    <w:p>
      <w:r>
        <w:rPr>
          <w:b/>
        </w:rPr>
        <w:t xml:space="preserve">Tulos</w:t>
      </w:r>
    </w:p>
    <w:p>
      <w:r>
        <w:t xml:space="preserve">asiakas: Kiitos avusta.</w:t>
      </w:r>
    </w:p>
    <w:p>
      <w:r>
        <w:rPr>
          <w:b/>
        </w:rPr>
        <w:t xml:space="preserve">Esimerkki 7.5772</w:t>
      </w:r>
    </w:p>
    <w:p>
      <w:r>
        <w:t xml:space="preserve">asiakas: Asiakas: Hei, nimeni on Katherine Campbell. asiamies: Hei, miten voin auttaa? Agentti: Voisitteko tehdä lentovarauksen, jonka arvo on noin 500? agentti: Voisitteko tehdä lentovarauksen: Asiakas: Toki, Saanko tietää matkakoodit? asiakas: Voisitteko antaa minulle matkakoodit? Asiamies: Aloitan TX - DFW:stä ja saavun CA - OAK:iin. asiamies: Mihin lennolle lähden? OAK: Auttakaa minua matkapäivienne kanssa.  __ agentti: Asiakas: Odottakaa hetki: Asiakas: Selvä: Asiakas: Valitettavasti ei löytynyt lentoja haluamillanne päivämäärillä. asiakas: Kiitos: Asiakas: Kiitos, että tavoititte meidät.</w:t>
      </w:r>
    </w:p>
    <w:p>
      <w:r>
        <w:rPr>
          <w:b/>
        </w:rPr>
        <w:t xml:space="preserve">Tulos</w:t>
      </w:r>
    </w:p>
    <w:p>
      <w:r>
        <w:t xml:space="preserve">asiakas: Matkapäiväni ovat 12/07 - 12/09.</w:t>
      </w:r>
    </w:p>
    <w:p>
      <w:r>
        <w:rPr>
          <w:b/>
        </w:rPr>
        <w:t xml:space="preserve">Esimerkki 7.5773</w:t>
      </w:r>
    </w:p>
    <w:p>
      <w:r>
        <w:t xml:space="preserve">asiakas: Asiakas: Hei. asiamies: Päivää, miten voin auttaa teitä tänään? asiakas: Hei: Agentti: Auttakaa minua varaamaan lentolippu MCO:sta CLT:hen: Asiakas: Toki, saanko tietää suunnitellut matkustuspäivämääränne? asiakas: Kyllä: Agentti: Matkapäiväni ovat 15.10.-17.10: Asiakas: Onko teillä rajoituksia jatkoyhteyksien määrässä? asiakas: Onko teillä rajoituksia jatkoyhteyksien määrässä? Tarvitsen yhden jatkolennon.  __ asiakas: Christopher Gonzalez: Asiakas: Onko teillä muita varausta koskevia tarkennuksia? Asiakas: Gezonzal Gezon: Asiamies: Haluan palata mieluiten aamulla: Asiakas: Olen pahoillani, reitillenne ei ole saatavilla lentoja. asiakas: Olen pahoillani, reitillenne ei ole saatavilla lentoja: Asiamies: Kiitos tiedoistanne: Asiakas: Tervetuloa, kiitos, että tavoititte meidät.</w:t>
      </w:r>
    </w:p>
    <w:p>
      <w:r>
        <w:rPr>
          <w:b/>
        </w:rPr>
        <w:t xml:space="preserve">Tulos</w:t>
      </w:r>
    </w:p>
    <w:p>
      <w:r>
        <w:t xml:space="preserve">agentti: Agentti: Saanko tietää nimenne varausta varten?</w:t>
      </w:r>
    </w:p>
    <w:p>
      <w:r>
        <w:rPr>
          <w:b/>
        </w:rPr>
        <w:t xml:space="preserve">Esimerkki 7.5774</w:t>
      </w:r>
    </w:p>
    <w:p>
      <w:r>
        <w:t xml:space="preserve">asiakas: Asiakas: Hei: Smith.  __ asiakas: Agentti: Voisitteko varata minulle lentoliput LGA:han EWR:stä: Asiakas: Toki, saisinko tietää haluamanne matkustuspäivämäärät? Asiakas: Voisitteko kertoa, milloin haluatte matkustaa? Agentti: Toki, matkapäiväni ovat 20.11.-22.11. agentti: Matkan kesto on 20.11: Asiakas: Odottakaa hetki: Asiamies: Hawaiian airlines on saatavilla reitillenne lipun hinnalla 100, jatkanko varauksen tekemistä? asiakas: Agentti: Okei, vahvistakaa varaukseni: Lippunne on varattu lennolla-1004. asiakas: Kiitos: Asiakas: Kiitos, että tavoititte meidät.</w:t>
      </w:r>
    </w:p>
    <w:p>
      <w:r>
        <w:rPr>
          <w:b/>
        </w:rPr>
        <w:t xml:space="preserve">Tulos</w:t>
      </w:r>
    </w:p>
    <w:p>
      <w:r>
        <w:t xml:space="preserve">agentti: Miten voin auttaa teitä?</w:t>
      </w:r>
    </w:p>
    <w:p>
      <w:r>
        <w:rPr>
          <w:b/>
        </w:rPr>
        <w:t xml:space="preserve">Esimerkki 7.5775</w:t>
      </w:r>
    </w:p>
    <w:p>
      <w:r>
        <w:t xml:space="preserve">asiakas: Päivää. agentti: Päivää, miten voin auttaa teitä tänään?  __ agentti: Asiakas: Toki, saanko tietää nimenne peruutusprosessia varten: Nicholas Hernandez: Asiakas: Anteeksi, en voi muuttaa varaustanne, koska varaustanne ei löydy tietojemme mukaan. asiakas: Olen pahoillani, mutta en voi muuttaa varaustanne, koska varaustanne ei löydy tietojemme mukaan: Ei se mitään. Joka tapauksessa, kiitos. agentti: Asiakas: Tervetuloa, kiitos, että tavoititte meidät.</w:t>
      </w:r>
    </w:p>
    <w:p>
      <w:r>
        <w:rPr>
          <w:b/>
        </w:rPr>
        <w:t xml:space="preserve">Tulos</w:t>
      </w:r>
    </w:p>
    <w:p>
      <w:r>
        <w:t xml:space="preserve">asiakas: Haluan peruuttaa äskettäisen varaukseni. Voitteko auttaa minua?</w:t>
      </w:r>
    </w:p>
    <w:p>
      <w:r>
        <w:rPr>
          <w:b/>
        </w:rPr>
        <w:t xml:space="preserve">Esimerkki 7.5776</w:t>
      </w:r>
    </w:p>
    <w:p>
      <w:r>
        <w:t xml:space="preserve">asiakas: Hei. Olen Anthony Turner. asiamies: Päivää, miten voin auttaa teitä tänään? asiakas: Agentti: Auttakaa minua auttamaan minua varaamaan jatkolento Philadelphiasta osallistuakseni sukellusajoon Evans-joella Washingtonissa. agentti: Auttakaa minua varaamaan jatkolento Philadelphiasta osallistuakseni sukellusajoon Evans-joella Washingtonissa: Asiakas: Totta kai, antakaa minulle matkapäivänne? asiak: Asiamies: Aion lähteä matkaan 1.10. ja paluupäiväni on 3.10. Agentti: Aion aloittaa matkan 1.10. ja paluupäiväni on 3.10: Asiakas: Voisitteko kertoa minulle lentokenttäkoodinne? asiakas: Voisitteko kertoa minulle lentokenttäkoodinne? Agentti: Lähtöpaikkani on PA-PHL ja laskeutumispaikkani on DC-DCA. agentti: Asiakas: Mikä on odotettu budjetti lippuanne varten? Asiakas: Mikä on odotettu budjetti lippuanne varten? Voin maksaa enintään 5000.  __ asiakas: ok. agentti: __ asiakas: ok: Valitettavasti matkareitiltänne ei löydy lentoa. asiakas: Okei, ei mitään ongelmaa. Kiitos tiedoistanne. agentti: Asiakas: Kiitos, että lähestyitte meitä, toivotan teille hyvää päivänjatkoa.</w:t>
      </w:r>
    </w:p>
    <w:p>
      <w:r>
        <w:rPr>
          <w:b/>
        </w:rPr>
        <w:t xml:space="preserve">Tulos</w:t>
      </w:r>
    </w:p>
    <w:p>
      <w:r>
        <w:t xml:space="preserve">agentti: Kiitos yksityiskohdistasi,.</w:t>
      </w:r>
    </w:p>
    <w:p>
      <w:r>
        <w:rPr>
          <w:b/>
        </w:rPr>
        <w:t xml:space="preserve">Esimerkki 7.5777</w:t>
      </w:r>
    </w:p>
    <w:p>
      <w:r>
        <w:t xml:space="preserve">asiakas: Asiakas: Päivää. asiamies: Päivää, miten voin auttaa teitä tänään? asiakas: Päivää: Agentti: Voitteko auttaa minua varaamaan lentolipun IAD:stä IAH:hen? Asiakas: Milloin olette valmis matkustamaan? Asiamies: Olen valmis matkustamaan 17.04. ja palaamaan 19.04: Asiakas: Onko teillä jokin yhteysrajoitus? Asiamies: Tarvitsen tauon matkani välissä. agentti: Saanko tietää hyvän nimenne?  __ agentti: Löysimme 1007 Spirit airlines -yhtiön yhden yhteyden lennot hintaan 100. asiakas: Agentti: Jatkakaa varausta: Asiakas: Teidän, varaus on vahvistettu: Kiitos palvelusta. agentti: Asiakas: Kiitos, että tavoititte meidät.</w:t>
      </w:r>
    </w:p>
    <w:p>
      <w:r>
        <w:rPr>
          <w:b/>
        </w:rPr>
        <w:t xml:space="preserve">Tulos</w:t>
      </w:r>
    </w:p>
    <w:p>
      <w:r>
        <w:t xml:space="preserve">asiakas: Donald Baker.</w:t>
      </w:r>
    </w:p>
    <w:p>
      <w:r>
        <w:rPr>
          <w:b/>
        </w:rPr>
        <w:t xml:space="preserve">Esimerkki 7.5778</w:t>
      </w:r>
    </w:p>
    <w:p>
      <w:r>
        <w:t xml:space="preserve">asiakas: Agentti: Hei. Miten voin auttaa teitä? Olen Angela Carter. Haluan varata lipun PHX:stä EWR:ään osallistuakseni seminaariin, voitteko auttaa minua varauksen tekemisessä? agentti: Totta kai, olen täällä auttaakseni teitä. Saanko tietää matkapäivänne, kiitos? asiakas: Asiamies: Lähden 22. maaliskuuta ja palaan 24. maaliskuuta. asiamies: Mihin mennessä? Asiakas: Onko teillä mitään tarkempia tietoja? Asiamies: Tarvitsen lennon, jossa on yhteysraja 1. Agentti: Tarvitsen lennon, jossa on yhteysraja 1: Okei, olkaa hyvä ja odottakaa.  __ agentti: Asiakas: On lento, jonka hinta on 500 business-luokassa, jatkanko varausta? asiakas: Jatkakaa: Asiamies: Jatkakaa varausta: Asiakas: Lippunne on vahvistettu lennolle 1021, joka on Spirit airlinesin lentoyhtiöstä. asiakas: Asiakas: Kiitos avusta: Asiakas: Tervetuloa, turvallista matkaa.</w:t>
      </w:r>
    </w:p>
    <w:p>
      <w:r>
        <w:rPr>
          <w:b/>
        </w:rPr>
        <w:t xml:space="preserve">Tulos</w:t>
      </w:r>
    </w:p>
    <w:p>
      <w:r>
        <w:t xml:space="preserve">asiakas: Asiakas: Toki.</w:t>
      </w:r>
    </w:p>
    <w:p>
      <w:r>
        <w:rPr>
          <w:b/>
        </w:rPr>
        <w:t xml:space="preserve">Esimerkki 7.5779</w:t>
      </w:r>
    </w:p>
    <w:p>
      <w:r>
        <w:t xml:space="preserve">asiakas: Hei. Nimeni on Michelle Lewis. asiamies: Päivää, miten voin opastaa teitä? asiakas: Asiamies: Haluaisin matkustaa DCA:sta LAX:iin: Johtaja: Saanko tietää haluamanne päivämäärät?  __ agentti: Asiakas: Löysin AA airlinesin lennon 1002, joka vastaa mieltymyksiänne, voinko jatkaa? asiakas: Voisitteko jatkaa? Asiamies: Jatkakaa booing. asiamies: Jatkakaa: Asiakas: Lippunne on varattu: Kiitos avusta. agentti: Eipä kestä.</w:t>
      </w:r>
    </w:p>
    <w:p>
      <w:r>
        <w:rPr>
          <w:b/>
        </w:rPr>
        <w:t xml:space="preserve">Tulos</w:t>
      </w:r>
    </w:p>
    <w:p>
      <w:r>
        <w:t xml:space="preserve">asiakas: 08/08 - 08/10.</w:t>
      </w:r>
    </w:p>
    <w:p>
      <w:r>
        <w:rPr>
          <w:b/>
        </w:rPr>
        <w:t xml:space="preserve">Esimerkki 7.5780</w:t>
      </w:r>
    </w:p>
    <w:p>
      <w:r>
        <w:t xml:space="preserve">asiakas: Hei.  __ asiakas: Thomas. Voisitteko auttaa minua varaamaan lentoliput AUS:sta OAK:iin? agentti: Asiakas: Toki, voisitteko kertoa lähtö- ja tulopäivänne? Asiakas: Voisitteko kertoa lähtö- ja tulopäivänne? Asiamies: Lähtöpäiväni on 17.4. ilta-aikaan ja paluupäiväni on 19.4. Agentti: JetBlue-lentoyhtiön lennon numero 1027 turistiluokka on saatavilla, ja sen hinta on 200 ja vaihtoyhteys on 1, sopiiko se sinulle? Jatkakaa varauksen tekemistä. agentti: Asiakas: Okei, varauksenne on vahvistettu: Asiamies: Kiitos, että autoitte minua: Olkaa hyvä, hyvää päivänjatkoa.</w:t>
      </w:r>
    </w:p>
    <w:p>
      <w:r>
        <w:rPr>
          <w:b/>
        </w:rPr>
        <w:t xml:space="preserve">Tulos</w:t>
      </w:r>
    </w:p>
    <w:p>
      <w:r>
        <w:t xml:space="preserve">agentti: Hei, tarvitsetteko apua meiltä?</w:t>
      </w:r>
    </w:p>
    <w:p>
      <w:r>
        <w:rPr>
          <w:b/>
        </w:rPr>
        <w:t xml:space="preserve">Esimerkki 7.5781</w:t>
      </w:r>
    </w:p>
    <w:p>
      <w:r>
        <w:t xml:space="preserve">asiakas: Asiakas: Hei: Agentti: Miten voin auttaa teitä tänään? asiakas: Olen Raymond King: Asiamies: Voitteko auttaa minua varaamaan lentolippuni AUS:sta DCA:han: Totta kai, olen täällä auttaakseni teitä. Voisitteko auttaa minua matkustuspäivienne kanssa? asiakas: Matkapäiväni ovat 03/10 ja 03/12.  __ asiakas: Asiamies: Tarvitsen jatkolennon: Okei, odottakaa hetki. Lentoyhtiöllä on UA 1013, jonka hinta on 100 ja joka pysähtyy matkan välissä. asiakas: Asiakas: Selvä, toki: Varaus on vahvistettu Raymond Kingin nimellä. asiakas: Kiitos. agentti: Kiitos, että lähestyitte meitä, hyvää päivänjatkoa.</w:t>
      </w:r>
    </w:p>
    <w:p>
      <w:r>
        <w:rPr>
          <w:b/>
        </w:rPr>
        <w:t xml:space="preserve">Tulos</w:t>
      </w:r>
    </w:p>
    <w:p>
      <w:r>
        <w:t xml:space="preserve">agentti: Saanko tietää, mitä teillä on tapana tehdä?</w:t>
      </w:r>
    </w:p>
    <w:p>
      <w:r>
        <w:rPr>
          <w:b/>
        </w:rPr>
        <w:t xml:space="preserve">Esimerkki 7.5782</w:t>
      </w:r>
    </w:p>
    <w:p>
      <w:r>
        <w:t xml:space="preserve">asiakas: Asiakas: Hei: Asiakas: Olen Nancy Adams: Haluaisin muuttaa hiljattain tehtyä varaustani, koska ystäväni, joka osallistuu ammuntaan, on lykätty.  __ asiakas: Asiakas: Hyvä on: Nancy Adams. asiakas: Asiamies: Ei ongelmaa, kiitos: Kiitos, että valitsitte meidät.</w:t>
      </w:r>
    </w:p>
    <w:p>
      <w:r>
        <w:rPr>
          <w:b/>
        </w:rPr>
        <w:t xml:space="preserve">Tulos</w:t>
      </w:r>
    </w:p>
    <w:p>
      <w:r>
        <w:t xml:space="preserve">agentti: Odottakaa hetki.</w:t>
      </w:r>
    </w:p>
    <w:p>
      <w:r>
        <w:rPr>
          <w:b/>
        </w:rPr>
        <w:t xml:space="preserve">Esimerkki 7.5783</w:t>
      </w:r>
    </w:p>
    <w:p>
      <w:r>
        <w:t xml:space="preserve">asiakas: Asiakas: Hei, olen Robert Lopez. asiamies: Hei, miten voin olla avuksenne? Lopez Lopez: Haluan lähteä Seattlen viinitilakierrokselle ystävieni kanssa 14.08. Voisitteko siis varata lentolipun Seattleen, SEA:han? agentti: Asiakas: Kyllä, voin ehdottomasti auttaa teitä siinä. asiakas: Voin auttaa teitä siinä: Asiakas: Kiitos: Asiakas: Saanko tietää, milloin tulette takaisin? Asiakas: Saanko kysyä, milloin tulette takaisin? Asiamies: Palaan 16.08. agentti: Asiakas: Okei, paljonko haluatte lentolipun hinnan? asiakas: Minkä hintainen lento on? Asiamies: Minulla on varaa 500 euroon asti: Miltä lentokentältä olette halukas nousemaan koneeseen? asiakas: Agentti: Haluaisin lentokoneeseen Bostonista, BOS:stä. agentti: Haluaisin lentokoneeseen Bostonista, BOS:stä: Asiakas: Tarvitsetteko reittinne varrella olevaa väliasemaa? Agentti: Kyllä, siellä pitäisi olla pysähdyspaikka. agentti: Kyllä, siellä pitäisi olla pysähdyspaikka: Asiakas: Okei, odottakaa hetki. asiakas: Jos haluatte, että olen täällä, niin pyydän, että odotatte hetken: __ asiakas: Agentti: Kyllä, voitte: Varauspyyntönne on käsitelty onnistuneesti. asiakas: Asiakas: Kiitos avustanne. asiamies: Kiitos, että autoitte minua: Kiitos, että valitsitte meidät.</w:t>
      </w:r>
    </w:p>
    <w:p>
      <w:r>
        <w:rPr>
          <w:b/>
        </w:rPr>
        <w:t xml:space="preserve">Tulos</w:t>
      </w:r>
    </w:p>
    <w:p>
      <w:r>
        <w:t xml:space="preserve">agentti: Agentti: Löysimme sinulle parhaan lennon haluamillasi päivämäärillä. UA lentoyhtiö, jonka lennon numero on 1013 ja lipun hinta on 100. Menenkö eteenpäin?</w:t>
      </w:r>
    </w:p>
    <w:p>
      <w:r>
        <w:rPr>
          <w:b/>
        </w:rPr>
        <w:t xml:space="preserve">Esimerkki 7.5784</w:t>
      </w:r>
    </w:p>
    <w:p>
      <w:r>
        <w:t xml:space="preserve">asiakas: Hei.  __ asiakas: Moore. Voitteko auttaa minua varaamaan lipun EWR:stä CLT:hen, jossa on yksi jatkoyhteys? Joo, voin auttaa teitä siinä. Voisitteko auttaa minua lentokenttäkoodien kanssa? asiakas: Asiamies: Matkapäiväni ovat 27.08.-29.08.29. Agentti: Mihin päivämääriin matkustan? Asiakas: Samuel, pyynnöstänne on saatavilla lento, jonka hinta on 100. Asiakas: Asiamies: Varatkaa se: Lentonumerosi on 1016 Southwestin lennolla. Hyvää matkaa. asiakas: Kiitos. agentti: Asiakas: Olkaa hyvä. Kiitos, että otitte meihin yhteyttä.</w:t>
      </w:r>
    </w:p>
    <w:p>
      <w:r>
        <w:rPr>
          <w:b/>
        </w:rPr>
        <w:t xml:space="preserve">Tulos</w:t>
      </w:r>
    </w:p>
    <w:p>
      <w:r>
        <w:t xml:space="preserve">agentti: Hei. Miten voin auttaa teitä tänään?</w:t>
      </w:r>
    </w:p>
    <w:p>
      <w:r>
        <w:rPr>
          <w:b/>
        </w:rPr>
        <w:t xml:space="preserve">Esimerkki 7.5785</w:t>
      </w:r>
    </w:p>
    <w:p>
      <w:r>
        <w:t xml:space="preserve">asiakas: Asiakas: Hei. agentti: Hei, miten voin auttaa teitä tänään? asiakas: Hei: Agentti: Olen menossa Austinin panimokierrokselle 04/18, voitko varata minulle lentoliput hintaan 200? agentti: Voisitko varata minulle lentoliput hintaan 200? Asiakas: Toki, auttaisitteko minua lentokenttäkoodeilla? asiakas: Voisitteko auttaa minua? Asiamies: Toki, lennän BOS:sta AUS:iin. agentti: Kyllä, lennän BOS:sta AUS:iin: Asiakas: Okei, kertokaa minulle paluupäivänne, olkaa hyvä: Agentti: Haluaisin palata 20.04: Asiakas: Okei, onko yhteyksiä rajoitettu? Agentti: Kyllä, tarvitsisin yhden aikaa. agentti: Kyllä, tarvitsisin yhden aikaa. agentti: Kyllä, tarvitsisin yhden aikaa: Asiakas: Hyvä on, odottakaa hetki. Asiakas: Odottakaa hetki: Asiakas: Toki: Lento 1005, lentoyhtiö Southwest, hinta 100 ja yhteys vastaa pyytämiänne tietoja. Jatkanko? asiakas: Asiakas: Hyvä on, jatkakaa varauksen tekemistä. agentti: Asiakas: Okei, voisinko saada nimenne jatkoa varten? asiakas: Karen Carter.  __ asiakas: Kiitos tuestanne: Kiitos, että valitsitte meidät.</w:t>
      </w:r>
    </w:p>
    <w:p>
      <w:r>
        <w:rPr>
          <w:b/>
        </w:rPr>
        <w:t xml:space="preserve">Tulos</w:t>
      </w:r>
    </w:p>
    <w:p>
      <w:r>
        <w:t xml:space="preserve">agentti: Lippusi on varattu.</w:t>
      </w:r>
    </w:p>
    <w:p>
      <w:r>
        <w:rPr>
          <w:b/>
        </w:rPr>
        <w:t xml:space="preserve">Esimerkki 7.5786</w:t>
      </w:r>
    </w:p>
    <w:p>
      <w:r>
        <w:t xml:space="preserve">asiakas: Asiakas: Päivää. asiamies: Päivää, miten voin palvella teitä tällä hetkellä? Haluan matkustaa MCO:sta JFK:lle osallistuakseni konferenssikokoukseeni. Auttakaa minua lippuni varaamisessa. agentti: Asiakas: Toki, saanko tietää suunnitellut matkapäivänne, jotta voin jatkaa eteenpäin? asiakas: Voisitteko kertoa minulle, milloin haluatte matkustaa? Asiamies: Toki, matkapäiväni ovat 09/05-09/07. Agentti: Kyllä: Asiakas: Ilmoittakaa minulle, jos haluatte valita minkä tahansa luokan. asiakas: Agentti: Ei, minulle sopii mikä tahansa luokka: Onko teillä muita toiveita? Kyllä, lähtöaikani on oltava iltapäivällä.  __ asiakas: Tarvitsen yhdensuuntaisen jatkolennon. asiamies: Tarvitsen yhdensuuntaisen jatkolennon: Asiakas: Odottakaa pari minuuttia: Asiakas: Toki: Asiakas: Olen pahoillani, reitiltänne ei löytynyt yhtään lentoa. asiakas: Ei se mitään, ei ongelmaa. Kiitos avusta. agentti: Asiakas: Kiitos, että otitte meihin yhteyttä.</w:t>
      </w:r>
    </w:p>
    <w:p>
      <w:r>
        <w:rPr>
          <w:b/>
        </w:rPr>
        <w:t xml:space="preserve">Tulos</w:t>
      </w:r>
    </w:p>
    <w:p>
      <w:r>
        <w:t xml:space="preserve">agentti: Tarvitsetteko yhteyden matkan välissä?</w:t>
      </w:r>
    </w:p>
    <w:p>
      <w:r>
        <w:rPr>
          <w:b/>
        </w:rPr>
        <w:t xml:space="preserve">Esimerkki 7.5787</w:t>
      </w:r>
    </w:p>
    <w:p>
      <w:r>
        <w:t xml:space="preserve">asiakas: Agentti: Päivää. Miten voin olla avuksi? asiakas: Voisitteko auttaa minua varaamaan lentolippuni DFW:stä MCO:n lentokentälle? agentti: Totta kai, olemme täällä tehdaksemme matkastasi mukavan. Voisitteko ilmoittaa, tarvitsetteko jatkolentoa matkareittinne välissä? asiakas: Agentti: Paljonko odotatte lentolipun hinnaksi? asiakas: Tarvitsen suoran lennon: Asiamies: Hintarajani on 1000: Asiakas: Ilmoittakaa ystävällisesti suunnitellut matkapäivänne jatkaaksenne eteenpäin. asiakas: Asiamies: Matkapäiväni ovat 02/08 ja 02/10. agentti: Matkapäiväni ovat 02/08 ja 02/10: Asiakas: Kiitos, että annoitte matkanne tiedot, odottakaa hetki. asiakas: Asiakas: Selvä: Asiakas: Kiitos odottamisesta, emme voi tarjota lentoja matkakohteidenne välille, koska määränpäässäsi sataa rankasti. asiakas: Kiitos: Selvä, ei ongelmia.  __ asiakas: Kiitos avusta.</w:t>
      </w:r>
    </w:p>
    <w:p>
      <w:r>
        <w:rPr>
          <w:b/>
        </w:rPr>
        <w:t xml:space="preserve">Tulos</w:t>
      </w:r>
    </w:p>
    <w:p>
      <w:r>
        <w:t xml:space="preserve">agentti: Kiitos, että valitsitte meidät.</w:t>
      </w:r>
    </w:p>
    <w:p>
      <w:r>
        <w:rPr>
          <w:b/>
        </w:rPr>
        <w:t xml:space="preserve">Esimerkki 7.5788</w:t>
      </w:r>
    </w:p>
    <w:p>
      <w:r>
        <w:t xml:space="preserve">asiakas: Asiakas: Hei: Martin.  __ asiakas: Martin Martin: Aion tavata ystäväni DFW:ssä, voisitteko auttaa minua varaamaan lentolipun OAK:sta? agentti: OAK:sta: Toki, autan mielelläni lentolipun varaamisessa. Voisitteko mainita haluamanne matkustuspäivämäärät lentolipun varaamista varten? asiakas: Asiamies: Haluaisin matkustaa 05/05 ja 05/07. Agentti: Haluaisin matkustaa 05/05 ja 05/07: Asiakas: Antakaa minulle hetki aikaa, niin tarkistan lentojen saatavuuden tällä reitillä. asiakas: Asiamies: Toki: Tietojenne perusteella UA-lentoyhtiö on valmis palvelemaan teitä 1 yhteys, jonka minimihinta on 200, on käytettävissä. Voinko varata teille tämän lentoliput? asiakas: Okei, vahvistakaa varaukseni. agentti: Olen vahvistanut lentolippunne, lennon numero on 1010. asiakas: Asiamies: Kiitos avusta: Jonathan Martin.</w:t>
      </w:r>
    </w:p>
    <w:p>
      <w:r>
        <w:rPr>
          <w:b/>
        </w:rPr>
        <w:t xml:space="preserve">Tulos</w:t>
      </w:r>
    </w:p>
    <w:p>
      <w:r>
        <w:t xml:space="preserve">agentti: Miten voin auttaa teitä tällä hetkellä?</w:t>
      </w:r>
    </w:p>
    <w:p>
      <w:r>
        <w:rPr>
          <w:b/>
        </w:rPr>
        <w:t xml:space="preserve">Esimerkki 7.5789</w:t>
      </w:r>
    </w:p>
    <w:p>
      <w:r>
        <w:t xml:space="preserve">asiakas: Asiakas: Hei. asiamies: Päivää, voinko palvella teitä? asiakas: Hei: Agentti: Olen Jeffrey Lewis ja haluan varata lentoliput juhliin IL-ORD:iin NY-EWR:stä: Asiakas: Okei, voisitteko kertoa lähtö- ja tulopäivänne? asiakas: Voisitteko kertoa lähtö- ja tulopäivänne? Agentti: Matkapäiväni ovat 25.02. ja 27.02: Asiakas: Saanko tietää budjettirajanne? Asiamies: Asiakkaan hinta on 5000: Asiakas: Löysimme lennon UA-lentoyhtiöltä, lento numero 1027, jonka hinta on 100. Asiakas: Agentti: Voitte varata sen: Lippunne on varattu.  __ agentti: Kiitos, että otitte yhteyttä meihin.</w:t>
      </w:r>
    </w:p>
    <w:p>
      <w:r>
        <w:rPr>
          <w:b/>
        </w:rPr>
        <w:t xml:space="preserve">Tulos</w:t>
      </w:r>
    </w:p>
    <w:p>
      <w:r>
        <w:t xml:space="preserve">asiakas: Kiitos avusta.</w:t>
      </w:r>
    </w:p>
    <w:p>
      <w:r>
        <w:rPr>
          <w:b/>
        </w:rPr>
        <w:t xml:space="preserve">Esimerkki 7.5790</w:t>
      </w:r>
    </w:p>
    <w:p>
      <w:r>
        <w:t xml:space="preserve">asiakas: Asiakas: Hei: Asiakas: Linda Lewis täällä. asiamies: Miten voin auttaa? asiakas: Linda Lewis täällä: Asiakas: Voitteko auttaa minua nykyisen varaukseni muuttamisessa? agentti: Voisitteko auttaa minua muuttamaan olemassa olevaa varaustani? Asiakas: Saanko tietää nimenne? Asiamies: Nimenne: Nimenne on jo mainittu edellä: Hetki vain. asiakas: Asiakas: Okei: Asiakas: Saanko tietää matkapäivänne? Asiamies: Matkapäiväni ovat 05/07 - 05/09. Agentti: Mihin aikaan haluatte matkustaa? Onko teillä luokkatoivomuksia?  __ agentti: Asiakas: Saanko tietää lähtö- ja saapumispaikkanne? asiakas: Agentti: Lentokenttäkoodini ovat LAX - MCO: Asiakas: Etsittekö jatkolentoja? Agentti: Tarvitsen yhden jatkolennon: Onko muita tarkennuksia? asiakas: Asiakas: Ei, kiitos kysymästä: Asiakas: Ei löytynyt toiveittenne mukaisia lentoja. asiakas: Agentti: Ei mitään ongelmaa, kiitos: Kiitos, että valitsitte meidät.</w:t>
      </w:r>
    </w:p>
    <w:p>
      <w:r>
        <w:rPr>
          <w:b/>
        </w:rPr>
        <w:t xml:space="preserve">Tulos</w:t>
      </w:r>
    </w:p>
    <w:p>
      <w:r>
        <w:t xml:space="preserve">asiakas: Luokka: Tarvitsen turistiluokan.</w:t>
      </w:r>
    </w:p>
    <w:p>
      <w:r>
        <w:rPr>
          <w:b/>
        </w:rPr>
        <w:t xml:space="preserve">Esimerkki 7.5791</w:t>
      </w:r>
    </w:p>
    <w:p>
      <w:r>
        <w:t xml:space="preserve">asiakas: Hei,... Olen Amanda Hernandez. asiamies: Hei, miten voin auttaa teitä tänään? asiakas: Mitä haluatte? Agentti: Voisitteko varata lentoliput MCO:sta SFO:hon? Asiakas: Toki, Saanko tietää matkustuspäivänne? asiakas: Voisitteko kertoa minulle matkustuspäivänne? Asiamies: Matkapäiväni ovat 07/03 ja 07/05. Agentti: Missä matkapäiväni ovat? Asiakas: Haluatteko mieluummin jatkolennon? Agentti: Kyllä, haluan jatkolennon. agentti: Kyllä, haluan jatkolennon: Asiakas: Odottakaa, palaan asiaan pian. asiakas: Odottakaa: Asiakas: Toki: Olemme löytäneet AA-lentoyhtiön lennon, jossa on yksi jatkoyhteys ja hinta on 100. Jatkanko matkaa?  __ agentti: Asiakas: Varauksenne on tehty: Kiitos avusta. agentti: Kiitos.</w:t>
      </w:r>
    </w:p>
    <w:p>
      <w:r>
        <w:rPr>
          <w:b/>
        </w:rPr>
        <w:t xml:space="preserve">Tulos</w:t>
      </w:r>
    </w:p>
    <w:p>
      <w:r>
        <w:t xml:space="preserve">asiakas: Jatka.</w:t>
      </w:r>
    </w:p>
    <w:p>
      <w:r>
        <w:rPr>
          <w:b/>
        </w:rPr>
        <w:t xml:space="preserve">Esimerkki 7.5792</w:t>
      </w:r>
    </w:p>
    <w:p>
      <w:r>
        <w:t xml:space="preserve">asiakas: Hei. Olen Catherine Nelson. asiamies: Päivää, miten voin auttaa teitä tänään? asiakas: Agentti: Voitteko auttaa minua löytämään lennon IAH:sta SFO:hon? Totta kai, kertokaa ystävällisesti matkapäivänne.  __ agentti: Asiakas: Okei, odottakaa hetki: Asiakas: Toki: Lentoyhtiö on AA, jonka hinta on 200 ja yhdensuuntainen yhteys. asiakas: Asiamies: Voitte jatkaa: Asiakas: Varauksenne on tehty ja lennon numero on 1017. Asiakas: Kiitos avusta ja tiedoista. agentti: Kiitos, että tavoititte meidät.</w:t>
      </w:r>
    </w:p>
    <w:p>
      <w:r>
        <w:rPr>
          <w:b/>
        </w:rPr>
        <w:t xml:space="preserve">Tulos</w:t>
      </w:r>
    </w:p>
    <w:p>
      <w:r>
        <w:t xml:space="preserve">asiakas: Matkapäiväni ovat 23.07. ja 25.07.</w:t>
      </w:r>
    </w:p>
    <w:p>
      <w:r>
        <w:rPr>
          <w:b/>
        </w:rPr>
        <w:t xml:space="preserve">Esimerkki 7.5793</w:t>
      </w:r>
    </w:p>
    <w:p>
      <w:r>
        <w:t xml:space="preserve">asiakas: Agentti: Hei. Miten voin olla avuksi tänään? asiakas: Anthony Collinsin nimellä tehtyyn varaukseeni: Asiakas: Toki, odottakaa hetki, tarkastan asian. asiakas: Kyllä, odottakaa hetki: Asiakas: Selvä, tarkistakaa: Olen pahoillani Anthony, nimellänne ei ole varauksia. Haluatko tehdä uuden varauksen?  __ agentti: Kiitos, hyvää päivänjatkoa.</w:t>
      </w:r>
    </w:p>
    <w:p>
      <w:r>
        <w:rPr>
          <w:b/>
        </w:rPr>
        <w:t xml:space="preserve">Tulos</w:t>
      </w:r>
    </w:p>
    <w:p>
      <w:r>
        <w:t xml:space="preserve">asiakas: Ei, kiitos.</w:t>
      </w:r>
    </w:p>
    <w:p>
      <w:r>
        <w:rPr>
          <w:b/>
        </w:rPr>
        <w:t xml:space="preserve">Esimerkki 7.5794</w:t>
      </w:r>
    </w:p>
    <w:p>
      <w:r>
        <w:t xml:space="preserve">asiakas: Agentti: Hei.  __ agentti: Miten voin auttaa teitä? asiakas: Agentti: Haluaisin vierailla Los Angelesissa, varaa lippu EWR:stä LAX:iin. agentti: Asiakas: Toki, voinko saada tietää matkapäivänne? asiakas: Agentti: Matkapäiväni ovat 11/08 ja 11/10. agentti: Mihin aikaan haluatte matkustaa? Lento 1002 Frontier airlines -lentoyhtiöltä on saatavilla haluamillenne päivämäärille hintaan 100. Jatkanko matkaa? asiakas: Agentti: Hyvä on, varaa lippuni: Sarah, varauksesi on tehty onnistuneesti. asiakas: Kiitos avusta. agentti: Asiakas: Eipä kestä.</w:t>
      </w:r>
    </w:p>
    <w:p>
      <w:r>
        <w:rPr>
          <w:b/>
        </w:rPr>
        <w:t xml:space="preserve">Tulos</w:t>
      </w:r>
    </w:p>
    <w:p>
      <w:r>
        <w:t xml:space="preserve">asiakas: Hall.</w:t>
      </w:r>
    </w:p>
    <w:p>
      <w:r>
        <w:rPr>
          <w:b/>
        </w:rPr>
        <w:t xml:space="preserve">Esimerkki 7.5795</w:t>
      </w:r>
    </w:p>
    <w:p>
      <w:r>
        <w:t xml:space="preserve">asiakas: Asiakas: Hei, olen Scott Garcia. asiamies: Hei, miten voin auttaa teitä? Haluan peruuttaa äskettäin tekemäni varauksen. Voisitteko auttaa minua? Asiakas: Toki, autan mielelläni. Olkaa hyvä ja odottakaa, tarkistan tilanteen ja palaan asiaan. asiakas: Asiakas: Toki: Nimellänne ei ole varausta.  __ agentti: Asiakas: Kiitos, että otitte meihin yhteyttä.</w:t>
      </w:r>
    </w:p>
    <w:p>
      <w:r>
        <w:rPr>
          <w:b/>
        </w:rPr>
        <w:t xml:space="preserve">Tulos</w:t>
      </w:r>
    </w:p>
    <w:p>
      <w:r>
        <w:t xml:space="preserve">asiakas: Kiitos tiedoista.</w:t>
      </w:r>
    </w:p>
    <w:p>
      <w:r>
        <w:rPr>
          <w:b/>
        </w:rPr>
        <w:t xml:space="preserve">Esimerkki 7.5796</w:t>
      </w:r>
    </w:p>
    <w:p>
      <w:r>
        <w:t xml:space="preserve">asiakas: Asiakas: Hei. asiamies: Hei, miten voin palvella teitä? Agentti: Haluan käydä Dallasissa, voisitteko auttaa minua varaamaan lipun SEA:sta DFW:hen? asiamies: Voisitteko auttaa minua varaamaan lipun SEA:sta DFW:hen: Asiakas: Toki, minä päivinä haluaisitte matkustaa? asiakas: Asiamies: Toki, suunnitellut matkapäiväni ovat 22.12.-24.12. välisenä aikana. agentti: Mihin päivämäärään? Asiakas: Onko liittymää rajoitettu? Kyllä, haluan lentää jatkolennolla. agentti: Onko teillä muita mieltymyksiä?  __ agentti: Asiakas: Saanko tietää nimenne? Asiakas: Toki, nimeni on Carolyn Allen. asiamies: Nimeni on Carolyn Allen: Asiakas: Odottakaa hetki, niin tarkistan lentojen saatavuuden. asiakas: Asiakas: Toki, ota se: Löysimme Southwest Airlinesin jatkolennon lennolla numero 1001, jolla on turistiluokka. Jatkanko varauksen tekemistä? asiakas: Agentti: Hyvä on, jatkakaa lipun varaamista. agentti: Jos haluatte, että lento on varattu, pyydän, että teette tämän lipun: Asiakas: Varauksenne on vahvistettu: Kiitos avustanne lippuni varaamisessa. agentti: Kiitos, että valitsitte meidät.</w:t>
      </w:r>
    </w:p>
    <w:p>
      <w:r>
        <w:rPr>
          <w:b/>
        </w:rPr>
        <w:t xml:space="preserve">Tulos</w:t>
      </w:r>
    </w:p>
    <w:p>
      <w:r>
        <w:t xml:space="preserve">asiakas: Ei tarvita.</w:t>
      </w:r>
    </w:p>
    <w:p>
      <w:r>
        <w:rPr>
          <w:b/>
        </w:rPr>
        <w:t xml:space="preserve">Esimerkki 7.5797</w:t>
      </w:r>
    </w:p>
    <w:p>
      <w:r>
        <w:t xml:space="preserve">asiakas: Tarvitsetteko meiltä apua?  __ agentti: Asiakas: Toki, voisitteko kertoa lähtö- ja tulopäivänne? asiakas: Voisitteko kertoa lähtö- ja tulopäivänne? Agentti: Matkapäiväni ovat 30. kesäkuuta - 2. heinäkuuta: Asiakas: Okei, voisinko saada nimenne, kiitos? Joshua Rodriguez tässä: Okei, tarvitsetteko suoran vai jatkolennon? asiakas: Agentti: Tarvitsen yhden jatkolennon: Asiakas: Okei, onko teillä muita yksityiskohtia? asiakas: Kyllä: Asiakas: Ei: Spirit-lentoyhtiön lennon numero 1008 turistiluokka on saatavilla, jonka hinta on 100 ja jatkoyhteys on 1, sopiiko se teille? asiakas: Kyllä, kiitos: Asiamies: Hyvä on, jatkakaa varausta: Okei, varauksenne on vahvistettu. Lähtöaika on klo 11:00 ja saapumisaika klo 22:00. asiakas: Kiitos: Asiakas: Olkaa hyvä, hyvää päivänjatkoa.</w:t>
      </w:r>
    </w:p>
    <w:p>
      <w:r>
        <w:rPr>
          <w:b/>
        </w:rPr>
        <w:t xml:space="preserve">Tulos</w:t>
      </w:r>
    </w:p>
    <w:p>
      <w:r>
        <w:t xml:space="preserve">asiakas: Voitteko auttaa minua varaamaan lentoliput LAS:sta MCO:han?</w:t>
      </w:r>
    </w:p>
    <w:p>
      <w:r>
        <w:rPr>
          <w:b/>
        </w:rPr>
        <w:t xml:space="preserve">Esimerkki 7.5798</w:t>
      </w:r>
    </w:p>
    <w:p>
      <w:r>
        <w:t xml:space="preserve">asiakas: Miten voin auttaa?  __ agentti: Asiakas: Saanko tietää haluamanne matkustuspäivämäärät? asiakas: Saanko kysyä, milloin haluatte matkustaa? Agentti: Toki, matkapäiväni ovat 01/02 ja 01/04. Agentti: Mihin aikaan haluatte matkustaa? Asiakas: On olemassa lento, jonka yhteysraja on 0 ja hinta 100, sopiiko se teille? asiakas: Missä on lento, jonka yhteysraja on 0 ja hinta 100? Agentti: Voisitteko tarkistaa, että on 1 jatkolento? agentti: Voisitteko tarkistaa, että on 1 jatkolento? Asiakas: Ei ole yhtään lentoa, jonka yhteysraja on 1. Asiakas: Jos haluatte, että lento on 1, voitte kysyä, voisitteko tarkistaa, onko sillä yhteysraja 1? Asiakas: Ei tarvitse, kiitos. asiamies: Ei tarvitse, kiitos: Asiakas: Kiitos, että tavoititte meidät.</w:t>
      </w:r>
    </w:p>
    <w:p>
      <w:r>
        <w:rPr>
          <w:b/>
        </w:rPr>
        <w:t xml:space="preserve">Tulos</w:t>
      </w:r>
    </w:p>
    <w:p>
      <w:r>
        <w:t xml:space="preserve">asiakas: Scott. Voisitteko tarkistaa, onko LAS:sta MSP:hen saatavilla lentoja?</w:t>
      </w:r>
    </w:p>
    <w:p>
      <w:r>
        <w:rPr>
          <w:b/>
        </w:rPr>
        <w:t xml:space="preserve">Esimerkki 7.5799</w:t>
      </w:r>
    </w:p>
    <w:p>
      <w:r>
        <w:t xml:space="preserve">asiakas: Hei. Olen Sharon Davis. asiamies: Päivää, miten voin auttaa? asiakas: Olen Sharon Davis: DTW:hen, jotta voin esitellä taideteoksiani taidefestivaaleilla. Voitteko auttaa minua varauksen tekemisessä? agentti: Asiakas: Toki. Ilmoittakaa minulle matkanne suunnitellut päivämäärät. asiakas: Asiamies: Suunnitellut päivämääräni ovat 21.05. ja paluu 23.05. agentti: Mihin mennessä? Mistä haluatte lähteä? Asiamies: Aloitan matkani mieluiten Orlandosta, FL - MCO. agentti: Mistä haluatte aloittaa matkani? Tarvitsetteko pysähdyksen matkanne aikana?  __ agentti: Asiakas: Hyvä on, odottakaa hetki: Asiakas: Toki: Asiakas: Suoria lentoja ei löydy mieltymystesi mukaan. asiakas: Selvä, ei ongelmia. Kiitos palvelustanne. agentti: Asiakas: Kiitos, että kysyitte neuvoa meiltä.</w:t>
      </w:r>
    </w:p>
    <w:p>
      <w:r>
        <w:rPr>
          <w:b/>
        </w:rPr>
        <w:t xml:space="preserve">Tulos</w:t>
      </w:r>
    </w:p>
    <w:p>
      <w:r>
        <w:t xml:space="preserve">asiakas: Olen jo maininnut, että tarvitsen suoran lennon.</w:t>
      </w:r>
    </w:p>
    <w:p>
      <w:r>
        <w:rPr>
          <w:b/>
        </w:rPr>
        <w:t xml:space="preserve">Esimerkki 7.5800</w:t>
      </w:r>
    </w:p>
    <w:p>
      <w:r>
        <w:t xml:space="preserve">asiakas: Agentti: Hei,. Miten voin auttaa teitä tänään? asiakas: Haluan, että muutatte varaukseni. Auttakaa minua siis peruuttamaan varaus nimellä Carol Young.  __ asiakas: Asiamies: Hyvä on: Asiakas: Kiitos ajastanne: Asiamies: Kiitos: Nimellänne ei löydy varausta. asiakas: Asiakas: Hyvä on. Kiitos nopeasta vastauksestanne. agentti: Asiakas: Kiitos, että käytitte meitä.</w:t>
      </w:r>
    </w:p>
    <w:p>
      <w:r>
        <w:rPr>
          <w:b/>
        </w:rPr>
        <w:t xml:space="preserve">Tulos</w:t>
      </w:r>
    </w:p>
    <w:p>
      <w:r>
        <w:t xml:space="preserve">agentti: Odottakaa.</w:t>
      </w:r>
    </w:p>
    <w:p>
      <w:r>
        <w:rPr>
          <w:b/>
        </w:rPr>
        <w:t xml:space="preserve">Esimerkki 7.5801</w:t>
      </w:r>
    </w:p>
    <w:p>
      <w:r>
        <w:t xml:space="preserve">asiakas: Asiakas: Hei. asiamies: Hei, miten voin olla apunasi tänään? asiakas: Hei: Asiakas: Voisitteko hankkia minulle lentolipun nimellä Carolyn Jones: Asiakas: Toki, olen täällä auttaakseni teitä. asiakasta: Asiakas: Kiitos: Asiakas: Voisitteko kertoa minulle lentokenttäkoodinne? asiakas: Voisitteko kertoa lentokenttäkoodinne? Agentti: Lentokenttäkoodini ovat NY - EWR - TX - DFW. agentti: Lentokenttäkoodini ovat NY - EWR - TX - DFW: Asiakas: Okei, milloin haluatte palata DFW:stä? Asiamies: Haluaisin palata 22.08. agentti: Haluan palata 22.08: Asiakas: Hyvä on, mainitsisitteko ystävällisesti matkan alkamispäivämäärän? asiakas: Agentti: Haluan aloittaa matkani 20.08. agentti: Haluan aloittaa matkani 20.08. agentti: Haluan aloittaa matkani 20.08: Asiakas: Okei, odottakaa hetki: Asiakas: Toki: Löysimme Deltan lentoyhtiön, jolla on pysähdys matkan välissä.  __ agentti: Asiakas: Lippunne on vahvistettu lennolle numero 1001, jonka hinta on 100. Asiakas: Lento on vahvistettu: Kiitos. agentti: Asiakas: Kiitos, että otitte yhteyttä.</w:t>
      </w:r>
    </w:p>
    <w:p>
      <w:r>
        <w:rPr>
          <w:b/>
        </w:rPr>
        <w:t xml:space="preserve">Tulos</w:t>
      </w:r>
    </w:p>
    <w:p>
      <w:r>
        <w:t xml:space="preserve">asiakas: Asiakas: Jatkakaa varauksen tekemistä.</w:t>
      </w:r>
    </w:p>
    <w:p>
      <w:r>
        <w:rPr>
          <w:b/>
        </w:rPr>
        <w:t xml:space="preserve">Esimerkki 7.5802</w:t>
      </w:r>
    </w:p>
    <w:p>
      <w:r>
        <w:t xml:space="preserve">asiakas: Agentti: Hei. Miten voin auttaa teitä? Agentti: Voisitteko varata lipun IAH:sta SFO:han konserttiin? asiamies: Voisitteko varata lipun IAH:sta SFO:hon: Asiakas: Toki, voisinko saada tietää matkan päivämäärät, kiitos? Matkapäiväni ovat 8.10. ja 10.10. agentti: Asiakas: Saanko tietää nimenne? Carolyn Lopez. agentti: Kyllä, olen Carolyn Lopez: Asiakas: Saanko tietää liittymärajan, kiitos? Agentti: Haluan yhden jatkolennon: Asiakas: Onko teillä mitään vaatimuksia? Asiakas: Paluuaikani on iltapäivällä: Asiakas: Okei, odottakaa hetki: Asiakas: Toki: United airlinesilla on jatkolento, voinko varata sen?  __ agentti: Asiakas: Teidän lippunne on varattu lennolle numero 1026 turistiluokassa. asiakas: Kiitos: Asiakas: Kiitos, että lähestyitte meitä.</w:t>
      </w:r>
    </w:p>
    <w:p>
      <w:r>
        <w:rPr>
          <w:b/>
        </w:rPr>
        <w:t xml:space="preserve">Tulos</w:t>
      </w:r>
    </w:p>
    <w:p>
      <w:r>
        <w:t xml:space="preserve">asiakas: Jatkakaa.</w:t>
      </w:r>
    </w:p>
    <w:p>
      <w:r>
        <w:rPr>
          <w:b/>
        </w:rPr>
        <w:t xml:space="preserve">Esimerkki 7.5803</w:t>
      </w:r>
    </w:p>
    <w:p>
      <w:r>
        <w:t xml:space="preserve">asiakas: Hei.  __ asiakas: Haluan osallistua live-konserttiin, joka järjestetään 12/10 ja haluan palata 12/12. Voitteko varata minulle lentolipun? agentti: Voitte varata minulle lentolipun: Totta kai, autan teitä varauksen tekemisessä. Voisitteko antaa lentokenttäkoodinne? asiakas: Agentti: Kyllä, haluaisin matkustaa Chicagosta, IL-ORD Philadelphiaan, PA-PHL. agentti: Kyllä, haluaisin matkustaa Chicagosta, IL-ORD Philadelphiaan, PA-PHL: Asiakas: Onko teillä muita tarkennuksia? Kyllä, hintani pitäisi olla alle 500. Tarvitsen suoran lennon: Asiakas: Odottakaa hetki, tarkistan asian ja palaan asiaan. asiakas: Odottakaa hetki: Asiakas: Selvä: Löysimme Southwest-lentoyhtiön lennon numero 1003, joka vastaa toiveitanne. Jatkanko suoralla lennolla ja hinta on 100? asiakas: Agentti: Kyllä, jatkakaa varausta. agentti: Kyllä, jatkakaa varausta: Jatkaakseni saisinko tietää nimenne? asiakas: Asiakas: Nimeni on Margaret Scott: Asiakkaan nimi: Margaret Scott: Kiitos avusta: Asiakas: Kiitos, että tavoititte meidät, hyvää päivänjatkoa.</w:t>
      </w:r>
    </w:p>
    <w:p>
      <w:r>
        <w:rPr>
          <w:b/>
        </w:rPr>
        <w:t xml:space="preserve">Tulos</w:t>
      </w:r>
    </w:p>
    <w:p>
      <w:r>
        <w:t xml:space="preserve">agentti: Päivää, miten voin auttaa?</w:t>
      </w:r>
    </w:p>
    <w:p>
      <w:r>
        <w:rPr>
          <w:b/>
        </w:rPr>
        <w:t xml:space="preserve">Esimerkki 7.5804</w:t>
      </w:r>
    </w:p>
    <w:p>
      <w:r>
        <w:t xml:space="preserve">asiakas: Asiakas: Hei: Asiakas: Miten voin auttaa? asiakas: Olen Susan Roberts: Agentti: Voitteko varata minulle suoran lennon IAD:stä PHX:ään? Totta kai, voinko saada tietää matkustuspäivämäärät?  __ agentti: Asiakas: Onko teillä mitään toiveita? Asiakas: Lähtöaikani pitäisi olla iltapäivällä. agentti: Mihin aikaan? Asiakas: Olen pahoillani, reitillenne ei ole saatavilla suoria lentoja. asiakas: Olen pahoillani, reitillenne ei ole tarjolla suoria lentoja: Asiamies: Ei mitään ongelmia, kiitos tiedoista. agentti: Ei mitään ongelmia, kiitos tiedoista: Asiakas: Kiitos, että lähestyitte meitä.</w:t>
      </w:r>
    </w:p>
    <w:p>
      <w:r>
        <w:rPr>
          <w:b/>
        </w:rPr>
        <w:t xml:space="preserve">Tulos</w:t>
      </w:r>
    </w:p>
    <w:p>
      <w:r>
        <w:t xml:space="preserve">asiakas: Matkapäiväni ovat 22.11.-24.11.</w:t>
      </w:r>
    </w:p>
    <w:p>
      <w:r>
        <w:rPr>
          <w:b/>
        </w:rPr>
        <w:t xml:space="preserve">Esimerkki 7.5805</w:t>
      </w:r>
    </w:p>
    <w:p>
      <w:r>
        <w:t xml:space="preserve">asiakas: Hei. Nimeni on William Lee. asiamies: Päivää, miten voin auttaa teitä? Voisitteko auttaa minua lipun varaamisessa? agentti: Haluan käydä Valkoisessa talossa ystävieni kanssa: Asiakas: Toki, saanko tietää matkan yksityiskohdat? asiakas: Voisitteko kertoa minulle matkan yksityiskohdat? SFO:sta DCA:han. Matkapäivät ovat 24.05.-26.05. Agentti: Odottakaa hetki. Frontier airlinesin lento 1003 vastaa kriteerejäsi, voinko jatkaa? asiakas: Varatkaa lippu.  __ asiakas: Kiitos avusta.</w:t>
      </w:r>
    </w:p>
    <w:p>
      <w:r>
        <w:rPr>
          <w:b/>
        </w:rPr>
        <w:t xml:space="preserve">Tulos</w:t>
      </w:r>
    </w:p>
    <w:p>
      <w:r>
        <w:t xml:space="preserve">agentti: Lippusi on varattu. Kiitos, turvallista matkaa.</w:t>
      </w:r>
    </w:p>
    <w:p>
      <w:r>
        <w:rPr>
          <w:b/>
        </w:rPr>
        <w:t xml:space="preserve">Esimerkki 7.5806</w:t>
      </w:r>
    </w:p>
    <w:p>
      <w:r>
        <w:t xml:space="preserve">asiakas: Asiakas: Hei: Haluaisin varata lentoliput HOU:sta DTW:hen tapaamaan isoveljeäni. Voisitteko auttaa minua lentolipun varaamisessa?  __ asiakas: Asiamies: Matkapäiväni ovat 2. ja 4. joulukuuta: Asiakas: Ilmoittakaa minulle, jos tarvitsette välilaskua matkanne välissä. asiakas: Asiamies: Haluan matkustaa jatkolennolla. asiamies: Haluan matkustaa jatkolennolla: Asiakas: Onko teillä muita toiveita? Asiamies: Ei, minulla ei ole muita vaatimuksia. asiamies: Minulla ei ole muita vaatimuksia: Asiakas: Saanko tietää nimenne? Asiamies: Olen Marry Adams: Asiakas: Kiitos, että annoitte tietonne, odottakaa hetki. asiakas: Asiakas: Toki: Löysimme JetBlue-lentoyhtiön turistiluokan lipun lennolla numero 1019, jolla on turistiluokka. Jatkanko varauksen tekemistä? asiakas: Agentti: Kyllä, jatkakaa: Asiakas: Voisitteko vahvistaa nimenne uudelleen? asiakas: Voisitteko vahvistaa nimenne uudelleen? Asiamies: Olen Mary Adams: Adams: Okei. Varauksenne on vahvistettu. asiakas: Asiakas: Kiitos avusta: Asiakas: Kiitos, että valitsitte meidät.</w:t>
      </w:r>
    </w:p>
    <w:p>
      <w:r>
        <w:rPr>
          <w:b/>
        </w:rPr>
        <w:t xml:space="preserve">Tulos</w:t>
      </w:r>
    </w:p>
    <w:p>
      <w:r>
        <w:t xml:space="preserve">agentti: Mainitse matkasi päivämäärät.</w:t>
      </w:r>
    </w:p>
    <w:p>
      <w:r>
        <w:rPr>
          <w:b/>
        </w:rPr>
        <w:t xml:space="preserve">Esimerkki 7.5807</w:t>
      </w:r>
    </w:p>
    <w:p>
      <w:r>
        <w:t xml:space="preserve">asiakas: Asiakas: Hei: Asiakas: Miten voin auttaa teitä tänään?  __ agentti: Asiakas: Voisitteko mainita haluamanne matkustuspäivämäärät? Asiakas: Voisitteko mainita haluamanne matkustuspäivämäärät? Asiamies: Matkapäivät ovat 24.2.-26.2. agentti: Asiakas: Onko teillä toivomuksia matkanne ajankohdista? Asiamies: Paluuaika olisi aamulla: Asiakas: Käykö teille jatkolento vai tarvitsetteko suoran lennon? asiakas: Ei: Asiamies: Tarvitsen yhden jatkolennon: Onko teillä mitään tarkennuksia? asiakas: Asiakas: Ei: JetBlue-lentoyhtiön lento saatavilla, jossa on yhteysraja 1 ja hinta on 400, vahvistanko tämän turistiluokan lennon? asiakas: Lentoyhtiö ja hinta riittävät minulle. Voitte varata sen. agentti: Lentolippunne on varattu onnistuneesti, lennon numero on 1028 ja tämän lennon saapumisaika on 6:00 AM. asiakas: Asiakas: Kiitos: Kimberly Gonzalez.</w:t>
      </w:r>
    </w:p>
    <w:p>
      <w:r>
        <w:rPr>
          <w:b/>
        </w:rPr>
        <w:t xml:space="preserve">Tulos</w:t>
      </w:r>
    </w:p>
    <w:p>
      <w:r>
        <w:t xml:space="preserve">asiakas: ORD:stä MSP:hen?</w:t>
      </w:r>
    </w:p>
    <w:p>
      <w:r>
        <w:rPr>
          <w:b/>
        </w:rPr>
        <w:t xml:space="preserve">Esimerkki 7.5808</w:t>
      </w:r>
    </w:p>
    <w:p>
      <w:r>
        <w:t xml:space="preserve">asiakas: Agentti: Hei. Miten voin palvella teitä tänään? BOS: Haluaisin mennä ruokafestivaaleille Bostonissa, MA - BOS:ssä tutustuakseni eri lajikkeisiin. Voisitteko auttaa minua lentolipun varaamisessa? agentti: Totta kai, voinko saada tietää jatkoyhteyspreferenssinne?  __ agentti: Asiakas: Saanko tietää budjettirajanne? Asiamies: Minulla on varaa enintään 200 dollaria lippuun. agentti: Minulla on varaa enintään 200 dollaria lippuun: Asiakas: Kertokaa ystävällisesti lähdelentokentän koodinne. asiak: Asiamies: Haluan lentolipun Philadelphiasta, PA-PHL. agentti: Haluan lentää Philadelphiasta, PA-PHL: Asiakas: Ilmoittakaa minulle suunnitellut matkapäivänne, jotta voin edetä: Asiamies: Suunnitellut matkapäiväni ovat 12.12.-14.12. asiamies: Matkustan 12.12.-14.12: Asiakas: Kiitos, että annoitte kaikki tarvittavat tiedot: Asiamies: Emme voi tarjota lentoa matkareittinne välille, koska kohdelentoasemalla on rankka lumisade. asiakas: Emme voi tarjota lentoa: Asiamies: Ei mitään ongelmaa, kiitos tiedoista. agentti: Ei mitään ongelmaa, kiitos tiedoista: Asiakas: Saanko tietää nimenne? Asiakas: Nimeni on Linda Clark: Linda Clark: Kiitos, että otitte yhteyttä.</w:t>
      </w:r>
    </w:p>
    <w:p>
      <w:r>
        <w:rPr>
          <w:b/>
        </w:rPr>
        <w:t xml:space="preserve">Tulos</w:t>
      </w:r>
    </w:p>
    <w:p>
      <w:r>
        <w:t xml:space="preserve">asiakas: Tarvitsen pysähdyksen matkani välissä.</w:t>
      </w:r>
    </w:p>
    <w:p>
      <w:r>
        <w:rPr>
          <w:b/>
        </w:rPr>
        <w:t xml:space="preserve">Esimerkki 7.5809</w:t>
      </w:r>
    </w:p>
    <w:p>
      <w:r>
        <w:t xml:space="preserve">asiakas: Asiakas: Hei: Nancy Taylor.  __ asiakas: Haluan varata lipun Minneapolisista. Voisitteko auttaa minua varaamaan lentolipun MSP:stä DCA:han? agentti: Totta kai, autan teitä lipun varaamisessa. Saanko tietää matkapäivänne? asiakas: Agentti: Matkapäiväni ovat 13.09. ja 15.09: Asiakas: On olemassa lento yhteydellä 1 ja hinnalla 100, voinko jatkaa? asiakas: Voin tehdä sen: Asiamies: Toki, voitte jatkaa varausta. agentti: Okei, lippunne on varattu lennolla numero 1002. asiakas: Kiitos avustanne lippuni varaamisessa lennolle 1002. agentti: Kiitos, että valitsitte meidät.</w:t>
      </w:r>
    </w:p>
    <w:p>
      <w:r>
        <w:rPr>
          <w:b/>
        </w:rPr>
        <w:t xml:space="preserve">Tulos</w:t>
      </w:r>
    </w:p>
    <w:p>
      <w:r>
        <w:t xml:space="preserve">agentti: Miten voin auttaa teitä?</w:t>
      </w:r>
    </w:p>
    <w:p>
      <w:r>
        <w:rPr>
          <w:b/>
        </w:rPr>
        <w:t xml:space="preserve">Esimerkki 7.5810</w:t>
      </w:r>
    </w:p>
    <w:p>
      <w:r>
        <w:t xml:space="preserve">asiakas: Agentti: Hei.  __ agentti: Miten voin auttaa teitä tällä hetkellä? asiakas: Miten voin auttaa teitä tällä hetkellä? asiakas: ATL:stä OAK:iin? agentti: Voitteko varata lentolipun lentokenttäkoodeilleni, joka on ATL:stä OAK:iin? Totta kai, olen täällä auttamassa teitä siinä. Saanko tietää matkasuunnitelmanne päivämäärät? asiakas: Agentti: Matkapäivät ovat 30.8. - 01.9. välisenä aikana. asiamies: Mihin mennessä? Asiakas: Saanko tietää nimenne? Olen Timothy Miller: Miller Miller: Onko teillä muita vaatimuksia? Asiamies: Ei: Frontier airlines tarjoaa lentoa, jolla on yhteysraja 1 ja lipun hinta 100. Voinko jatkaa lippuvarausta? asiakas: Lentoyhtiöiden kanssa sopii hyvin. Voitte varata sen. agentti: Olen vahvistanut lentolippunne turistiluokassa ja lennon numero 1007. asiakas: Kiitos: Asiakas: Kiitos, että tavoititte meidät. Turvallista matkaa.</w:t>
      </w:r>
    </w:p>
    <w:p>
      <w:r>
        <w:rPr>
          <w:b/>
        </w:rPr>
        <w:t xml:space="preserve">Tulos</w:t>
      </w:r>
    </w:p>
    <w:p>
      <w:r>
        <w:t xml:space="preserve">asiakas: Timothy Miller täällä.</w:t>
      </w:r>
    </w:p>
    <w:p>
      <w:r>
        <w:rPr>
          <w:b/>
        </w:rPr>
        <w:t xml:space="preserve">Esimerkki 7.5811</w:t>
      </w:r>
    </w:p>
    <w:p>
      <w:r>
        <w:t xml:space="preserve">asiakas: Hei,... Olen Robert Thomas. asiamies: Päivää, miten voin palvella teitä tällä hetkellä? asiakas: Olen Robert Thomas: Cockrellin perhoskeskukseen, jossa voimme nähdä erilaisia perhoslajeja, joita on harvoin saatavilla Houstonissa, HOU:ssa. Voitteko auttaa minua varaamaan jatkolennon? asiamies: Totta kai, saanko tietää lähtevän lentokentän koodin?  __ agentti: Asiakas: Onko teillä hintarajaa? Agentti: Minulla on varaa enintään 200: Asiakas: Mille päivämäärille haluatte minun varaavan lentolippunne? Agentti: Matkapäiväni ovat 23. ja 25. huhtikuuta: Missä luokassa haluaisitte matkustaa? asiakas: Asiamies: Minulle kelpaa mikä tahansa luokka: Asiakas: Odottakaa hetki: Asiakas: Toki: Löysimme teille jatkolennon, lennon tiedot ovat seuraavat: UA lentoyhtiö, hinta 100 ja lennon numero 1002. Vahvistanko lippunne? asiakas: Asiamies: Olkaa hyvä ja jatkakaa: Lippunne on vahvistettu. asiakas: Kiitos, että autoitte minua. agentti: Kiitos, että valitsitte meidät.</w:t>
      </w:r>
    </w:p>
    <w:p>
      <w:r>
        <w:rPr>
          <w:b/>
        </w:rPr>
        <w:t xml:space="preserve">Tulos</w:t>
      </w:r>
    </w:p>
    <w:p>
      <w:r>
        <w:t xml:space="preserve">asiakas: Lähteeni on SFO:sta.</w:t>
      </w:r>
    </w:p>
    <w:p>
      <w:r>
        <w:rPr>
          <w:b/>
        </w:rPr>
        <w:t xml:space="preserve">Esimerkki 7.5812</w:t>
      </w:r>
    </w:p>
    <w:p>
      <w:r>
        <w:t xml:space="preserve">asiakas: Agentti: Hei. Miten voin auttaa teitä? Haluan matkustaa ATL:stä LGA:han. Auttakaa minua lipun varaamisessa. agentti: Auttakaa minua: Asiakas: Toki, minä päivinä aiotte matkustaa? Asiakas: Mihin päivämäärään aiotte matkustaa? Asiamies: Toki, matkapäiväni ovat 29.09. ja 01.10. välisenä aikana: Odottakaa hetki.  __ agentti: Frontier-lentoyhtiöltä löytyi antamillasi tiedoilla lento, jossa on 0 yhteyttä ja hinta on 200. Kiitos, että odotitte, löysimme lennon, jossa on 0 yhteyttä ja hinta on 200. Vahvistanko lippunne tällä lentoyhtiöllä? asiakas: Agentti: Jatkakaa varausta: Asiakas: Lippunne on varattu lennolle 1022. Asiakas: Kiitos avusta. agentti: Asiakas: Ei kestä.</w:t>
      </w:r>
    </w:p>
    <w:p>
      <w:r>
        <w:rPr>
          <w:b/>
        </w:rPr>
        <w:t xml:space="preserve">Tulos</w:t>
      </w:r>
    </w:p>
    <w:p>
      <w:r>
        <w:t xml:space="preserve">asiakas: Asiakas: Selvä.</w:t>
      </w:r>
    </w:p>
    <w:p>
      <w:r>
        <w:rPr>
          <w:b/>
        </w:rPr>
        <w:t xml:space="preserve">Esimerkki 7.5813</w:t>
      </w:r>
    </w:p>
    <w:p>
      <w:r>
        <w:t xml:space="preserve">asiakas: Asiakas: Päivää. asiamies: Päivää, miten voin auttaa teitä? Scott, voisitteko auttaa minua varaamaan lentolipun DTW:stä IAD:hen?  __ asiakas: Asiamies: Matkustan 14.9.-16.9. Agentti: Mihin matkustatte? Asiakas: Odottakaa hetki: Asiakas: Toki: Asiakas: Valitettavasti teille ei ole tarjolla lentoa. asiakas: Valitettavasti teille ei ole tarjolla lentoa. asiakas: Valitettavasti teille ei ole tarjolla lentoa: Asiamies: Ei se mitään, ei mitään ongelmia. agentti: Ei se mitään: Asiakas: Kiitos, että tavoititte meidät, hyvää päivänjatkoa. asiakas: Kiitos tiedoista.</w:t>
      </w:r>
    </w:p>
    <w:p>
      <w:r>
        <w:rPr>
          <w:b/>
        </w:rPr>
        <w:t xml:space="preserve">Tulos</w:t>
      </w:r>
    </w:p>
    <w:p>
      <w:r>
        <w:t xml:space="preserve">agentti: Voisitteko antaa matkustuspäivämääränne lentoa varten?</w:t>
      </w:r>
    </w:p>
    <w:p>
      <w:r>
        <w:rPr>
          <w:b/>
        </w:rPr>
        <w:t xml:space="preserve">Esimerkki 7.5814</w:t>
      </w:r>
    </w:p>
    <w:p>
      <w:r>
        <w:t xml:space="preserve">asiakas: Hei. Amanda Walker täällä. asiamies: Hei, miten voin auttaa? asiakas: Miten voin auttaa? Asiamies: Voitteko auttaa minua varaamaan lentoliput DFW:stä JFK:hon: JFK: Toki, kertokaa minulle matkapäivänne? asiakas: Agentti: Haluaisin matkustaa 26. syyskuuta ja palata 28. syyskuuta: Asiakas: Onko teillä mitään tarkennuksia? Agentti: Kyllä, tarvitsen jatkolennon turistiluokassa. agentti: Kyllä, tarvitsen jatkolennon turistiluokassa: Löysimme 1007 Frontier-lentoyhtiön yhden jatkolennon ja hinnan 100 turistiluokassa, jatkanko varauksen tekemistä? asiakas: Jatkakaa varauksen tekemistä.  __ asiakas: Kiitos, että varasitte lentolippua. agentti: Kiitos, että tavoititte meidät.</w:t>
      </w:r>
    </w:p>
    <w:p>
      <w:r>
        <w:rPr>
          <w:b/>
        </w:rPr>
        <w:t xml:space="preserve">Tulos</w:t>
      </w:r>
    </w:p>
    <w:p>
      <w:r>
        <w:t xml:space="preserve">agentti: Varaus on tehty.</w:t>
      </w:r>
    </w:p>
    <w:p>
      <w:r>
        <w:rPr>
          <w:b/>
        </w:rPr>
        <w:t xml:space="preserve">Esimerkki 7.5815</w:t>
      </w:r>
    </w:p>
    <w:p>
      <w:r>
        <w:t xml:space="preserve">asiakas: Asiakas: Hei: Asiakas: Miten voin auttaa teitä tänään? asiakas: Olen Mary Moore: IAD:stä DCA:han?  __ asiakas: Asiamies: Matkapäiväni ovat 24. ja 26. huhtikuuta: Asiakas: Onko teillä tarkat lähtö- ja saapumisajankohdat? asiakas: Mihin aikaan? Asiamies: Paluuaikani pitäisi olla iltapäivällä. asiamies: Mihin aikaan? Asiakas: Okei, onko jokin luokka mieleen? asiakas: Mihin luokkaan haluatte matkustaa? Asiamies: Ei: Asiakas: Saanko tietää liittymärajanne? Asiakas: Tarvitsen yhden yhteyden: Asiakas: Tarvitsetteko muita tietoja? Asiakas: Ei: Southwest airlines tarjoaa jatkolennon, jonka lipun hinta on 200 ja lähtöaika on klo 12:00, saapumisaika on klo 15:00. Jatkanko matkaa? asiakas: Asiakas: Olkaa hyvä ja jatkakaa: Asiakas: Lippunne on vahvistettu lennolla numero 1000 ja turistiluokassa. asiakas: Kiitos: Asiakas: Kiitos, että valitsitte meidät.</w:t>
      </w:r>
    </w:p>
    <w:p>
      <w:r>
        <w:rPr>
          <w:b/>
        </w:rPr>
        <w:t xml:space="preserve">Tulos</w:t>
      </w:r>
    </w:p>
    <w:p>
      <w:r>
        <w:t xml:space="preserve">agentti: Sure, let me know your travel dates please?</w:t>
      </w:r>
    </w:p>
    <w:p>
      <w:r>
        <w:rPr>
          <w:b/>
        </w:rPr>
        <w:t xml:space="preserve">Esimerkki 7.5816</w:t>
      </w:r>
    </w:p>
    <w:p>
      <w:r>
        <w:t xml:space="preserve">asiakas: Asiakas: Hei. asiamies: Hei, miten voin palvella teitä? asiakas: Hei: Agentti: En löytänyt yhtään lentoa, jolla olisi 0 yhteysraja, voisitteko etsiä 0 yhteysrajaa ja varata sen minulle? agentti: Voisitteko etsiä 0 yhteysrajaa ja varata sen minulle? Asiakas: Toki, autan mielelläni, Saanko tietää matkanne yksityiskohdat? asiakas: Voisitteko varata lippuni AUS:sta? asiamies: Haluan lähteä LAS:lle tapaamaan parasta ystävääni: Asiakas: Hyvä on, voisitteko antaa matkapäivänne, jotta voimme tarkistaa lentojen saatavuuden? asiakas: Voisitteko antaa matkapäivänne, jotta voisimme tarkistaa lentojen saatavuuden? Agentti: Matkapäiväni ovat 12.12. ja 14.12: Kiitos tietojen antamisesta. Tarjolla on lento yhdellä yhteydellä, joka ei vastaa vaatimuksiasi. Pahoittelut epämukavuudesta.  __ agentti: Asiakas: Saisinko tietää hyvän nimenne? asiakas: Voisitteko kertoa minulle nimenne? Donna Roberts. Kiitos avusta: Kiitos, että tavoititte meidät.</w:t>
      </w:r>
    </w:p>
    <w:p>
      <w:r>
        <w:rPr>
          <w:b/>
        </w:rPr>
        <w:t xml:space="preserve">Tulos</w:t>
      </w:r>
    </w:p>
    <w:p>
      <w:r>
        <w:t xml:space="preserve">asiakas: Hyvä on.</w:t>
      </w:r>
    </w:p>
    <w:p>
      <w:r>
        <w:rPr>
          <w:b/>
        </w:rPr>
        <w:t xml:space="preserve">Esimerkki 7.5817</w:t>
      </w:r>
    </w:p>
    <w:p>
      <w:r>
        <w:t xml:space="preserve">asiakas: Agentti: Hei. Miten voin auttaa teitä tänään? Asiakas: Olen Kenneth Anderson: Asiakas: Hauska tavata: Voitteko auttaa minua varauksen tekemisessä?  __ asiakas: Asiamies: Suunnittelen matkapäiviä 22.08. ja 24.08. agentti: Mihin mennessä? Asiakas: On lento, jonka hinta on 100 ja yhteydet 1 ovat käytettävissä. asiakas: Missä on lento, jonka hinta on 100? Agentti: Kyllä, voitte vahvistaa lippuvaraukseni. agentti: Kyllä, voitte vahvistaa lippuvaraukseni. agentti: Kyllä: Lippusi on varattu. Lennon numero on 1022. asiakas: Kiitos avusta lippuvarauksessani. agentti: Kiitos, että autoitte minua lipun varaamisessa. agentti: Kiitos, että autoitte minua lipun varaamisessa: Tervetuloa, hyvää päivänjatkoa.</w:t>
      </w:r>
    </w:p>
    <w:p>
      <w:r>
        <w:rPr>
          <w:b/>
        </w:rPr>
        <w:t xml:space="preserve">Tulos</w:t>
      </w:r>
    </w:p>
    <w:p>
      <w:r>
        <w:t xml:space="preserve">agentti: Matkapäivämäärät: Toki, ilmoittakaa matkapäivänne.</w:t>
      </w:r>
    </w:p>
    <w:p>
      <w:r>
        <w:rPr>
          <w:b/>
        </w:rPr>
        <w:t xml:space="preserve">Esimerkki 7.5818</w:t>
      </w:r>
    </w:p>
    <w:p>
      <w:r>
        <w:t xml:space="preserve">asiakas: Asiakas: Hei, Anthony Jackson täällä. asiamies: Hei, miten voin auttaa teitä tänään? asiakas: Hei, Anthony Jackson täällä: Charlotteen San Franciscosta lähtevän jatkolennon varaamisessa.  __ asiakas: Asiamies: Kiitos: Asiakas: Saanko tietää Charlotten ja San Franciscon lentokenttäkoodit: Asiamies: SFO ja CLT ovat lentokenttäkoodini. agentti: Asiakas: Onko teillä hintarajaa lipulle? asiakas: Onko teillä hintarajaa lipulle? Asiamies: Kyllä, minulla on varaa enintään 500. agentti: Kyllä, minulla on varaa enintään 500. agentti: Kyllä: Mille päivämäärille haluatte minun varaavan lippunne? asiakas: Asiamies: Matkapäiväni ovat 13.03. ja 15.03. välisenä aikana: Missä luokassa haluatte matkustaa? asiakas: Missä luokassa haluatte matkustaa? Asiamies: Haluan matkustaa business-luokassa. asiamies: Haluan matkustaa business-luokassa: Asiakas: Toki, odottakaa, tarkistan lentojen saatavuuden mieltymystenne mukaisesti. asiakas: Odottakaa, pyydän: Agentti: Hyvä on, odotan: Löysimme lipun turistiluokkaan. Haluaisitteko matkustaa turistiluokassa? asiakas: Agentti: Okei, ei ongelmaa, minulle sopii hyvin matkustaa turistiluokassa. agentti: Lentotiedot ovat: UA airlinesin lento numero-1007, lipun hinta 200, yhteydet-1. Asiakas: Asiamies: Kyllä, olen tyytyväinen lennon yksityiskohtiin, voitte jatkaa varausta. asiamies: Kyllä, olen tyytyväinen lennon yksityiskohtiin, voitte jatkaa varausta: Asiakas: Varauksenne on vahvistettu onnistuneesti: Kiitos avusta. agentti: Kiitos, että otitte yhteyttä meihin.</w:t>
      </w:r>
    </w:p>
    <w:p>
      <w:r>
        <w:rPr>
          <w:b/>
        </w:rPr>
        <w:t xml:space="preserve">Tulos</w:t>
      </w:r>
    </w:p>
    <w:p>
      <w:r>
        <w:t xml:space="preserve">agentti: Olemme täällä auttamassa sinua.</w:t>
      </w:r>
    </w:p>
    <w:p>
      <w:r>
        <w:rPr>
          <w:b/>
        </w:rPr>
        <w:t xml:space="preserve">Esimerkki 7.5819</w:t>
      </w:r>
    </w:p>
    <w:p>
      <w:r>
        <w:t xml:space="preserve">asiakas: Agentti: Hei. Miten voin auttaa? Asiamies: Voitteko auttaa minua varaamaan lipun MCO:sta EWR:ään: Totta kai, olen täällä auttamassa teitä. Saanko tietää matkapäivänne, kiitos? asiakas: Agentti: Matkapäiväni ovat 28. tammikuuta ja 30. tammikuuta: Asiakas: Voisitteko kertoa nimenne? Rachel Adams: Onko liittymää rajoitettu?  __ agentti: Asiakas: Onko teillä muita tarkennuksia? Asiakas: Ei: Asiakas: American airlines tarjoaa teille jatkolennon, jonka hinta turistiluokassa on 100. Jatkanko varausta? asiakas: - Asiakkaan nimi: American Airlines: Asiakas: Jatkakaa varauksen tekemistä: Asiakas: Lippunne on varattu lennolle 1022. Asiakas: Jatkoyhteys on varattu: Asiakas: Kiitos avusta: Asiakas: Kiitos, että tavoititte meidät.</w:t>
      </w:r>
    </w:p>
    <w:p>
      <w:r>
        <w:rPr>
          <w:b/>
        </w:rPr>
        <w:t xml:space="preserve">Tulos</w:t>
      </w:r>
    </w:p>
    <w:p>
      <w:r>
        <w:t xml:space="preserve">asiakas: Lento: Mieluiten yhdellä jatkolennolla.</w:t>
      </w:r>
    </w:p>
    <w:p>
      <w:r>
        <w:rPr>
          <w:b/>
        </w:rPr>
        <w:t xml:space="preserve">Esimerkki 7.5820</w:t>
      </w:r>
    </w:p>
    <w:p>
      <w:r>
        <w:t xml:space="preserve">asiakas: Asiakas: Hei: Asiakas: Emma Perez täällä: Agentti: Tarvitsen apuanne lentovarauksen tekemisessä MCO:sta SFO:hon? asiamies: MCO:sta SFO:hon: Perez, milloin haluaisitte matkustaa? asiakas: Perez: Matkapäiväni ovat 12.10. ja 14.10.  __ asiakas: Agentti: Kyllä, kiitos: Hawaiian airlinesin lento on tarjolla ja lipun hinta on 100. Jatkanko tämän kanssa? asiakas: Agentti: Voit jatkaa: Asiakas: Perez, lippusi on varattu turistiluokkaan lennolla-1016. asiakas: Asiamies: Kiitos avusta: Perez, kiitos, että otit meihin yhteyttä.</w:t>
      </w:r>
    </w:p>
    <w:p>
      <w:r>
        <w:rPr>
          <w:b/>
        </w:rPr>
        <w:t xml:space="preserve">Tulos</w:t>
      </w:r>
    </w:p>
    <w:p>
      <w:r>
        <w:t xml:space="preserve">agentti: Odottakaa hetki.</w:t>
      </w:r>
    </w:p>
    <w:p>
      <w:r>
        <w:rPr>
          <w:b/>
        </w:rPr>
        <w:t xml:space="preserve">Esimerkki 7.5821</w:t>
      </w:r>
    </w:p>
    <w:p>
      <w:r>
        <w:t xml:space="preserve">asiakas: Agentti: Hei. Miten voin auttaa teitä nyt? Agentti: Etsin lentoa DTW:stä CLT:hen, voisitteko auttaa minua varauksen tekemisessä? agentti: Totta kai, autan teitä mielelläni. Voisitteko ilmoittaa haluamanne matkustuspäivämäärät? asiakas: Asiamies: Matkapäiväni ovat 02. elokuuta ja 04. elokuuta: Asiakas: Onko teillä jokin yhteysrajoitus? Tarvitsen jatkolennon. asiamies: Minulla on vain yksi jatkolento: Onko teillä vielä muita tarkennuksia? asiakas: Asiamies: Valitan, tarvitsen suoran lennon ja haluan lähteä iltapäivällä. agentti: Kenen nimissä minun on varattava lentolippu?  __ agentti: American Airlinesin tarjoaman suoran lennon, jonka hinta on 200 dollaria turistiluokassa. Sopiiko tämä lento teille? Asiakas: Olkaa hyvä ja jatkakaa: Asiakas: Okei, lippunne on vahvistettu lennolle numero 1001. Asiakas: Asiamies: Kiitos varauksesta: Asiakas: Kiitos, että tavoititte meidät, hyvää matkaa.</w:t>
      </w:r>
    </w:p>
    <w:p>
      <w:r>
        <w:rPr>
          <w:b/>
        </w:rPr>
        <w:t xml:space="preserve">Tulos</w:t>
      </w:r>
    </w:p>
    <w:p>
      <w:r>
        <w:t xml:space="preserve">asiakas: Evans.</w:t>
      </w:r>
    </w:p>
    <w:p>
      <w:r>
        <w:rPr>
          <w:b/>
        </w:rPr>
        <w:t xml:space="preserve">Esimerkki 7.5822</w:t>
      </w:r>
    </w:p>
    <w:p>
      <w:r>
        <w:t xml:space="preserve">asiakas: Agentti: Hei. Miten voin auttaa? Amy Evans. Voitteko auttaa minua varaamaan lentolipun CO - DEN - CA - OAK? agentti: Totta kai, autan teitä lipun varaamisessa. Saanko tietää matkapäivänne? asiakas: Asiamies: Okei, matkapäiväni ovat 17.11. ja 19.11. Agentti: Asiakas: On lento, jolla on yhteys 1 ja hinta 100, voinko jatkaa? asiakas: Voisitteko jatkaa? Hyvä on, olkaa hyvä ja varatkaa. Jos on suora lento. agentti: Ok, lippunne on varattu lennolla numero 1006.  __ agentti: Kiitos, että valitsitte meidät.</w:t>
      </w:r>
    </w:p>
    <w:p>
      <w:r>
        <w:rPr>
          <w:b/>
        </w:rPr>
        <w:t xml:space="preserve">Tulos</w:t>
      </w:r>
    </w:p>
    <w:p>
      <w:r>
        <w:t xml:space="preserve">asiakas: Kiitos.</w:t>
      </w:r>
    </w:p>
    <w:p>
      <w:r>
        <w:rPr>
          <w:b/>
        </w:rPr>
        <w:t xml:space="preserve">Esimerkki 7.5823</w:t>
      </w:r>
    </w:p>
    <w:p>
      <w:r>
        <w:t xml:space="preserve">asiakas: Asiakas: Hei, olen Jessica Jones. asiamies: Hei, miten saan puhutella teitä? asiakas: Hei, olen Jessica Jones: BOS:stä SFO:n Earth and Nature -festivaaleille. Voisitteko auttaa minua varaamaan lennon? agentti: Asiakas: Toki, milloin aiotte tehdä matkanne? asiakas: Mihin aikaan aiotte tehdä matkanne? Asiamies: Haluan lentää 2. heinäkuuta ja minun on palattava 4. heinäkuuta. agentti: Asiakas: Kertoisitteko minulle lentoyhtiönne mieltymyksen? asiakas: Voisitteko kertoa, mitä lentoyhtiötä haluatte? Asiamies: Minulle sopii mikä tahansa lentoyhtiö. agentti: Asiakas: Onko teillä jokin tietty lähtö- ja saapumisaika tälle matkalle? asiakas: Onko teillä jokin tietty lähtö- ja saapumisaika tälle matkalle? asiakas: Ei: Asiamies: Kuinka monta jatkoyhteyttä tarvitsette? asiakas:  Agentti: Etsin lentoja, joilla on enintään 1 yhteys. agentti: Etsin lentoja, joilla on enintään 1 yhteys: Lopuksi, haluatteko mieluummin turistiluokan vai bisnesluokan lipun? asiakas: Mihin hintaan? Agentti: Ei, minulle kelpaa mikä tahansa luokka. asiamies: Ei, minulle kelpaa mikä tahansa luokka: Okei, suokaa minulle hetki aikaa. asiakas: Asiakas: Toki, kaikessa rauhassa: Valitettavasti meidän on ilmoitettava, että tiedoillenne vastaavia lentoja ei ole saatavilla.  __ agentti: Asiakas: Kiitos, että otitte yhteyttä.</w:t>
      </w:r>
    </w:p>
    <w:p>
      <w:r>
        <w:rPr>
          <w:b/>
        </w:rPr>
        <w:t xml:space="preserve">Tulos</w:t>
      </w:r>
    </w:p>
    <w:p>
      <w:r>
        <w:t xml:space="preserve">asiakas: Asiakas: Selvä, ei ongelmaa. Kiitos tarkistuksesta.</w:t>
      </w:r>
    </w:p>
    <w:p>
      <w:r>
        <w:rPr>
          <w:b/>
        </w:rPr>
        <w:t xml:space="preserve">Esimerkki 7.5824</w:t>
      </w:r>
    </w:p>
    <w:p>
      <w:r>
        <w:t xml:space="preserve">asiakas: Asiakas: Hei, olen Betty Anderson New Yorkista. asiamies: Hei, miten voin auttaa teitä? asiakas: Miten voin auttaa teitä? Denver, CO-DEN. Voitteko siis auttaa minua varaamaan lentoliput NY-EWR-lentoasemalta? agentti: Voisitteko auttaa minua varaamaan lentoliput NY-EWR-lentoasemalta? Asiakas: Toki, voisitteko antaa minulle matkustuspäivämääränne? asiakas: Voisitteko ilmoittaa matkustuspäivämääränne? Asiamies: Paljonko on matkabudjettisi? asiakas: Mihin hintaan matkustat? Asiamies: Minulla on varaa enintään 5000 euroon budjetistani. agentti: Asiakas: Hyvä on, odottakaa hetki. asiakas: Voisitteko odottaa hetken? __ asiakas: Se on täydellinen lentoyhtiö minulle, vahvistakaa se minun nimelläni. agentti: Lentolippunne on varattu. asiakas: Kiitos laajennetusta tuestanne. agentti: Kiitos, että valitsitte meidät.</w:t>
      </w:r>
    </w:p>
    <w:p>
      <w:r>
        <w:rPr>
          <w:b/>
        </w:rPr>
        <w:t xml:space="preserve">Tulos</w:t>
      </w:r>
    </w:p>
    <w:p>
      <w:r>
        <w:t xml:space="preserve">agentti: Löysin jatkolennon, jonka lennon numero on 1024 ja hinta 100 Hawaiian lentoyhtiöltä. Vahvistanko lentovarauksenne?</w:t>
      </w:r>
    </w:p>
    <w:p>
      <w:r>
        <w:rPr>
          <w:b/>
        </w:rPr>
        <w:t xml:space="preserve">Esimerkki 7.5825</w:t>
      </w:r>
    </w:p>
    <w:p>
      <w:r>
        <w:t xml:space="preserve">asiakas: Asiakas: Päivää. asiamies: Päivää, miten voin auttaa teitä? Tarvitsen apuanne lentolippujen varaamiseksi 18.11. ja 20.11. väliseksi ajaksi.  __ asiakas: Asiamies: Toki, lähtöpaikkakoodini on NC-CLT ja kohdekoodini on CA-SFO. asiamies: Kyllä: Asiakas: Olen pahoillani, valitettavasti näinä matkapäivinä ei ole lentoa. asiakas: Valitettavasti ei ole lentoa: Hyvä on. agentti: Asiakas: Saanko tietää nimenne? Toki, olen John Thomas. Kiitos. agentti: Thomas Thomas: Kiitos, hyvää päivänjatkoa.</w:t>
      </w:r>
    </w:p>
    <w:p>
      <w:r>
        <w:rPr>
          <w:b/>
        </w:rPr>
        <w:t xml:space="preserve">Tulos</w:t>
      </w:r>
    </w:p>
    <w:p>
      <w:r>
        <w:t xml:space="preserve">agentti: Saanko tietää lähtö- ja kohdelentokenttänne koodit?</w:t>
      </w:r>
    </w:p>
    <w:p>
      <w:r>
        <w:rPr>
          <w:b/>
        </w:rPr>
        <w:t xml:space="preserve">Esimerkki 7.5826</w:t>
      </w:r>
    </w:p>
    <w:p>
      <w:r>
        <w:t xml:space="preserve">asiakas: Agentti: Hei. Miten voin auttaa teitä tänään? Varasin lipun viime viikolla palvelustanne, mutta nyt serkkuni häitä on lykätty. Voisitteko muuttaa olemassa olevaa varaustani? asiamies: Totta kai, autan teitä siinä. Voisitteko antaa nimenne, jotta voimme tarkistaa edellisen varauksenne tilan? asiakas: Olen Susan Miller.  __ asiakas: Miller Miller: Okei, ei ongelmaa. Kiitos tiedoistanne: Kiitos, että lähestyitte meitä, hyvää päivänjatkoa.</w:t>
      </w:r>
    </w:p>
    <w:p>
      <w:r>
        <w:rPr>
          <w:b/>
        </w:rPr>
        <w:t xml:space="preserve">Tulos</w:t>
      </w:r>
    </w:p>
    <w:p>
      <w:r>
        <w:t xml:space="preserve">agentti: Susan, odota tarkistusta. Valitettavasti tiedoissamme ei ole varausta nimellänne.</w:t>
      </w:r>
    </w:p>
    <w:p>
      <w:r>
        <w:rPr>
          <w:b/>
        </w:rPr>
        <w:t xml:space="preserve">Esimerkki 7.5827</w:t>
      </w:r>
    </w:p>
    <w:p>
      <w:r>
        <w:t xml:space="preserve">asiakas: Asiakas: Hei, olen Mary Harris. agentti: Hei, miten voin auttaa teitä tänään? asiakas: Hei, olen Mary Harris: Asiamies: Haluan muuttaa varaustani, voitteko auttaa minua siinä? agentti: Haluan muuttaa varaustani: Totta kai, olen täällä auttamassa teitä.  __ agentti: Asiakas: Anteeksi, nimellänne ei löytynyt varausta. asiakas: Asiamies: Ei mitään ongelmaa, kiitos tiedoista. agentti: Ei mitään ongelmia, kiitos tiedoista: Asiakas: Kiitos, että valitsitte meidät.</w:t>
      </w:r>
    </w:p>
    <w:p>
      <w:r>
        <w:rPr>
          <w:b/>
        </w:rPr>
        <w:t xml:space="preserve">Tulos</w:t>
      </w:r>
    </w:p>
    <w:p>
      <w:r>
        <w:t xml:space="preserve">asiakas: Kiitos.</w:t>
      </w:r>
    </w:p>
    <w:p>
      <w:r>
        <w:rPr>
          <w:b/>
        </w:rPr>
        <w:t xml:space="preserve">Esimerkki 7.5828</w:t>
      </w:r>
    </w:p>
    <w:p>
      <w:r>
        <w:t xml:space="preserve">asiakas: Asiakas: Hei: Asiakas: Miten voin opastaa teitä tänään? asiakas: Olen Paul Martin: Agentti: Haluan varata lipun DTW:stä DTW:hen osallistuakseni seminaariin, voitteko auttaa minua? agentti: Voisitteko auttaa? Toki, autan teitä siinä. Voisitteko kertoa haluamanne matkapäivät? asiakas: Asiamies: Lähden 13.03. ja palaan 15.03. agentti: Mihin mennessä? Asiakas: Odottakaa hetki: Asiakas: Toki: Löysin teille lipun, jonka hinta on 200, lennon numero on 1004 ja jatkoyhteys on 1. asiakas: Jatkakaa varauksen tekemistä.  __ asiakas: Asiakas: Kiitos avusta: Kiitos, että tavoititte meidät.</w:t>
      </w:r>
    </w:p>
    <w:p>
      <w:r>
        <w:rPr>
          <w:b/>
        </w:rPr>
        <w:t xml:space="preserve">Tulos</w:t>
      </w:r>
    </w:p>
    <w:p>
      <w:r>
        <w:t xml:space="preserve">agentti: Onko se ok sinulle? Vahvistin lippunne onnistuneesti.</w:t>
      </w:r>
    </w:p>
    <w:p>
      <w:r>
        <w:rPr>
          <w:b/>
        </w:rPr>
        <w:t xml:space="preserve">Esimerkki 7.5829</w:t>
      </w:r>
    </w:p>
    <w:p>
      <w:r>
        <w:t xml:space="preserve">asiakas: Hei, nimeni on Paul Parker. asiamies: Hei. Miten voin palvella teitä? Paul Parker: Minun on varattava jatkolento Bostoniin. Voitteko auttaa minua siinä?  __ asiakas: Agentti: Haluaisin lähteä 13.12. ja palata 15.12: Asiakas: Onko teillä jokin jatkoyhteysrajoitus? Agentti: Kyllä, sen täytyy olla jatkolento. agentti: Kyllä, sen täytyy olla jatkolento. agentti: Kyllä, sen täytyy olla jatkolento: Saanko tietää lentokenttäkoodinne? asiakas: Agentti: Lähtöpaikkani on JFK ja määränpääni on BOS. agentti: Asiakas: Odottakaa hetki: Asiakas: Toki: Asiakas: Kiitos kärsivällisyydestänne. Löysimme Havaijin lennon, lennon numero:1006, jonka hinta on 100. Asiakas: Agentti: Hyvä on, voitte jatkaa varausta. agentti: Hyvä on: Lentolippunne on varattu. asiakas: Kiitos vastauksestanne. agentti: Kiitos, että valitsitte meidät.</w:t>
      </w:r>
    </w:p>
    <w:p>
      <w:r>
        <w:rPr>
          <w:b/>
        </w:rPr>
        <w:t xml:space="preserve">Tulos</w:t>
      </w:r>
    </w:p>
    <w:p>
      <w:r>
        <w:t xml:space="preserve">agentti: Saanko tietää matkapäivänne?</w:t>
      </w:r>
    </w:p>
    <w:p>
      <w:r>
        <w:rPr>
          <w:b/>
        </w:rPr>
        <w:t xml:space="preserve">Esimerkki 7.5830</w:t>
      </w:r>
    </w:p>
    <w:p>
      <w:r>
        <w:t xml:space="preserve">asiakas: Asiakas: Hei, olen Catherine Roberts. agentti: Hei, miten voin auttaa teitä tänään?  Asiamies: Aion osallistua ruokafestivaaleille New Yorkissa, joten auttakaa minua varaamaan lentolippu Chicagosta. asiamies: Voisitteko auttaa minua varaamaan lentolipun Chicagosta? Asiakas: Toki, saanko tietää matkakohteenne lentokenttäkoodit? asiakas: Voisitteko auttaa minua? Agentti: Lentokenttäkoodit ovat ORD-JFK: Asiakas: Milloin olette valmis matkustamaan? Asiamies: Matkustuspäivämäärät ovat 05/09 ja 05/11. Agentti: Matkustan mielelläni: Asiakas: Hyvä on, odottakaa hetki. asiakas: Arvoisa matkustaja, odottakaa hetki: Asiakas: Selvä: Kiitos odotuksesta, löysimme jatkolennon, jonka hinta on 100, lennon numerolla 1009. Jatkanko varausta JetBlue-lentoyhtiön kanssa? asiakas: Agentti: Voitte jatkaa varauksen tekemistä: Lippunne on varattu.  __ agentti: Kiitos yhteydenotosta.</w:t>
      </w:r>
    </w:p>
    <w:p>
      <w:r>
        <w:rPr>
          <w:b/>
        </w:rPr>
        <w:t xml:space="preserve">Tulos</w:t>
      </w:r>
    </w:p>
    <w:p>
      <w:r>
        <w:t xml:space="preserve">asiakas: Kiitos avusta.</w:t>
      </w:r>
    </w:p>
    <w:p>
      <w:r>
        <w:rPr>
          <w:b/>
        </w:rPr>
        <w:t xml:space="preserve">Esimerkki 7.5831</w:t>
      </w:r>
    </w:p>
    <w:p>
      <w:r>
        <w:t xml:space="preserve">asiakas: Hei. Olen Amanda Walker. asiamies: Päivää, Millaista apua odotatte meiltä? asiakas: Olen Amanda Walker: Asiamies: Varatkaa minulle lippu PHL:stä HOU:hun tapaamaan vanhoja ystäviäni. agentti: Asiakas: Totta kai, Voisitteko kertoa minulle matkapäivänne? asiakas: Voisitteko kertoa minulle matkustuspäivänne? Olen suunnitellut matkustavani 15.07. ja 17.07. päivä.  __ asiakas: Agentti: Minulle sopii mikä tahansa luokka: Asiakas: Tarvitsetteko mitään pillistä pysähdystä matkanne välissä? asiakas: Tarvitsetteko mitään pillistä pysähdystä matkan aikana? Agentti: Tarvitsen pysähdyksen: Asiakas: Okei, odottakaa hetki. annan etsiä teille lennon. asiakas: Asiamies: Hyvä on, odotan: Löysimme jatkolennon Frontier airlinesilla, lennon numero 1000 ja hinta 100. Jatkanko varauksen tekemistä? asiakas: Agentti: Hyvä on, varaa tämä lippu: Asiakas: Lippunne on varattu: Kiitos: Ilo on minun puolellani, toivottavasti viihdytte tällä lentoyhtiöllä.</w:t>
      </w:r>
    </w:p>
    <w:p>
      <w:r>
        <w:rPr>
          <w:b/>
        </w:rPr>
        <w:t xml:space="preserve">Tulos</w:t>
      </w:r>
    </w:p>
    <w:p>
      <w:r>
        <w:t xml:space="preserve">agentti: Minkä tyyppistä luokkaa haluatte matkallanne käyttää?</w:t>
      </w:r>
    </w:p>
    <w:p>
      <w:r>
        <w:rPr>
          <w:b/>
        </w:rPr>
        <w:t xml:space="preserve">Esimerkki 7.5832</w:t>
      </w:r>
    </w:p>
    <w:p>
      <w:r>
        <w:t xml:space="preserve">asiakas: Agentti: Hei,. Miten voin auttaa? Olen Jonathan Campbell: Campbell: Okei: Varatkaa lentolippu Denveriin kukkafestivaaleilla vierailua varten. agentti: Asiakas: Toki. Kertokaa minulle matkanne päivämäärät? asiakas: Asiamies: 25.04. ja 27.04. ovat matkapäiväni. asiamies: 25.04. ja 27.04: Ilmoittaisitteko lentokentän koodit? asiakas: LAX on lähtöpaikkani ja DEN on määränpääni.  __ asiakas: Agentti: Kyllä, kiitos: Matkalippunne Denveriin on varattu. asiakas: Kiitos, että varasitte lippuni. agentti: Kiitos.</w:t>
      </w:r>
    </w:p>
    <w:p>
      <w:r>
        <w:rPr>
          <w:b/>
        </w:rPr>
        <w:t xml:space="preserve">Tulos</w:t>
      </w:r>
    </w:p>
    <w:p>
      <w:r>
        <w:t xml:space="preserve">agentti: Lentolippu voidaan varata lentoyhteyksien 1 kanssa hintaan 100. Lentoyhtiö on Spirit, jonka lennon numero on 1019. Varaanko lipun?</w:t>
      </w:r>
    </w:p>
    <w:p>
      <w:r>
        <w:rPr>
          <w:b/>
        </w:rPr>
        <w:t xml:space="preserve">Esimerkki 7.5833</w:t>
      </w:r>
    </w:p>
    <w:p>
      <w:r>
        <w:t xml:space="preserve">asiakas: Agentti: Hei, miten voin auttaa? asiakas: Hei, olen Jennifer Lee: Voisitteko auttaa minua? asiamies: Haluaisin varata lipun siskoni vauvakutsuille: Asiakas: Toki, saanko tietää matkanne yksityiskohdat? asiakas: Denver, CO - DEN - määränpäälentoasemalle Washington DC - IAD . Matkapäiväni ovat 25.06.-27.06.27. Agentti: Matkan päivämäärä on 25.06: Kiitos, että odotitte. Lentoyhtiö: UA, lennon numero: 1011, hinta: 200. asiakas: ASIAKAS: OK,.  __ asiakas: Toki, aloitetaan. agentti: OK, tietonne on käsitelty. asiakas: Kiitos , että selvititte asian. agentti: Kiitos ja hyvää päivänjatkoa.</w:t>
      </w:r>
    </w:p>
    <w:p>
      <w:r>
        <w:rPr>
          <w:b/>
        </w:rPr>
        <w:t xml:space="preserve">Tulos</w:t>
      </w:r>
    </w:p>
    <w:p>
      <w:r>
        <w:t xml:space="preserve">agentti: Voinko jatkaa tätä lentoa?</w:t>
      </w:r>
    </w:p>
    <w:p>
      <w:r>
        <w:rPr>
          <w:b/>
        </w:rPr>
        <w:t xml:space="preserve">Esimerkki 7.5834</w:t>
      </w:r>
    </w:p>
    <w:p>
      <w:r>
        <w:t xml:space="preserve">asiakas: Agentti: Hei. Miten voin auttaa teitä? Catherine Smith tässä. Voitteko auttaa minua varaamaan lentoliput LGA:sta DTW:hen? agentti: Totta kai, olen täällä auttamassa teitä. Saanko tietää matkapäivänne? asiakas: Asiamies: Toki, matkapäiväni ovat 26.05.-28.05.05: Asiakas: Odottakaa hetki: Asiamies: Toki, odotan vastaustanne. agentti: Asiakas: AA-lentoyhtiö on saatavilla reitillenne lipun hinnalla 100, jatkanko varauksen tekemistä? Asiakas: Mihin hintaan? Jatkakaa varauksen tekemistä.  __ asiakas: Asiakas: Kiitos palvelustanne: Asiakas: Kiitos, että tavoititte meidät.</w:t>
      </w:r>
    </w:p>
    <w:p>
      <w:r>
        <w:rPr>
          <w:b/>
        </w:rPr>
        <w:t xml:space="preserve">Tulos</w:t>
      </w:r>
    </w:p>
    <w:p>
      <w:r>
        <w:t xml:space="preserve">agentti: Lento-1019.</w:t>
      </w:r>
    </w:p>
    <w:p>
      <w:r>
        <w:rPr>
          <w:b/>
        </w:rPr>
        <w:t xml:space="preserve">Esimerkki 7.5835</w:t>
      </w:r>
    </w:p>
    <w:p>
      <w:r>
        <w:t xml:space="preserve">asiakas: Hei.  __ asiakas: Asiamies: Varaa lippu Phoenix, AZ-PHX - Washington DC-IAD: Asiakas: Toki, kertokaa matkapäivänne. asiakas: Jatkakaa: Lähtöpäivä on 01/12 ja paluupäivä 01/14. agentti: Mihin matkustatte? Löysimme lennon, jossa on yksi jatkoyhteys ja hinta on 100 1016 lennosta. Jatkanko varauksen tekemistä? asiakas: Agentti: Varatkaa lento: Lippunne on vahvistettu UA airlinesin kanssa. asiakas: Kiitos: Saanko tietää nimenne? asiakas: Asiakas: Nimeni on Melissa Walker. asiamies: Nimeni on Melissa Walker: Melissa Walker: Kiitos: Kiitos.</w:t>
      </w:r>
    </w:p>
    <w:p>
      <w:r>
        <w:rPr>
          <w:b/>
        </w:rPr>
        <w:t xml:space="preserve">Tulos</w:t>
      </w:r>
    </w:p>
    <w:p>
      <w:r>
        <w:t xml:space="preserve">agentti: Päivää, miten voin auttaa teitä?</w:t>
      </w:r>
    </w:p>
    <w:p>
      <w:r>
        <w:rPr>
          <w:b/>
        </w:rPr>
        <w:t xml:space="preserve">Esimerkki 7.5836</w:t>
      </w:r>
    </w:p>
    <w:p>
      <w:r>
        <w:t xml:space="preserve">asiakas: Agentti: Hei.  __ agentti: Miten voin auttaa? asiakas: Agentti: Voitteko auttaa minua varaamaan lentolippuni EWR:stä PHL:ään? asiamies: Voitteko auttaa minua varaamaan lentolippuni EWR:stä PHL:ään? Asiakas: Toki, saanko tietää matkapäivänne, kiitos: Asiamies: Matkapäiväni ovat 21.10.-23.10. agentti: Asiakas: Onko teillä mitään tarkempia tietoja? Asiamies: Haluaisin jatkolennon: Asiakas: Hyvä on, odottakaa hetki. asiakas: Ei, kiitos: Asiakas: Hyvä on: AA airlines tarjoaa teille jatkolennon turistiluokassa, jatkanko? asiakas: Agentti: Voitte jatkaa: Asiakas: Teidän lippunne on varattu lennolle 1011. Asiakas: Kiitos: Asiakas: Kiitos, että valitsitte meidät, hyvää päivänjatkoa.</w:t>
      </w:r>
    </w:p>
    <w:p>
      <w:r>
        <w:rPr>
          <w:b/>
        </w:rPr>
        <w:t xml:space="preserve">Tulos</w:t>
      </w:r>
    </w:p>
    <w:p>
      <w:r>
        <w:t xml:space="preserve">asiakas: Elizabeth Lopez.</w:t>
      </w:r>
    </w:p>
    <w:p>
      <w:r>
        <w:rPr>
          <w:b/>
        </w:rPr>
        <w:t xml:space="preserve">Esimerkki 7.5837</w:t>
      </w:r>
    </w:p>
    <w:p>
      <w:r>
        <w:t xml:space="preserve">asiakas: Asiakas: Hei. asiamies: Hei, miten voin olla palveluksessanne tänään? asiakas: Hei:  Asiakas: Minun täytyy peruuttaa varaukseni asiakastapaamista varten, mutta sain äkillisen puhelun ystävältäni, että yksi ystäväni joutui onnettomuuteen, joten minun täytyy peruuttaa varaukseni. Voitteko auttaa minua? Asiakas: Saanko tietää nimenne, jotta voin tarkistaa varauksenne tilan? asiakas: Saanko kysyä nimenne? Jonathan Adams.  __ asiakas: Asiamies: Kyllä, kiitos: Asiakas: Anteeksi, portaalissamme ei ole varausta, joka vastaa nimeänne. asiakas: Asiamies: Ei se mitään, kiitos tarkistuksesta. agentti: Asiakas: Kiitos, että tavoititte meidät.</w:t>
      </w:r>
    </w:p>
    <w:p>
      <w:r>
        <w:rPr>
          <w:b/>
        </w:rPr>
        <w:t xml:space="preserve">Tulos</w:t>
      </w:r>
    </w:p>
    <w:p>
      <w:r>
        <w:t xml:space="preserve">agentti: Kiitos. Olkaa hyvä ja pysykää hetki verkossa, tarkistan varauksenne tilan ja ilmoitan teille.</w:t>
      </w:r>
    </w:p>
    <w:p>
      <w:r>
        <w:rPr>
          <w:b/>
        </w:rPr>
        <w:t xml:space="preserve">Esimerkki 7.5838</w:t>
      </w:r>
    </w:p>
    <w:p>
      <w:r>
        <w:t xml:space="preserve">asiakas: Asiakas: Hei: Asiakas: Sarah Hill täällä. asiamies: Miten voin auttaa? asiakas: Sarah Hill täällä: Asiakas: Voisitteko varata lippuni suoralle lennolle? asiamies: Voisitteko varata lippuni suoralle lennolle? Totta kai, olen täällä auttamassa teitä. Saanko tietää matkapäivänne? asiakas: Asiamies: Matkapäiväni ovat 3. toukokuuta ja 5. toukokuuta. asiamies: Minulla on matkapäiviä: Saanko tietää lentokenttäkoodinne?  __ agentti: Asiakas: Tarvitsetteko mitään pysähdyspaikkaa? Agentti: Mihin aikaan teillä on asiaa? Asiakas: Sarah Hill, reitillänne ei ole saatavilla lentoja. asiakas: Ei ole saatavilla lentoja: Kiitos: Asiakas: Kiitos, että tavoititte meidät.</w:t>
      </w:r>
    </w:p>
    <w:p>
      <w:r>
        <w:rPr>
          <w:b/>
        </w:rPr>
        <w:t xml:space="preserve">Tulos</w:t>
      </w:r>
    </w:p>
    <w:p>
      <w:r>
        <w:t xml:space="preserve">asiakas: DFW ja LGA.</w:t>
      </w:r>
    </w:p>
    <w:p>
      <w:r>
        <w:rPr>
          <w:b/>
        </w:rPr>
        <w:t xml:space="preserve">Esimerkki 7.5839</w:t>
      </w:r>
    </w:p>
    <w:p>
      <w:r>
        <w:t xml:space="preserve">asiakas: Asiakas: Päivää. asiamies: Päivää, miten voin auttaa teitä tänään? asiakas: Päivää: Agentti: Voitteko peruuttaa olemassa olevan varaukseni, koska suunnitelmani lähteä lomamatkalle peruuntui: Asiakas: Toki, saanko tietää nimenne? asiak: Asiakas: Olen Rachel Jones: Jones Jones: Okei, odottakaa.  __ agentti: Asiakas: Kiitos, että odotitte: Asiakas: Okei: Löysimme varauksen nimellänne ja se on peruutettu onnistuneesti. asiakas: Asiakas: Kiitos: Asiakas: Kiitos, että valitsitte meidät.</w:t>
      </w:r>
    </w:p>
    <w:p>
      <w:r>
        <w:rPr>
          <w:b/>
        </w:rPr>
        <w:t xml:space="preserve">Tulos</w:t>
      </w:r>
    </w:p>
    <w:p>
      <w:r>
        <w:t xml:space="preserve">asiakas: Asiakas: Toki.</w:t>
      </w:r>
    </w:p>
    <w:p>
      <w:r>
        <w:rPr>
          <w:b/>
        </w:rPr>
        <w:t xml:space="preserve">Esimerkki 7.5840</w:t>
      </w:r>
    </w:p>
    <w:p>
      <w:r>
        <w:t xml:space="preserve">asiakas: Agentti: Hei. Miten voin auttaa teitä? Agentti: Voitteko auttaa minua varaamaan lentolippua LAX:sta DEN:iin: Totta kai, olemme täällä auttamassa teitä. Saanko tietää matkapäivänne? asiakas: Agentti: Okei, voisitteko auttaa minua varaamaan lipun päivämäärille 1. toukokuuta ja 3. toukokuuta? agentti: Voisitteko auttaa minua varaamaan lipun päivämäärille 1. toukokuuta ja 3. toukokuuta: Asiakas: Tarvitsetteko taukoa? Voitteko varata jatkolennon? asiamies: Voisitteko varata jatkolennon?  Asiakas: Onko matkalla muita vaatimuksia, jotta voin löytää sopivan lennon matkallesi? Asiakas: Onko sinulla muita vaatimuksia, jotka on täytettävä, jotta voin löytää sopivan lennon matkallesi? Asiamies: Selvä, tarkistakaa lento, joka lähtee iltapäivällä. agentti: Selvä, tarkistakaa lento, joka lähtee iltapäivällä: Asiakas: Saanko tietää nimenne? Asiakas: Nimeni on Emily Taylor: Asiakas: Olkaa hyvä ja odottakaa hetki, sillä voin tarkistaa parhaan lentoyhtiön lennon matkaanne varten. asiakas: Olkaa hyvä ja odottakaa hetki: Asiakas: Hyvä on, odotan vastaustanne.  __ asiakas: Asiakas: Se on ok, kiitos avustanne. agentti: Asiakas: Kiitos, että tavoititte meidät.</w:t>
      </w:r>
    </w:p>
    <w:p>
      <w:r>
        <w:rPr>
          <w:b/>
        </w:rPr>
        <w:t xml:space="preserve">Tulos</w:t>
      </w:r>
    </w:p>
    <w:p>
      <w:r>
        <w:t xml:space="preserve">agentti:  Emme voi tarjota lentoa matkareittisi välillä, koska kohdelentoasemalla on tehty teknisiä parannuksia.</w:t>
      </w:r>
    </w:p>
    <w:p>
      <w:r>
        <w:rPr>
          <w:b/>
        </w:rPr>
        <w:t xml:space="preserve">Esimerkki 7.5841</w:t>
      </w:r>
    </w:p>
    <w:p>
      <w:r>
        <w:t xml:space="preserve">asiakas: Asiakas: Päivää, olen Gregory Moore. asiamies: Päivää, miten voin auttaa teitä tänään? asiakas: Olen Gregory Moore: Haluaisin matkustaa PHL:stä ORD:hen. Voisitteko auttaa minua varaamaan lipun? asiamies: Voisitteko auttaa minua varaamaan lipun? Asiakas: Toki, kertokaa suunnitellut matkanne päivämäärät? asiak: Asiamies: Suunnitellut matkapäiväni ovat 27.10.-29.10. agentti: Asiakas: Okei, onko muita vaatimuksia, jotka on täytettävä? Asiakas: Minkälainen matkustus on? Asiakas: Tarvitsen jatkolennon: Asiakas: Hyvä on, odottakaa hetki. asiakas: Jos haluatte, että lentoyhtiö on valmis, pyydän teitä odottamaan hetken: Asiakas: Selvä: Lento 1012, lentoyhtiö AA, hinta 100 ja yhteys 1 vastaa pyytämiänne tietoja.  __ agentti: Asiakas: Okei, lippunne on käsitelty. Asiakas: Asiakkaan nimi: Okei, lippunne on käsitelty: Kiitos: Kiitos, että tavoititte meidät.</w:t>
      </w:r>
    </w:p>
    <w:p>
      <w:r>
        <w:rPr>
          <w:b/>
        </w:rPr>
        <w:t xml:space="preserve">Tulos</w:t>
      </w:r>
    </w:p>
    <w:p>
      <w:r>
        <w:t xml:space="preserve">asiakas: Voit jatkaa.</w:t>
      </w:r>
    </w:p>
    <w:p>
      <w:r>
        <w:rPr>
          <w:b/>
        </w:rPr>
        <w:t xml:space="preserve">Esimerkki 7.5842</w:t>
      </w:r>
    </w:p>
    <w:p>
      <w:r>
        <w:t xml:space="preserve">asiakas: Asiakas: Hei. asiamies: Päivää, miten voin auttaa? asiakas: Hei: Asiakas: Auttakaa minua muuttamaan äskettäinen varaukseni. agentti: Auttakaa minua muuttamaan äskettäinen varaukseni: Totta kai, autamme teitä mielellämme. Voisitteko kertoa minulle hyvän nimenne?  __ agentti: Asiakas: Olen pahoillani, tiedoissamme ei ole aktiivista varausta nimellänne. asiakas: Agentti: Kiitos tiedoistanne: Asiakas: Kiitos, että otitte meihin yhteyttä.</w:t>
      </w:r>
    </w:p>
    <w:p>
      <w:r>
        <w:rPr>
          <w:b/>
        </w:rPr>
        <w:t xml:space="preserve">Tulos</w:t>
      </w:r>
    </w:p>
    <w:p>
      <w:r>
        <w:t xml:space="preserve">asiakas: Paul Collins.</w:t>
      </w:r>
    </w:p>
    <w:p>
      <w:r>
        <w:rPr>
          <w:b/>
        </w:rPr>
        <w:t xml:space="preserve">Esimerkki 7.5843</w:t>
      </w:r>
    </w:p>
    <w:p>
      <w:r>
        <w:t xml:space="preserve">asiakas: Agentti: Hei. Miten voin auttaa teitä tänään? Asiakas: Voitteko auttaa minua varaamaan lentoliput Washington DCA:sta Austiniin AUS:iin? asiamies: Voisitteko auttaa minua varaamaan lentoliput Washington DCA:sta Austin AUS:iin? Totta kai, autan teitä mielelläni. Voisitteko antaa haluamanne matkustuspäivämäärät? asiakas: Asiamies: Minun matkapäiväni ovat 08.2.-10.2: Asiakas: Sopiiko teille jatkolento? Agentti: Tarvitsen välilaskun matkan välissä: Kenen nimissä minun on varattava lentolippu? asiakas: Kenen nimissä minun on varattava lentolippu? Asiamies: Nimeni on James Adams: Adams Adams: Onko teillä muita toiveita?  __ agentti: Asiakas: Olkaa hyvä ja odottakaa hetki, niin tarkistetaan lennot. asiakas: Asiakas: Toki: Southwest airlinesin tarjoaman lennon, jossa on 1 jatkoyhteys ja jonka hinta turistiluokassa on 200, olen löytänyt tietojesi perusteella. Käykö tämä lento teille? asiakas: - Ei, ei, ei, ei, ei, ei, ei, ei, ei, ei, ei, ei: Agentti: Kyllä, voitte jatkaa varauksen tekemistä: Asiakas: Okei, lippunne on vahvistettu lennolle numero 1019. Asiakas: Asiamies: Kiitos avusta: Kiitos, että tavoititte meidät, hyvää matkaa.</w:t>
      </w:r>
    </w:p>
    <w:p>
      <w:r>
        <w:rPr>
          <w:b/>
        </w:rPr>
        <w:t xml:space="preserve">Tulos</w:t>
      </w:r>
    </w:p>
    <w:p>
      <w:r>
        <w:t xml:space="preserve">asiakas: Ei.</w:t>
      </w:r>
    </w:p>
    <w:p>
      <w:r>
        <w:rPr>
          <w:b/>
        </w:rPr>
        <w:t xml:space="preserve">Esimerkki 7.5844</w:t>
      </w:r>
    </w:p>
    <w:p>
      <w:r>
        <w:t xml:space="preserve">asiakas: Miten voin parhaiten auttaa teitä nyt?  __ agentti: Asiakas: Mainitsisitteko ystävällisesti matkapäivänne? asiakas: Asiamies: Matkapäiväni ovat 5.1.-7.1. agentti: Matkustan 5.1: Asiakas: Tarvitsetteko taukoa matkan välissä? Asiakas: Tarvitsetteko taukoa matkan välissä? Agentti: Tarvitsen yhden vaihdon: Asiakas: Saanko tietää nimenne? Lisa Smith: Onko matkallanne muita erittelyjä? asiakas: Agentti: Ei: Asiakas: Kiitos, että kerroitte tietonne, emme voi tarjota lentoa matkareittinne välille. asiakas: Kiitos, että kerroitte tietonne, emme voi tarjota lentoa matkareittinne välille. asiakas: Kiitos, että kerroitte tietonne, emme voi tarjota lentoa matkareittinne välille: Agentti: Ei ongelmia, kiitos: Kiitos, että tavoititte meidät.</w:t>
      </w:r>
    </w:p>
    <w:p>
      <w:r>
        <w:rPr>
          <w:b/>
        </w:rPr>
        <w:t xml:space="preserve">Tulos</w:t>
      </w:r>
    </w:p>
    <w:p>
      <w:r>
        <w:t xml:space="preserve">asiakas: BOS:sta PHL:ään?</w:t>
      </w:r>
    </w:p>
    <w:p>
      <w:r>
        <w:rPr>
          <w:b/>
        </w:rPr>
        <w:t xml:space="preserve">Esimerkki 7.5845</w:t>
      </w:r>
    </w:p>
    <w:p>
      <w:r>
        <w:t xml:space="preserve">asiakas: Miten voin auttaa teitä?  __ agentti: Asiakas: Toki, saanko tietää nimenne, jotta voisin jatkaa? Asiakas: Nimeni on Donna Adams: Asiakas: Meidän on valitettavasti ilmoitettava teille, että nimestänne ei ole löytynyt aktiivista varausta, jota voisimme muuttaa. asiakas: Asiamies: Ei mitään ongelmaa, kiitos: Asiakas: Kiitos, että otitte meihin yhteyttä.</w:t>
      </w:r>
    </w:p>
    <w:p>
      <w:r>
        <w:rPr>
          <w:b/>
        </w:rPr>
        <w:t xml:space="preserve">Tulos</w:t>
      </w:r>
    </w:p>
    <w:p>
      <w:r>
        <w:t xml:space="preserve">asiakas: Voisitteko muuttaa olemassa olevaa varaustani tenttieni lykkäämisen vuoksi?</w:t>
      </w:r>
    </w:p>
    <w:p>
      <w:r>
        <w:rPr>
          <w:b/>
        </w:rPr>
        <w:t xml:space="preserve">Esimerkki 7.5846</w:t>
      </w:r>
    </w:p>
    <w:p>
      <w:r>
        <w:t xml:space="preserve">asiakas: Asiakas: Päivää. asiamies: Päivää, miten voin palvella teitä? asiakas: Päivää: Thomas. Tarvitsen lentolippua kotikaupunkiini Chicagoon, voitteko auttaa minua varaamaan lentolippua Washingtonista? agentti: Asiakas: Toki, voisitteko kertoa lentokenttäkoodinne: Kiitos. Suositeltavat lentokenttäkoodit ovat DCA ja ORD. agentti: Milloin aiotte matkustaa?  __ agentti: Asiakas: Tarvitsetteko lomamatkan? Agentti: Kyllä, tarvitsen yhden pysähdyksen. agentti: Kiitos, että kerroitte tietonne. Reitiltänne ei löydy lentoja. asiakas: Agentti: Ei se mitään, kiitos, että etsitte lennon. agentti: Ei se mitään, kiitos, että etsitte lennon. agentti: Asiakas: Kiitos, että valitsitte meidät: Olkaa hyvä.</w:t>
      </w:r>
    </w:p>
    <w:p>
      <w:r>
        <w:rPr>
          <w:b/>
        </w:rPr>
        <w:t xml:space="preserve">Tulos</w:t>
      </w:r>
    </w:p>
    <w:p>
      <w:r>
        <w:t xml:space="preserve">asiakas: Matkapäivät ovat 12/10 ja 12/12.</w:t>
      </w:r>
    </w:p>
    <w:p>
      <w:r>
        <w:rPr>
          <w:b/>
        </w:rPr>
        <w:t xml:space="preserve">Esimerkki 7.5847</w:t>
      </w:r>
    </w:p>
    <w:p>
      <w:r>
        <w:t xml:space="preserve">asiakas: Asiakas: Hei, olen Sharon Mitchell. asiamies: Hei, miten saan puhutella teitä? asiakas: Hei, olen Sharon Mitchell: Agentti: Olen suunnitellut tapaavani ystäväni hänen syntymäpäivänään: Asiakas: Toki, tarvitsetteko mitään yhteyksiä tässä välissä? Asiakas: Kyllä: Agentti: Kyllä, tarvitsen jatkoyhteyden: Milloin haluaisitte palata?  __ agentti: Asiakas: Voisitteko antaa minulle lentokenttäkoodinne? asiakas: Lähteeni on San Francisco, CA - SFO. Määränpääni on Minneapolis &amp; St. Paul, MN - MSP. agentti: Kiitos, että annoitte tietonne. Tällä hetkellä ei ole saatavilla lentoja. asiakas: Kiitos tietojen antamisesta. asiamies: Kiitos, että valitsitte meidät.</w:t>
      </w:r>
    </w:p>
    <w:p>
      <w:r>
        <w:rPr>
          <w:b/>
        </w:rPr>
        <w:t xml:space="preserve">Tulos</w:t>
      </w:r>
    </w:p>
    <w:p>
      <w:r>
        <w:t xml:space="preserve">asiakas: Asiakas: Aion palata 01/16.</w:t>
      </w:r>
    </w:p>
    <w:p>
      <w:r>
        <w:rPr>
          <w:b/>
        </w:rPr>
        <w:t xml:space="preserve">Esimerkki 7.5848</w:t>
      </w:r>
    </w:p>
    <w:p>
      <w:r>
        <w:t xml:space="preserve">asiakas: Hei.  __ asiakas: Agentti: Haluaisin peruuttaa äskettäisen varaukseni, koska matkani päivämääriä on siirretty: Voin auttaa teitä siinä. Saanko tietää hyvän nimenne? asiakas: Anna Rodriguez: Asiakas: Okei, odottakaa hetki: Asiakas: Toki: Anna Rodriguez, nimellänne ei löydy aktiivista varausta, jonka voisi peruuttaa. asiakas: Agentti: Ei se mitään, kiitos kun tarkistitte: Kiitos, että valitsitte meidät.</w:t>
      </w:r>
    </w:p>
    <w:p>
      <w:r>
        <w:rPr>
          <w:b/>
        </w:rPr>
        <w:t xml:space="preserve">Tulos</w:t>
      </w:r>
    </w:p>
    <w:p>
      <w:r>
        <w:t xml:space="preserve">agentti: Päivää, miten voin auttaa teitä?</w:t>
      </w:r>
    </w:p>
    <w:p>
      <w:r>
        <w:rPr>
          <w:b/>
        </w:rPr>
        <w:t xml:space="preserve">Esimerkki 7.5849</w:t>
      </w:r>
    </w:p>
    <w:p>
      <w:r>
        <w:t xml:space="preserve">asiakas: Asiakas: Päivää. asiamies: Päivää, miten voin opastaa teitä tänään? asiakas: Päivää: ATL-DCA-lentolipun varaamisessa?  __ asiakas: Asiamies: Matkapäiväni ovat 23.-25. kesäkuuta: Asiakas: Onko teillä luokkatoivomuksia? Agentti: Minulle sopii mikä tahansa luokka: Tarvitsetteko liityntäliikenteen rajoituksen? asiakas: Tarvitsetteko liityntäliikenteen rajoituksen? Agentti: Minulle kelpaa yksi välilasku. asiamies: Minulle kelpaa yksi välilasku: Asiakas: Saanko tietää nimenne? Richard Martinez: Delta Airline, jonka hinta on 700 ja lennon numero on 1013, jossa on jatkolento. Jatkanko varauksen tekemistä? asiakas: Asiakas: Voitte jatkaa varausta: Varaus on tehty. asiakas: Kiitos avusta. agentti: Kiitos, että valitsitte meidät.</w:t>
      </w:r>
    </w:p>
    <w:p>
      <w:r>
        <w:rPr>
          <w:b/>
        </w:rPr>
        <w:t xml:space="preserve">Tulos</w:t>
      </w:r>
    </w:p>
    <w:p>
      <w:r>
        <w:t xml:space="preserve">agentti: Voisitteko kertoa matkapäivänne?</w:t>
      </w:r>
    </w:p>
    <w:p>
      <w:r>
        <w:rPr>
          <w:b/>
        </w:rPr>
        <w:t xml:space="preserve">Esimerkki 7.5850</w:t>
      </w:r>
    </w:p>
    <w:p>
      <w:r>
        <w:t xml:space="preserve">asiakas: Hei,...  __ asiakas: Olen Robert Brown. Haluan osallistua Sundance-elokuvafestivaaleille Phoenixissa, PHX:ssä. Voisitteko varata lentoliput ATL:stä? agentti: Asiakas: Totta kai, saanko tietää matkapäivänne? Asiakas: Voisitteko kertoa minulle matkapäivänne? Matkapäiväni ovat, lähtö 24.12. ja saapuminen 26.12. agentti: Asiakas: Onko teillä mitään vaatimuksia? Asiakas: Tarvitsen jatkolennon: Havaijin lentoyhtiön lento, jossa on 1 jatkoyhteys ja hinta on 200 turistiluokassa. Jatkanko matkaa? asiakas: Asiakas: Hyvä on, jatka: Asiakas: Lippunne on varattu lennon numerolla 1026. Asiakas: Kiitos avusta. agentti: Kiitos, että tavoititte meidät.</w:t>
      </w:r>
    </w:p>
    <w:p>
      <w:r>
        <w:rPr>
          <w:b/>
        </w:rPr>
        <w:t xml:space="preserve">Tulos</w:t>
      </w:r>
    </w:p>
    <w:p>
      <w:r>
        <w:t xml:space="preserve">agentti: Päivää, miten voin auttaa?</w:t>
      </w:r>
    </w:p>
    <w:p>
      <w:r>
        <w:rPr>
          <w:b/>
        </w:rPr>
        <w:t xml:space="preserve">Esimerkki 7.5851</w:t>
      </w:r>
    </w:p>
    <w:p>
      <w:r>
        <w:t xml:space="preserve">asiakas: Asiakas: Hei, olen Katherine Adams. agentti: Hei. Miten voin olla avuksi? asiakas: Aion peruuttaa varaukseni huonon sään vuoksi kotipaikkakunnallani. Voitteko auttaa minua siinä? asiamies: Toki, odottakaa hetki. asiakas: Asiakas: Toki: Kiitos ajastanne, emme löytäneet yhtään varausta tällä nimellä.  __ agentti: Kiitos, että lähestyitte meitä.</w:t>
      </w:r>
    </w:p>
    <w:p>
      <w:r>
        <w:rPr>
          <w:b/>
        </w:rPr>
        <w:t xml:space="preserve">Tulos</w:t>
      </w:r>
    </w:p>
    <w:p>
      <w:r>
        <w:t xml:space="preserve">asiakas: Kiitos vastauksestasi.</w:t>
      </w:r>
    </w:p>
    <w:p>
      <w:r>
        <w:rPr>
          <w:b/>
        </w:rPr>
        <w:t xml:space="preserve">Esimerkki 7.5852</w:t>
      </w:r>
    </w:p>
    <w:p>
      <w:r>
        <w:t xml:space="preserve">asiakas: Asiakas: Hei. asiamies: Päivää, miten voin auttaa? asiakas: Hei: Asiakas: Voitteko auttaa minua lipun varaamisessa? agentti: Voitteko auttaa minua lipun varaamisessa? Voin auttaa teitä siinä. Ennen kuin jatkamme, voinko tietää nimenne? asiakas: Lähtevän lentoaseman koodini on IAH ja määränpääni lentoaseman koodi on SEA. Matkapäiväni ovat 31.01. ja 02.02. välisenä aikana. asiamies: Asiakas: Hyvä on, voinko tietää nimenne jatkoa varten?  __ agentti: Andrew, lento 1018 on matkalla määränpäähäsi. Tarvitsetteko jotain muuta? Asiakas: Agentti: Saanko tietää lennon jatkoyhteyden? Toki, edellä mainitulle lennolle on vain 1 yhteysraja. asiakas: Jatkakaa lipun varaamista. asiamies: Andrew, lippusi on vahvistettu. Toivottavasti sinulla on hyvä matka. asiakas: Kiitos.</w:t>
      </w:r>
    </w:p>
    <w:p>
      <w:r>
        <w:rPr>
          <w:b/>
        </w:rPr>
        <w:t xml:space="preserve">Tulos</w:t>
      </w:r>
    </w:p>
    <w:p>
      <w:r>
        <w:t xml:space="preserve">asiakas: Thomas.</w:t>
      </w:r>
    </w:p>
    <w:p>
      <w:r>
        <w:rPr>
          <w:b/>
        </w:rPr>
        <w:t xml:space="preserve">Esimerkki 7.5853</w:t>
      </w:r>
    </w:p>
    <w:p>
      <w:r>
        <w:t xml:space="preserve">asiakas: Asiakas: Hei, olen Carol Hill. agentti: Hei, miten voin auttaa teitä tänään? asiakas: Hei, olen Carol Hill: Asiamies: Haluan osallistua Austinissa sijaitsevan korkeakouluni seminaariin, joten voisitteko tarjota minulle lentolippua 21.4: Asiakas: Toki, lähettäisittekö lähtö- ja kohdelentokentän koodit? asiakas: Kyllä, kiitos: Agentti: Lähde- ja kohdelentokenttäkoodini ovat FL-MCO:sta TX-AUS:iin: Asiakas: Milloin haluatte palata? Haluaisin palata 23.04.  __ asiakas: Asiamies: Ei ongelmaa, kiitos: Asiakas: Kiitos, että valitsitte meidät.</w:t>
      </w:r>
    </w:p>
    <w:p>
      <w:r>
        <w:rPr>
          <w:b/>
        </w:rPr>
        <w:t xml:space="preserve">Tulos</w:t>
      </w:r>
    </w:p>
    <w:p>
      <w:r>
        <w:t xml:space="preserve">agentti: Agentti: Valitettavasti lentoja ei ole saatavilla pyyntöönne.</w:t>
      </w:r>
    </w:p>
    <w:p>
      <w:r>
        <w:rPr>
          <w:b/>
        </w:rPr>
        <w:t xml:space="preserve">Esimerkki 7.5854</w:t>
      </w:r>
    </w:p>
    <w:p>
      <w:r>
        <w:t xml:space="preserve">asiakas: Hei.  __ asiakas: Asiakas: Miten voin auttaa teitä? Agentti: Liikekokoukseni on peruttu, voisitteko auttaa minua äskeisen varaukseni peruuttamisessa? agentti: Voisitteko auttaa minua peruuttamaan äskeisen varaukseni? Asiakas: Odottakaa hetki: Asiakas: Toki, kaikessa rauhassa: Asiakas: Olen pahoillani, teidän tietojenne perusteella ei löytynyt varausta. asiakas: Olen pahoillani: Asiakas: Ei se mitään, ei ongelmia. Joka tapauksessa, kiitos tiedoista. agentti: Asiakas: Olkaa hyvä.</w:t>
      </w:r>
    </w:p>
    <w:p>
      <w:r>
        <w:rPr>
          <w:b/>
        </w:rPr>
        <w:t xml:space="preserve">Tulos</w:t>
      </w:r>
    </w:p>
    <w:p>
      <w:r>
        <w:t xml:space="preserve">agentti: Hei.</w:t>
      </w:r>
    </w:p>
    <w:p>
      <w:r>
        <w:rPr>
          <w:b/>
        </w:rPr>
        <w:t xml:space="preserve">Esimerkki 7.5855</w:t>
      </w:r>
    </w:p>
    <w:p>
      <w:r>
        <w:t xml:space="preserve">asiakas: Asiakas: Hei: Asiakas: Joshua Perez. asiamies: Joshua Perez: Asiakas: Joshua Perez, miten voin auttaa teitä? asiakas: Joshua Perez: Asiamies: Aion tavata ystäväni Houstonissa, auttaisitteko minua lentolippujen ostamisessa PHL:stä HOU:hun? asiamies: Aion tavata ystäväni Houstonissa: Totta kai, ilmoittakaa matkasuunnitelmanne päivämäärät.  __ agentti: Asiakas: Onko teillä mitään tarkennuksia? Agentti: Varmistakaa, että lähtöaikani on oltava iltapäivällä. agentti: Tarkistakaa, että lähtöaikani on iltapäivällä: Asiakas: Onko teillä muita toivomuksia? asiakas: Asiamies: Tarvitsen lennon, jossa on vain yksi jatkoyhteys. asiamies: Jos haluatte, että lennän yhdellä lennolla: Asiakas: Antakaa minulle hetki aikaa tarkistaa käytettävissä olevat lennot. asiakas: Jos haluatte, että lennon numero on yksi: Asiamies: Hyvä on, odotan vastaustanne. agentti: Hyvä on: Asiakas: Olen pahoillani, reitillänne ei ole saatavilla lentoja. asiakas: Olen pahoillani, reitillenne ei ole saatavilla lentoja: Selvä, ei haittaa. Kiitos tiedoistanne. asiamies: Asiakas: Kiitos, että tavoititte meidät.</w:t>
      </w:r>
    </w:p>
    <w:p>
      <w:r>
        <w:rPr>
          <w:b/>
        </w:rPr>
        <w:t xml:space="preserve">Tulos</w:t>
      </w:r>
    </w:p>
    <w:p>
      <w:r>
        <w:t xml:space="preserve">asiakas: Syyskuun 01. ja 03. syyskuuta.</w:t>
      </w:r>
    </w:p>
    <w:p>
      <w:r>
        <w:rPr>
          <w:b/>
        </w:rPr>
        <w:t xml:space="preserve">Esimerkki 7.5856</w:t>
      </w:r>
    </w:p>
    <w:p>
      <w:r>
        <w:t xml:space="preserve">asiakas: Hei. Olen George Thomas. Miten voin auttaa? Asiamies: Voitteko auttaa minua varaamaan lennon SFO:sta AUS:iin, koska minulla on liiketapaaminen, johon osallistun: Totta kai, autamme teitä mielellämme. Milloin aiotte tehdä matkanne? asiakas: Asiamies: Matkapäiväni ovat 1.10.-3.10. agentti: Matkan ajankohdat ovat 1.10: Asiakas: Haluatteko tehdä välilaskuja matkan aikana? Asiamies: Tarvitsen jatkolennon: Onko muita vaatimuksia? asiakas: Asiamies: Paluuaikani tulisi olla aamulla. asiamies: Mihin aikaan? AA-lentoyhtiön jatkolento löytyy turistiluokassa ja lennon numero on 1011. Varaanko lennon?  __ agentti: Asiakas: Kyllä: Voitte varata sen. agentti: Okei, lippunne on varattu. asiakas: Kiitos: Asiakas: Kiitos, että tavoititte meidät.</w:t>
      </w:r>
    </w:p>
    <w:p>
      <w:r>
        <w:rPr>
          <w:b/>
        </w:rPr>
        <w:t xml:space="preserve">Tulos</w:t>
      </w:r>
    </w:p>
    <w:p>
      <w:r>
        <w:t xml:space="preserve">asiakas: Onko palautusaika aamulla?</w:t>
      </w:r>
    </w:p>
    <w:p>
      <w:r>
        <w:rPr>
          <w:b/>
        </w:rPr>
        <w:t xml:space="preserve">Esimerkki 7.5857</w:t>
      </w:r>
    </w:p>
    <w:p>
      <w:r>
        <w:t xml:space="preserve">asiakas: Asiakas: Hei: Agentti: Aion osallistua seminaariin Denverissä, voisitteko auttaa minua varauksen tekemisessä: Totta kai, autan teitä varauksen tekemisessä. Kertokaa minulle lähtö- ja kohdelentokentän koodit? asiakas: Asiamies: Minun lentokenttäkoodini ovat IAD:stä DEN:hen: Ilmoittakaa, milloin aiotte matkustaa? asiakas: Asiamies: Matkapäiväni ovat 24. kesäkuuta ja 26. kesäkuuta. agentti: Asiakas: Haluatteko jatkolennon matkallenne? Agentti: Kyllä, tarvitsen jatkolennon. agentti: Kyllä, tarvitsen jatkolennon: Onko muita varaukseen liittyviä mieltymyksiä?  __ agentti: Asiakas: Saanko tietää hyvän nimenne? Olen Helen Green: Asiakas: Kiitos tiedoista, valitettavasti annetuilla matkatiedoillanne ei ole saatavilla lentoa. asiakas: Asiakas: Selvä, ei ongelmaa. Kiitos vastauksestanne. agentti: Asiakas: Kiitos, että vierailitte luonamme, toivottavasti näemme teidät uudelleen.</w:t>
      </w:r>
    </w:p>
    <w:p>
      <w:r>
        <w:rPr>
          <w:b/>
        </w:rPr>
        <w:t xml:space="preserve">Tulos</w:t>
      </w:r>
    </w:p>
    <w:p>
      <w:r>
        <w:t xml:space="preserve">asiakas: Ei.</w:t>
      </w:r>
    </w:p>
    <w:p>
      <w:r>
        <w:rPr>
          <w:b/>
        </w:rPr>
        <w:t xml:space="preserve">Esimerkki 7.5858</w:t>
      </w:r>
    </w:p>
    <w:p>
      <w:r>
        <w:t xml:space="preserve">asiakas: Agentti: Hei. Miten voin auttaa teitä tänään? Asiakas: Minun täytyy varata lentolippu CLT:stä LAS:iin nauttiakseni uskonnollisista juhlallisuuksista. agentti: Voisitteko mainita haluamanne matkustuspäivämäärät? asiakas: Marraskuun 23. ja 25. marraskuuta. agentti: Toki, matkapäiväni ovat 23. ja 25. marraskuuta: Asiakas: Saanko tietää nimenne jatkokäsittelyä varten? Asiakas: Voisitteko kertoa minulle nimenne? Totta kai, Carolyn Walker tässä: Onko teillä muita tarkennuksia? asiakas: Tarvitsen suoran lennon.  __ asiakas: Agentti: Kyllä, kiitos: Asiakas: Olen pahoillani, tällä reitillä ei ole saatavilla lentoja pyytämillänne päivämäärillä: Asiakas: Selvä, ei ongelmia. Kiitos: Asiakas: Kiitos, että tavoititte meidät.</w:t>
      </w:r>
    </w:p>
    <w:p>
      <w:r>
        <w:rPr>
          <w:b/>
        </w:rPr>
        <w:t xml:space="preserve">Tulos</w:t>
      </w:r>
    </w:p>
    <w:p>
      <w:r>
        <w:t xml:space="preserve">agentti: Odottakaa hetki.</w:t>
      </w:r>
    </w:p>
    <w:p>
      <w:r>
        <w:rPr>
          <w:b/>
        </w:rPr>
        <w:t xml:space="preserve">Esimerkki 7.5859</w:t>
      </w:r>
    </w:p>
    <w:p>
      <w:r>
        <w:t xml:space="preserve">asiakas: Asiakas: Hei. asiamies: Hei, millaista palvelua haluatte meiltä? asiakas: Hei: Agentti: Voisitteko auttaa minua äskettäisen varaukseni muuttamisessa: Saanko tietää nimenne, jotta voin tarkistaa varauksen tilan?  __ agentti: Asiakas: Hyvä on, odottakaa hetki: Asiakas: Selvä: Asiakas: Anteeksi, nimellänne ei löydy varausta muutettavaksi. asiakas: Asiamies: Ei se mitään, kiitos avusta. agentti: Kiitos, että valitsitte meidät.</w:t>
      </w:r>
    </w:p>
    <w:p>
      <w:r>
        <w:rPr>
          <w:b/>
        </w:rPr>
        <w:t xml:space="preserve">Tulos</w:t>
      </w:r>
    </w:p>
    <w:p>
      <w:r>
        <w:t xml:space="preserve">asiakas: Davis.</w:t>
      </w:r>
    </w:p>
    <w:p>
      <w:r>
        <w:rPr>
          <w:b/>
        </w:rPr>
        <w:t xml:space="preserve">Esimerkki 7.5860</w:t>
      </w:r>
    </w:p>
    <w:p>
      <w:r>
        <w:t xml:space="preserve">asiakas: Asiakas: Päivää. asiamies: Päivää, miten voin opastaa teitä tänään? asiakas: Päivää: Agentti: Voitteko auttaa minua varaamaan lipun IAH:sta LGA:han? Asiakas: Varmasti, autan teitä. asiakas: Asiakas: Kiitos: Asiakas: Olkaa ystävällinen ja kertokaa suunnitellut päivämääränne. asiakas: Agentti: Matkapäiväni ovat 20. syyskuuta ja 22. syyskuuta: Asiakas: Onko teillä jokin luokka mieleenne? Agentti: Minulle sopii mikä tahansa luokka: Asiakas: Saisinko nimenne? Dorothy White tässä. agentti: Kuinka monta jatkoyhteyttä haluatte matkallanne?  __ agentti: Asiakas: Onko teillä muita huolenaiheita? Asiakas: Ei muita huolenaiheita: Asiakas: Odottakaa pari minuuttia. asiak: Asiakas: Selvä: American Airline 1012:sta löytyy jatkolento, jonka hinta on 100, jatkanko? asiakas: Asiakas: Jatkakaa, olkaa hyvä: Ok, lippunne on vahvistettu turistiluokkaan. asiakas: Kiitos avusta. asiamies: Kiitos, että valitsitte meidät.</w:t>
      </w:r>
    </w:p>
    <w:p>
      <w:r>
        <w:rPr>
          <w:b/>
        </w:rPr>
        <w:t xml:space="preserve">Tulos</w:t>
      </w:r>
    </w:p>
    <w:p>
      <w:r>
        <w:t xml:space="preserve">asiakas: Lento: Mieluiten yhdellä jatkolennolla.</w:t>
      </w:r>
    </w:p>
    <w:p>
      <w:r>
        <w:rPr>
          <w:b/>
        </w:rPr>
        <w:t xml:space="preserve">Esimerkki 7.5861</w:t>
      </w:r>
    </w:p>
    <w:p>
      <w:r>
        <w:t xml:space="preserve">asiakas: Hei. Olen Samuel Baker. asiamies: Päivää, miten voin auttaa teitä tänään? asiakas: Asiakas: Haluan muuttaa varaustani hätätilanteen vuoksi.  __ asiakas: Asiakas: Hyvä on: Asiakas: Kiitos ajastanne, valitettavasti teidän nimellänne ei löytynyt varausta. asiakas: Kiitos, että otitte aikaa: Kiitos palvelustanne. asiamies: Asiakas: Kiitos, että käytitte meitä, hyvää päivän jatkoa.</w:t>
      </w:r>
    </w:p>
    <w:p>
      <w:r>
        <w:rPr>
          <w:b/>
        </w:rPr>
        <w:t xml:space="preserve">Tulos</w:t>
      </w:r>
    </w:p>
    <w:p>
      <w:r>
        <w:t xml:space="preserve">agentti: Totta kai, palvelemme teitä mielellämme. Odottakaa hetki, niin tarkistan varauksenne.</w:t>
      </w:r>
    </w:p>
    <w:p>
      <w:r>
        <w:rPr>
          <w:b/>
        </w:rPr>
        <w:t xml:space="preserve">Esimerkki 7.5862</w:t>
      </w:r>
    </w:p>
    <w:p>
      <w:r>
        <w:t xml:space="preserve">asiakas: Asiakas: Päivää. asiamies: Päivää, miten voin auttaa teitä tällä hetkellä? asiakas: Päivää: Asiamies: Haluan varata lipun BOS:sta MCO:han osallistuakseni seminaariin, voitteko auttaa minua varauksen tekemisessä? agentti: Voisitteko auttaa minua? Totta kai, olen täällä auttaakseni teitä. Voisitteko kertoa matkapäivänne? asiakas: Asiamies: Lähden 26. helmikuuta ja palaan 28. helmikuuta: Asiakas: Onko teillä jokin yhteysrajoitus? Haluan lennon, jossa on yhteysrajoitus 1.  __ asiakas: Asiamies: Minulla ei ole mitään lentoyhtiötä, jonka lentoyhtiötä haluaisin käyttää: Missä luokassa matkustatte mieluiten? asiakas: Asiamies: Minulle kelpaa mikä tahansa luokka: Onko teillä muita toiveita? asiakas: Asiakas: Minulla ei ole muita vaatimuksia. agentti: Minulla ei ole muita vaatimuksia: Saanko tietää nimenne? asiakas: Asiakas: Nimeni on Alexander Davis: Frontier airlines tarjoaa teille jatkolennon lipun hinnalla 200, jatkanko varauksen tekemistä? asiakas: Asiamies: Jatkakaa varauksen tekemistä: Lento 1023 turistiluokassa. asiakas: Kiitos avusta. agentti: Asiakas: Tervetuloa, hyvää matkaa.</w:t>
      </w:r>
    </w:p>
    <w:p>
      <w:r>
        <w:rPr>
          <w:b/>
        </w:rPr>
        <w:t xml:space="preserve">Tulos</w:t>
      </w:r>
    </w:p>
    <w:p>
      <w:r>
        <w:t xml:space="preserve">agentti: Saanko tietää lentoyhtiönne mieltymyksen?</w:t>
      </w:r>
    </w:p>
    <w:p>
      <w:r>
        <w:rPr>
          <w:b/>
        </w:rPr>
        <w:t xml:space="preserve">Esimerkki 7.5863</w:t>
      </w:r>
    </w:p>
    <w:p>
      <w:r>
        <w:t xml:space="preserve">asiakas: Hei.  __ asiakas: Voitteko auttaa minua siinä? asiamies: Haluan muuttaa äskettäisen varaukseni: Asiakas: Toki, saanko tietää nimenne? asiakas: Voisitteko auttaa minua? Asiakas: Nimeni on Patrick Williams: Asiakas: Odottakaa hetki: Asiakas: Toki: Asiakas: Anteeksi, emme löytäneet varausta etunimellänne. asiakas: Se ei ole ongelma. Kiitos tiedoistanne. asiamies: Asiakas: Kiitos, että tavoititte meidät.</w:t>
      </w:r>
    </w:p>
    <w:p>
      <w:r>
        <w:rPr>
          <w:b/>
        </w:rPr>
        <w:t xml:space="preserve">Tulos</w:t>
      </w:r>
    </w:p>
    <w:p>
      <w:r>
        <w:t xml:space="preserve">agentti: Päivää, miten voin auttaa teitä tänään?</w:t>
      </w:r>
    </w:p>
    <w:p>
      <w:r>
        <w:rPr>
          <w:b/>
        </w:rPr>
        <w:t xml:space="preserve">Esimerkki 7.5864</w:t>
      </w:r>
    </w:p>
    <w:p>
      <w:r>
        <w:t xml:space="preserve">asiakas: Agentti: Hei. Miten voin auttaa? Haluaisin peruuttaa äskettäisen varaukseni eräiden taloudellisten ongelmien vuoksi. Auttakaa minua: Asiakas: Totta kai, olen täällä auttamassa teitä.  __ agentti: Asiakas: Saanko tietää nimenne? Asiakas: Nimeni on Virginia Young: Asiakas: Okei, odottakaa hetki: Asiakas: Toki, kaikessa rauhassa: Asiakas: Kiitos, että odotitte, valitettavasti nimenne kohdalla ei löytynyt varausta. asiakas: Asiakas: Selvä, ei ongelmia. Kiitos tiedoistanne. agentti: Kiitos, että tavoititte meidät, hyvää päivänjatkoa.</w:t>
      </w:r>
    </w:p>
    <w:p>
      <w:r>
        <w:rPr>
          <w:b/>
        </w:rPr>
        <w:t xml:space="preserve">Tulos</w:t>
      </w:r>
    </w:p>
    <w:p>
      <w:r>
        <w:t xml:space="preserve">asiakas: Kiitos.</w:t>
      </w:r>
    </w:p>
    <w:p>
      <w:r>
        <w:rPr>
          <w:b/>
        </w:rPr>
        <w:t xml:space="preserve">Esimerkki 7.5865</w:t>
      </w:r>
    </w:p>
    <w:p>
      <w:r>
        <w:t xml:space="preserve">asiakas: Asiakas: Hei: Asiakas: Miten voin auttaa? asiakas: Olen Charles Hernandez: Asiamies: Haluan varata lipun SFO:sta MCO:hon tapaamaan setääni, voitteko auttaa minua varauksen tekemisessä? asiamies: Voisitteko auttaa minua? Asiakas: Saanko tietää matkapäivänne? Asiamies: Lähden 23.8. ja palaan 25.8. agentti: Mihin mennessä? Asiakas: Lento numero 1000, voinko jatkaa? asiakas: Lento numero 1000: Asiamies: Jatkakaa varausta: Frontier airlines: Varauksenne on tehty Frontier airlines -palvelussa.  __ agentti: Kiitos, että otitte yhteyttä meihin.</w:t>
      </w:r>
    </w:p>
    <w:p>
      <w:r>
        <w:rPr>
          <w:b/>
        </w:rPr>
        <w:t xml:space="preserve">Tulos</w:t>
      </w:r>
    </w:p>
    <w:p>
      <w:r>
        <w:t xml:space="preserve">asiakas: Kiitos avusta.</w:t>
      </w:r>
    </w:p>
    <w:p>
      <w:r>
        <w:rPr>
          <w:b/>
        </w:rPr>
        <w:t xml:space="preserve">Esimerkki 7.5866</w:t>
      </w:r>
    </w:p>
    <w:p>
      <w:r>
        <w:t xml:space="preserve">asiakas: Asiakas: Hei, olen Robert Gonzalez. asiamies: Päivää, miten voin auttaa teitä? Tein varauksen aiemmin tällä viikolla, mutta teknisten ongelmien vuoksi minun on peruutettava se. Voitteko auttaa minua tässä asiassa? Asiakas: Toki, tarkastan varausluettelon ja palaan asiaan. asiakas: Voitte auttaa minua: Asiakas: Hyvä on: Emme löytäneet yhtään varausta nimellänne.  __ agentti: Kiitos, että valitsitte meidät.</w:t>
      </w:r>
    </w:p>
    <w:p>
      <w:r>
        <w:rPr>
          <w:b/>
        </w:rPr>
        <w:t xml:space="preserve">Tulos</w:t>
      </w:r>
    </w:p>
    <w:p>
      <w:r>
        <w:t xml:space="preserve">asiakas: Asiakas: Selvä, ei ole ongelma. Kiitos tiedoista.</w:t>
      </w:r>
    </w:p>
    <w:p>
      <w:r>
        <w:rPr>
          <w:b/>
        </w:rPr>
        <w:t xml:space="preserve">Esimerkki 7.5867</w:t>
      </w:r>
    </w:p>
    <w:p>
      <w:r>
        <w:t xml:space="preserve">asiakas: Asiakas: Hei, olen Sharon Gonzalez. agentti: Hei, miten voin tehdä teidät onnelliseksi? asiakas: Hei, olen Sharon Gonzalez: Asiakas: Hätäkokouksen vuoksi haluan muuttaa varaustani. Voitteko auttaa minua siinä?  __ asiakas: Asiakas: OK: Asiakas: Anteeksi, nimellänne ei löytynyt varausta. asiakas: Asiamies: Ei ongelmaa, kiitos: Asiakas: Kiitos, että tavoititte meidät.</w:t>
      </w:r>
    </w:p>
    <w:p>
      <w:r>
        <w:rPr>
          <w:b/>
        </w:rPr>
        <w:t xml:space="preserve">Tulos</w:t>
      </w:r>
    </w:p>
    <w:p>
      <w:r>
        <w:t xml:space="preserve">agentti: Odottakaa hetki.</w:t>
      </w:r>
    </w:p>
    <w:p>
      <w:r>
        <w:rPr>
          <w:b/>
        </w:rPr>
        <w:t xml:space="preserve">Esimerkki 7.5868</w:t>
      </w:r>
    </w:p>
    <w:p>
      <w:r>
        <w:t xml:space="preserve">asiakas: Asiakas: Hei. asiamies: Päivää, miten voin auttaa? asiakas: Hei: Ilmasto-olosuhteiden vuoksi minun on peruutettava seminaari. Voitteko auttaa minua peruutuksessa? asiamies: Voisitteko auttaa minua peruutuksessa? Asiakas: Toki, voisitteko auttaa minua hyvällä nimellänne, kiitos? Asiamies: Tein varauksen tällä nimellä Kenneth Jones. asiamies: Asiakas: Hyvä on, antakaa minulle aikaa tarkistaa asia ja palata asiaan. asiakas: Asiakas: Selvä.  __ asiakas: Okei, ei mitään ongelmaa. Kiitos tiedoistanne. agentti: Kiitos, että otitte yhteyttä meihin.</w:t>
      </w:r>
    </w:p>
    <w:p>
      <w:r>
        <w:rPr>
          <w:b/>
        </w:rPr>
        <w:t xml:space="preserve">Tulos</w:t>
      </w:r>
    </w:p>
    <w:p>
      <w:r>
        <w:t xml:space="preserve">agentti: Kiitos ajastanne. Nimeänne vastaavaa varausta ei ole.</w:t>
      </w:r>
    </w:p>
    <w:p>
      <w:r>
        <w:rPr>
          <w:b/>
        </w:rPr>
        <w:t xml:space="preserve">Esimerkki 7.5869</w:t>
      </w:r>
    </w:p>
    <w:p>
      <w:r>
        <w:t xml:space="preserve">asiakas: Hei. Olen Kevin Carter. asiamies: Päivää, Millaista apua kaipaatte meiltä? asiakas: Olen Kevin Carter: Asiamies: Minun on matkustettava Phoenixiin, voisitteko varata lentoliput MSP:stä ja PHX:stä: Asiakas: Toki, kertokaa suunnitellut matkapäivänne: Asiamies: Matkapäiväni ovat 1.12. ja 3.12. agentti: Matkapäiväni ovat 1.12. ja 3.12: Asiakas: Tarvitsetteko taukoa matkanne aikana? Agentti: Kyllä, tarvitsen jatkolennon: Asiakas: Kiitos tiedoistanne, annetuilla tiedoilla ei löydy lentoja. asiakas: Kiitos: Ei se mitään, valitsen minkä tahansa muun lähteen matkakohteeseeni.  __ asiakas: Asiakas: Olkaa hyvä.</w:t>
      </w:r>
    </w:p>
    <w:p>
      <w:r>
        <w:rPr>
          <w:b/>
        </w:rPr>
        <w:t xml:space="preserve">Tulos</w:t>
      </w:r>
    </w:p>
    <w:p>
      <w:r>
        <w:t xml:space="preserve">agentti: Toivottavasti palvelemme teitä ensi kerralla.</w:t>
      </w:r>
    </w:p>
    <w:p>
      <w:r>
        <w:rPr>
          <w:b/>
        </w:rPr>
        <w:t xml:space="preserve">Esimerkki 7.5870</w:t>
      </w:r>
    </w:p>
    <w:p>
      <w:r>
        <w:t xml:space="preserve">asiakas: Asiakas: Päivää. asiamies: Päivää, miten voin auttaa teitä? Voitteko auttaa minua varaamaan lennon PHX:stä AUS:iin, koska minulla on tapaaminen ympäristöstä opiskelijoideni kanssa?  __ asiakas: Asiamies: Toki, matkapäiväni ovat 8. kesäkuuta ja 10. kesäkuuta. asiamies: Kyllä, matkapäiväni ovat 8. kesäkuuta ja 10. kesäkuuta: Asiakas: Onko teillä jokin yhteysrajoitus? Agentti: Ei, minulla ei ole mitään yhteysrajoitusta. agentti: Minulla ei ole mitään yhteysrajoitusta: Saanko tietää luokkapreferenssinne? asiakas: Asiamies: Haluan vain business-luokassa: Onko teillä muita eritelmiä? asiakas: Asiakas: Minulla ei ole muita eritelmiä. asiamies: Minulla ei ole muita eritelmiä: Millä nimellä haluatte minun varaavan lennon? asiakas: Millä nimellä haluatte minun varaavan lennon? asiakas: Millä nimellä? Asiamies: Voitte varata lennon nimellä Kenneth White. agentti: Asiakas: Hyvä on, odottakaa hetki. asiakas: Jos haluatte, että asiakkaanne ottaa yhteyttä White White White -nimiseen henkilöön: Asiakas: Okei, toki: Kiitos, että odotitte ja olemme löytäneet lennon business-luokassa 1 jatkoyhteydellä Southwest airlinesilta ja lentonne hinta on 700. Haluatteko, että jatkan varaustanne tällä lennolla? asiakas: Asiamies: Hyvä on, jatkakaa: Ok, lippunne on varattu onnistuneesti ja lennon numero on 1019. asiakas: Asiamies: Kiitos avusta: Asiakas: Kiitos, että käytitte meitä.</w:t>
      </w:r>
    </w:p>
    <w:p>
      <w:r>
        <w:rPr>
          <w:b/>
        </w:rPr>
        <w:t xml:space="preserve">Tulos</w:t>
      </w:r>
    </w:p>
    <w:p>
      <w:r>
        <w:t xml:space="preserve">agentti: Totta kai, autamme mielellämme. Ilmoittakaa minulle matkapäivänne.</w:t>
      </w:r>
    </w:p>
    <w:p>
      <w:r>
        <w:rPr>
          <w:b/>
        </w:rPr>
        <w:t xml:space="preserve">Esimerkki 7.5871</w:t>
      </w:r>
    </w:p>
    <w:p>
      <w:r>
        <w:t xml:space="preserve">asiakas: Agentti: Hei. Miten voin auttaa teitä?  __ agentti: Asiakas: Toki, autan teitä. Saanko tietää nimenne? asiakas: Asiakas: Nimeni on Christopher Thompson. asiamies: Nimeni on Christopher Thompson: Asiakas: Okei, odottakaa hetki: Asiakas: Hyvä on, minä odotan: Asiakas: Olen pahoillani, varauksia ei ole löytynyt. asiakas: Asiakas: Joka tapauksessa, kiitos tiedoista. asiamies: Kiitos, että valitsitte meidät.</w:t>
      </w:r>
    </w:p>
    <w:p>
      <w:r>
        <w:rPr>
          <w:b/>
        </w:rPr>
        <w:t xml:space="preserve">Tulos</w:t>
      </w:r>
    </w:p>
    <w:p>
      <w:r>
        <w:t xml:space="preserve">asiakas: Minulle tehtiin varaus aiemmin tällä viikolla. Haluan kuitenkin muuttaa varaustani. Voitteko auttaa minua siinä?</w:t>
      </w:r>
    </w:p>
    <w:p>
      <w:r>
        <w:rPr>
          <w:b/>
        </w:rPr>
        <w:t xml:space="preserve">Esimerkki 7.5872</w:t>
      </w:r>
    </w:p>
    <w:p>
      <w:r>
        <w:t xml:space="preserve">asiakas: Hei. Olen John Hall. asiamies: Päivää, miten voin auttaa teitä tänään? asiakas: Olen John Hall: John Hall: Suunnittelen ystäväni kanssa matkaa New Yorkiin nauttimaan rantalomasta. Voisitteko auttaa minua lentolippujen varaamisessa? agentti: Asiakas: Toki, kertoisitteko suunnitellun matkanne päivämäärät? asiakas: Agentti: Suunnitellut matkapäiväni ovat 19.06. ja 21.06: Asiakas: Hyvä on, kertokaa minulle nousu- ja laskeutumislentokenttänne koodit? asiakas: Mihin lennolle lähdette? Agentti: Lentokenttäkoodini ovat NY-LGA:sta NY-JFK:hon. asiamies: Ok, odottakaa hetki. asiakas: Asiakas: Toki: Kiitos odotuksesta, lento - 1000, lentoyhtiö - Southwest, hinta - 200 ja yhteys - 1 vastaa pyytämiänne tietoja. Jatkanko? asiakas: Voitte jatkaa varausta.  __ asiakas: Kiitos avustanne. agentti: Kiitos, että valitsitte meidät.</w:t>
      </w:r>
    </w:p>
    <w:p>
      <w:r>
        <w:rPr>
          <w:b/>
        </w:rPr>
        <w:t xml:space="preserve">Tulos</w:t>
      </w:r>
    </w:p>
    <w:p>
      <w:r>
        <w:t xml:space="preserve">agentti: Lippusi on käsitelty.</w:t>
      </w:r>
    </w:p>
    <w:p>
      <w:r>
        <w:rPr>
          <w:b/>
        </w:rPr>
        <w:t xml:space="preserve">Esimerkki 7.5873</w:t>
      </w:r>
    </w:p>
    <w:p>
      <w:r>
        <w:t xml:space="preserve">asiakas: Asiakas: Hei. asiamies: Päivää, miten voin auttaa? asiakas: Hei: Asiakas: Voitteko auttaa minua varaamaan lennon tikcet OAK:hon CLT:stä? agentti: Voitteko auttaa minua varaamaan lennon tikcet OAK:hon CLT:stä? Asiakas: Toki, Saanko tietää matkustuspäivänne? asiakas: Voisitteko kertoa minulle matkustuspäivänne? Agentti: Matkapäiväni ovat 10.4.-12.4: Asiakas: Onko teillä jokin yhteysrajoitus? Agentti: Tarvitsen jatkolennon: Onko muita mieltymyksiä? asiakas: Onko teillä muita mieltymyksiä? Asiakas: Ei: Asiakas: Olen Benjamin Smith: Teillä on jatkolento 1005 Delta airlinesilla ja hinta 200, jatkanko? asiakas: Asiakas: Voit jatkaa: Lippunne on käsitelty ja se lähetetään pian sähköpostiosoitteeseenne. asiakas: Kiitos. agentti: Asiakas: Kiitos.</w:t>
      </w:r>
    </w:p>
    <w:p>
      <w:r>
        <w:rPr>
          <w:b/>
        </w:rPr>
        <w:t xml:space="preserve">Tulos</w:t>
      </w:r>
    </w:p>
    <w:p>
      <w:r>
        <w:t xml:space="preserve">agentti: Agentti: Saanko tietää nimenne?</w:t>
      </w:r>
    </w:p>
    <w:p>
      <w:r>
        <w:rPr>
          <w:b/>
        </w:rPr>
        <w:t xml:space="preserve">Esimerkki 7.5874</w:t>
      </w:r>
    </w:p>
    <w:p>
      <w:r>
        <w:t xml:space="preserve">asiakas: Agentti: Hei. Miten voin auttaa teitä tänään? Voitteko auttaa minua varaamaan lentoliput?  __ asiakas: Asiamies: Minun on aloitettava matkani 12/02 ja palattava takaisin 12/04. Asiamies: Minulla ei ole muuta mahdollisuutta, kuin tehdä lento: Pyydän teitä mainitsemaan määränpäänne lentokentän koodin. Mainitkaa nimi prosessia varten. asiakas: AUS: Myös minun kohdelentokenttäni koodi on AUS. Kyllä, varaa lippu Brandon Whiten nimellä. agentti: Lento, jonka hinta on 100 ja yhteydet 1, on saatavilla. Vahvistanko lippunne? asiakas: Agentti: Kyllä, voitte jatkaa: Lippunne on varattu. Lennon numero on 1009. asiakas: Kiitos paljon: Asiakas: Tervetuloa, hyvää päivänjatkoa.</w:t>
      </w:r>
    </w:p>
    <w:p>
      <w:r>
        <w:rPr>
          <w:b/>
        </w:rPr>
        <w:t xml:space="preserve">Tulos</w:t>
      </w:r>
    </w:p>
    <w:p>
      <w:r>
        <w:t xml:space="preserve">agentti: Lentoaseman koodi: Toki, ilmoittakaa määränpäälentoaseman koodi.</w:t>
      </w:r>
    </w:p>
    <w:p>
      <w:r>
        <w:rPr>
          <w:b/>
        </w:rPr>
        <w:t xml:space="preserve">Esimerkki 7.5875</w:t>
      </w:r>
    </w:p>
    <w:p>
      <w:r>
        <w:t xml:space="preserve">asiakas: Agentti: Hei.  __ agentti: Kuinka voin auttaa teitä tänään? asiakas: Miten voin auttaa teitä tänään? Agentti: Voisitteko auttaa minua varaamaan lentoliput PHL:stä DFW:hen: Asiakas: Toki, voisitteko antaa minulle matkanne päivämäärät? asiakas: Voisitteko antaa minulle matkanne päivämäärät? Agentti: Toki, matkapäiväni ovat 29.04.-01.05: Asiakas: Okei, odottakaa hetki: Asiakas: Hyvä on, ei kiirettä: Asiakas: Olen pahoillani, haluamillenne päivämäärille ei löytynyt lentoja. asiakas: Agentti: Ei se mitään, ei mitään ongelmaa. agentti: Ei se mitään: Asiakas: Kiitos, että tavoititte meidät: Kiitos joka tapauksessa tiedoista.</w:t>
      </w:r>
    </w:p>
    <w:p>
      <w:r>
        <w:rPr>
          <w:b/>
        </w:rPr>
        <w:t xml:space="preserve">Tulos</w:t>
      </w:r>
    </w:p>
    <w:p>
      <w:r>
        <w:t xml:space="preserve">asiakas: Larry Walker täällä.</w:t>
      </w:r>
    </w:p>
    <w:p>
      <w:r>
        <w:rPr>
          <w:b/>
        </w:rPr>
        <w:t xml:space="preserve">Esimerkki 7.5876</w:t>
      </w:r>
    </w:p>
    <w:p>
      <w:r>
        <w:t xml:space="preserve">asiakas: Agentti: Hei. Minkälaista palvelua odotatte meiltä? asiakas: Haluaisin varata lipun CLT:stä SEA:han. Minne menisin tapaamaan lapsiani. asiamies: Okei, autan teitä mielelläni siinä. Saanko tietää matkasuunnitelmanne päivämäärät? Ok, onko teillä muita tarkennuksia? asiakas: Agentti: Toki, matkapäiväni ovat 19.9. ja 21.9. Agentti: Kyllä: Asiakas: Saanko tietää nimenne?  Nimeni on Linda Hill.  __ asiakas: Asiamies: Minulla ei ole aikahuolia: Asiakas: Olen pahoillani, mutta matkapäivienne perusteella ei ole saatavilla lentoja. asiakas: Olen pahoillani, mutta matkapäivienne perusteella ei ole saatavilla lentoja. asiakas: Olen pahoillani: Asiamies: Haluaisin kuitenkin matkustaa yhdellä jatkolennolla, paluu aamulla. agentti: Asiakkaanne: Ei, mutta haluaisin matkustaa yhdellä jatkolennolla: Asiakas: Odottakaa hetki: Asiakas: Toki, kaikessa rauhassa: Asiakas: Olen tarkistanut nämä tiedot, mutta lentoja ei ole saatavilla. Asiakas: Jos haluatte, että lennot ovat saatavilla: Asiamies: Ei se mitään, kiitos ajastanne. asiamies: Ei se mitään, kiitos ajastanne: Asiakas: Kiitos, että tavoititte meidät.</w:t>
      </w:r>
    </w:p>
    <w:p>
      <w:r>
        <w:rPr>
          <w:b/>
        </w:rPr>
        <w:t xml:space="preserve">Tulos</w:t>
      </w:r>
    </w:p>
    <w:p>
      <w:r>
        <w:t xml:space="preserve">agentti: Saanko tietää lähtö- ja paluuajankohtanne?</w:t>
      </w:r>
    </w:p>
    <w:p>
      <w:r>
        <w:rPr>
          <w:b/>
        </w:rPr>
        <w:t xml:space="preserve">Esimerkki 7.5877</w:t>
      </w:r>
    </w:p>
    <w:p>
      <w:r>
        <w:t xml:space="preserve">asiakas: Asiakas: Hei: Asiakas: Kathleen Turner täällä. asiamies: Miten voin auttaa? asiakas: Kathleen Turner täällä: Turner Turner: Haluan osallistua avioliittoon Houstonissa. Voitteko auttaa minua lentolippujen varaamisessa? agentti: Asiakas: Toki, saanko tietää lähtö- ja kohdelentokenttänne koodit? asiakas: Asiamies: Lentokenttäkoodini ovat DEN ja HOU. asiamies: Asiakas: Saisinko suunnitellut matkustuspäivämääränne? Asiakas: Haluaisin tietää, milloin olette matkalla: Asiamies: Matkapäiväni ovat 30.10. ja 1.11. Agentti: Minulla on suunnitellut matkapäivät: Asiakas: Onko teillä mitään tarkennuksia? Asiamies: Haluan palata iltapäivällä. asiamies: Mihin aikaan? Asiakas: Tarvitsetteko pysähdyksen matkanne välissä? Asiakas: Tarvitsetteko pysähdyksen matkanne välissä? Haluan yhden pysähdyksen.  __ asiakas: Asiamies: Jatkakaa lentolipun varaamista. asiamies: Matkan kesto: 30 minuuttia: Asiakas: Okei, varauksenne on vahvistettu lennolle numero 1013. Asiakas: Varauksenne on vahvistettu: Asiamies: Kiitos, että autoitte minua: Asiakas: Kiitos, että lähestyitte meitä.</w:t>
      </w:r>
    </w:p>
    <w:p>
      <w:r>
        <w:rPr>
          <w:b/>
        </w:rPr>
        <w:t xml:space="preserve">Tulos</w:t>
      </w:r>
    </w:p>
    <w:p>
      <w:r>
        <w:t xml:space="preserve">agentti: Southwest airlinesin turistiluokan lippu hintaan 200, ja kyseessä on jatkolento. Voinko varata lippusi?</w:t>
      </w:r>
    </w:p>
    <w:p>
      <w:r>
        <w:rPr>
          <w:b/>
        </w:rPr>
        <w:t xml:space="preserve">Esimerkki 7.5878</w:t>
      </w:r>
    </w:p>
    <w:p>
      <w:r>
        <w:t xml:space="preserve">asiakas: Hei. Olen Brian Smith. agentti: Päivää, miten voin auttaa? Golden Gate Bridge -siltaa, mutta toimistotyöni kiireellisyyden vuoksi minun on peruutettava lippu. Voisitteko auttaa minua siinä? agentti: Toki, odottakaa vain.  __ agentti: Asiakas: Olen pahoillani, mutta tietokannassamme ei ole varausta, jossa on nimenne: Ei se mitään. Kiitos tiedoistanne. agentti: Asiakas: Ilo on minun puolellani.</w:t>
      </w:r>
    </w:p>
    <w:p>
      <w:r>
        <w:rPr>
          <w:b/>
        </w:rPr>
        <w:t xml:space="preserve">Tulos</w:t>
      </w:r>
    </w:p>
    <w:p>
      <w:r>
        <w:t xml:space="preserve">asiakas: Ota rauhassa.</w:t>
      </w:r>
    </w:p>
    <w:p>
      <w:r>
        <w:rPr>
          <w:b/>
        </w:rPr>
        <w:t xml:space="preserve">Esimerkki 7.5879</w:t>
      </w:r>
    </w:p>
    <w:p>
      <w:r>
        <w:t xml:space="preserve">asiakas: Olen Dorothy Brown.  __ asiakas: Voisitteko varata lennon DTW:stä? asiamies: Aion vierailla Downtown Aquariumissa Denver CO - DEN:ssä: Totta kai, olen iloinen voidessani auttaa teitä. Voisitteko auttaa minua antamalla matkanne päivämäärät? asiakas: Asiamies: Matkapäiväni ovat 13.05.-15.05: Asiakas: Saanko tietää, mihin hintaan etsitte lentolippua? asiakas: Mihin hintaan? Asiamies: Edullinen hintani on 5000: Asiakas: Haluatteko pysähtyä matkan välissä? Asiakas: Mihin hintaan? Agentti: Tarvitsen pysähdyksen: Löysimme jatkolennon Frontier airlinesilla, lennon numero 1014 ja hinta 200. Jatkanko matkaa? asiakas: Asiamies: Kyllä, jatkakaa: Asiakas: Teidän lippunne on varattu turistiluokkaan. asiakas: Kiitos avusta. agentti: Kiitos, että autoitte: Asiakas: Kiitos, että lähestyitte meitä.</w:t>
      </w:r>
    </w:p>
    <w:p>
      <w:r>
        <w:rPr>
          <w:b/>
        </w:rPr>
        <w:t xml:space="preserve">Tulos</w:t>
      </w:r>
    </w:p>
    <w:p>
      <w:r>
        <w:t xml:space="preserve">agentti: Päivää, miten voin auttaa teitä?</w:t>
      </w:r>
    </w:p>
    <w:p>
      <w:r>
        <w:rPr>
          <w:b/>
        </w:rPr>
        <w:t xml:space="preserve">Esimerkki 7.5880</w:t>
      </w:r>
    </w:p>
    <w:p>
      <w:r>
        <w:t xml:space="preserve">asiakas: Miten voin auttaa teitä tänään?  __ agentti: Asiakas: Toki, olen täällä auttamassa teitä. Anteeksi, nimenne mukaista varausta ei löytynyt, joten pyydän peruuttamaan varauksenne. asiakas: Asiakas: Ei se mitään. Kiitos avusta. agentti: Asiakas: Olkaa hyvä.</w:t>
      </w:r>
    </w:p>
    <w:p>
      <w:r>
        <w:rPr>
          <w:b/>
        </w:rPr>
        <w:t xml:space="preserve">Tulos</w:t>
      </w:r>
    </w:p>
    <w:p>
      <w:r>
        <w:t xml:space="preserve">asiakas: Andrew Johnson. Aion peruuttaa äskettäisen varaukseni terveysongelman vuoksi. Voitteko peruuttaa lippuni?</w:t>
      </w:r>
    </w:p>
    <w:p>
      <w:r>
        <w:rPr>
          <w:b/>
        </w:rPr>
        <w:t xml:space="preserve">Esimerkki 7.5881</w:t>
      </w:r>
    </w:p>
    <w:p>
      <w:r>
        <w:t xml:space="preserve">asiakas: Asiakas: Päivää. asiamies: Päivää, miten voin olla palveluksessanne tänään? Agentti: Haluaisin muuttaa lentovaraustani, koska matkani lykkääntyi, voitteko auttaa minua? asiamies: Haluaisin muuttaa lentovaraustani, koska matkani lykkääntyi: Asiakas: Toki, olemme täällä auttamassa teitä. asiakasta: Kiitos.  __ asiakas: Jason Hill: Asiakas: Okei, olkaa hyvä ja odottakaa: Asiakas: Okei: Asiakas: Anteeksi, emme löytäneet tietokannastamme varausta nimellänne. asiakas: Agentti: Ei se mitään, kiitos tiedoista: Asiakas: Kiitos, että otitte yhteyttä.</w:t>
      </w:r>
    </w:p>
    <w:p>
      <w:r>
        <w:rPr>
          <w:b/>
        </w:rPr>
        <w:t xml:space="preserve">Tulos</w:t>
      </w:r>
    </w:p>
    <w:p>
      <w:r>
        <w:t xml:space="preserve">agentti: Saanko tietää nimenne tarkistaakseni varauksenne tilan?</w:t>
      </w:r>
    </w:p>
    <w:p>
      <w:r>
        <w:rPr>
          <w:b/>
        </w:rPr>
        <w:t xml:space="preserve">Esimerkki 7.5882</w:t>
      </w:r>
    </w:p>
    <w:p>
      <w:r>
        <w:t xml:space="preserve">asiakas: Hei. Scott Davis tässä.  __ asiakas: Davis: Haluan mennä Denveriin liiketarkoituksessa. Tarkistakaa lento MCO:sta DEN:iin. agentti: Asiakas: Toki, ilmoittakaa matkapäivät? asiakas: Kyllä, kiitos: Agentti: Matkapäiväni ovat 19.05.-21.05.05: Asiakas: Löysin lennon, jonka hinta on 100 ja jossa on yksi jatkoyhteys. asiakas: Se on hienoa. Olkaa hyvä ja jatkakaa. agentti: Asiakas: Selvä. Lentolippunne on nyt vahvistettu. asiakas: Kiitos: Kiitos.</w:t>
      </w:r>
    </w:p>
    <w:p>
      <w:r>
        <w:rPr>
          <w:b/>
        </w:rPr>
        <w:t xml:space="preserve">Tulos</w:t>
      </w:r>
    </w:p>
    <w:p>
      <w:r>
        <w:t xml:space="preserve">agentti: Päivää, miten voin auttaa teitä?</w:t>
      </w:r>
    </w:p>
    <w:p>
      <w:r>
        <w:rPr>
          <w:b/>
        </w:rPr>
        <w:t xml:space="preserve">Esimerkki 7.5883</w:t>
      </w:r>
    </w:p>
    <w:p>
      <w:r>
        <w:t xml:space="preserve">asiakas: Asiakas: Hei. asiamies: Hei, miten voin auttaa teitä tänään? asiakas: Hei: Agentti: Voitteko etsiä minulle lennon CLT:stä IAH:hen? IAH: Toki, autan teitä siinä. Voisitteko ilmoittaa suunnitellut matkapäivänne?  __ agentti: Asiakas: Onko teillä rajoituksia jatkoyhteyksien määrässä tällä matkalla? asiakas: Onko teillä rajoituksia jatkoyhteyksien määrässä tällä matkalla? Agentti: Tarvitsen lennon, jossa on 1 jatkoyhteys. agentti: Tarvitsen lennon, jossa on 1 jatkoyhteys: Onko matkallanne jokin muu vaatimus, joka pitää täyttää? asiakas: Asiamies: Haluaisin palata iltapäivän aikaan. agentti: Haluaisin palata iltapäivällä: Asiakas: Voisitteko kertoa nimenne? asiakas: Voisitteko kertoa nimenne? Asiakas: Toki, olen Deborah Young. asiamies: Olen Deborah Young. agentti: Olen Deborah Young: Asiakas: Olen pahoillani Deborah Young, mutta alueellenne ei ole lentoja, jotka kulkevat. asiakas: Olen pahoillani Deborah Young: Ei se mitään, ei se haittaa. Kiitos tiedoistanne. asiamies: Kiitos, että tavoititte meidät.</w:t>
      </w:r>
    </w:p>
    <w:p>
      <w:r>
        <w:rPr>
          <w:b/>
        </w:rPr>
        <w:t xml:space="preserve">Tulos</w:t>
      </w:r>
    </w:p>
    <w:p>
      <w:r>
        <w:t xml:space="preserve">asiakas: Matkapäiväni ovat 11.-13. heinäkuuta.</w:t>
      </w:r>
    </w:p>
    <w:p>
      <w:r>
        <w:rPr>
          <w:b/>
        </w:rPr>
        <w:t xml:space="preserve">Esimerkki 7.5884</w:t>
      </w:r>
    </w:p>
    <w:p>
      <w:r>
        <w:t xml:space="preserve">asiakas: Agentti: Hei. Miten voin auttaa? PHL:stä MSP:hen? Koska aion vierailla Minneapolisissa. agentti: Asiakas: Kyllä, voisitteko kertoa matkustuspäivänne? asiakas: Kyllä, voisitteko kertoa matkustuspäivänne? Toki, suunnitellut lähtö- ja saapumispäiväni ovat 6. ja 8. huhtikuuta.  __ asiakas: Asiamies: Haluaisin mieluummin yhden jatkolennon: Asiakas: Haluan valita yhden lennon: Asiamies: Toki, odotan vastaustanne. agentti: Kyllä, odotan vastaustanne: Asiakas: Löysin turistiluokan lipun, jonka hinta on 100 ja jossa on 1 jatkoyhteys. asiakas: Voisitteko kertoa minulle, mitä haluatte? Se on täydellinen! Voitte jatkaa varausta. agentti: Saanko tietää nimenne varausta varten? asiakas: Agentti: Nimeni on Stephen Rodriguez: Asiakas: Lippunne on varattu: Kiitos paljon avusta. agentti: Kiitos, että otitte yhteyttä meihin.</w:t>
      </w:r>
    </w:p>
    <w:p>
      <w:r>
        <w:rPr>
          <w:b/>
        </w:rPr>
        <w:t xml:space="preserve">Tulos</w:t>
      </w:r>
    </w:p>
    <w:p>
      <w:r>
        <w:t xml:space="preserve">agentti: Onko teillä muita mieltymyksiä?</w:t>
      </w:r>
    </w:p>
    <w:p>
      <w:r>
        <w:rPr>
          <w:b/>
        </w:rPr>
        <w:t xml:space="preserve">Esimerkki 7.5885</w:t>
      </w:r>
    </w:p>
    <w:p>
      <w:r>
        <w:t xml:space="preserve">asiakas: Asiakas: Hei, olen Brenda Moore. asiamies: Hei, miten voin olla auttava kätenne tänään? asiakas: Hei, olen Brenda Moore:  Santa Monican lahdella Los Angelesissa. Voitteko varata minulle lipun 5000:n hintahaarukan sisällä? agentti: Totta kai, olemme euforisia voidessamme auttaa teitä.  __ agentti: Asiakas: Saanko tietää matkanne päivämäärät? Agentti: Haluan matkustaa 31.08. ja paluulennolle on päästävä 02.09. Agentti: Mihin aikaan? Asiakas: Voisitteko auttaa minua lentokenttäkoodienne kanssa? asiakas: Voisitteko auttaa minua lentokenttäkoodienne kanssa? Minun on lähdettävä lähimmältä lentokentältä LAS päästäkseni LAX:iin. agentti: Asiakas: Olkaa hyvä ja odottakaa: Asiakas: Toki: Kiitos odotuksesta, on olemassa jatkolento, jonka hinta on 100 ja lennon numero 1014. Jatkanko matkaa? asiakas: Asiakas: Se on täydellinen, jatka varauksen tekemistä. agentti: Varaus on vahvistettu Delta-lentoyhtiön kanssa. asiakas: Kiitos, että olette auttaneet minua. agentti: Kiitos, että valitsitte meidät, hyvää päivänjatkoa.</w:t>
      </w:r>
    </w:p>
    <w:p>
      <w:r>
        <w:rPr>
          <w:b/>
        </w:rPr>
        <w:t xml:space="preserve">Tulos</w:t>
      </w:r>
    </w:p>
    <w:p>
      <w:r>
        <w:t xml:space="preserve">asiakas: Kiitos.</w:t>
      </w:r>
    </w:p>
    <w:p>
      <w:r>
        <w:rPr>
          <w:b/>
        </w:rPr>
        <w:t xml:space="preserve">Esimerkki 7.5886</w:t>
      </w:r>
    </w:p>
    <w:p>
      <w:r>
        <w:t xml:space="preserve">asiakas: Hei. Olen Jeffery Allen. asiamies: Hei Allen, miten voin auttaa teitä tänään? asiakas: Olen Jeffery Allen: Asiamies: Voitteko auttaa minua varauksen tekemisessä 29.05.-31.05., koska on tiimikokous? Asiakas: Toki, saanko tietää lentokenttäkoodinne? asiakas: Kyllä: Agentti: Lähdön paikkani on LAX ja määränpääni ORD: Asiakas: Okei, odottakaa hetki. Asiakas: Okei, odottakaa hetki: Asiakas: Toki: Asiakas: On lento, jonka yhteyksien rajoitus 1 on hinta 100, sopiiko tämä lipunvaraus teille? asiakas: Voitte varata sen. agentti: Lippunne on varattu Deltan lentoyhtiölle ja lennon numero on 1008.  __ agentti: Asiakas: Olkaa hyvä ja hyvää päivänjatkoa.</w:t>
      </w:r>
    </w:p>
    <w:p>
      <w:r>
        <w:rPr>
          <w:b/>
        </w:rPr>
        <w:t xml:space="preserve">Tulos</w:t>
      </w:r>
    </w:p>
    <w:p>
      <w:r>
        <w:t xml:space="preserve">asiakas: Kiitos varauksesta.</w:t>
      </w:r>
    </w:p>
    <w:p>
      <w:r>
        <w:rPr>
          <w:b/>
        </w:rPr>
        <w:t xml:space="preserve">Esimerkki 7.5887</w:t>
      </w:r>
    </w:p>
    <w:p>
      <w:r>
        <w:t xml:space="preserve">asiakas: Hei. Olen Linda Perez.  __ asiakas: Minneapolis, MN - MSP. Voitteko auttaa minua lentolippujen varaamisessa? agentti: Voitte auttaa minua lentolipun varaamisessa: Asiakas: Toki, saanko tietää lähdönne? asiakas: Kyllä: Asiamies: Houston, TX - HOU on lähtöpaikkani. asiamies: Houston, TX - HOU on lähtöpaikkani: Asiakas: Tarvitsetteko matkallanne jotakin väliasemaa? asiakas: Tarvitsetteko matkallanne jotakin väliasemaa? Agentti: Kyllä, tarvitsen välilaskupaikan matkani välissä. agentti: Kyllä, tarvitsen välilaskupaikan matkani välissä: Asiakas: Ilmoittakaa minulle matkanne päivämäärät: Asiamies: Paljonko teillä on varaa varata lentolippua? asiakas: Asiamies: Voin maksaa enintään 500: UA-lentoyhtiön lento 1005, jonka hinta on 100 yhdellä välilaskulla. Siirrynkö varauksen kanssa? asiakas: Asiamies: Jatkakaa varauksen tekemistä: Asiakas: Lippunne on vahvistettu: Kiitos, että varasitte lippuni. agentti: Kiitos, että saitte meidät palvelemaan teitä.</w:t>
      </w:r>
    </w:p>
    <w:p>
      <w:r>
        <w:rPr>
          <w:b/>
        </w:rPr>
        <w:t xml:space="preserve">Tulos</w:t>
      </w:r>
    </w:p>
    <w:p>
      <w:r>
        <w:t xml:space="preserve">agentti: Päivää, miten voin parhaiten auttaa teitä tänään?</w:t>
      </w:r>
    </w:p>
    <w:p>
      <w:r>
        <w:rPr>
          <w:b/>
        </w:rPr>
        <w:t xml:space="preserve">Esimerkki 7.5888</w:t>
      </w:r>
    </w:p>
    <w:p>
      <w:r>
        <w:t xml:space="preserve">asiakas: Agentti: Päivää, miten voin auttaa?  __ agentti: Scott, voisinko saada tietää matkapäivämäärät? asiakas: Asiamies: Lähtöni on 30.10. ja paluuni 1.11. agentti: Asiakas: Saanko tietää lähtölentokenttänne koodin, kiitos: Asiamies: Minun lähdöni on HOU: Asiakas: Okei, odottakaa hetki: Asiakas: Okei: Asiakas: On olemassa lento yhteydellä 1 ja hinnalla 200, voinko varata sen? asiakas: Asiakas: OK, jatka varausta: Asiakas: Lippunne on varattu lennolle numero 1000. Asiakas: Asiakas: Kiitos avusta: Asiakas: Kiitos, että lähestyitte meitä.</w:t>
      </w:r>
    </w:p>
    <w:p>
      <w:r>
        <w:rPr>
          <w:b/>
        </w:rPr>
        <w:t xml:space="preserve">Tulos</w:t>
      </w:r>
    </w:p>
    <w:p>
      <w:r>
        <w:t xml:space="preserve">asiakas: IAD, voitko auttaa minua suoran lennon kanssa?</w:t>
      </w:r>
    </w:p>
    <w:p>
      <w:r>
        <w:rPr>
          <w:b/>
        </w:rPr>
        <w:t xml:space="preserve">Esimerkki 7.5889</w:t>
      </w:r>
    </w:p>
    <w:p>
      <w:r>
        <w:t xml:space="preserve">asiakas: Asiakas: Hei. asiamies: Päivää, miten voin auttaa? asiakas: Hei: Suunnitelmani tavata vanha ystäväni lykkääntyi teknisten ongelmien vuoksi. Voisitteko tarkistaa varauksen nimellä Steven Collins? asiamies: Collins Collins: Toki, olemme täällä auttamassa teitä.  __ agentti: Asiakas: Valitettavasti meillä ei ole aktiivista varausta nimellänne. asiakas: Agentti: Ei se mitään, kiitos tiedoista. agentti: Ei se mitään: Asiakas: Kiitos, että otitte meihin yhteyttä.</w:t>
      </w:r>
    </w:p>
    <w:p>
      <w:r>
        <w:rPr>
          <w:b/>
        </w:rPr>
        <w:t xml:space="preserve">Tulos</w:t>
      </w:r>
    </w:p>
    <w:p>
      <w:r>
        <w:t xml:space="preserve">asiakas: Kiitos.</w:t>
      </w:r>
    </w:p>
    <w:p>
      <w:r>
        <w:rPr>
          <w:b/>
        </w:rPr>
        <w:t xml:space="preserve">Esimerkki 7.5890</w:t>
      </w:r>
    </w:p>
    <w:p>
      <w:r>
        <w:t xml:space="preserve">asiakas: Asiakas: Hei: Asiakas: Miten voin opastaa teitä tänään, Lewis? asiakas: Olen Barbara Lewis: Agentti: Haluaisin vierailla Los Angelesissa osallistuakseni liiketapaamiseen, voitteko auttaa minua varauksen tekemisessä? agentti: Voisitteko auttaa minua varauksen tekemisessä? Asiakas: Toki, autan mielelläni: Asiakas: Kiitos: Asiakas: Voisitteko kertoa, minä päivinä olette halukas matkustamaan? asiakas: Asiamies: Lähtöpäiväni on 23.03. ja paluupäiväni 25.03. agentti: Jos haluatte, että matkustan sinne 23.03: Mistä paikasta haluatte lähteä ja mikä on laskeutumislentokentän koodi? asiakas: Asiamies: Lähden Orlandon ORD-lentoasemalta ja laskeudun Los Angelesin LAX-lentoasemalle. agentti: Asiakas: Odottakaa hetki, palaan asiaan ja kerron lentonne tiedot.  __ agentti: Asiakas: Löysin teille lennon, jonka hinta on 100, lennon numero on 1027 ja jatkoyhteys on 1. Jatkanko varausta? asiakas: Asiakas: Jatkakaa varauksen tekemistä. agentti: Vahvistin lippunne onnistuneesti UA-lentoyhtiön kanssa. asiakas: Kiitos avusta, loistava palvelu. agentti: Kiitos, että tavoititte meidät, hyvää matkaa.</w:t>
      </w:r>
    </w:p>
    <w:p>
      <w:r>
        <w:rPr>
          <w:b/>
        </w:rPr>
        <w:t xml:space="preserve">Tulos</w:t>
      </w:r>
    </w:p>
    <w:p>
      <w:r>
        <w:t xml:space="preserve">asiakas: Asiakas: Toki, kaikessa rauhassa.</w:t>
      </w:r>
    </w:p>
    <w:p>
      <w:r>
        <w:rPr>
          <w:b/>
        </w:rPr>
        <w:t xml:space="preserve">Esimerkki 7.5891</w:t>
      </w:r>
    </w:p>
    <w:p>
      <w:r>
        <w:t xml:space="preserve">asiakas: Asiakas: Päivää, olen Cynthia Smith. asiamies: Päivää, miten voin auttaa teitä? Atlantaan, GA-ATL:ään 15.3. mennessä. Voisitteko antaa minulle hyvän varauksen? agentti: Kyllä, tietenkin. Ilmoittakaa muutkin yksityiskohdat. asiakas: Asiakas: Lähden San Franciscosta, CA-SFO ja palaan 17.03. agentti: Jos haluatte, että matkustan San Franciscoon, CA-SFO, ja palaan 17.03: Asiakas: Okei, AA-lentoyhtiössä on lento numerolla 1023 ja lipun hinta on 100 yhdellä jatkoyhteydellä. asiakas: Okei, AA-lentoyhtiössä on lento numerolla 1023 ja lipun hinta on 100 yhdellä jatkoyhteydellä. asiakas: Okei: Agentti: Kyllä, vahvistakaa varaukseni: Ok, lippusi on vahvistettu.  __ agentti: Kiitos, että yhdistitte meidät.</w:t>
      </w:r>
    </w:p>
    <w:p>
      <w:r>
        <w:rPr>
          <w:b/>
        </w:rPr>
        <w:t xml:space="preserve">Tulos</w:t>
      </w:r>
    </w:p>
    <w:p>
      <w:r>
        <w:t xml:space="preserve">asiakas: Kiitos palvelustanne.</w:t>
      </w:r>
    </w:p>
    <w:p>
      <w:r>
        <w:rPr>
          <w:b/>
        </w:rPr>
        <w:t xml:space="preserve">Esimerkki 7.5892</w:t>
      </w:r>
    </w:p>
    <w:p>
      <w:r>
        <w:t xml:space="preserve">asiakas: Asiakas: Hei. asiamies: Hei, miten voin auttaa? asiakas: Hei:  Kimberly Anderson. Haluaisin juhlia elokuvafestivaaleja kanssanäyttelijöideni kanssa TX-DFW:ssä. Voitteko varata lipun IL-ORD:sta? agentti: Asiakas: Toki, milloin aiotte matkustaa? Asiamies: Matkapäiväni ovat 26.06. ja 28.06. agentti: Asiakas: Ilmoittakaa tarkemmat tiedot:  Tarvitsen jatkolennon: Spirit airlines yhdellä jatkoyhteydellä ja hinta on 300 1025 lennosta. Jatkanko varauksen tekemistä? asiakas: Voitte varata.  __ asiakas:  Kiitos varauksesta. agentti: Kiitos, että valitsitte meidät.</w:t>
      </w:r>
    </w:p>
    <w:p>
      <w:r>
        <w:rPr>
          <w:b/>
        </w:rPr>
        <w:t xml:space="preserve">Tulos</w:t>
      </w:r>
    </w:p>
    <w:p>
      <w:r>
        <w:t xml:space="preserve">agentti: Lippusi on vahvistettu.</w:t>
      </w:r>
    </w:p>
    <w:p>
      <w:r>
        <w:rPr>
          <w:b/>
        </w:rPr>
        <w:t xml:space="preserve">Esimerkki 7.5893</w:t>
      </w:r>
    </w:p>
    <w:p>
      <w:r>
        <w:t xml:space="preserve">asiakas: Asiakas: Päivää. asiamies: Päivää, miten voin auttaa? Asiamies: Minun täytyy matkustaa HOU:sta AUS:iin, voitteko auttaa minua? agentti: Minun täytyy matkustaa HOU:sta AUS:iin: Mille päivämäärille haluatte minun varaavan teille lentoliput?  __ agentti: Asiakas: Onko teillä jokin yhteysraja? Agentti: Haluan matkustaa mieluiten jatkolennolla. asiamies: Mihin matkustajamäärään? Asiakas: Ilmoittakaa, jos teillä on muita tarkennuksia. asiakas: Ilmoittakaa minulle, jos teillä on muita tarkennuksia: Asiamies: Haluan lähteä aamulla. asiamies: Haluan lähteä aamulla: Asiakas: Saanko tietää hyvän nimenne? Olen Emma Hall: Asiakas: Olen pahoillani, tällä reitillä ei ole saatavilla lentoja haluamillanne päivämäärillä. asiakas: Emma Emma Emma: Asiakas: Selvä, ei ongelmia. Kiitos tiedoista. asiamies: Asiakas: Kiitos, että otitte yhteyttä.</w:t>
      </w:r>
    </w:p>
    <w:p>
      <w:r>
        <w:rPr>
          <w:b/>
        </w:rPr>
        <w:t xml:space="preserve">Tulos</w:t>
      </w:r>
    </w:p>
    <w:p>
      <w:r>
        <w:t xml:space="preserve">asiakas: Helmikuun 15.-17. päivä.</w:t>
      </w:r>
    </w:p>
    <w:p>
      <w:r>
        <w:rPr>
          <w:b/>
        </w:rPr>
        <w:t xml:space="preserve">Esimerkki 7.5894</w:t>
      </w:r>
    </w:p>
    <w:p>
      <w:r>
        <w:t xml:space="preserve">asiakas: Agentti: Hei. Miten voin auttaa? Raymond Lewis. Minun on osallistuttava kulttuurifestivaaleille New Yorkissa, joten auttakaa minua lentolipun varaamisessa Orlandosta. agentti: Missä olet? Totta kai, olen velvollinen auttamaan teitä siinä.  Voisitteko antaa päivämäärät? asiakas: Voisitteko antaa päivämäärät? asiakas: Voisitteko antaa päivämäärät? Asiamies: Toki, minun on matkustettava päivinä 02/04 ja 02/06. Agentti: Asiakas: Voisitteko kertoa lähtö- ja kohdelentokenttänne koodit? asiakas: MCO:sta EWR:ään, koska nämä ovat hyvin lähellä matkakohteitani.  __ asiakas: Asiakas: Toki, kaikessa rauhassa:  Asiakas: Pahoittelen vaivaa, etten pysty löytämään lentoa määränpäähän matkapäivinäsi. asiakas: Voi, se on ikävä kuulla. Joka tapauksessa valitsen tällä kertaa toisen toimiston. Kiitos ajastanne. agentti: Olkaa hyvä ja hyvää päivänjatkoa.</w:t>
      </w:r>
    </w:p>
    <w:p>
      <w:r>
        <w:rPr>
          <w:b/>
        </w:rPr>
        <w:t xml:space="preserve">Tulos</w:t>
      </w:r>
    </w:p>
    <w:p>
      <w:r>
        <w:t xml:space="preserve">agentti: Lentoyhtiö: Anna minulle hetki aikaa löytää lentoa päivämäärillenne.</w:t>
      </w:r>
    </w:p>
    <w:p>
      <w:r>
        <w:rPr>
          <w:b/>
        </w:rPr>
        <w:t xml:space="preserve">Esimerkki 7.5895</w:t>
      </w:r>
    </w:p>
    <w:p>
      <w:r>
        <w:t xml:space="preserve">asiakas: Asiakas: Hei: Ryan Mitchell: Ryan, miten voin auttaa?  __ agentti: Asiakas: Saanko tietää matkanne päivämäärät? Asiakas: Toki, matkani päivämäärät ovat 04/05-04/07. Agentti: Mihin aikaan? Asiakas: Southwest airlinesin lento 1016 on käytettävissäsi. asiakas: Agentti: Varaa lippuni: Asiakas: Lippunne on varattu: Kiitos paljon. agentti: Kiitos, että valitsitte meidät.</w:t>
      </w:r>
    </w:p>
    <w:p>
      <w:r>
        <w:rPr>
          <w:b/>
        </w:rPr>
        <w:t xml:space="preserve">Tulos</w:t>
      </w:r>
    </w:p>
    <w:p>
      <w:r>
        <w:t xml:space="preserve">asiakas: Voitteko varata lentoliput SFO:sta PHL:ään?</w:t>
      </w:r>
    </w:p>
    <w:p>
      <w:r>
        <w:rPr>
          <w:b/>
        </w:rPr>
        <w:t xml:space="preserve">Esimerkki 7.5896</w:t>
      </w:r>
    </w:p>
    <w:p>
      <w:r>
        <w:t xml:space="preserve">asiakas: Agentti: Hei. Miten voin auttaa teitä? Haluan tavata appiukkoni keskustellakseni perheasioistani. Varatkaa siis lippuni PHX:stä MSP:hen. asiamies: Varatkaa lippu PHX:stä MSP:hen: Totta kai, olen täällä auttamassa teitä. Saanko tietää matkapäivänne? asiakas: Agentti: Matkapäiväni ovat 01.08. ja 03.08: Asiakas: Okei, olkaa hyvä ja odottakaa: Asiamies: Tässä on Spirit airlinesin lento, jossa on 1 jatkoyhteysrajoitus ja hinta on 400. Jatkanko varauksen tekemistä?  __ agentti: Asiakas: Okei, lippunne on vahvistettu lennon numerolla 1002. asiakas: Asiakas: Kiitos avusta: Asiakas: Kiitos, että tavoititte meidät, turvallista matkaa.</w:t>
      </w:r>
    </w:p>
    <w:p>
      <w:r>
        <w:rPr>
          <w:b/>
        </w:rPr>
        <w:t xml:space="preserve">Tulos</w:t>
      </w:r>
    </w:p>
    <w:p>
      <w:r>
        <w:t xml:space="preserve">asiakas: Varaa lippuni.</w:t>
      </w:r>
    </w:p>
    <w:p>
      <w:r>
        <w:rPr>
          <w:b/>
        </w:rPr>
        <w:t xml:space="preserve">Esimerkki 7.5897</w:t>
      </w:r>
    </w:p>
    <w:p>
      <w:r>
        <w:t xml:space="preserve">asiakas: Agentti: Hei. Miten voin auttaa? Kathleen Perez. Aion käydä serkkuni kotona osallistumassa syntymäpäiväjuhliin. Voitteko auttaa minua varaamaan lipun? agentti: Asiakas: Toki: Lentokenttäkoodini ovat BOS-SFO.  __ asiakas: Asiamies: Toki, matkapäiväni ovat 18.03. ja 20.03. agentti: Kyllä: Asiakas: On lento, jossa on yksi jatkolento, voinko jatkaa varausta? asiakas: Voin tehdä varauksen: Jatkakaa, olkaa hyvä. agentti: Varauksenne on tehty lennolle 1003. Kiitos. asiakas: Asiakas: Kiitos avusta.</w:t>
      </w:r>
    </w:p>
    <w:p>
      <w:r>
        <w:rPr>
          <w:b/>
        </w:rPr>
        <w:t xml:space="preserve">Tulos</w:t>
      </w:r>
    </w:p>
    <w:p>
      <w:r>
        <w:t xml:space="preserve">agentti: Matkapäivät, kiitos?</w:t>
      </w:r>
    </w:p>
    <w:p>
      <w:r>
        <w:rPr>
          <w:b/>
        </w:rPr>
        <w:t xml:space="preserve">Esimerkki 7.5898</w:t>
      </w:r>
    </w:p>
    <w:p>
      <w:r>
        <w:t xml:space="preserve">asiakas: Asiakas: Hei. asiamies: Päivää, miten voin auttaa teitä tänään? asiakas: Hei: Voitteko auttaa minua varaamaan jatkolennon? agentti: Minun on päästävä New Yorkiin tutustuakseni uusiin asioihin Vapaudenpatsaan ympärillä: Toki, voisitteko kertoa matkanne päivämäärät?  __ agentti: Asiakas: Mainitsisitteko ystävällisesti lentokenttäkoodinne? Asiamies: Lentokenttäkoodini ovat DTW ja JFK. agentti: Lentokenttäkoodini ovat DTW ja JFK: Asiakas: Onko teillä muita vaatimuksia? Asiakas: Ei, olkaa hyvä ja jatkakaa: Saanko nimenne, jotta voin jatkaa eteenpäin? asiakas: Nancy Jackson: Okei, odottakaa hetki. asiakas: Asiakas: Toki: Asiakas: Kiitos arvokkaasta ajastanne, valitettavasti kyseisellä reitillä ei ole lentoja saatavilla. asiakas: Ei se mitään, ei haittaa. Kiitos tiedoistanne. agentti: Kiitos, että valitsitte meidät.</w:t>
      </w:r>
    </w:p>
    <w:p>
      <w:r>
        <w:rPr>
          <w:b/>
        </w:rPr>
        <w:t xml:space="preserve">Tulos</w:t>
      </w:r>
    </w:p>
    <w:p>
      <w:r>
        <w:t xml:space="preserve">asiakas: Palautuspäivä on 04/04.</w:t>
      </w:r>
    </w:p>
    <w:p>
      <w:r>
        <w:rPr>
          <w:b/>
        </w:rPr>
        <w:t xml:space="preserve">Esimerkki 7.5899</w:t>
      </w:r>
    </w:p>
    <w:p>
      <w:r>
        <w:t xml:space="preserve">asiakas: Agentti: Hei. Miten voin auttaa teitä tänään? Olen Carol Brown. Minun täytyy varata lentolippu JFK:sta ATL:ään, voisitteko auttaa minua varaamaan lentolipun? agentti: Asiakas: Totta kai, olen täällä auttamassa teitä tässä asiassa, mutta tarvitsen teiltä joitakin tietoja, kuten milloin aiotte matkustaa tälle matkalle. asiakas: Agentti: Matkapäiväni ovat 25. tammikuuta ja 27. tammikuuta: Asiakas: Odottakaa hetki, tarkistan asian. asiakas: Mitä? Toki: Asiakas: Löysin suoran lennon, jonka hinta on 100, jatkanko? Jatkakaa.  __ asiakas: Saanko tietää lentoyhtiön nimen? agentti: Frontier-lentoyhtiö tarjoaa teille lennon. asiakas: Kiitos palvelustanne: Ilo on minun puolellani.</w:t>
      </w:r>
    </w:p>
    <w:p>
      <w:r>
        <w:rPr>
          <w:b/>
        </w:rPr>
        <w:t xml:space="preserve">Tulos</w:t>
      </w:r>
    </w:p>
    <w:p>
      <w:r>
        <w:t xml:space="preserve">agentti: Lentolippu on varattu lennolle-1011.</w:t>
      </w:r>
    </w:p>
    <w:p>
      <w:r>
        <w:rPr>
          <w:b/>
        </w:rPr>
        <w:t xml:space="preserve">Esimerkki 7.5900</w:t>
      </w:r>
    </w:p>
    <w:p>
      <w:r>
        <w:t xml:space="preserve">asiakas: Agentti: Hei. Miten voin auttaa? Atlanta ATL Orlando MCO. Voitteko etsiä minulle lentolippua? agentti: Totta kai, autan teitä lipun varaamisessa. Saanko tietää matkapäivänne? asiakas: Asiamies: Toki, suunnitellut matkapäiväni ovat 30.12. ja paluu 01.1. agentti: Asiakas: Saanko tietää mieltymyksenne? Okei, haluan turistiluokassa.  __ asiakas: Agentti: Kyllä, tarvitsen yhden jatkolennon. agentti: Kyllä, tarvitsen yhden jatkolennon: Asiakas: Valitettavasti ei löytynyt yhtään lentoa. asiakas: Olen pahoillani, ei löytynyt yhtään lentoa: Selvä, se ei ole ongelma. . agentti: : Asiakas: Kiitos, että otitte yhteyttä. Voinko vahvistaa nimenne? asiakas: Kyllä, olen Brenda Garcia. agentti: Garcia Garcia: Kiitos: Kiitos avusta.</w:t>
      </w:r>
    </w:p>
    <w:p>
      <w:r>
        <w:rPr>
          <w:b/>
        </w:rPr>
        <w:t xml:space="preserve">Tulos</w:t>
      </w:r>
    </w:p>
    <w:p>
      <w:r>
        <w:t xml:space="preserve">agentti: Tarvitsetteko tarkempia tietoja?</w:t>
      </w:r>
    </w:p>
    <w:p>
      <w:r>
        <w:rPr>
          <w:b/>
        </w:rPr>
        <w:t xml:space="preserve">Esimerkki 7.5901</w:t>
      </w:r>
    </w:p>
    <w:p>
      <w:r>
        <w:t xml:space="preserve">asiakas: Asiakas: Päivää. asiamies: Päivää, miten voin auttaa teitä? Voitteko auttaa minua äskettäisen varaukseni muuttamisessa?  __ asiakas: Asiamies: Olen Karen Smith: Kiitos, että kerroitte nimenne. Pyydän, että annatte minulle 2-3 minuuttia, kun tarkistan tilan tietokannastamme. asiakas: Asiakas: Toki: Karen Smith. Valitettavasti nimellänne ei löydy aktiivista varausta, jota voisi muuttaa. asiakas: Asiakas: Ei se mitään, kiitos: Asiakas: Kiitos, että otitte yhteyttä. Hyvää päivänjatkoa!</w:t>
      </w:r>
    </w:p>
    <w:p>
      <w:r>
        <w:rPr>
          <w:b/>
        </w:rPr>
        <w:t xml:space="preserve">Tulos</w:t>
      </w:r>
    </w:p>
    <w:p>
      <w:r>
        <w:t xml:space="preserve">agentti: Olen täällä auttaakseni sinua huolenaiheessasi. Toki, voisitteko kertoa minulle nimenne, jotta voin tarkistaa varaustilanteen?</w:t>
      </w:r>
    </w:p>
    <w:p>
      <w:r>
        <w:rPr>
          <w:b/>
        </w:rPr>
        <w:t xml:space="preserve">Esimerkki 7.5902</w:t>
      </w:r>
    </w:p>
    <w:p>
      <w:r>
        <w:t xml:space="preserve">asiakas: Agentti: Hei. Miten voin auttaa? Agentti: Etsin lentoa OAK:sta JFK:hon, voisitteko auttaa minua varauksen tekemisessä? agentti: Etsin lentoa OAK:sta JFK:hon: Asiakas: Toki, voisitteko kertoa suunnitellun matkanne päivämäärät? asiakas: Agentti: Toki, suunnitellut matkapäiväni ovat 09.1. ja 11.1. Agentti: Voisitteko kertoa matkapäivänne? Saanko tietää nimenne, jotta voin jatkaa eteenpäin?  __ agentti: Asiakas: Tarvitsetteko jatkolennon vai suoran lennon? Agentti: Otan mieluummin jatkolennon: Onko teillä muita tarkennuksia? asiakas: Asiakas: Ei: Melissa Martinez, suunnitelluille matkapäivillenne ei ole löytynyt lentoja. asiakas: Ei se mitään, ei mitään ongelmaa. Kiitos tiedoista. asiamies: Melissa: Kiitos, että valitsitte meidät.</w:t>
      </w:r>
    </w:p>
    <w:p>
      <w:r>
        <w:rPr>
          <w:b/>
        </w:rPr>
        <w:t xml:space="preserve">Tulos</w:t>
      </w:r>
    </w:p>
    <w:p>
      <w:r>
        <w:t xml:space="preserve">asiakas: Martinez.</w:t>
      </w:r>
    </w:p>
    <w:p>
      <w:r>
        <w:rPr>
          <w:b/>
        </w:rPr>
        <w:t xml:space="preserve">Esimerkki 7.5903</w:t>
      </w:r>
    </w:p>
    <w:p>
      <w:r>
        <w:t xml:space="preserve">asiakas: Hei. Samantha Green tässä. agentti: Hei, miten voin auttaa?  __ agentti: Asiakas: Toki, odottakaa hetki: Asiakas: Okei: Asiakas: Anteeksi, nimellänne ei löydy varausta. asiakas: Asiakas: Okei, ei se mitään. Kiitos tiedoistanne. agentti: Asiakas: Kiitos, että tavoititte meidät.</w:t>
      </w:r>
    </w:p>
    <w:p>
      <w:r>
        <w:rPr>
          <w:b/>
        </w:rPr>
        <w:t xml:space="preserve">Tulos</w:t>
      </w:r>
    </w:p>
    <w:p>
      <w:r>
        <w:t xml:space="preserve">asiakas: Haluan muuttaa olemassa olevaa varaustani sääolosuhteiden muutosten vuoksi. Voitteko auttaa minua siinä?</w:t>
      </w:r>
    </w:p>
    <w:p>
      <w:r>
        <w:rPr>
          <w:b/>
        </w:rPr>
        <w:t xml:space="preserve">Esimerkki 7.5904</w:t>
      </w:r>
    </w:p>
    <w:p>
      <w:r>
        <w:t xml:space="preserve">asiakas: Asiakas: Hei. asiamies: Hei, miten voin auttaa teitä? Asiakas: Varaa lippuni nimellä Brenda Hall, koska Charlottessa, CLT:ssä järjestetään Arts and crafts -festivaalit. agentti: Varaa lippuni nimellä Brenda Hall: Asiakas: Toki, Saanko tietää haluamanne matkustuspäivämäärät? asiak: Asiamies: Suosittelemani päivämäärät ovat 12.12.-14.12. agentti: Jos haluatte, että matkanne alkaa 12.12.-14.12: Asiakas: Haluatteko mieluiten jotkin yhteydet? Agentti: Kyllä, tarvitsen: Mistä haluatte aloittaa? asiakas: Washington, IAD on matkakohteeni.  __ asiakas: Agentti: Kyllä: Asiakas: Löysimme teille lennon, jolla on yksi yhteys käytettävissä. asiakas: Missä on lento? Asiakas: Okei. Vahvistakaa lippuni. asiamies: Lentoyhtiö on Southwest, lentohinta on 100 &amp; lennon numero on 1023. asiakas: Agentti: Kiitos, että käytätte minua: Varauksenne on tehty. Kiitos läsnäolostanne.</w:t>
      </w:r>
    </w:p>
    <w:p>
      <w:r>
        <w:rPr>
          <w:b/>
        </w:rPr>
        <w:t xml:space="preserve">Tulos</w:t>
      </w:r>
    </w:p>
    <w:p>
      <w:r>
        <w:t xml:space="preserve">agentti: Odottakaa.</w:t>
      </w:r>
    </w:p>
    <w:p>
      <w:r>
        <w:rPr>
          <w:b/>
        </w:rPr>
        <w:t xml:space="preserve">Esimerkki 7.5905</w:t>
      </w:r>
    </w:p>
    <w:p>
      <w:r>
        <w:t xml:space="preserve">asiakas: Asiakas: Hei: Agentti: Voisitteko tehdä varauksen nimelläni Raymond Green katsomaan live-turnausta? asiamies: Voisitteko tehdä varauksen nimelläni Raymond Green katsomaan live-turnausta? Asiakas: Toki, saanko tietää matkanne päivämäärät varausta varten? asiakas: Voisitteko kertoa minulle matkanne päivämäärät? Asiamies: Minun on lähdettävä 31.10. ja palattava 2.11. agentti: Minulla ei ole aikaa matkustaa: Asiakas: Hyvä on, kertokaa matkan lentokenttäkoodit. asiakas: Mihin mennessä? Agentti: Haluan lentää OAK:sta MSP:hen: Okei, tarvitsetteko pysähdyksiä matkanne välissä?  __ agentti: Asiakas: Ok, odottakaa: Asiakas: Toki: Kiitos ajastanne, löysimme lennon, jonka hinta on 300 hintaan 1010 Frontier-lentoyhtiöllä ja yhdellä jatkoyhteydellä. Voinko jatkaa varausta? asiakas: Agentti: Kyllä, jatkakaa: Toki, lippu on käsitelty. asiakas: Kiitos parhaasta avusta. agentti: Kiitos, että olette auttaneet: Kiitos, että valitsitte palvelumme.</w:t>
      </w:r>
    </w:p>
    <w:p>
      <w:r>
        <w:rPr>
          <w:b/>
        </w:rPr>
        <w:t xml:space="preserve">Tulos</w:t>
      </w:r>
    </w:p>
    <w:p>
      <w:r>
        <w:t xml:space="preserve">asiakas: Asiakas: Tarvitsen välilaskun.</w:t>
      </w:r>
    </w:p>
    <w:p>
      <w:r>
        <w:rPr>
          <w:b/>
        </w:rPr>
        <w:t xml:space="preserve">Esimerkki 7.5906</w:t>
      </w:r>
    </w:p>
    <w:p>
      <w:r>
        <w:t xml:space="preserve">asiakas: Asiakas: Päivää, olen Charles Jackson. asiamies: Päivää, miten voin auttaa teitä? BOS:sta PHX:ään alumnitapaamistani varten?  __ asiakas: Asiamies: Matkan kesto on 01.07.01.-03.07.03: Asiakas: Kertokaa minulle tarkemmat tiedot: Asiamies: Tarvitsen pysähdyksen matkallani. asiamies: Missä matkani on? Asiakas: Valitettavasti lentoja ei löydy tietojesi perusteella. asiakas: Asiakas: Okei, ei ongelmia. Kiitos. asiamies: Asiakas: Kiitos.</w:t>
      </w:r>
    </w:p>
    <w:p>
      <w:r>
        <w:rPr>
          <w:b/>
        </w:rPr>
        <w:t xml:space="preserve">Tulos</w:t>
      </w:r>
    </w:p>
    <w:p>
      <w:r>
        <w:t xml:space="preserve">agentti: Toki, milloin aiotte muuttaa?</w:t>
      </w:r>
    </w:p>
    <w:p>
      <w:r>
        <w:rPr>
          <w:b/>
        </w:rPr>
        <w:t xml:space="preserve">Esimerkki 7.5907</w:t>
      </w:r>
    </w:p>
    <w:p>
      <w:r>
        <w:t xml:space="preserve">asiakas: Asiakas: Hei: Larry Garcia: Asiakas: Kyllä Larry, millä tavalla voin olla apunasi tässä miellyttävässä illassa? asiakas: Kyllä Larry, millä tavalla voin olla apunasi tässä miellyttävässä illassa? asiakas: Kyllä Larry: Koska minulla on hätätapaus matkustaa Las Vegasiin, koska sukulaiseni joutui onnettomuuteen, joten haluan suoran lennon päästä sinne mahdollisimman pian. Olen etsinyt paljon virastoja varata suora lento, lopulta olen kuullut, että virastosi on yksi parhaista tarjota tällaisia lentoja, jotka ovat hätätapauksessa päästä määränpäähänsä pistettä.  __ asiakas: Agentti: Lennän SEA:sta LAS:iin: Asiakas: Okei, ilmoittakaa suunnitellut matkustuspäivämääränne: Asiamies: Matkustan näinä päivinä 14.12. ja 16.12. agentti: Southwest-lentoyhtiö tarjoaa lennon, jolla on 0 jatkolentoa ja jonka hinta on 100. Jatkanko matkaa? asiakas: Asiamies: Toki, voitte jatkaa tällä lennolla. agentti: Olen vahvistanut lentolipun lennon 1000 kanssa. asiakas: Asiamies: Kiitos palvelustanne: Asiakas: Ilo on minun puolellani, kiitos, että otitte yhteyttä tänne.</w:t>
      </w:r>
    </w:p>
    <w:p>
      <w:r>
        <w:rPr>
          <w:b/>
        </w:rPr>
        <w:t xml:space="preserve">Tulos</w:t>
      </w:r>
    </w:p>
    <w:p>
      <w:r>
        <w:t xml:space="preserve">agentti: Agentti: Kyllä, se, mitä olet kuullut toimistostamme, on totta. Autamme sinua mielellämme, mitä vaatimuksia etsit? Voisitteko ilmoittaa sijaintinne kohdat?</w:t>
      </w:r>
    </w:p>
    <w:p>
      <w:r>
        <w:rPr>
          <w:b/>
        </w:rPr>
        <w:t xml:space="preserve">Esimerkki 7.5908</w:t>
      </w:r>
    </w:p>
    <w:p>
      <w:r>
        <w:t xml:space="preserve">asiakas: Asiakas: Hei. asiamies: Hei, miten voin auttaa teitä? asiakas: Hei: James Anderson, etsin lentojen varauspalvelua teiltä. Voitteko auttaa minua siinä? asiamies: Voitte auttaa minua siinä: Totta kai, olen täällä auttamassa teitä varausprosessissa. Voisitteko ystävällisesti auttaa minua matkanne lähtö- ja määränpään yksityiskohdissa? asiakas: Agentti: Toki, haluaisin aloittaa matkani nykyisestä sijainnistani LAX:stä ja haluaisin käydä New Yorkin EWR:ssä. agentti: Asiakas: Hyvä on, voisitteko ilmoittaa tarkan päivämäärän, jolloin aiotte lähteä LAX:stä? asiakas: Asiamies: Aion aloittaa matkani 25.4. lähtöpaikkani lentoasemalta. asiamies: Aion aloittaa matkani 25.4: Asiakas: Huomioitu, kertokaa paluutietonne, jos suunnittelette paluulippua. asiakas: Voisitteko kertoa paluulennon yksityiskohdat? Asiamies: Kyllä, tarvitsen paluulippua EWR:ltä 27.04. agentti: Kyllä, tarvitsen paluulippua 27.04: Kiitos, että kerroitte tietonne. Odottakaa hetki, sillä välin tarkistan parhaan lentoyhtiön, joka tarjoaa palveluja reitillänne. asiakas: Asiamies: Toki, tarkistakaa lento, jossa on 1 yhteys. agentti: Okei, löysin yksityiskohtiasi vastaavan jatkolennon 1004, jonka hinta on 100. Sopiiko se sinulle? asiakas: - Jos se sopii sinulle: Kyllä, se sopii minulle. Voitte jatkaa varausta. agentti: Kiitos vahvistuksestanne, varauksenne on käsitelty Southwest-lentoyhtiön kanssa.  __ agentti: Asiakas: Ole hyvä, hyvää matkaa.</w:t>
      </w:r>
    </w:p>
    <w:p>
      <w:r>
        <w:rPr>
          <w:b/>
        </w:rPr>
        <w:t xml:space="preserve">Tulos</w:t>
      </w:r>
    </w:p>
    <w:p>
      <w:r>
        <w:t xml:space="preserve">asiakas: Kiitos tukevasta palvelustanne.</w:t>
      </w:r>
    </w:p>
    <w:p>
      <w:r>
        <w:rPr>
          <w:b/>
        </w:rPr>
        <w:t xml:space="preserve">Esimerkki 7.5909</w:t>
      </w:r>
    </w:p>
    <w:p>
      <w:r>
        <w:t xml:space="preserve">asiakas: Asiakas: Hei. asiamies: Hei, miten voin auttaa teitä tänään? asiakas: Hei: Lee. Haluan muuttaa olemassa olevaa varaustani, koska tenttipäivämääräni on muuttunut. Voitteko auttaa minua?  __ asiakas: Asiakas: Kiitos: Asiakas: Odottakaa hetki: Asiakas: Toki: Asiakas: Kiitos ajastanne, valitettavasti nimellänne ei löytynyt varausta. asiakas: Asiakas: Ei mitään ongelmaa. Kiitos tiedoistanne: Kiitos, että lähestyitte meitä, hyvää päivän jatkoa.</w:t>
      </w:r>
    </w:p>
    <w:p>
      <w:r>
        <w:rPr>
          <w:b/>
        </w:rPr>
        <w:t xml:space="preserve">Tulos</w:t>
      </w:r>
    </w:p>
    <w:p>
      <w:r>
        <w:t xml:space="preserve">agentti: Totta kai, palvelemme teitä mielellämme.</w:t>
      </w:r>
    </w:p>
    <w:p>
      <w:r>
        <w:rPr>
          <w:b/>
        </w:rPr>
        <w:t xml:space="preserve">Esimerkki 7.5910</w:t>
      </w:r>
    </w:p>
    <w:p>
      <w:r>
        <w:t xml:space="preserve">asiakas: Asiakas: Hei. asiamies: Hei, miten voin auttaa? asiakas: Hei: Agentti: Voisitteko tarkistaa lentojen saatavuuden turistiluokassa? asiamies: Voisitteko tarkistaa lentojen saatavuuden turistiluokassa: Totta kai, olen täällä auttamassa teitä. Ilmoittakaa minulle matkustuspäivänne. asiakas: Asiakas: Matkapäiväni ovat 19. lokakuuta ja 21. lokakuuta. agentti: Matkustan 19. ja 21. lokakuuta: Asiakas: Ilmoittakaa ystävällisesti lentoasemienne koodit. asiakas: Agentti: Lähtöpaikkani on SEA ja määränpääni PHX: Asiakas: Haluatteko pitää taukoa matkan välissä? asiakas: Jos haluatte, että matkan aikana pidetään taukoa, pyydän, että matkustan: Asiamies: Tarvitsen yhden jatkolennon: Asiakas: Onko teillä mitään muita eritelmiä? asiakas: Onko teillä muita eritelmiä? asiakas: Ei: Asiamies: Haluan palata illalla. asiamies: Haluan palata illalla: Asiakas: Saanko tietää hyvän nimenne? Olen David Moore: Tietojenne mukaan olen löytänyt matkallenne yhden välilaskun sisältävän lennon, jonka minimihinta on 100 ja lennon numero 1012. Jatkanko tällä lennolla? asiakas: Hyvä on, jatka.  __ asiakas: Asiamies: Kiitos: Kiitos, että otitte meidät käyttöönne.</w:t>
      </w:r>
    </w:p>
    <w:p>
      <w:r>
        <w:rPr>
          <w:b/>
        </w:rPr>
        <w:t xml:space="preserve">Tulos</w:t>
      </w:r>
    </w:p>
    <w:p>
      <w:r>
        <w:t xml:space="preserve">agentti: United Airlinesin kautta tehty varaus.</w:t>
      </w:r>
    </w:p>
    <w:p>
      <w:r>
        <w:rPr>
          <w:b/>
        </w:rPr>
        <w:t xml:space="preserve">Esimerkki 7.5911</w:t>
      </w:r>
    </w:p>
    <w:p>
      <w:r>
        <w:t xml:space="preserve">asiakas: Asiakas: Päivää. asiamies: Päivää, miten voin auttaa teitä tänään? asiakas: Päivää: Agentti: Voitteko auttaa minua varaamaan lennon LGA:sta ORD:hen? Asiakas: Toki, mille päivämäärille haluatte minun varaavan teille lentoliput: Asiamies: Haluan lähteä 10. heinäkuuta ja minun on palattava 12. heinäkuuta. agentti: Mihin mennessä? Asiakas: Tarvitsetteko välilaskua matkanne välissä? Kyllä, tarvitsen välilaskun matkan välissä.  __ asiakas: Asiamies: Ei: Millä nimellä, pitääkö minun varata lippu? asiakas: Frank Allen: Frontier-lentoyhtiön jatkolento 1009, jonka hinta on 100. Jatkanko matkaa? asiakas: Asiakas: Hyvä on, jatkakaa: Asiakas: Lippunne on vahvistettu turistiluokassa. asiakas: Kiitos: Kiitos, että käytitte meitä.</w:t>
      </w:r>
    </w:p>
    <w:p>
      <w:r>
        <w:rPr>
          <w:b/>
        </w:rPr>
        <w:t xml:space="preserve">Tulos</w:t>
      </w:r>
    </w:p>
    <w:p>
      <w:r>
        <w:t xml:space="preserve">agentti: Onko muita eritelmiä?</w:t>
      </w:r>
    </w:p>
    <w:p>
      <w:r>
        <w:rPr>
          <w:b/>
        </w:rPr>
        <w:t xml:space="preserve">Esimerkki 7.5912</w:t>
      </w:r>
    </w:p>
    <w:p>
      <w:r>
        <w:t xml:space="preserve">asiakas: Agentti: Hei. Miten voin olla teidän osoitteenne? asiakas: Haluan varata lentolipun Las Vegasiin alle 1000 euron hintaan. Voitteko auttaa minua siinä? agentti: Asiakas: Toki, voinko saada tietää yhteysrajasi? asiakas: Tarvitsen yhden yhteyden. asiamies: Asiakas: Ilmoittakaa minulle nousu- ja laskeutumispaikkanne. asiakas: Agentti: Lentokenttäkoodit ovat HOU-LAS: Asiakas: Kertokaa ystävällisesti suunnitellut matkapäivänne, jotta voimme jatkaa eteenpäin. asiakas: Asiamies: Matkapäivät ovat 04/03 ja 04/05. Asiamies: Mihin mennessä olette suunnitellut matkanne? Asiakas: Odottakaa hetki: Selvä: Löysimme keskeisiä tietojasi vastaavan Frontier-lentoyhtiön, jolla on yksi yhteys ja lennon numero-1006.  __ agentti: Asiakas: Varauksenne on käsitelty onnistuneesti: Kiitos avusta. agentti: Eipä kestä. Hyvää matkaa.</w:t>
      </w:r>
    </w:p>
    <w:p>
      <w:r>
        <w:rPr>
          <w:b/>
        </w:rPr>
        <w:t xml:space="preserve">Tulos</w:t>
      </w:r>
    </w:p>
    <w:p>
      <w:r>
        <w:t xml:space="preserve">asiakas: Stephen Evansin nimellä.</w:t>
      </w:r>
    </w:p>
    <w:p>
      <w:r>
        <w:rPr>
          <w:b/>
        </w:rPr>
        <w:t xml:space="preserve">Esimerkki 7.5913</w:t>
      </w:r>
    </w:p>
    <w:p>
      <w:r>
        <w:t xml:space="preserve">asiakas: Asiakas: Päivää. asiamies: Päivää, miten voin auttaa teitä? Voisitteko auttaa minua varaamaan lentolipun SEA:sta JFK:lle? asiamies: Aion käydä Central Parkissa New Yorkissa: Asiakas: Toki, kertokaa minulle matkanne päivämäärät, kiitos? Haluaisin lähteä 18. toukokuuta ja palata 20. toukokuuta.  __ asiakas: Asiamies: Tarvitsen jatkolennon: Asiakas: Onko teillä muita tarkennuksia? Varmistakaa, että paluuaikani on oltava illalla. agentti: Asiakas: Saanko tietää nimenne? Asiakas: Olen George Young: United Airlines tarjoaa jatkolennon, jonka lipun hinta on 100 ja lähtöaika on klo 15:00, saapumisaika on klo 22:00. Jatkanko matkaa? asiakas: Asiamies: Kyllä, vahvistakaa varaus: Lippunne on vahvistettu lennolla numero 1010 ja turistiluokassa. asiakas: Arvostan suuresti apuanne, kiitos palvelustanne. asiamies: Kiitos, että lähestyitte meitä.</w:t>
      </w:r>
    </w:p>
    <w:p>
      <w:r>
        <w:rPr>
          <w:b/>
        </w:rPr>
        <w:t xml:space="preserve">Tulos</w:t>
      </w:r>
    </w:p>
    <w:p>
      <w:r>
        <w:t xml:space="preserve">agentti: Saanko tietää yhteysrajasi?</w:t>
      </w:r>
    </w:p>
    <w:p>
      <w:r>
        <w:rPr>
          <w:b/>
        </w:rPr>
        <w:t xml:space="preserve">Esimerkki 7.5914</w:t>
      </w:r>
    </w:p>
    <w:p>
      <w:r>
        <w:t xml:space="preserve">asiakas: Asiakas: Päivää. asiamies: Päivää, miten voin auttaa teitä tänään? asiakas: Päivää: Asiakas: Varatkaa lippu ORD:stä PHL:ään siskoni häihin. asiamies: Varatkaa lippu ORD:stä PHL:ään: Asiakas: Toki, kertoisitteko suunnitellut matkapäivänne? asiakas: Agentti: Matkapäiväni ovat 23. ja 25. maaliskuuta: Asiakas: Onko teillä jokin yhteysrajoitus? Agentti: Minulle sopii mikä tahansa yhteys: Asiakas: Saisinko nimenne? Asiamies: Toki, olen Laura Hernandez. agentti: Onko muita mieltymyksiä? Asiakas: Ei: Southwest-lentoyhtiön lento 1011 saatavilla, yhteysraja 1 ja hinta 100, vahvistanko tämän turistiluokan lennon? asiakas: Hyvä on, jatkakaa.  __ asiakas: Asiakas: Kiitos: Kiitos, että valitsitte meidät.</w:t>
      </w:r>
    </w:p>
    <w:p>
      <w:r>
        <w:rPr>
          <w:b/>
        </w:rPr>
        <w:t xml:space="preserve">Tulos</w:t>
      </w:r>
    </w:p>
    <w:p>
      <w:r>
        <w:t xml:space="preserve">agentti: Lippusi on käsitelty.</w:t>
      </w:r>
    </w:p>
    <w:p>
      <w:r>
        <w:rPr>
          <w:b/>
        </w:rPr>
        <w:t xml:space="preserve">Esimerkki 7.5915</w:t>
      </w:r>
    </w:p>
    <w:p>
      <w:r>
        <w:t xml:space="preserve">asiakas: Asiakas: Päivää. asiamies: Päivää, miten voin auttaa teitä? asiakas: Päivää: Asiamies: Voitteko auttaa minua muuttamaan olemassa olevaa varaustani joidenkin terveysongelmien vuoksi: Asiakas: Toki, autan teitä mielelläni. asiakas: Voin auttaa teitä mielelläni: Asiakas: Kiitos: Asiakas: Saisinko nimenne? George Davis. asiamies: Kiitos nimestä, odottakaa. asiakas: Kyllä. __ asiakas: Asiakas: Okei: Asiakas: Voisitteko kertoa matkanne päivämäärät? Asiakas: Voisitteko kertoa matkanne päivämäärät? Agentti: Haluaisin matkustaa 18.8. ja palata 20.8. Agentti: Missä matkanne on? Asiakas: Kertokaa minulle valitsemanne lentokenttäkoodit. asiakas: Agentti: Olen lähdössä ATL:stä LGA:han. asiamies: Olen lähdössä ATL:stä LGA:aan: Asiakas: Onko muita olennaisia asioita? Asiakas: Tarvitsen jatkolennon: Tietojenne mukaan löysimme jatkolennon, jonka hinta on 100, osoitteessa 1013 Hawaiian Airline. Jatkanko matkaa turistiluokassa? asiakas: Hyvä on, jatkakaa varauksen tekemistä. agentti: Ok, olen muuttanut varauksenne onnistuneesti. asiakas: Kiitos: Kiitos, että käytitte meitä.</w:t>
      </w:r>
    </w:p>
    <w:p>
      <w:r>
        <w:rPr>
          <w:b/>
        </w:rPr>
        <w:t xml:space="preserve">Tulos</w:t>
      </w:r>
    </w:p>
    <w:p>
      <w:r>
        <w:t xml:space="preserve">agentti: Löysimme varauksen nimellänne.</w:t>
      </w:r>
    </w:p>
    <w:p>
      <w:r>
        <w:rPr>
          <w:b/>
        </w:rPr>
        <w:t xml:space="preserve">Esimerkki 7.5916</w:t>
      </w:r>
    </w:p>
    <w:p>
      <w:r>
        <w:t xml:space="preserve">asiakas: Hei,...  __ asiakas: Asiamies: Voitteko auttaa minua muuttamaan olemassa olevan varaukseni nimellä Karen Taylor? asiamies: Voisitteko auttaa minua muuttamaan olemassa olevan varaukseni nimellä Karen Taylor: Asiakas: Toki, olkaa hyvä ja odottakaa: Asiakas: Okei: Löysimme varauksen nimellänne. Saisinko matkanne tiedot? asiakas: Uudet lentokenttätunnukseni ovat PHL - IAH. Lähden matkaan 24.05. ja palaan 26.05. Agentti: Mihin aikaan? JetBlue-lentoyhtiön lento, jossa on pari jatkoyhteyttä. Jatkanko matkaa? asiakas: Agentti: Älä jatka: OK, kiitos. asiakas: Kiitos.</w:t>
      </w:r>
    </w:p>
    <w:p>
      <w:r>
        <w:rPr>
          <w:b/>
        </w:rPr>
        <w:t xml:space="preserve">Tulos</w:t>
      </w:r>
    </w:p>
    <w:p>
      <w:r>
        <w:t xml:space="preserve">agentti: Päivää, miten voin auttaa?</w:t>
      </w:r>
    </w:p>
    <w:p>
      <w:r>
        <w:rPr>
          <w:b/>
        </w:rPr>
        <w:t xml:space="preserve">Esimerkki 7.5917</w:t>
      </w:r>
    </w:p>
    <w:p>
      <w:r>
        <w:t xml:space="preserve">asiakas: Asiakas: Hei. agentti: Hei, miten voin auttaa teitä tänään? asiakas: Hei: Agentti: Olen Matthew Nelson, voisitteko löytää lennon SEA:sta LGA:han? asiamies: Olen Matthew Nelson: Asiakas: Saanko tietää matkanne päivämäärät? asiak: Ne ovat 12/05 ja 12/07. Varmista, että hintarajani on 200 ja 1 yhteyden raja.  __ asiakas: Agentti: Se on hieno haku. Jatkakaa, olkaa hyvä. agentti: Nelson, lippusi on vahvistettu. asiakas: Kiitos, että autoitte minua lennon varaamisessa. agentti: Asiakas: Ei kestä.</w:t>
      </w:r>
    </w:p>
    <w:p>
      <w:r>
        <w:rPr>
          <w:b/>
        </w:rPr>
        <w:t xml:space="preserve">Tulos</w:t>
      </w:r>
    </w:p>
    <w:p>
      <w:r>
        <w:t xml:space="preserve">agentti: Lennon numero on 1013.</w:t>
      </w:r>
    </w:p>
    <w:p>
      <w:r>
        <w:rPr>
          <w:b/>
        </w:rPr>
        <w:t xml:space="preserve">Esimerkki 7.5918</w:t>
      </w:r>
    </w:p>
    <w:p>
      <w:r>
        <w:t xml:space="preserve">asiakas: Hei.  __ asiakas: Agentti: Haluan muuttaa lentovaraustani, koska olen huonovointinen: Asiakas: Toki, olemme iloisia voidessamme auttaa teitä. asiakas: Voisitteko auttaa minua? Asiakas: Kiitos: Asiakas: Saanko tietää hyvän nimenne? Asiamies: Nimeni on Susan Campbell: Asiakas: Tietokannastamme ei löydy varausta nimellänne. asiakas: Ei: Kiitos kun tarkistitte. agentti: Asiakas: Kiitos, että käytitte meitä.</w:t>
      </w:r>
    </w:p>
    <w:p>
      <w:r>
        <w:rPr>
          <w:b/>
        </w:rPr>
        <w:t xml:space="preserve">Tulos</w:t>
      </w:r>
    </w:p>
    <w:p>
      <w:r>
        <w:t xml:space="preserve">agentti: Päivää, miten voin auttaa teitä tänään?</w:t>
      </w:r>
    </w:p>
    <w:p>
      <w:r>
        <w:rPr>
          <w:b/>
        </w:rPr>
        <w:t xml:space="preserve">Esimerkki 7.5919</w:t>
      </w:r>
    </w:p>
    <w:p>
      <w:r>
        <w:t xml:space="preserve">asiakas: Asiakas: Hei, olen Jessica Mitchell. agentti: Hei, miten voin auttaa teitä tänään? asiakas: Hei, olen Jessica Mitchell: JFK:ssa, joten auttakaa minua varaamaan lentolippu Denveristä, CO:sta, DEN:stä. asiamies: Auttakaa minua varaamaan lentolippu Denveristä, CO:sta, DEN:stä: Asiakas: Toki, milloin aiotte matkustaa? Agentti: Haluaisin lentää 30.11. ja palata 2.12: Asiakas: Odottakaa hetki: __ asiakas: Asiakas: Ei mitään ongelmaa, kiitos. agentti: Asiakas: Kiitos.</w:t>
      </w:r>
    </w:p>
    <w:p>
      <w:r>
        <w:rPr>
          <w:b/>
        </w:rPr>
        <w:t xml:space="preserve">Tulos</w:t>
      </w:r>
    </w:p>
    <w:p>
      <w:r>
        <w:t xml:space="preserve">agentti: Kiitos tiedoistanne, mutta annetuilla tiedoilla ei ole saatavilla lentoja.</w:t>
      </w:r>
    </w:p>
    <w:p>
      <w:r>
        <w:rPr>
          <w:b/>
        </w:rPr>
        <w:t xml:space="preserve">Esimerkki 7.5920</w:t>
      </w:r>
    </w:p>
    <w:p>
      <w:r>
        <w:t xml:space="preserve">asiakas: Asiakas: Hei. asiamies: Päivää, miten voin auttaa teitä tänään? asiakas: Hei: Agentti: Voitteko auttaa minua varaamaan lentolipun EWR:stä CLT:hen: Asiakas: Toki, voisitteko kertoa matkapäivänne? asiakas: Voisitteko kertoa minulle matkapäivänne? Matkapäiväni ovat 08. ja 10. joulukuuta.  __ asiakas: Agentti: Nimeni on Kenneth Perez: Perez Perez: Tarvitsetteko muuta apua minun puoleltani? asiakas: Asiamies: Matkustan mieluiten normaalihintaisilla lentoyhtiöillä. asiamies: Mihin haluatte matkustaa? Asiakas: Odottakaa hetki: Asiakas: Okei: Asiakas: Olen pahoillani, Perez, mutta matkatietojesi mukaista lentoa ei löytynyt. asiakas: Selvä, ei ongelmia. Kiitos: Asiakas: Olkaa hyvä.</w:t>
      </w:r>
    </w:p>
    <w:p>
      <w:r>
        <w:rPr>
          <w:b/>
        </w:rPr>
        <w:t xml:space="preserve">Tulos</w:t>
      </w:r>
    </w:p>
    <w:p>
      <w:r>
        <w:t xml:space="preserve">agentti: Agentti: Saanko tietää hyvän nimenne?</w:t>
      </w:r>
    </w:p>
    <w:p>
      <w:r>
        <w:rPr>
          <w:b/>
        </w:rPr>
        <w:t xml:space="preserve">Esimerkki 7.5921</w:t>
      </w:r>
    </w:p>
    <w:p>
      <w:r>
        <w:t xml:space="preserve">asiakas: Asiakas: Päivää. asiamies: Päivää, miten voin auttaa teitä? Moore. Koska sisareni häitä lykätään, voisitteko peruuttaa varaukseni? agentti: Odottakaa hetki. Tarkistan asian ja ilmoitan teille. asiakas: Selvä: Emme ole löytäneet varausta etunimellänne.  __ agentti: Agentti: Kiitos, että valitsitte meidät.</w:t>
      </w:r>
    </w:p>
    <w:p>
      <w:r>
        <w:rPr>
          <w:b/>
        </w:rPr>
        <w:t xml:space="preserve">Tulos</w:t>
      </w:r>
    </w:p>
    <w:p>
      <w:r>
        <w:t xml:space="preserve">asiakas: Kiitos.</w:t>
      </w:r>
    </w:p>
    <w:p>
      <w:r>
        <w:rPr>
          <w:b/>
        </w:rPr>
        <w:t xml:space="preserve">Esimerkki 7.5922</w:t>
      </w:r>
    </w:p>
    <w:p>
      <w:r>
        <w:t xml:space="preserve">asiakas: Asiakas: Päivää. asiamies: Päivää, miten voin auttaa teitä? Olen Deborah Thompson. Minun täytyy varata lentolippu AUS:sta SEA:han, voisitteko auttaa minua varauksen tekemisessä? asiamies: Asiakas: Toki, voisitteko antaa minulle matkustuspäivämääränne? asiakas: Voisitteko antaa minulle matkustuspäivämääränne? Asiamies: Haluaisin matkustaa 12/04-12/06. Agentti: Haluan matkustaa 12/04-12/06: Tarvitsetteko välilaskuja matkanne aikana?  __ agentti: Asiakas: Odottakaa hetki: Asiakas: Toki: Asiakkaalla on jatkolento hintaan 400, lennon numero on 1028. asiakas: Asiakas: Selvä, jatkakaa varauksen tekemistä: JetBlue airlines on vahvistanut lippunne. asiakas: Kiitos tiedoista. agentti: Hyvää päivänjatkoa.</w:t>
      </w:r>
    </w:p>
    <w:p>
      <w:r>
        <w:rPr>
          <w:b/>
        </w:rPr>
        <w:t xml:space="preserve">Tulos</w:t>
      </w:r>
    </w:p>
    <w:p>
      <w:r>
        <w:t xml:space="preserve">asiakas: Tarvitsen jatkolennon matkani välissä.</w:t>
      </w:r>
    </w:p>
    <w:p>
      <w:r>
        <w:rPr>
          <w:b/>
        </w:rPr>
        <w:t xml:space="preserve">Esimerkki 7.5923</w:t>
      </w:r>
    </w:p>
    <w:p>
      <w:r>
        <w:t xml:space="preserve">asiakas: Agentti: Hei. Miten voin auttaa teitä?  __ agentti: Asiakas: Odottakaa hetki. Valitettavasti tietokannassamme ei ole varausta nimellänne. asiakas: Agentti: Ei se mitään, kiitos kun tarkistitte. agentti: Kiitos, että valitsitte meidät.</w:t>
      </w:r>
    </w:p>
    <w:p>
      <w:r>
        <w:rPr>
          <w:b/>
        </w:rPr>
        <w:t xml:space="preserve">Tulos</w:t>
      </w:r>
    </w:p>
    <w:p>
      <w:r>
        <w:t xml:space="preserve">asiakas: Raymond Allen täällä. Minun on peruutettava äskettäinen varaukseni, koska terveyteni ei ollut hyvä.</w:t>
      </w:r>
    </w:p>
    <w:p>
      <w:r>
        <w:rPr>
          <w:b/>
        </w:rPr>
        <w:t xml:space="preserve">Esimerkki 7.5924</w:t>
      </w:r>
    </w:p>
    <w:p>
      <w:r>
        <w:t xml:space="preserve">asiakas: Agentti: Hei. Miten voin palvella teitä tänään? Asiamies: Haluaisin muuttaa määränpääni lentokenttäkoodia, auttakaa minua olemassa olevan varaukseni muuttamisessa. asiamies: Haluaisin muuttaa määränpääni lentokenttäkoodia: Asiakas: Totta kai, olen täällä auttamassa teitä tässä asiassa. asiakas: Asiakas: Kiitos: Asiakas: Saanko tietää nimenne?  __ agentti: Asiakas: Hyvä on, odottakaa hetki. asiakas: Asiakas: Toki, kaikessa rauhassa: Asiakas: Anteeksi, Clark, nimenne mukaista varausta ei löytynyt, jotta voisin muuttaa sitä. asiakas: Asiakas: Selvä, ei ongelmia. Kiitos tiedoistanne. agentti: Asiakas: Olkaa hyvä.</w:t>
      </w:r>
    </w:p>
    <w:p>
      <w:r>
        <w:rPr>
          <w:b/>
        </w:rPr>
        <w:t xml:space="preserve">Tulos</w:t>
      </w:r>
    </w:p>
    <w:p>
      <w:r>
        <w:t xml:space="preserve">asiakas: Clark.</w:t>
      </w:r>
    </w:p>
    <w:p>
      <w:r>
        <w:rPr>
          <w:b/>
        </w:rPr>
        <w:t xml:space="preserve">Esimerkki 7.5925</w:t>
      </w:r>
    </w:p>
    <w:p>
      <w:r>
        <w:t xml:space="preserve">asiakas: Asiakas: Hei. asiamies: Päivää, miten voin auttaa? asiakas: Hei: Asiamies: Tehkää varaus nimellä Joseph Williams Detroitiin, DTW:hen: Asiakas: Toki, kertokaa minulle matkapäivänne? asiak: Haluan matkustaa 13.08. ja palata takaisin 15.08.  __ asiakas: Lähteeni on Chicagosta, ORD. asiamies: Asiakas: Tarvitsetteko pysähdyksiä matkanne välissä? asiakas: Tarvitsenko jotain? Agentti: Kyllä, tarvitsen pysähdyksen matkani välissä. agentti: Kyllä, tarvitsen pysähdyksen matkani välissä: Kiitos tiedoistanne, odottakaa hetki. asiakas: Asiakas: Toki: Kiitos odottamisesta, löysimme Jet Blue -lentoyhtiön, jonka hinta on 200 ja jossa on pysähdys matkan välissä. Jatkanko matkaa? asiakas: Asiakas: Kyllä, jatka: Lippunne on vahvistettu lennolle numero 1022. asiakas: Kiitos avusta. agentti: Kiitos, että valitsitte meidät.</w:t>
      </w:r>
    </w:p>
    <w:p>
      <w:r>
        <w:rPr>
          <w:b/>
        </w:rPr>
        <w:t xml:space="preserve">Tulos</w:t>
      </w:r>
    </w:p>
    <w:p>
      <w:r>
        <w:t xml:space="preserve">agentti: Voisitteko jakaa minulle lentokentän lähdekoodinne?</w:t>
      </w:r>
    </w:p>
    <w:p>
      <w:r>
        <w:rPr>
          <w:b/>
        </w:rPr>
        <w:t xml:space="preserve">Esimerkki 7.5926</w:t>
      </w:r>
    </w:p>
    <w:p>
      <w:r>
        <w:t xml:space="preserve">asiakas: Asiakas: Hei, olen Virginia Brown. asiamies: Hei, miten voin auttaa teitä tänään? asiakas: Hei, olen Virginia Brown: Voitteko auttaa minua lentolipun varaamisessa? asiamies: Asiakas: Toki, saanko tietää lähtö- ja määräpaikkanne? asiak: Agentti: Lähtöpaikkani on Washington DC-IAD ja määränpää PA-PHL. agentti: Asiakas: Kerro matkapäivänne: Asiamies: Suunnittelen matkan alkamista 10.02.-12.02.12. agentti: Mihin aikaan? Asiakas: Haluatteko jatkolennon? Tarvitsen suoran lennon.  __ asiakas: Agentti: Kyllä: Asiakas: Valitettavasti ei löytynyt lentoja antamillanne tiedoilla. asiakas: Asiakas: Ei ongelmaa: Asiakas: Okei, kiitos, että valitsitte meidät. asiakas: Kiitos tiedoista.</w:t>
      </w:r>
    </w:p>
    <w:p>
      <w:r>
        <w:rPr>
          <w:b/>
        </w:rPr>
        <w:t xml:space="preserve">Tulos</w:t>
      </w:r>
    </w:p>
    <w:p>
      <w:r>
        <w:t xml:space="preserve">agentti: Odottakaa hetki.</w:t>
      </w:r>
    </w:p>
    <w:p>
      <w:r>
        <w:rPr>
          <w:b/>
        </w:rPr>
        <w:t xml:space="preserve">Esimerkki 7.5927</w:t>
      </w:r>
    </w:p>
    <w:p>
      <w:r>
        <w:t xml:space="preserve">asiakas: Asiakas: Hei. asiamies: Päivää, miten voin palvella teitä tänään? asiakas: Hei: Asiakas: Olen Brian Scott: Scott: Okei: Scott Scott: Lapseni olivat kyllästyneitä päivittäiseen aikatauluunsa. Haluaisin siis virkistää heidän mielensä Walt Disney Worldissä Las Vegasissa. Voitteko auttaa minua lentolippuvarauksessani Washington, DC - IAD. agentti: Voitte auttaa minua varaamaan lentolipun Washington, DC - IAD: Asiakas: Toki, ilmoittakaa minulle matkapäivänne? asiakas: Kyllä, kiitos: Asiamies: Matkapäiväni ovat 27.10.-29.10. agentti: Matkapäiväni ovat 27.10.-29.10: Asiakas: Voisitteko kertoa minulle määränpäänne koodin? asiakas: Matkakohteeni on Las Vegas, NV - LAS. asiamies: Asiakas: Onko teillä jokin hintaraja? Voin paljastaa enintään 5000. agentti: Asiakas: Antakaa minulle hetki aikaa, tarkistan asian ja palaan asiaan. asiakas: Voisitteko antaa minulle hetken aikaa: Asiakas: Toki, kaikessa rauhassa: Hawaiian airlinesin lento 1014. Saanko jatkaa? asiakas: Saanko tietää lennon kaikki tiedot?  __ asiakas: Jatkakaa varaukseni. agentti: Olen erittäin tyytyväinen Hawaiian-lentoyhtiöön, jatka varaukseni tekemistä. agentti: Olen erittäin tyytyväinen Hawaiian-lentoyhtiöön: Asiakas: Lippunne on vahvistettu: Kiitos avustanne: Kiitos.</w:t>
      </w:r>
    </w:p>
    <w:p>
      <w:r>
        <w:rPr>
          <w:b/>
        </w:rPr>
        <w:t xml:space="preserve">Tulos</w:t>
      </w:r>
    </w:p>
    <w:p>
      <w:r>
        <w:t xml:space="preserve">agentti: Hintaraja on 100. Yhteysraja on yksi.</w:t>
      </w:r>
    </w:p>
    <w:p>
      <w:r>
        <w:rPr>
          <w:b/>
        </w:rPr>
        <w:t xml:space="preserve">Esimerkki 7.5928</w:t>
      </w:r>
    </w:p>
    <w:p>
      <w:r>
        <w:t xml:space="preserve">asiakas: Asiakas: Päivää. asiamies: Päivää, miten voin auttaa teitä? Agentti: Aion varata lentolippua DCA:han DFW:stä, voisitteko auttaa minua? asiamies: Aion varata lentolippua DCA:han DFW:stä: Asiakas: Toki, saanko tietää suunnitellut matkustuspäivämääränne? asiakas: Voisitteko kertoa minulle, milloin aiotte matkustaa? Sue, suunnitellut matkapäiväni ovat 01. huhtikuuta ja 03. huhtikuuta.  __ asiakas: Asiamies: Etsin lentoa, jossa on 1 jatkoyhteys: Asiakas: Saanko tietää nimenne? asiakas: Saanko tietää nimenne? Asiamies: Toki, nimeni on Sharon Clark. asiamies: Asiakas: Olen pahoillani, mutta pyydettyinä päivinä ei ole saatavilla lentoa. asiakas: Olen pahoillani, mutta pyydettyinä päivinä ei ole saatavilla lentoa: Agentti: Ei se mitään, kiitos tiedoista. asiamies: Ei tarvitse, kiitos tiedoista: Asiakas: Kiitos, että otitte yhteyttä.</w:t>
      </w:r>
    </w:p>
    <w:p>
      <w:r>
        <w:rPr>
          <w:b/>
        </w:rPr>
        <w:t xml:space="preserve">Tulos</w:t>
      </w:r>
    </w:p>
    <w:p>
      <w:r>
        <w:t xml:space="preserve">agentti: Haluatteko matkustaa jatkolennolla vai suoralla lennolla?</w:t>
      </w:r>
    </w:p>
    <w:p>
      <w:r>
        <w:rPr>
          <w:b/>
        </w:rPr>
        <w:t xml:space="preserve">Esimerkki 7.5929</w:t>
      </w:r>
    </w:p>
    <w:p>
      <w:r>
        <w:t xml:space="preserve">asiakas: Olen Dorothy Allen.  __ asiakas: Voisitteko auttaa minua varaamaan lentolippuni HOU:sta BOS:iin? asiamies: Asiakas: Toki, minä päivinä haluaisitte matkustaa? asiakas: Mihin päivämäärään? Asiamies: Matkan suunnitellut päivämäärät ovat 14.02. ja 16.02. asiamies: Mihin päivämäärään? Asiakas: Okei, saanko tietää, paljonko teillä on varaa lentolippuun? asiakas: Mihin hintaan? Agentti: Hintarajani on 1000: Asiakas: Hyvä on, odottakaa jonkin aikaa. asiakas: Jos haluatte, että minä maksan: Asiakas: Selvä: On olemassa UA-lentoyhtiö, jonka hinta on 100, ja matkan välissä oleva pysähdys sopii matka-aikatauluusi. Jatkanko varauksen tekemistä? asiakas: Ok, jatka. agentti: Asiakas: Lippunne on vahvistettu lennolle numero 1015. Asiakas: Kiitos palvelustanne. asiamies: Kiitos, että tavoititte meidät.</w:t>
      </w:r>
    </w:p>
    <w:p>
      <w:r>
        <w:rPr>
          <w:b/>
        </w:rPr>
        <w:t xml:space="preserve">Tulos</w:t>
      </w:r>
    </w:p>
    <w:p>
      <w:r>
        <w:t xml:space="preserve">agentti: Päivää, miten voin palvella teitä tällä hetkellä?</w:t>
      </w:r>
    </w:p>
    <w:p>
      <w:r>
        <w:rPr>
          <w:b/>
        </w:rPr>
        <w:t xml:space="preserve">Esimerkki 7.5930</w:t>
      </w:r>
    </w:p>
    <w:p>
      <w:r>
        <w:t xml:space="preserve">asiakas: Hei, nimeni on Angela Moore. agentti: Hei. Miten voin auttaa? Asiamies: Minun on mentävä Austiniin osallistuakseni mummoni 5. muistotilaisuuteen 14.05., voitteko auttaa minua varauksen kanssa? asiamies: Totta kai, autan mielelläni. Saanko tietää matkan yksityiskohdat? asiakas: Hintarajani on 1000. Ja saapumis- ja lähtökoodini AUS DFW:stä. Ja paluupäiväni on 16.05. agentti: Jet Blue -lentoyhtiön lento numero 1023. Hinta 100 yhdellä jatkoyhteydellä.  __ agentti: Asiakas: Lentolippunne on varattu: Kiitos avusta.</w:t>
      </w:r>
    </w:p>
    <w:p>
      <w:r>
        <w:rPr>
          <w:b/>
        </w:rPr>
        <w:t xml:space="preserve">Tulos</w:t>
      </w:r>
    </w:p>
    <w:p>
      <w:r>
        <w:t xml:space="preserve">asiakas: Jatka varauksen tekemistä.</w:t>
      </w:r>
    </w:p>
    <w:p>
      <w:r>
        <w:rPr>
          <w:b/>
        </w:rPr>
        <w:t xml:space="preserve">Esimerkki 7.5931</w:t>
      </w:r>
    </w:p>
    <w:p>
      <w:r>
        <w:t xml:space="preserve">asiakas: Hei.  __ asiakas: Agentti: Voitteko auttaa minua muuttamaan olemassa olevaa varaustani? agentti: Voisitteko auttaa minua muuttamaan olemassa olevaa varaustani? Asiakas: Toki, olen täällä auttaakseni teitä tässä asiassa. asiakas: Asiakas: Kiitos: Asiakas: Voisitteko antaa nimenne, jotta voisimme tarkistaa varauksenne tilan? asiakas: Asiakas: Toki, nimeni on Carolyn Hill. asiamies: Asiakas: Odottakaa hetki: Selvä, toki: Carolyn Hill, tietokannastamme ei löydy aktiivista varausta nimellänne. asiakas: Okei, ei ongelmia. Joka tapauksessa, kiitos tiedoista. agentti: Asiakas: Kiitos, että otitte meihin yhteyttä.</w:t>
      </w:r>
    </w:p>
    <w:p>
      <w:r>
        <w:rPr>
          <w:b/>
        </w:rPr>
        <w:t xml:space="preserve">Tulos</w:t>
      </w:r>
    </w:p>
    <w:p>
      <w:r>
        <w:t xml:space="preserve">agentti: Hei. Miten voin auttaa teitä tällä hetkellä?</w:t>
      </w:r>
    </w:p>
    <w:p>
      <w:r>
        <w:rPr>
          <w:b/>
        </w:rPr>
        <w:t xml:space="preserve">Esimerkki 7.5932</w:t>
      </w:r>
    </w:p>
    <w:p>
      <w:r>
        <w:t xml:space="preserve">asiakas: Asiakas: Päivää. asiamies: Päivää, miten voin auttaa teitä? Haluan matkustaa DFW:stä SEA:han. Voitteko auttaa minua?  __ asiakas: Asiamies: Matkapäiväni ovat 29.11. ja 1.12. välisenä aikana: Havaijin lentoyhtiön lento, jossa on 1 jatkoyhteys. Jatkanko matkaa? Asiakas: Olkaa hyvä ja jatkakaa: Asiakas: Okei, lippunne on varattu: Kiitos avusta. agentti: Kiitos, että autoitte: Asiakas: Ei kestä.</w:t>
      </w:r>
    </w:p>
    <w:p>
      <w:r>
        <w:rPr>
          <w:b/>
        </w:rPr>
        <w:t xml:space="preserve">Tulos</w:t>
      </w:r>
    </w:p>
    <w:p>
      <w:r>
        <w:t xml:space="preserve">agentti: Saanko tietää matkapäivänne?</w:t>
      </w:r>
    </w:p>
    <w:p>
      <w:r>
        <w:rPr>
          <w:b/>
        </w:rPr>
        <w:t xml:space="preserve">Esimerkki 7.5933</w:t>
      </w:r>
    </w:p>
    <w:p>
      <w:r>
        <w:t xml:space="preserve">asiakas: Agentti: Hei. Miten voin auttaa teitä tänään?  __ agentti: Asiakas: Toki, odottakaa hetki: Asiakas: Okei:  En löytänyt portaalistamme edellistä varaustanne, jotta voisin muuttaa sitä edelleen. asiakas: Agentti: Ei se mitään, kiitos tiedoista. agentti: Ei se mitään: Kiitos, että valitsitte meidät.</w:t>
      </w:r>
    </w:p>
    <w:p>
      <w:r>
        <w:rPr>
          <w:b/>
        </w:rPr>
        <w:t xml:space="preserve">Tulos</w:t>
      </w:r>
    </w:p>
    <w:p>
      <w:r>
        <w:t xml:space="preserve">asiakas: Tarvitsen vain apuanne nykyisten varaustietojeni muuttamisessa.</w:t>
      </w:r>
    </w:p>
    <w:p>
      <w:r>
        <w:rPr>
          <w:b/>
        </w:rPr>
        <w:t xml:space="preserve">Esimerkki 7.5934</w:t>
      </w:r>
    </w:p>
    <w:p>
      <w:r>
        <w:t xml:space="preserve">asiakas: Asiakas: Hei. asiamies: Hei, miten voin palvella teitä? asiakas: Hei: Agentti: Voisitteko varata lentoliput DFW:stä DEN:hen? Asiakas: Toki, saanko tietää matkustuspäivämäärät? asiak: Asiamies: Matkapäiväni ovat 26. helmikuuta ja 28. helmikuuta: Asiakas: Onko teillä jokin yhteysrajoitus? Tarvitsen suoran lennon.  __ asiakas: Asiamies: Ei: Asiakas: Saanko tietää nimenne? Asiakas: Olen Carolyn Anderson:  Asiakas: Olen pahoillani, mutta tällä hetkellä kyseisiin paikkoihin ei ole lentoja epänormaalien sääolosuhteiden vuoksi. asiakas: Asiamies: Ei mitään ongelmaa, kiitos tiedosta. agentti: Ei mitään ongelmaa, kiitos tiedosta: Asiakas: Kiitos, että valitsitte meidät.</w:t>
      </w:r>
    </w:p>
    <w:p>
      <w:r>
        <w:rPr>
          <w:b/>
        </w:rPr>
        <w:t xml:space="preserve">Tulos</w:t>
      </w:r>
    </w:p>
    <w:p>
      <w:r>
        <w:t xml:space="preserve">agentti: Onko muita eritelmiä?</w:t>
      </w:r>
    </w:p>
    <w:p>
      <w:r>
        <w:rPr>
          <w:b/>
        </w:rPr>
        <w:t xml:space="preserve">Esimerkki 7.5935</w:t>
      </w:r>
    </w:p>
    <w:p>
      <w:r>
        <w:t xml:space="preserve">asiakas: Hei.  __ asiakas: Agentti: Voitteko varata jatkolennon OAK:sta DFW:hen? Olen täällä auttaakseni teitä lentolippujenne varaamisessa. Voisitteko ilmoittaa suunnitellut matkapäivänne? asiakas: Agentti: Matkapäiväni ovat 12. ja 14. heinäkuuta: Asiakas: Onko teillä mitään mieltymystä matkanne jatkoyhteysrajasta? Asiamies: Suosittelen jatkolentoa: Asiakas: Onko teillä muita vaatimuksia matkanne suhteen? asiakas: Onko teillä muita vaatimuksia matkanne suhteen? asiakas: Ei: Asiamies: Minun on palattava ilta-aikaan. agentti: Asiakas: Voisitteko antaa nimenne jatkoa varten? asiakas: Voisitteko antaa nimenne jatkoa varten: Andrew Baker: Andrew Baker: Valitettavasti en löydä yhtään lentoa, joka kulkee alueellenne. asiakas: Olen pahoillani, Andrew Baker, mutta en löydä yhtään lentoa, joka kulkee alueellenne: Baker Baker: Ei se mitään, ei ongelmaa. Kiitos: Kiitos, että tavoititte meidät.</w:t>
      </w:r>
    </w:p>
    <w:p>
      <w:r>
        <w:rPr>
          <w:b/>
        </w:rPr>
        <w:t xml:space="preserve">Tulos</w:t>
      </w:r>
    </w:p>
    <w:p>
      <w:r>
        <w:t xml:space="preserve">agentti: Päivää, miten voin auttaa teitä tänään?</w:t>
      </w:r>
    </w:p>
    <w:p>
      <w:r>
        <w:rPr>
          <w:b/>
        </w:rPr>
        <w:t xml:space="preserve">Esimerkki 7.5936</w:t>
      </w:r>
    </w:p>
    <w:p>
      <w:r>
        <w:t xml:space="preserve">asiakas: Päivää. asiamies: Päivää, miten voin auttaa teitä tänään?  __ agentti: Asiakas: Toki, saisinko matkapäivänne, kiitos: Asiakas: Matkapäiväni ovat 7. kesäkuuta ja 9. kesäkuuta. asiamies: Asiakkaani: Matkapäiväni ovat 7. kesäkuuta ja 9. kesäkuuta: Asiakas: Onko teillä toiveita? Asiamies: Haluaisin jatkolennon: Asiakas: Millä nimellä, pitääkö minun varata lippu? asiak: Ronald Green tässä. asiamies: Ronald Green tässä: Löysimme jatkolennon 1009 Hawaiian lentoyhtiöltä hintaan 300. asiakas: Asiakas: Jatkakaa, olkaa hyvä: Asiakas: Lippunne on vahvistettu turistiluokassa. asiakas: Kiitos: Kiitos, että valitsitte meidät.</w:t>
      </w:r>
    </w:p>
    <w:p>
      <w:r>
        <w:rPr>
          <w:b/>
        </w:rPr>
        <w:t xml:space="preserve">Tulos</w:t>
      </w:r>
    </w:p>
    <w:p>
      <w:r>
        <w:t xml:space="preserve">asiakas: Voitteko auttaa minua varaamaan lentolipun PHX:stä DTW:hen?</w:t>
      </w:r>
    </w:p>
    <w:p>
      <w:r>
        <w:rPr>
          <w:b/>
        </w:rPr>
        <w:t xml:space="preserve">Esimerkki 7.5937</w:t>
      </w:r>
    </w:p>
    <w:p>
      <w:r>
        <w:t xml:space="preserve">asiakas: Asiakas: Päivää. asiamies: Päivää, miten voin auttaa teitä tänään? asiakas: Päivää:  Agentti: Haluan peruuttaa varaukseni, koska projektini sai rampin: Asiakas: Saanko, tiedänkö teidän hyvän nimenne? asiakas: Voisitteko auttaa minua? Olen Michelle Carter: Carter Carter: Valitettavasti emme löytäneet varausta etunimellänne.  __ agentti: Kiitos, että otitte yhteyttä.</w:t>
      </w:r>
    </w:p>
    <w:p>
      <w:r>
        <w:rPr>
          <w:b/>
        </w:rPr>
        <w:t xml:space="preserve">Tulos</w:t>
      </w:r>
    </w:p>
    <w:p>
      <w:r>
        <w:t xml:space="preserve">asiakas: Asiakas: Selvä, ei ongelmia. Kiitos tiedoista.</w:t>
      </w:r>
    </w:p>
    <w:p>
      <w:r>
        <w:rPr>
          <w:b/>
        </w:rPr>
        <w:t xml:space="preserve">Esimerkki 7.5938</w:t>
      </w:r>
    </w:p>
    <w:p>
      <w:r>
        <w:t xml:space="preserve">asiakas: Agentti: Hei. Miten voin auttaa teitä? Martin. Minun on muutettava varaustani, voitteko auttaa minua?  __ asiakas: Asiakas: Hyvä on, kaikessa rauhassa: Martin, en löytänyt tietokannastamme nimellänne olevaa varausta. asiakas: Martin: Ei se mitään, ei ongelmaa. Kiitos tiedoistanne. agentti: Asiakas: Olkaa hyvä ja kiitos, että valitsitte meidät.</w:t>
      </w:r>
    </w:p>
    <w:p>
      <w:r>
        <w:rPr>
          <w:b/>
        </w:rPr>
        <w:t xml:space="preserve">Tulos</w:t>
      </w:r>
    </w:p>
    <w:p>
      <w:r>
        <w:t xml:space="preserve">agentti: Totta kai, autan mielelläni. Tarkistan varauksenne tilan tietokannastamme.</w:t>
      </w:r>
    </w:p>
    <w:p>
      <w:r>
        <w:rPr>
          <w:b/>
        </w:rPr>
        <w:t xml:space="preserve">Esimerkki 7.5939</w:t>
      </w:r>
    </w:p>
    <w:p>
      <w:r>
        <w:t xml:space="preserve">asiakas: Asiakas: Päivää, olen Jeffrey Campbell. asiamies: Päivää, miten voin olla palveluksessanne tänään? asiakas: Päivää, olen Jeffrey Campbell: Haluan varata suoran lennon nauttiakseni New Yorkin Central Parkissa. Voitteko varata lipun 07/20? agentti: Asiakas: Toki, saanko tietää paluupäivänne? asiak: Asiamies: Toki, aion palata 22.07. asiamies: Kyllä: Asiakas: Voisitteko auttaa minua matkakohteissanne lentokenttäkoodeineen? asiakas: Voisitteko auttaa minua matkakohteissanne lentokenttäkoodeineen: AUS: Toki, lähteeni on Austin, TX - AUS. New Yorkin lentoaseman koodi on NY - JFK.  __ asiakas: JFK: Toki: Asiakas: Kiitos, että odotitte, joudumme valitettavasti ilmoittamaan teille, että mainitsemillanne tiedoilla ei ole lentoja saatavilla. asiakas: Asiamies: Hyvä on, ei ongelmia: Kiitos, että tavoititte meidät. Hyvää päivänjatkoa. asiakas: Kiitos palvelustanne.</w:t>
      </w:r>
    </w:p>
    <w:p>
      <w:r>
        <w:rPr>
          <w:b/>
        </w:rPr>
        <w:t xml:space="preserve">Tulos</w:t>
      </w:r>
    </w:p>
    <w:p>
      <w:r>
        <w:t xml:space="preserve">agentti: Odottakaa hetki.</w:t>
      </w:r>
    </w:p>
    <w:p>
      <w:r>
        <w:rPr>
          <w:b/>
        </w:rPr>
        <w:t xml:space="preserve">Esimerkki 7.5940</w:t>
      </w:r>
    </w:p>
    <w:p>
      <w:r>
        <w:t xml:space="preserve">asiakas: Asiakas: Hei: Agentti: Miten voin opastaa teitä tänään?  __ agentti: Asiakas: Toki, autan teitä siinä. asiakas: Kiitos: Asiakas: Odottakaa hetki: Asiakas: Toki: Asiakas: Valitettavasti teidän tiedoistanne ei löydy varausta. asiakas: Asiamies: Okei, ei mitään ongelmaa, kiitos palveluistanne. asiamies: Asiakas: Kiitos, että tavoititte meidät.</w:t>
      </w:r>
    </w:p>
    <w:p>
      <w:r>
        <w:rPr>
          <w:b/>
        </w:rPr>
        <w:t xml:space="preserve">Tulos</w:t>
      </w:r>
    </w:p>
    <w:p>
      <w:r>
        <w:t xml:space="preserve">asiakas: Voisitteko auttaa minua?</w:t>
      </w:r>
    </w:p>
    <w:p>
      <w:r>
        <w:rPr>
          <w:b/>
        </w:rPr>
        <w:t xml:space="preserve">Esimerkki 7.5941</w:t>
      </w:r>
    </w:p>
    <w:p>
      <w:r>
        <w:t xml:space="preserve">asiakas: Asiakas: Hei. asiamies: Päivää, miten voin auttaa teitä tänään? asiakas: Hei: Agentti: Etsin lentoa DEN:stä LAX:iin, voisitteko auttaa minua lentolipun varaamisessa? agentti: Voisitteko auttaa minua varaamaan lentolipun? Asiakas: Toki, saanko tietää suunnitellut matkustuspäivämääränne? asiak: Agentti: Matkapäiväni ovat 18.1.-20.1. välisenä aikana: Asiakas: Tarvitsetteko jatkoyhteyden matkanne välissä? Agentti: Minulle sopii 1 välilasku: Onko teillä jokin luokka mieleenne? Matkustaja: Etsin bisnesluokan lentoa.  __ asiakas: Asiakas: Elizabeth Rodriguez. asiamies: Elizabeth Rodriguez: Asiakas: Odottakaa pari minuuttia: Asiakas: Toki, kaikessa rauhassa: Asiakas: Olen pahoillani, haluamillenne matkapäiville ei löytynyt lentoja. asiakas: Ei se mitään, ei haittaa. Kiitos tiedoistanne. agentti: Kiitos, että valitsitte meidät.</w:t>
      </w:r>
    </w:p>
    <w:p>
      <w:r>
        <w:rPr>
          <w:b/>
        </w:rPr>
        <w:t xml:space="preserve">Tulos</w:t>
      </w:r>
    </w:p>
    <w:p>
      <w:r>
        <w:t xml:space="preserve">agentti: Saanko tietää nimenne, jotta voin jatkaa?</w:t>
      </w:r>
    </w:p>
    <w:p>
      <w:r>
        <w:rPr>
          <w:b/>
        </w:rPr>
        <w:t xml:space="preserve">Esimerkki 7.5942</w:t>
      </w:r>
    </w:p>
    <w:p>
      <w:r>
        <w:t xml:space="preserve">asiakas: Agentti: Hei. Miten voin auttaa teitä tänään? Agentti: Haluaisin matkustaa AUS:sta SEA:han, voisitteko auttaa minua lentojen varaamisessa? asiamies: Voisitteko auttaa minua lentojen varaamisessa? Asiakas: Toki, mainitsisitteko matkustuspäivämääränne? asiakas: Kyllä, kiitos: Asiamies: Haluan lentää 16. syyskuuta, paluu 18. syyskuuta: Asiakas: Onko teillä tarkempia tietoja? Asiamies: Haluan lennon, jossa on yksi jatkoyhteys. asiamies: Mitä haluatte? Asiakas: Onko teillä muita toivomuksia? asiakas: Asiakas: Ei: Asiakas: Nimeni on Andrew Jones: United Airline tarjoaa turistiluokan lennon, jonka hinta on 100 ja yhteydet 1. Vahvistanko lippunne? asiakas: Okei, jatka varauksen tekemistä. agentti: Lippunne on varattu. Lennon numero on 1027. asiakas: Kiitos avusta. agentti: Asiakas: Kiitos avusta. Tervetuloa, hyvää päivänjatkoa.</w:t>
      </w:r>
    </w:p>
    <w:p>
      <w:r>
        <w:rPr>
          <w:b/>
        </w:rPr>
        <w:t xml:space="preserve">Tulos</w:t>
      </w:r>
    </w:p>
    <w:p>
      <w:r>
        <w:t xml:space="preserve">agentti: Anna nimesi.</w:t>
      </w:r>
    </w:p>
    <w:p>
      <w:r>
        <w:rPr>
          <w:b/>
        </w:rPr>
        <w:t xml:space="preserve">Esimerkki 7.5943</w:t>
      </w:r>
    </w:p>
    <w:p>
      <w:r>
        <w:t xml:space="preserve">asiakas: Agentti: Hei. Miten voin auttaa teitä? Haluan peruuttaa varaukseni, koska projektini sai rampin alas. Voitteko auttaa minua? Asiakas: Toki, olen täällä auttaakseni teitä. asiakasta: Kiitos.  __ asiakas: Jonathan Wilson tässä: Wilson Wilson: Okei, antakaa minulle hetki aikaa. asiakas: Asiakas: Toki: Asiakas: Anteeksi, tiedoissamme ei ole varausta nimellänne. asiakas: Kiitos tiedoista. agentti: Asiakas: Kiitos, että otitte yhteyttä.</w:t>
      </w:r>
    </w:p>
    <w:p>
      <w:r>
        <w:rPr>
          <w:b/>
        </w:rPr>
        <w:t xml:space="preserve">Tulos</w:t>
      </w:r>
    </w:p>
    <w:p>
      <w:r>
        <w:t xml:space="preserve">agentti: Voisitteko kertoa nimenne, jotta voimme tarkistaa varauksenne tilan?</w:t>
      </w:r>
    </w:p>
    <w:p>
      <w:r>
        <w:rPr>
          <w:b/>
        </w:rPr>
        <w:t xml:space="preserve">Esimerkki 7.5944</w:t>
      </w:r>
    </w:p>
    <w:p>
      <w:r>
        <w:t xml:space="preserve">asiakas: Asiakas: Päivää. asiamies: Päivää, miten voin auttaa teitä tänään? asiakas: Päivää: Varaukseni on peruutettava, koska suunnitelmani lähteä vaellukselle peruuntui. Voitteko auttaa minua?  __ asiakas: Asiamies: Olen Janet Martinez: Asiakas: Odottakaa hetki: Asiakas: Toki: Asiakas: Valitettavasti nimellänne ei löytynyt varausta. asiakas: Ei: Asiamies: Ei se mitään, kiitos vastauksestanne. agentti: Asiakas: Kiitos, että otitte yhteyttä.</w:t>
      </w:r>
    </w:p>
    <w:p>
      <w:r>
        <w:rPr>
          <w:b/>
        </w:rPr>
        <w:t xml:space="preserve">Tulos</w:t>
      </w:r>
    </w:p>
    <w:p>
      <w:r>
        <w:t xml:space="preserve">agentti: Olemme täällä auttamassa sinua. Kertokaa nimenne.</w:t>
      </w:r>
    </w:p>
    <w:p>
      <w:r>
        <w:rPr>
          <w:b/>
        </w:rPr>
        <w:t xml:space="preserve">Esimerkki 7.5945</w:t>
      </w:r>
    </w:p>
    <w:p>
      <w:r>
        <w:t xml:space="preserve">asiakas: Agentti: Hei. Miten voin auttaa teitä? Olen Lisa Rodriguez. Hätätilanteen vuoksi haluan peruuttaa varaukseni. Voisitteko auttaa minua peruutuksessa?  __ asiakas: Agentti: Voitte auttaa minua peruutuksen peruuttamisessa: Toki:  Asiakas: Anteeksi, nimellänne ei löytynyt varausta. asiakas: Ei mitään ongelmaa. Kiitos:  Asiakas: Kiitos, että valitsitte meidät.</w:t>
      </w:r>
    </w:p>
    <w:p>
      <w:r>
        <w:rPr>
          <w:b/>
        </w:rPr>
        <w:t xml:space="preserve">Tulos</w:t>
      </w:r>
    </w:p>
    <w:p>
      <w:r>
        <w:t xml:space="preserve">agentti: Odottakaa.</w:t>
      </w:r>
    </w:p>
    <w:p>
      <w:r>
        <w:rPr>
          <w:b/>
        </w:rPr>
        <w:t xml:space="preserve">Esimerkki 7.5946</w:t>
      </w:r>
    </w:p>
    <w:p>
      <w:r>
        <w:t xml:space="preserve">asiakas: Agentti: Hei. Miten voin auttaa teitä tällä hetkellä? asiakas: Agentti: Haluaisin varata lipun DTW:stä LGA:han, voisitteko auttaa minua? agentti: Haluaisin varata lipun DTW:stä LGA:han: Totta kai, olen täällä auttamassa teitä siinä. Saanko tietää suunnitellun matkanne päivämäärät? asiakas: Asiamies: Matkustan näinä päivinä 2. ja 4. huhtikuuta. agentti: Asiakas: Okei, onko teillä muita vaatimuksia? asiakas: Kyllä: Asiakas: Tarvitsen yhden jatkolennon: Asiakas: Saanko tietää nimenne? Jeffery Collins: Onko muita vaatimuksia?  __ agentti: Asiakas: Odottakaa hetki: Asiakas: Toki: Asiakas: Valitettavasti matkustuspäivienne perusteella ei ole saatavilla lentoja. asiakas: Asiamies: Okei, ei mitään ongelmaa, kiitos palveluistanne. agentti: Ei kiitos: Kiitos, että tavoititte meidät.</w:t>
      </w:r>
    </w:p>
    <w:p>
      <w:r>
        <w:rPr>
          <w:b/>
        </w:rPr>
        <w:t xml:space="preserve">Tulos</w:t>
      </w:r>
    </w:p>
    <w:p>
      <w:r>
        <w:t xml:space="preserve">asiakas: Asiakas: Minulla ei ole muita mieltymyksiä.</w:t>
      </w:r>
    </w:p>
    <w:p>
      <w:r>
        <w:rPr>
          <w:b/>
        </w:rPr>
        <w:t xml:space="preserve">Esimerkki 7.5947</w:t>
      </w:r>
    </w:p>
    <w:p>
      <w:r>
        <w:t xml:space="preserve">asiakas: Agentti: Hei. Miten voin auttaa teitä tänään? Agentti: Varatkaa lippuni LAS:sta BOS:iin: Totta kai, autan teitä mielelläni varauksen tekemisessä. Kerrothan suunnitellut matkapäivänne, jotta voimme jatkaa eteenpäin. asiakas: Agentti: Haluan matkustaa 25. ja 27. tammikuuta: Asiakas: Saanko kysyä nimenne? Cynthia Johnson tässä: Tarvitsetteko taukoa? asiakas: Tarvitsen jatkolennon.  __ asiakas: Asiakas: Ei: Löysimme jatkolennon Hawaiian airlinesilla, lennon numero:1009. asiakas: Asiamies: Varaa lippuni: asiakas: Lentolippunne on varattu turistiluokkaan. asiakas: Lentolippu on varattu: Kiitos: Asiakas: Kiitos, että lähestyitte meitä.</w:t>
      </w:r>
    </w:p>
    <w:p>
      <w:r>
        <w:rPr>
          <w:b/>
        </w:rPr>
        <w:t xml:space="preserve">Tulos</w:t>
      </w:r>
    </w:p>
    <w:p>
      <w:r>
        <w:t xml:space="preserve">agentti: Onko muita eritelmiä?</w:t>
      </w:r>
    </w:p>
    <w:p>
      <w:r>
        <w:rPr>
          <w:b/>
        </w:rPr>
        <w:t xml:space="preserve">Esimerkki 7.5948</w:t>
      </w:r>
    </w:p>
    <w:p>
      <w:r>
        <w:t xml:space="preserve">asiakas: Hei,... Olen Matthew Gonzalez. agentti: Hei. Miten voin auttaa teitä? Haluan adoptoida pojan, joka asuu orpokodissa Houstonissa. Voisitteko varata lipun, jolla on suora lento? agentti: Asiakas: Toki, saanko tietää, milloin haluatte matkustaa? asiakas: Asiamies: Haluan matkustaa 13.01. ja paluulento on 15.01: Asiakas: Voisitteko kertoa minulle lentokenttäkoodinne? asiakas: Voisitteko kertoa lentokenttäkoodinne? Agentti: Minun on lähdettävä lähimmältä lentokentältä LAS, jotta pääsen IAH:lle. agentti: Minun on lähdettävä lähimmältä lentokentältä LAS, jotta pääsen IAH:lle: Asiakas: Valitettavasti ei löytynyt lentoja, joiden tiedot sopisivat yhteen. asiakas: Valitettavasti ei löytynyt lentoja, joiden tiedot sopivat yhteen: Asiakas: Okei, ei ongelmia.  __ asiakas: Asiakas: Kiitos tiedoista.</w:t>
      </w:r>
    </w:p>
    <w:p>
      <w:r>
        <w:rPr>
          <w:b/>
        </w:rPr>
        <w:t xml:space="preserve">Tulos</w:t>
      </w:r>
    </w:p>
    <w:p>
      <w:r>
        <w:t xml:space="preserve">agentti: Kiitos, että otitte yhteyttä.</w:t>
      </w:r>
    </w:p>
    <w:p>
      <w:r>
        <w:rPr>
          <w:b/>
        </w:rPr>
        <w:t xml:space="preserve">Esimerkki 7.5949</w:t>
      </w:r>
    </w:p>
    <w:p>
      <w:r>
        <w:t xml:space="preserve">asiakas: Asiakas: Päivää. asiamies: Päivää, miten voin palvella teitä tällä hetkellä? Agentti: Etsin lentoa HOU:sta PHX:ään, voitteko auttaa minua varauksen tekemisessä? agentti: Etsin lentoa HOU:sta PHX:ään: Asiakas: Toki, voisitteko välittää matkanne päivämäärät? asiak: Agentti: Toki, suunnitellut matkapäiväni ovat 18.1. ja 20.1. agentti: Voisitteko kertoa minulle, mitä matkapäiviä teillä on? Onko muita tarkennuksia?  __ agentti: Asiakas: Saanko tietää nimenne? Betty Martinez. agentti: Löysimme American airlinesin, lento numero 1006, ja hinta 200 turistiluokassa. Jatkanko matkaa? asiakas: Asiamies: Hyvä on, jatkakaa varausta. agentti: Asiakas: Teidän lippunne on varattu jatkolennolla. asiakas: Asiakas: Kiitos palvelusta: Kiitos, että valitsitte meidät.</w:t>
      </w:r>
    </w:p>
    <w:p>
      <w:r>
        <w:rPr>
          <w:b/>
        </w:rPr>
        <w:t xml:space="preserve">Tulos</w:t>
      </w:r>
    </w:p>
    <w:p>
      <w:r>
        <w:t xml:space="preserve">asiakas: Etsi jatkolento.</w:t>
      </w:r>
    </w:p>
    <w:p>
      <w:r>
        <w:rPr>
          <w:b/>
        </w:rPr>
        <w:t xml:space="preserve">Esimerkki 7.5950</w:t>
      </w:r>
    </w:p>
    <w:p>
      <w:r>
        <w:t xml:space="preserve">asiakas: Agentti: Hei. Voisitteko kertoa, miten voin auttaa teitä? asiakas: Voisitteko kertoa, miten voin auttaa teitä? asiakas: Miten voin auttaa teitä? Haluan matkustaa BOS:sta EWR:ään. Voitteko auttaa minua? Totta kai, autan mielelläni lippujen varaamisessa. Voisitteko kertoa matkapäivänne? asiakas: Asiamies: Matkapäiväni ovat 18.08.20.08: Tarkistan lentojen saatavuuden. Kertokaa sillä välin mahdolliset mieltymyksenne? asiakas: Asiakas: Toki: Sarah Jackson, löysin lennon Spirit airlines -lentoyhtiöltä, jonka yhteysraja on 1 ja lipun hinta on 100. Voinko varata lipun tälle lennolle? asiakas: Jatkakaa varauksen tekemistä.  __ asiakas: Asiamies: Lippunne on varattu: Olkaa hyvä. Kiitos, että valitsitte meidät.</w:t>
      </w:r>
    </w:p>
    <w:p>
      <w:r>
        <w:rPr>
          <w:b/>
        </w:rPr>
        <w:t xml:space="preserve">Tulos</w:t>
      </w:r>
    </w:p>
    <w:p>
      <w:r>
        <w:t xml:space="preserve">agentti: Varasin lippunne lennolle numero 1003. Turvallista lentoa.</w:t>
      </w:r>
    </w:p>
    <w:p>
      <w:r>
        <w:rPr>
          <w:b/>
        </w:rPr>
        <w:t xml:space="preserve">Esimerkki 7.5951</w:t>
      </w:r>
    </w:p>
    <w:p>
      <w:r>
        <w:t xml:space="preserve">asiakas: Asiakas: Hei: Agentti: Miten voin auttaa teitä tänään?  __ agentti: Asiakas: Toki, autan teitä varauksenne peruuttamisessa. asiakas: Kiitos: Asiakas: Odottakaa hetki: Asiakas: Toki: Asiakas: Anteeksi, ei löytynyt varausta nimellänne peruuttaa varauksenne. asiakas: Asiamies: Ei se mitään, kiitos tiedoistanne. asiamies: Asiakas: Tervetuloa, hyvää päivänjatkoa.</w:t>
      </w:r>
    </w:p>
    <w:p>
      <w:r>
        <w:rPr>
          <w:b/>
        </w:rPr>
        <w:t xml:space="preserve">Tulos</w:t>
      </w:r>
    </w:p>
    <w:p>
      <w:r>
        <w:t xml:space="preserve">asiakas: Tarvitsen apuanne äskettäisen varaukseni peruuttamisessa, voitteko auttaa minua siinä?</w:t>
      </w:r>
    </w:p>
    <w:p>
      <w:r>
        <w:rPr>
          <w:b/>
        </w:rPr>
        <w:t xml:space="preserve">Esimerkki 7.5952</w:t>
      </w:r>
    </w:p>
    <w:p>
      <w:r>
        <w:t xml:space="preserve">asiakas: Asiakas: Hei: Asiakas: Miten voin auttaa? asiakas: Olen Steven Williams: Asiakas: Haluaisin vierailla Oaklandissa. Voitteko auttaa minua varaamaan lentolipun LAX:stä OAK:iin? agentti: Totta kai, olen täällä auttamassa teitä. Saanko tietää matkapäivänne?  __ agentti: Paljonko teillä on varaa lentolippuun? asiakas: Kuinka paljon teillä on varaa lentolippuun? asiakas: Asiamies: Minulla on 5000 dollaria lentolipun hinnaksi: Asiakas: Steven Williams, reitillenne ei ole saatavilla lentoja. asiakas: En voi maksaa hintaa: Agentti: Ei mitään, kiitos: Asiakas: Kiitos, että otitte yhteyttä.</w:t>
      </w:r>
    </w:p>
    <w:p>
      <w:r>
        <w:rPr>
          <w:b/>
        </w:rPr>
        <w:t xml:space="preserve">Tulos</w:t>
      </w:r>
    </w:p>
    <w:p>
      <w:r>
        <w:t xml:space="preserve">asiakas: huhtikuuta - 16 huhtikuuta.</w:t>
      </w:r>
    </w:p>
    <w:p>
      <w:r>
        <w:rPr>
          <w:b/>
        </w:rPr>
        <w:t xml:space="preserve">Esimerkki 7.5953</w:t>
      </w:r>
    </w:p>
    <w:p>
      <w:r>
        <w:t xml:space="preserve">asiakas: Asiakas: Hei: Asiakas: Miten voin auttaa teitä tällä hetkellä? asiakas: Olen Deborah Hall: Haluan matkustaa OAK:sta DTW:hen. Voitteko varata minulle lentolipun? agentti: Asiakas: Toki, autan mielelläni sinua lentolippujen varaamisessa, ennen kuin tarvitsen matkustuspäivämääränne, jotta voin etsiä lentojen saatavuutta?  __ agentti: Asiakas: Okei, odota hetki: Selvä: JetBlue airlines: Kiitos, että odotitte, JetBlue airlinesilla on saatavilla jatkolento. Voinko jatkaa varauksen tekemistä? asiakas: Jatkakaa varausta. agentti: Jatkakaa varausta: Lippunne on vahvistettu lennolle 1006. Turvallista matkaa. asiakas: Asiamies: Kiitos avusta: Asiakas: Kiitos, että tavoititte meidät.</w:t>
      </w:r>
    </w:p>
    <w:p>
      <w:r>
        <w:rPr>
          <w:b/>
        </w:rPr>
        <w:t xml:space="preserve">Tulos</w:t>
      </w:r>
    </w:p>
    <w:p>
      <w:r>
        <w:t xml:space="preserve">asiakas: Haluan matkustaa 26.09. ja 28.09.</w:t>
      </w:r>
    </w:p>
    <w:p>
      <w:r>
        <w:rPr>
          <w:b/>
        </w:rPr>
        <w:t xml:space="preserve">Esimerkki 7.5954</w:t>
      </w:r>
    </w:p>
    <w:p>
      <w:r>
        <w:t xml:space="preserve">asiakas: Voisitteko auttaa minua varaamaan lennon? Justin Allen on täällä.  __ asiakas: Aikatauluni päivämäärät ovat 14.01. ja 16.01. välisenä aikana. Lähtölentokenttäni on NY-JFK ja kohdelentokenttäni on FL-MCO. agentti: Asiakas: Odottakaa hetki, tarkistan asian ja palaan asiaan. asiakas: Odottakaa hetki: Asiakas: Selvä: Kiitos odottamisesta, Löytyi lento, joka vastaa antamiasi tietoja. Ja tiedot ovat: lennon numero: 1007, lentoyhtiö: UA, hintaraja: 100 yhdellä yhteydellä. asiakas: Asiakas: Ok, voitte jatkaa varausta. agentti: Asiakas: Lippunne on vahvistettu: Kiitos palvelustanne. agentti: Kiitos, että valitsitte meidät.</w:t>
      </w:r>
    </w:p>
    <w:p>
      <w:r>
        <w:rPr>
          <w:b/>
        </w:rPr>
        <w:t xml:space="preserve">Tulos</w:t>
      </w:r>
    </w:p>
    <w:p>
      <w:r>
        <w:t xml:space="preserve">agentti: Hei. Toki, autan teitä. Voisitteko kertoa minulle matkanne yksityiskohdat?</w:t>
      </w:r>
    </w:p>
    <w:p>
      <w:r>
        <w:rPr>
          <w:b/>
        </w:rPr>
        <w:t xml:space="preserve">Esimerkki 7.5955</w:t>
      </w:r>
    </w:p>
    <w:p>
      <w:r>
        <w:t xml:space="preserve">asiakas: Asiakas: Hei. asiamies: Päivää, miten voin auttaa teitä tänään? asiakas: Hei: Linda Thomas tässä, minulla on suunnitelma vierailla Bostonin eläintarhassa 02.02. ja palaan takaisin 04.02. Pyydän teitä varaamaan minulle lipun näille päiville. asiamies: Asiakas: Saanko tietää matkustavan lentokentän koodit? Asiakas: Saanko kysyä matkakohteena olevan lentokentän koodit? Agentti: Se on SEA:sta BOS:iin: Asiakas: Odottakaa hetki: Asiakas: Toki: Asiakas: Löysimme lennon 1012 UA-lentoyhtiöltä hinta on 100 yhdellä jatkoyhteydellä. asiakas: Voitte mennä varaamaan tämän.  __ asiakas: Asiakas: Kiitos: Asiakas: Kiitos, että saitte meidät palvelemaan teitä tänään.</w:t>
      </w:r>
    </w:p>
    <w:p>
      <w:r>
        <w:rPr>
          <w:b/>
        </w:rPr>
        <w:t xml:space="preserve">Tulos</w:t>
      </w:r>
    </w:p>
    <w:p>
      <w:r>
        <w:t xml:space="preserve">agentti: Jatkanko varauksen tekemistä? Lippusi on vahvistettu.</w:t>
      </w:r>
    </w:p>
    <w:p>
      <w:r>
        <w:rPr>
          <w:b/>
        </w:rPr>
        <w:t xml:space="preserve">Esimerkki 7.5956</w:t>
      </w:r>
    </w:p>
    <w:p>
      <w:r>
        <w:t xml:space="preserve">asiakas: Agentti: Hei. Miten voin auttaa? Agentti: Minun on muutettava äskettäistä varaustani joidenkin ongelmien vuoksi, voisitteko auttaa minua siinä? agentti: Asiakas: Saanko tietää nimenne tarkistaakseni varauksenne tilan? Asiakas: Saanko tietää nimenne? Agentti: Olen William Gonzalez: Gezzalez: Kiitos. Olkaa hyvä ja pysykää hetki verkossa, tarkistan varauksenne tilan ja ilmoitan teille. asiakas: Asiakas: Toki, kaikessa rauhassa.  __ asiakas: Asiakas: Selvä, ei ongelmia. Kiitos tarkistuksesta. agentti: Kiitos, että tavoititte meidät.</w:t>
      </w:r>
    </w:p>
    <w:p>
      <w:r>
        <w:rPr>
          <w:b/>
        </w:rPr>
        <w:t xml:space="preserve">Tulos</w:t>
      </w:r>
    </w:p>
    <w:p>
      <w:r>
        <w:t xml:space="preserve">agentti: Pahoittelen, mutta portaalissamme ei ole varausta, joka vastaisi nimeäsi, jotta voisit tehdä muutoksia.</w:t>
      </w:r>
    </w:p>
    <w:p>
      <w:r>
        <w:rPr>
          <w:b/>
        </w:rPr>
        <w:t xml:space="preserve">Esimerkki 7.5957</w:t>
      </w:r>
    </w:p>
    <w:p>
      <w:r>
        <w:t xml:space="preserve">asiakas: Agentti: Hei. Miten voin auttaa teitä tällä hetkellä? asiakas: Agentti: Minun täytyy varata lentolippu LGA:sta DFW:hen: Totta kai, olen pirteä auttamaan sinua siinä. Kerro minulle matkasi päivämäärät. asiakas: Asiamies: Haluaisin matkustaa 01/01 ja palata 01/03. Agentti: Haluaisin matkustaa 01/01 ja palata 01/03: Asiakas: Onko teillä rajoituksia liittymien enimmäismäärälle? asiakas: Onko teillä rajoituksia liittymien enimmäismäärälle? Asiamies: Kyllä, tarvitsen suoran lennon. agentti: Kyllä, tarvitsen suoran lennon: Saanko tietää muut eritelmänne? asiakas: Jos haluatte, että minulla on jokin muu lento, pyydän teitä ilmoittamaan, mitä haluatte tehdä: Asiamies: Ei: Asiakas: Kertokaa nimenne, jotta voin jatkaa asian käsittelyä asiakirjojen laatimista varten: Andrew Adams: Southwest Airlines tarjoaa teille suoran lennon turistiluokassa, pitäisikö minun varata se?  __ agentti: Asiakas: Teidän lippunne on varattu lennolle 1001. Asiakas: Asiakas: Kiitos tiedoistanne: Kiitos, että valitsitte meidät, hyvää päivänjatkoa.</w:t>
      </w:r>
    </w:p>
    <w:p>
      <w:r>
        <w:rPr>
          <w:b/>
        </w:rPr>
        <w:t xml:space="preserve">Tulos</w:t>
      </w:r>
    </w:p>
    <w:p>
      <w:r>
        <w:t xml:space="preserve">asiakas: Asiakas: Selvä, jatka varauksen tekemistä.</w:t>
      </w:r>
    </w:p>
    <w:p>
      <w:r>
        <w:rPr>
          <w:b/>
        </w:rPr>
        <w:t xml:space="preserve">Esimerkki 7.5958</w:t>
      </w:r>
    </w:p>
    <w:p>
      <w:r>
        <w:t xml:space="preserve">asiakas: Hei.  __ asiakas: Asiakas: Sarah Phillips tässä: Asiamies: Voitteko auttaa minua lipun varaamisessa ORD:stä BOS:iin: Asiakas: Toki, saisinko matkanne päivämäärät, kiitos: Asiakas: Toki, matkapäiväni ovat 21.06. ja 23.06. agentti: Mihin aikaan? Lentoyhtiö JetBlue Airlinesilta, jonka hinta on 100. Voinko jatkaa? asiakas: Agentti: Se sopii minulle, jatkakaa varausta. agentti: Voitte tehdä varauksen: Ok, varauksenne on vahvistettu lennolle numero 1014. asiakas: Asiamies: Kiitos paljon: Asiakas: Kiitos, että lähestyitte meitä.</w:t>
      </w:r>
    </w:p>
    <w:p>
      <w:r>
        <w:rPr>
          <w:b/>
        </w:rPr>
        <w:t xml:space="preserve">Tulos</w:t>
      </w:r>
    </w:p>
    <w:p>
      <w:r>
        <w:t xml:space="preserve">agentti: Hei.</w:t>
      </w:r>
    </w:p>
    <w:p>
      <w:r>
        <w:rPr>
          <w:b/>
        </w:rPr>
        <w:t xml:space="preserve">Esimerkki 7.5959</w:t>
      </w:r>
    </w:p>
    <w:p>
      <w:r>
        <w:t xml:space="preserve">asiakas: Asiakas: Hei. asiamies: Hei, miten voin auttaa? asiakas: Hei: Asiakas: Minun on peruutettava lippuni terveysongelmieni vuoksi, voitteko auttaa minua? asiamies: Voisitteko auttaa minua? asiamies: Voisitteko auttaa minua? Asiakas: Toki, olen täällä auttamassa teitä. Saanko tietää nimenne?  __ agentti: Asiakas: Teidän nimellänne ei löydy varausta. asiakas: Ei se mitään. Kiitos: Asiakas: Kiitos, että valitsitte meidät.</w:t>
      </w:r>
    </w:p>
    <w:p>
      <w:r>
        <w:rPr>
          <w:b/>
        </w:rPr>
        <w:t xml:space="preserve">Tulos</w:t>
      </w:r>
    </w:p>
    <w:p>
      <w:r>
        <w:t xml:space="preserve">asiakas: Olen Jennifer Clark.</w:t>
      </w:r>
    </w:p>
    <w:p>
      <w:r>
        <w:rPr>
          <w:b/>
        </w:rPr>
        <w:t xml:space="preserve">Esimerkki 7.5960</w:t>
      </w:r>
    </w:p>
    <w:p>
      <w:r>
        <w:t xml:space="preserve">asiakas: Hei.  __ asiakas: Agentti: Haluaisin käydä Houstonissa edestakaisella matkalla, varaa lippu IAH:sta IAH:hen. agentti: Varaa lippu IAH:sta IAH:hen: IAH: Toki, olen iloinen voidessani auttaa teitä. Saanko tietää matkapäivänne? asiakas: Agentti: Haluaisin matkustaa 01/08 ja palata 01/10. Agentti: Haluaisin matkustaa 01/08 ja palata 01/10. Agentti: Haluaisin matkustaa 01/08 ja palata 01/10: Okei, odottakaa hetki. Tarkistan teille parhaan lennon. asiakas: Agentti: Toki, ei kiirettä: Löysin teille lennon Deltan lentoyhtiöllä ja se maksaa teille 100. Jatkanko matkaa? asiakas: Asiamies: Okei, varaa lippu nimellä Patrick Johnson. asiamies: Johnson. asiakas: Lippunne on varattu numerolla 1011, lennon numero Johnson. asiakas: Kiitos avusta: Asiakas: Tervetuloa, kiitos, että valitsitte meidät. Turvallista lentoa.</w:t>
      </w:r>
    </w:p>
    <w:p>
      <w:r>
        <w:rPr>
          <w:b/>
        </w:rPr>
        <w:t xml:space="preserve">Tulos</w:t>
      </w:r>
    </w:p>
    <w:p>
      <w:r>
        <w:t xml:space="preserve">agentti: Päivää, miten voin auttaa teitä?</w:t>
      </w:r>
    </w:p>
    <w:p>
      <w:r>
        <w:rPr>
          <w:b/>
        </w:rPr>
        <w:t xml:space="preserve">Esimerkki 7.5961</w:t>
      </w:r>
    </w:p>
    <w:p>
      <w:r>
        <w:t xml:space="preserve">asiakas: Agentti: Hei. Miten voin auttaa teitä tänään? Deborah Mitchell, haluaisin matkustaa Franciscoon tänä viikonpäivänä. Voitteko auttaa minua varaamaan lipun DFW:stä SFO:hon? agentti: Asiakas: Toki, mainitsisitteko matkustuspäivämääränne? asiakas: Kyllä, kiitos: Asiamies: Lähden 01/08 ja palaan takaisin 01/10. Agentti: Mihin mennessä? Asiakas: Odottakaa hetki: Asiakas: Toki, odotan vastaustanne. agentti: Kyllä, odotan vastaustanne: Lento hintaan 100 ja yhteydet 1 ovat käytettävissä. Vahvistanko lippunne? asiakas: Mene vain ja varaa lippu.  __ asiakas: Kiitos paljon lipun varaamisesta. agentti: Asiakas: Tervetuloa, hyvää päivänjatkoa.</w:t>
      </w:r>
    </w:p>
    <w:p>
      <w:r>
        <w:rPr>
          <w:b/>
        </w:rPr>
        <w:t xml:space="preserve">Tulos</w:t>
      </w:r>
    </w:p>
    <w:p>
      <w:r>
        <w:t xml:space="preserve">agentti: Lippusi on varattu. Lennon numero on 1017 ja lentoyhtiö AA.</w:t>
      </w:r>
    </w:p>
    <w:p>
      <w:r>
        <w:rPr>
          <w:b/>
        </w:rPr>
        <w:t xml:space="preserve">Esimerkki 7.5962</w:t>
      </w:r>
    </w:p>
    <w:p>
      <w:r>
        <w:t xml:space="preserve">asiakas: Hei. Matthew Hill täällä. asiamies: Päivää, miten voin auttaa teitä tänään? asiakas: Miten voin auttaa teitä tänään? Agentti: Voitteko varata lentolipun lentokenttäkoodeilleni, joka on SFO:sta DCA:han: Asiakas: Toki, Mille päivämäärille haluatte minun varaavan lentoliput teille? asiakas: Mihin päivämäärille haluatte minun varaavan lentoliput? __ asiakas: Matkapäivät ovat 29.10.-31.10. __ asiakas: Asiamies: Haluaisin mieluummin välilaskulennon: Asiakas: Onko teillä muita toiveita? Asiamies: Mitä haluatte? Asiakas: Okei, odottakaa hetki, annan minun etsiä teille lennon. asiakas: Asiakas: Toki: Asiakas: Olen pahoillani, mutta tällä hetkellä kyseisillä paikoilla ei ole lentoja epänormaalien sääolosuhteiden vuoksi. asiakas: Asiakas: Ei mitään ongelmaa: Asiakas: Kiitos, että valitsitte meidät: Kiitos.</w:t>
      </w:r>
    </w:p>
    <w:p>
      <w:r>
        <w:rPr>
          <w:b/>
        </w:rPr>
        <w:t xml:space="preserve">Tulos</w:t>
      </w:r>
    </w:p>
    <w:p>
      <w:r>
        <w:t xml:space="preserve">agentti: Kerro minulle yhteysrajasi?</w:t>
      </w:r>
    </w:p>
    <w:p>
      <w:r>
        <w:rPr>
          <w:b/>
        </w:rPr>
        <w:t xml:space="preserve">Esimerkki 7.5963</w:t>
      </w:r>
    </w:p>
    <w:p>
      <w:r>
        <w:t xml:space="preserve">asiakas: Asiakas: Hei. asiamies: Päivää, miten voin auttaa? asiakas: Hei: Agentti: Varatkaa lentolippu MCO:sta ORD:hen: Asiakas: Toki, kertokaa matkanne päivämäärät? asiak: Agentti: Matkani on tammikuussa 1.-3. päivä: Asiakas: Onko teillä mitään tarkennuksia? Asiamies: Haluaisin matkustaa jatkolennolla. agentti: Mihin haluatte matkustaa? Onko mitään luokkatoivomuksia? asiakas: Agentti: Ei, kiitos kysymästä: Saanko tietää hyvän nimenne?  __ agentti: Löysimme United airlinesin lennon, lennon numero on 1029 yhdellä jatkoyhteydellä ja hinta on 200 turistiluokassa. Jatkanko matkaa? asiakas: Asiakas: Kyllä, jatkakaa: Lippunne on varattu. asiakas: Kiitos avusta. agentti: Kiitos, että valitsitte meidät.</w:t>
      </w:r>
    </w:p>
    <w:p>
      <w:r>
        <w:rPr>
          <w:b/>
        </w:rPr>
        <w:t xml:space="preserve">Tulos</w:t>
      </w:r>
    </w:p>
    <w:p>
      <w:r>
        <w:t xml:space="preserve">asiakas: Michael Turner täällä.</w:t>
      </w:r>
    </w:p>
    <w:p>
      <w:r>
        <w:rPr>
          <w:b/>
        </w:rPr>
        <w:t xml:space="preserve">Esimerkki 7.5964</w:t>
      </w:r>
    </w:p>
    <w:p>
      <w:r>
        <w:t xml:space="preserve">asiakas: Asiakas: Päivää, miten voin auttaa teitä? Olen Michelle Green, haluan varata lentoliput ystäväni häihin. Olkaa hyvä ja auttakaa minua jatkolennon kanssa. asiamies: Asiakas: Milloin aiotte matkustaa? Asiamies: Matkapäiväni ovat 06.09. ja 08.09. välisenä aikana: Ilmoittakaa lentokenttäkoodinne.  __ agentti: Asiakas: Onko teillä hintarajaa? Asiamies: Tarvitsen lipun hintaan 1000. agentti: Spirit airlines yhdellä yhteydellä ja hinta on 100 1028 lennosta. asiakas: Agentti: Varatkaa se: Asiakas: Jatkanko varauksen tekemistä? Asiakas: Kyllä: Lippunne on vahvistettu. asiakas: Kiitos. agentti: Kiitos.</w:t>
      </w:r>
    </w:p>
    <w:p>
      <w:r>
        <w:rPr>
          <w:b/>
        </w:rPr>
        <w:t xml:space="preserve">Tulos</w:t>
      </w:r>
    </w:p>
    <w:p>
      <w:r>
        <w:t xml:space="preserve">asiakas: Haluan lentää TX-DFW:stä CA-SFO:hon.</w:t>
      </w:r>
    </w:p>
    <w:p>
      <w:r>
        <w:rPr>
          <w:b/>
        </w:rPr>
        <w:t xml:space="preserve">Esimerkki 7.5965</w:t>
      </w:r>
    </w:p>
    <w:p>
      <w:r>
        <w:t xml:space="preserve">asiakas: Hei. Olen Ryan Taylor. asiamies: Päivää, miten voin auttaa teitä nyt? asiakas: Olen Ryan Taylor: Asiakastapaamiseni asiakkaideni kanssa peruuntui. Voisitteko auttaa minua äskettäisen varaukseni peruuttamisessa? agentti: Totta kai, autan teitä mielelläni. Odottakaa hetki.  __ agentti: Asiakas: Olen pahoillani, mutta nimellänne ei ole varausta. asiakas: Olen pahoillani, mutta nimellänne ei ole varausta: Agentti: Okei, ei mitään ongelmia: Asiakas: Kiitos, että valitsitte meidät ja hyvää päivänjatkoa. asiakas: Kiitos palvelustanne.</w:t>
      </w:r>
    </w:p>
    <w:p>
      <w:r>
        <w:rPr>
          <w:b/>
        </w:rPr>
        <w:t xml:space="preserve">Tulos</w:t>
      </w:r>
    </w:p>
    <w:p>
      <w:r>
        <w:t xml:space="preserve">asiakas: Asiakas: Selvä.</w:t>
      </w:r>
    </w:p>
    <w:p>
      <w:r>
        <w:rPr>
          <w:b/>
        </w:rPr>
        <w:t xml:space="preserve">Esimerkki 7.5966</w:t>
      </w:r>
    </w:p>
    <w:p>
      <w:r>
        <w:t xml:space="preserve">asiakas: Asiakas: Päivää, olen Sharon Green. asiamies: Päivää, miten voin auttaa teitä? New York, NY - LGA. Voisitteko auttaa minua varaamaan jatkolennon? agentti: Totta kai, kertokaa matkanne päivämäärät?  __ agentti: Asiakas: Saanko tietää lähtölentokenttänne koodin? Asiakas: Saanko kysyä, mistä matkustatte? Agentti: Toki, Phoenix, PHX on lähtöpaikkani lentokenttäkoodi. agentti: Asiakas: Tarvitsetteko mitään hintarajoitusta? Agentti: Kyllä, voin käyttää enintään 500. agentti: Jos haluatte: Asiakas: Valitan, ei löytynyt lentoja antamillanne päivämäärillä. asiakas: Agentti: Ei mitään hätää: Asiakas: Kiitos, että valitsitte meidät: Kiitos.</w:t>
      </w:r>
    </w:p>
    <w:p>
      <w:r>
        <w:rPr>
          <w:b/>
        </w:rPr>
        <w:t xml:space="preserve">Tulos</w:t>
      </w:r>
    </w:p>
    <w:p>
      <w:r>
        <w:t xml:space="preserve">asiakas: Matkapäiväni ovat 24.10. ja 26.10.</w:t>
      </w:r>
    </w:p>
    <w:p>
      <w:r>
        <w:rPr>
          <w:b/>
        </w:rPr>
        <w:t xml:space="preserve">Esimerkki 7.5967</w:t>
      </w:r>
    </w:p>
    <w:p>
      <w:r>
        <w:t xml:space="preserve">asiakas: Agentti: Hei. Miten voin opastaa teitä tänään?  __ agentti: Asiakas: Toki, autan teitä siinä. asiakas: Asiakas: Kiitos: Asiakas: Saanko tietää nimenne? Asiakas: Toki, nimeni on Raymond Thomas. agentti: Asiakas: Olen pahoillani, mutta nimellänne ei ole varausta: Asiakkaan nimi: Hyvä on, ei ongelmaa. Kiitos kun tarkistitte. agentti: Asiakas: Kiitos, että tavoititte meidät.</w:t>
      </w:r>
    </w:p>
    <w:p>
      <w:r>
        <w:rPr>
          <w:b/>
        </w:rPr>
        <w:t xml:space="preserve">Tulos</w:t>
      </w:r>
    </w:p>
    <w:p>
      <w:r>
        <w:t xml:space="preserve">asiakas: Haluan perua äskettäisen varaukseni. Voitteko auttaa minua tässä asiassa?</w:t>
      </w:r>
    </w:p>
    <w:p>
      <w:r>
        <w:rPr>
          <w:b/>
        </w:rPr>
        <w:t xml:space="preserve">Esimerkki 7.5968</w:t>
      </w:r>
    </w:p>
    <w:p>
      <w:r>
        <w:t xml:space="preserve">asiakas: Asiakas: Hei, olen Nicholas Hall. agentti: Hei, miten voin auttaa teitä tänään? asiakas: Hei, olen Nicholas Hall: Veljeni avioliiton lykkäämisen vuoksi haluan muuttaa olemassa olevaa varaustani. Voitteko auttaa minua tässä asiassa? asiamies: Voisitteko auttaa minua? Asiakas: Totta kai, olen täällä auttamassa teitä: Kiitos: Asiakas: Odottakaa hetki.  __ agentti: Asiakas: Anteeksi, emme löytäneet varausta etunimellesi. asiakas: Asiamies: Ei mitään ongelmaa, kiitos tiedoistanne. agentti: Asiakas: Kiitos, että tavoititte meidät.</w:t>
      </w:r>
    </w:p>
    <w:p>
      <w:r>
        <w:rPr>
          <w:b/>
        </w:rPr>
        <w:t xml:space="preserve">Tulos</w:t>
      </w:r>
    </w:p>
    <w:p>
      <w:r>
        <w:t xml:space="preserve">asiakas: Asiakas: Toki.</w:t>
      </w:r>
    </w:p>
    <w:p>
      <w:r>
        <w:rPr>
          <w:b/>
        </w:rPr>
        <w:t xml:space="preserve">Esimerkki 7.5969</w:t>
      </w:r>
    </w:p>
    <w:p>
      <w:r>
        <w:t xml:space="preserve">asiakas: Miten voin auttaa teitä?  __ agentti: Asiakas: Toki, antakaa matkanne päivämäärät, jotta voitte varata paikkanne. asiakas: Voitte varata paikkanne: Agentti: Toki, suunnitellut matkapäiväni ovat 05. helmikuuta ja 07. helmikuuta: Asiakas: Tarvitsetteko yhteyksiä matkanne välissä? asiakas: Tarvitsetteko yhteyksiä matkanne välissä? Lento on oltava yhdellä jatkoyhteydellä. agentti: Asiakas: Saanko tietää nimenne, jotta voin jatkaa: Asiakas: Toki, nimeni on Elizabeth Moore. asiamies: Missä luokassa viihdytte? asiakas: Asiamies: Minulle sopii matkustaa missä tahansa luokassa. agentti: Tarvitsetteko muita vaatimuksia? asiakas: Asiamies: Hawaiian airlines, lennon numero:1012 ja hinta:100. Kuulostaako se hyvältä? asiakas: Jos haluatte, että lennon hinta ja hinta ovat hyvät, niin pyydän, että se on hyvä: Jatkakaa varauksen tekemistä. agentti: Asiakas: Lippunne on varattu onnistuneesti: Kiitos palvelustanne. agentti: Kiitos, että otitte meihin yhteyttä.</w:t>
      </w:r>
    </w:p>
    <w:p>
      <w:r>
        <w:rPr>
          <w:b/>
        </w:rPr>
        <w:t xml:space="preserve">Tulos</w:t>
      </w:r>
    </w:p>
    <w:p>
      <w:r>
        <w:t xml:space="preserve">asiakas: Voitteko varata lentoliput ATL:stä?</w:t>
      </w:r>
    </w:p>
    <w:p>
      <w:r>
        <w:rPr>
          <w:b/>
        </w:rPr>
        <w:t xml:space="preserve">Esimerkki 7.5970</w:t>
      </w:r>
    </w:p>
    <w:p>
      <w:r>
        <w:t xml:space="preserve">asiakas: Hei.  __ asiakas: Asiakkaan nimi: Olen Deborah Campbell. Auttakaa minua varaamaan lentolippu 06/15 Death Valley -seikkailua varten. agentti: Asiakas: Toki, auttakaa minua matkapisteidenne kanssa: Agentti: Lähtöpiste on Detroit, DTW ja määränpää on Washington, IAD. asiamies: Asiakas: Saanko tietää paluupäivänne? Asiamies: Palaan 17.06: Asiakas: Okei, odottakaa: Agentti: Valitan, matkapäivinäsi ei ole toimivia lentoja. asiakas: Asiakas: Okei, ei ongelmaa. Kiitos:  Asiakas: Kiitos, että valitsitte meidät.</w:t>
      </w:r>
    </w:p>
    <w:p>
      <w:r>
        <w:rPr>
          <w:b/>
        </w:rPr>
        <w:t xml:space="preserve">Tulos</w:t>
      </w:r>
    </w:p>
    <w:p>
      <w:r>
        <w:t xml:space="preserve">agentti: Hei. Miten voin auttaa teitä?</w:t>
      </w:r>
    </w:p>
    <w:p>
      <w:r>
        <w:rPr>
          <w:b/>
        </w:rPr>
        <w:t xml:space="preserve">Esimerkki 7.5971</w:t>
      </w:r>
    </w:p>
    <w:p>
      <w:r>
        <w:t xml:space="preserve">asiakas: Agentti: Hei. Miten voin auttaa? Olen Andrew Thompson. Voisitteko varata lentolipun LGA:sta LAX:iin? agentti: Asiakas: Okei, antakaa myös matkapäivänne. asiakas: Voisitteko ilmoittaa matkanne päivämäärät? Agentti: Toki, minun on matkustettava päivinä 12/06 ja 12/08. Agentti: Kyllä, minun on matkustettava päivinä 12/06 ja 12/08. Agentti: Kyllä: Asiakas: Odottakaa hetki, annan teille takaisin oikeat tiedot. asiakas: Odottakaa hetki: Asiakas: Toki, kaikessa rauhassa: UA airlinesilla on jatkolento-1012, haluatteko minun jatkavan?  __ agentti: Asiakas: Lippunne on tehty kriteerienne mukaisesti. asiakas: Arvoisa matkustaja, lippunne on tehty kriteerienne mukaisesti: Asiakas: Kiitos avusta: Asiakas: Kiitos, että valitsitte meidät.</w:t>
      </w:r>
    </w:p>
    <w:p>
      <w:r>
        <w:rPr>
          <w:b/>
        </w:rPr>
        <w:t xml:space="preserve">Tulos</w:t>
      </w:r>
    </w:p>
    <w:p>
      <w:r>
        <w:t xml:space="preserve">asiakas: Jatkakaa varauksen tekemistä.</w:t>
      </w:r>
    </w:p>
    <w:p>
      <w:r>
        <w:rPr>
          <w:b/>
        </w:rPr>
        <w:t xml:space="preserve">Esimerkki 7.5972</w:t>
      </w:r>
    </w:p>
    <w:p>
      <w:r>
        <w:t xml:space="preserve">asiakas: Hei. Olen Betty Jones. asiamies: Päivää, miten voin auttaa teitä? Voitteko auttaa minua tässä?  __ asiakas: Asiakas: Toki, kaikessa rauhassa: Asiakas: Olen pahoillani, tietokannastamme ei löydy nimellänne olevaa varausta peruutettavaksi. asiakas: Ei ongelmaa. Kiitos tiedoistanne. agentti: Asiakas: Olkaa hyvä.</w:t>
      </w:r>
    </w:p>
    <w:p>
      <w:r>
        <w:rPr>
          <w:b/>
        </w:rPr>
        <w:t xml:space="preserve">Tulos</w:t>
      </w:r>
    </w:p>
    <w:p>
      <w:r>
        <w:t xml:space="preserve">agentti: Odottakaa hetki.</w:t>
      </w:r>
    </w:p>
    <w:p>
      <w:r>
        <w:rPr>
          <w:b/>
        </w:rPr>
        <w:t xml:space="preserve">Esimerkki 7.5973</w:t>
      </w:r>
    </w:p>
    <w:p>
      <w:r>
        <w:t xml:space="preserve">asiakas: Asiakas: Hei. asiamies: Päivää, miten voin auttaa? asiakas: Hei: Raymond Allen. Haluan peruuttaa äskettäisen varaukseni rankkasateiden vuoksi, toivottavasti autatte minua. agentti: Asiakas: Toki, odottakaa hetki tarkistaakseni. asiakas: Toki: Allen, teidän nimellänne ei löydy varausta.  __ agentti: Asiakas: Haluaisitteko tietää jotain muuta? Asiakas: Ei, kiitos avusta. agentti: Asiakas: Hyvä on, kiitos, että tavoititte meidät. asiakas: Tervetuloa.</w:t>
      </w:r>
    </w:p>
    <w:p>
      <w:r>
        <w:rPr>
          <w:b/>
        </w:rPr>
        <w:t xml:space="preserve">Tulos</w:t>
      </w:r>
    </w:p>
    <w:p>
      <w:r>
        <w:t xml:space="preserve">asiakas: Asiakas: Selvä, ei ongelmia.</w:t>
      </w:r>
    </w:p>
    <w:p>
      <w:r>
        <w:rPr>
          <w:b/>
        </w:rPr>
        <w:t xml:space="preserve">Esimerkki 7.5974</w:t>
      </w:r>
    </w:p>
    <w:p>
      <w:r>
        <w:t xml:space="preserve">asiakas: Asiakas: Hei: Agentti: Miten voin auttaa teitä?  __ agentti: Asiakas: Toki, saanko tietää suunnitellut matkapäivänne, jotta voin tarkistaa lentojen saatavuuden? asiakas: Saanko kysyä, onko lentoja saatavilla? Agentti: Haluaisin matkustaa 15. ja 17. kesäkuuta: Asiakas: Onko teillä mitään tarkempia tietoja? Asiamies: Tässä, löysin lennon, jossa on 1 jatkoyhteys ja lentohinta on noin 200. Jatkanko varauksen tekemistä? asiakas: Asiakas: Hyvä on, vahvistakaa varaukseni: Asiakas: Lippunne on vahvistettu Hawaiian airlinesin lennolle 1028. Asiakas: Voisitteko tehdä varauksenne? Asiakas: Kiitos avusta: Asiakas: Kiitos, että käytätte palveluitamme.</w:t>
      </w:r>
    </w:p>
    <w:p>
      <w:r>
        <w:rPr>
          <w:b/>
        </w:rPr>
        <w:t xml:space="preserve">Tulos</w:t>
      </w:r>
    </w:p>
    <w:p>
      <w:r>
        <w:t xml:space="preserve">asiakas: Voitteko auttaa minua varaamaan lentoliput DTW:stä?</w:t>
      </w:r>
    </w:p>
    <w:p>
      <w:r>
        <w:rPr>
          <w:b/>
        </w:rPr>
        <w:t xml:space="preserve">Esimerkki 7.5975</w:t>
      </w:r>
    </w:p>
    <w:p>
      <w:r>
        <w:t xml:space="preserve">asiakas: Asiakas: Hei: Daniel Perez täällä. asiamies: Miten voin auttaa? asiakas: Daniel Perez täällä: Agentti: Auttakaa minua varaamaan lippu DEN:stä MCO:han. agentti: Auttakaa minua: Totta kai, olen täällä auttamassa teitä. Saanko tietää matkapäivänne?  __ agentti: Asiakas: Odottakaa hetki: Asiakas: Hyvä on: Asiakas: Frontier-lentoyhtiö on saatavilla reitillenne lipun hinnalla 100, jatkanko varauksen tekemistä? Asiakas: Voitte tehdä varauksen: Asiamies: Jatkakaa, olkaa hyvä: Lento on varattu lennolla 1000. asiakas: Asiamies: Kiitos varauksesta: Kiitos, että otitte yhteyttä.</w:t>
      </w:r>
    </w:p>
    <w:p>
      <w:r>
        <w:rPr>
          <w:b/>
        </w:rPr>
        <w:t xml:space="preserve">Tulos</w:t>
      </w:r>
    </w:p>
    <w:p>
      <w:r>
        <w:t xml:space="preserve">asiakas: Matkapäiväni ovat 18.05.-20.05.</w:t>
      </w:r>
    </w:p>
    <w:p>
      <w:r>
        <w:rPr>
          <w:b/>
        </w:rPr>
        <w:t xml:space="preserve">Esimerkki 7.5976</w:t>
      </w:r>
    </w:p>
    <w:p>
      <w:r>
        <w:t xml:space="preserve">asiakas: Asiakas: Hei. asiamies: Päivää, miten voin auttaa? asiakas: Hei: Olen Stephen Young. Aion vierailla uusissa paikoissa Orlandossa, auttakaa minua varaamaan lentolippu yhdellä pysähdyksellä.  __ asiakas: Asiamies: Matkapäiväni ovat 26.12.-28.12. agentti: Mihin aikaan matkustan? Asiakas: Saanko tietää lentokenttäkoodinne? Haluaisin aloittaa matkani TX-DFW:stä. Laskeutumislentokenttäni on FL-MCO. asiamies: Kiitos, että annoitte tietonne. Valitettavasti vaatimuksia vastaavaa lentoa ei löytynyt. asiakas: Agentti: Se on ok, kiitos avustanne. agentti: Ei tarvitse, kiitos: Kiitos, että valitsitte meidät.</w:t>
      </w:r>
    </w:p>
    <w:p>
      <w:r>
        <w:rPr>
          <w:b/>
        </w:rPr>
        <w:t xml:space="preserve">Tulos</w:t>
      </w:r>
    </w:p>
    <w:p>
      <w:r>
        <w:t xml:space="preserve">agentti: Voisitteko kertoa matkapäivänne?</w:t>
      </w:r>
    </w:p>
    <w:p>
      <w:r>
        <w:rPr>
          <w:b/>
        </w:rPr>
        <w:t xml:space="preserve">Esimerkki 7.5977</w:t>
      </w:r>
    </w:p>
    <w:p>
      <w:r>
        <w:t xml:space="preserve">asiakas: Miten voin auttaa teitä tänään?  __ agentti: Asiakas: Toki, olemme täällä auttamassa teitä. Sopiiko teille jatkolento vai tarvitsetteko suoran lennon? asiakas: Agentti: Tarvitsen jatkolennon: Mille päiville haluatte minun tekevän varauksen? asiakas: Asiamies: Matkapäiväni ovat 10/01-10/03. Agentti: Matkustan 10/01-10/03: Asiakas: Kiitos, että annoitte kaikki tarvittavat tiedot, olkaa hyvä ja odottakaa, tarkistan asian ja palaan asiaan. asiakas: Kiitos, että annoitte kaikki tarvittavat tiedot: Asiakas: Selvä: Asiakas: Saanko tietää nimenne? Olen jo maininnut sen edellä: Asiakas: Ok, tiedoistanne ei löydy lentoja. asiakas: Ok, tiedoistanne ei löydy lentoja. asiakas: Ok: Ei se mitään, ei ongelmaa. Kiitos: Asiakas: Kiitos, että lähestyitte meitä.</w:t>
      </w:r>
    </w:p>
    <w:p>
      <w:r>
        <w:rPr>
          <w:b/>
        </w:rPr>
        <w:t xml:space="preserve">Tulos</w:t>
      </w:r>
    </w:p>
    <w:p>
      <w:r>
        <w:t xml:space="preserve">asiakas: Olen Emma White. Haluan varata lentoliput HOU:sta DTW:hen. Voisitteko auttaa minua varauksen tekemisessä?</w:t>
      </w:r>
    </w:p>
    <w:p>
      <w:r>
        <w:rPr>
          <w:b/>
        </w:rPr>
        <w:t xml:space="preserve">Esimerkki 7.5978</w:t>
      </w:r>
    </w:p>
    <w:p>
      <w:r>
        <w:t xml:space="preserve">asiakas: Asiakas: Hei. asiamies: Päivää, miten voin auttaa? asiakas: Hei: Olen Sharon Lewis. Voitteko auttaa minua varaamaan lennon ORD:stä IAD:hen? agentti: Asiakas: Saanko tietää haluamanne matkustuspäivämäärät? Asiamies: Matkapäiväni ovat 01/08 ja 01/10. Agentti: Mihin aikaan haluatte matkustaa? Jatkanko varauksen tekemistä?  __ agentti: Asiakas: Lippunne on varattu, lennon numero 1022. asiakas: Asiakas: Kiitos avusta: Kiitos, että valitsitte meidät.</w:t>
      </w:r>
    </w:p>
    <w:p>
      <w:r>
        <w:rPr>
          <w:b/>
        </w:rPr>
        <w:t xml:space="preserve">Tulos</w:t>
      </w:r>
    </w:p>
    <w:p>
      <w:r>
        <w:t xml:space="preserve">asiakas: Varaa se lento.</w:t>
      </w:r>
    </w:p>
    <w:p>
      <w:r>
        <w:rPr>
          <w:b/>
        </w:rPr>
        <w:t xml:space="preserve">Esimerkki 7.5979</w:t>
      </w:r>
    </w:p>
    <w:p>
      <w:r>
        <w:t xml:space="preserve">asiakas: Agentti: Hei. Miten voin auttaa teitä tänään? asiakas: Agentti: Haluaisin varata lipun: Totta kai, voin auttaa teitä siinä. Saanko tietää nimenne, jotta voin jatkaa eteenpäin? asiakas: Asiakas: Nimeni on Brandon Walker. asiamies: Nimeni on Brandon Walker: Brandon, voisitteko antaa lähtö- ja kohdelentoaseman koodit? asiakas: Asiamies: Haluan varata lennon reitiltä NC - CLT kohteeseen MN - MSP. agentti: Haluan varata lennon reitiltä NC - CLT kohteeseen MN - MSP: Asiakas: Toki, voisitteko auttaa minua matkapäivien kanssa? asiakas: Voisitteko auttaa minua matkustuspäivien kanssa? Asiamies: Matkapäiväni ovat 12.12. ja 14.12. agentti: Matkapäiväni ovat 12.12. ja 14.12: Asiakas: Onko sinulla jotain vaatimuksia, joita etsit? asiakas: Onko sinulla jotain vaatimuksia, joita etsit? Asiamies: Hintarajani on 1000 yhdellä yhteydellä. agentti: Voin tarkistaa sen puolestasi. Brandon, pyynnöstänne on saatavilla lento, jonka hinta on 100 ja yhteysraja on 1. asiakas: Okei, varaa se.  __ asiakas: Kiitos, että varasitte lipun. agentti: Eipä kestä. Hyvää matkaa.</w:t>
      </w:r>
    </w:p>
    <w:p>
      <w:r>
        <w:rPr>
          <w:b/>
        </w:rPr>
        <w:t xml:space="preserve">Tulos</w:t>
      </w:r>
    </w:p>
    <w:p>
      <w:r>
        <w:t xml:space="preserve">agentti: Varaus on vahvistettu. Lennon numero on 1025 ja lentoyhtiö on Spirit.</w:t>
      </w:r>
    </w:p>
    <w:p>
      <w:r>
        <w:rPr>
          <w:b/>
        </w:rPr>
        <w:t xml:space="preserve">Esimerkki 7.5980</w:t>
      </w:r>
    </w:p>
    <w:p>
      <w:r>
        <w:t xml:space="preserve">asiakas: Hei.  __ asiakas: Asiakas: Miten voin opastaa teitä? asiakas: Olen Rachel Davis: New Yorkin rankkasateiden vuoksi haluan muuttaa varaustani. Voitteko auttaa minua olemassa olevan varauksen muuttamisessa. agentti: Voisitteko auttaa minua muuttamaan olemassa olevan varauksen: Asiakas: Toki, odottakaa hetki: Asiakas: Selvä: Asiakas: Valitan, varausta ei löytynyt. asiakas: Agentti: Ei se mitään, kiitos, että tavoititte meidät. agentti: Ei se mitään, kiitos, että tavoititte meidät: Kiitos, että valitsitte meidät.</w:t>
      </w:r>
    </w:p>
    <w:p>
      <w:r>
        <w:rPr>
          <w:b/>
        </w:rPr>
        <w:t xml:space="preserve">Tulos</w:t>
      </w:r>
    </w:p>
    <w:p>
      <w:r>
        <w:t xml:space="preserve">agentti: Hei.</w:t>
      </w:r>
    </w:p>
    <w:p>
      <w:r>
        <w:rPr>
          <w:b/>
        </w:rPr>
        <w:t xml:space="preserve">Esimerkki 7.5981</w:t>
      </w:r>
    </w:p>
    <w:p>
      <w:r>
        <w:t xml:space="preserve">asiakas: Agentti: Päivää, miten voin auttaa?  __ agentti: Asiakas: Toki, kertokaa matkanne päivämäärät: Asiamies: Matkapäiväni ovat 03.12.-05.12. agentti: Matkapäiväni ovat 03.12: Asiakas: Tarvitsetteko mitään yhteysrajoitusta? Agentti: Tarvitsen matkani keskeytyksen. asiamies: Missä matkani on? Asiakas: Odottakaa hetki: Asiakas: Selvä: Löysimme lennon UA airlinesilta, lennon numero on 1016 yhdellä yhteydellä ja hinta on 100. Jatkanko turistiluokassa? asiakas: Voitte jatkaa varausta. agentti: Ok, lippunne on vahvistettu. asiakas: Kiitos avusta. agentti: Kiitos, että valitsitte meidät.</w:t>
      </w:r>
    </w:p>
    <w:p>
      <w:r>
        <w:rPr>
          <w:b/>
        </w:rPr>
        <w:t xml:space="preserve">Tulos</w:t>
      </w:r>
    </w:p>
    <w:p>
      <w:r>
        <w:t xml:space="preserve">asiakas: Haluan varata 200 euron hintaisen lentolipun katsomaan live-urheilutapahtumia SEA:ssa EWR:stä. Voitteko auttaa minua lentolipun varaamisessa?</w:t>
      </w:r>
    </w:p>
    <w:p>
      <w:r>
        <w:rPr>
          <w:b/>
        </w:rPr>
        <w:t xml:space="preserve">Esimerkki 7.5982</w:t>
      </w:r>
    </w:p>
    <w:p>
      <w:r>
        <w:t xml:space="preserve">asiakas: Miten voin auttaa?  __ agentti: Asiakas: Toki, minä päivinä aiotte matkustaa: Matkapäiväni ovat 18.01. ja 20.01. välisenä aikana. Tarkistakaa lento, jossa on 0 yhteyttä. agentti: Asiakas: Valitan, ei ole saatavilla lentoja. asiakas: Agentti: Ei se mitään, kiitos. agentti: Asiakas: Ei kestä.</w:t>
      </w:r>
    </w:p>
    <w:p>
      <w:r>
        <w:rPr>
          <w:b/>
        </w:rPr>
        <w:t xml:space="preserve">Tulos</w:t>
      </w:r>
    </w:p>
    <w:p>
      <w:r>
        <w:t xml:space="preserve">asiakas: Haluan matkustaa DCA:sta AUS:iin. Auttakaa minua lipun varaamisessa.</w:t>
      </w:r>
    </w:p>
    <w:p>
      <w:r>
        <w:rPr>
          <w:b/>
        </w:rPr>
        <w:t xml:space="preserve">Esimerkki 7.5983</w:t>
      </w:r>
    </w:p>
    <w:p>
      <w:r>
        <w:t xml:space="preserve">asiakas: Agentti: Hei. Miten voin auttaa? Ruth Young. Voitteko auttaa minua varaamaan lennon, jonka hintaraja on 200? agentti: Saanko tietää haluamanne matkustuspäivämäärät?  __ agentti: Asiakas: Kertokaa lentokenttäkoodinne: Asiakas: Lentokenttäkoodini ovat ORD ja SFO. asiamies: Asiakkaan nimi on ORD ja SFO: Asiakas: On olemassa lento, jonka yhteysraja on 1 ja hinta 300. Jatkanko varauksen tekemistä? asiakas: Jatkakaa: Asiamies: Jatkakaa varauksen tekemistä: Lippunne on varattu, lennon numero 1024. asiakas: Kiitos: Kiitos, että valitsitte meidät.</w:t>
      </w:r>
    </w:p>
    <w:p>
      <w:r>
        <w:rPr>
          <w:b/>
        </w:rPr>
        <w:t xml:space="preserve">Tulos</w:t>
      </w:r>
    </w:p>
    <w:p>
      <w:r>
        <w:t xml:space="preserve">asiakas: Matkapäiväni ovat 22.06. ja 24.06.</w:t>
      </w:r>
    </w:p>
    <w:p>
      <w:r>
        <w:rPr>
          <w:b/>
        </w:rPr>
        <w:t xml:space="preserve">Esimerkki 7.5984</w:t>
      </w:r>
    </w:p>
    <w:p>
      <w:r>
        <w:t xml:space="preserve">asiakas: Hei.  __ asiakas: Haluan peruuttaa lippuni henkilökohtaisista syistä. Voitteko auttaa minua? Asiakas: Totta kai, odottakaa hetki: Asiakas: Selvä: Asiakas: Olen pahoillani, tiedoissamme ei ole aktiivista varausta nimellänne. asiakas: Asiamies: Ei se mitään, kiitos paljon. agentti: Eipä kestä.</w:t>
      </w:r>
    </w:p>
    <w:p>
      <w:r>
        <w:rPr>
          <w:b/>
        </w:rPr>
        <w:t xml:space="preserve">Tulos</w:t>
      </w:r>
    </w:p>
    <w:p>
      <w:r>
        <w:t xml:space="preserve">agentti: Päivää, miten voin auttaa?</w:t>
      </w:r>
    </w:p>
    <w:p>
      <w:r>
        <w:rPr>
          <w:b/>
        </w:rPr>
        <w:t xml:space="preserve">Esimerkki 7.5985</w:t>
      </w:r>
    </w:p>
    <w:p>
      <w:r>
        <w:t xml:space="preserve">asiakas: Hei.  __ asiakas: Agentti: Miten voin auttaa? Hauska tavata, Edward. asiakas: Auttakaa minua varaamaan lentolippu New Yorkin LGA-lentoasemalle. asiamies: Asiakas: Toki, kertokaa minulle matkapäivänne, olkaa hyvä: Agentti: Matkapäiväni ovat 04.-06.1: Nyt lähdelentokentän koodinne, kiitos? asiakas: Asiamies: Lähilentokenttäni koodi on OAK: Kiitos kärsivällisyydestänne. Löysin Hawaiian airlinesin, joka lentää yhdellä yhteydellä. asiakas: Asiakas: Voitte jatkaa: Toki, lentolippunne on nyt vahvistettu. asiakas: Kiitos. agentti: Asiakas: Kiitos.</w:t>
      </w:r>
    </w:p>
    <w:p>
      <w:r>
        <w:rPr>
          <w:b/>
        </w:rPr>
        <w:t xml:space="preserve">Tulos</w:t>
      </w:r>
    </w:p>
    <w:p>
      <w:r>
        <w:t xml:space="preserve">agentti: Hei.</w:t>
      </w:r>
    </w:p>
    <w:p>
      <w:r>
        <w:rPr>
          <w:b/>
        </w:rPr>
        <w:t xml:space="preserve">Esimerkki 7.5986</w:t>
      </w:r>
    </w:p>
    <w:p>
      <w:r>
        <w:t xml:space="preserve">asiakas: Asiakas: Päivää. asiamies: Päivää, miten voin auttaa teitä tänään? asiakas: Päivää: Agentti: Etsin lentoa OAK:sta IAH:hen, voisitteko auttaa minua varauksen tekemisessä? agentti: Etsin lentoa OAK:sta IAH:hen: Asiakas: Toki, voisitteko kertoa matkanne päivämäärät, jotka haluatte matkustaa? asiakas: Voisitteko kertoa matkapäivänne? Asiamies: Matkapäiväni ovat 22. lokakuuta ja 24. lokakuuta. agentti: Matkapäiväni ovat 22. lokakuuta ja 24. lokakuuta: Tarvitsetteko välilaskuja matkallanne?  __ agentti:  Asiakas: Ilmoittaisitteko meille, jos teillä on muita mieltymyksiä? asiakas: Mihin haluatte matkustaa? Asiamies: Haluaisin mieluiten turistiluokassa: Asiakas: Hyvä on, odottakaa hetki: Asiakas: Toki: Lentoyhtiö on SouthWest Airlines, jonka hinta on 100 ja yhden vaihdon hinta. asiakas: Asiamies: Jatkakaa, olkaa hyvä: Asiakas: Kertokaa nimenne: Asiakas: Nimeni on Benjamin Miller: Asiakas: Varauksenne on tehty ja lennon numero on 1024 turistiluokassa. asiakas: Kiitos varauksesta. agentti: Kiitos, että tavoititte meidät.</w:t>
      </w:r>
    </w:p>
    <w:p>
      <w:r>
        <w:rPr>
          <w:b/>
        </w:rPr>
        <w:t xml:space="preserve">Tulos</w:t>
      </w:r>
    </w:p>
    <w:p>
      <w:r>
        <w:t xml:space="preserve">asiakas: Tarvitsen välilaskun matkani välissä.</w:t>
      </w:r>
    </w:p>
    <w:p>
      <w:r>
        <w:rPr>
          <w:b/>
        </w:rPr>
        <w:t xml:space="preserve">Esimerkki 7.5987</w:t>
      </w:r>
    </w:p>
    <w:p>
      <w:r>
        <w:t xml:space="preserve">asiakas: Hei.  __ asiakas: Olen Amy Hernandez ja haluan varata lentolipun DFW:stä LAX:iin. Voitteko auttaa minua? Asiakas: Toki, milloin aiot lähteä ja milloin palaat? asiak: Asiamies: Matkapäiväni ovat 26. toukokuuta - 28. toukokuuta. agentti: Asiakas: Tarvitsetteko jatkolentoa? Agentti: Kyllä, tarvitsen: Missä luokassa haluatte lentää? asiakas: Agentti: Minulle sopii mikä tahansa luokka: Mihin aikaan haluatte lähteä ja palata? asiakas: Asiamies: Paluuaikani on illalla: Delta-lentoyhtiön lento 1007, joka on Delta-lentoyhtiön lento. Jatkanko matkaa? asiakas: Asiakas: Okei, voitte jatkaa. agentti: Ei, ei, ei, ei, ei, ei, ei, ei, ei, ei: Asiakas: Lippunne on vahvistettu iltalennolla palatessanne. asiakas: Asiakas: Kiitos: Asiakas: Kiitos.</w:t>
      </w:r>
    </w:p>
    <w:p>
      <w:r>
        <w:rPr>
          <w:b/>
        </w:rPr>
        <w:t xml:space="preserve">Tulos</w:t>
      </w:r>
    </w:p>
    <w:p>
      <w:r>
        <w:t xml:space="preserve">agentti: Päivää, miten voin auttaa teitä tänään?</w:t>
      </w:r>
    </w:p>
    <w:p>
      <w:r>
        <w:rPr>
          <w:b/>
        </w:rPr>
        <w:t xml:space="preserve">Esimerkki 7.5988</w:t>
      </w:r>
    </w:p>
    <w:p>
      <w:r>
        <w:t xml:space="preserve">asiakas: Asiakas: Hei. agentti: Hei, miten voin auttaa teitä tänään? asiakas: Hei: Agentti: Voisitteko auttaa minua varaamaan lentolippua MSP:stä IAH:hen: Asiakas: Mille päivämäärille haluatte minun varaavan teille lentoliput? asiakas: Mihin päivämääriin haluatte minun varaavan teille lentoliput? Agentti: Matkapäiväni ovat 18. huhtikuuta ja 20. huhtikuuta: Asiakas: Millä nimellä minun pitää varata lippunne? asiakas: Millä nimellä? Agentti: Nimeni on William Garcia: Asiakas: Kertokaa minulle yhteysrajanne? Tarvitsen yhden jatkolennon.  __ asiakas: Agentti: Haluan lähteä aamulla: Asiakas: Olen pahoillani, mutta tällä hetkellä kyseisillä paikoilla ei ole lentoja epänormaalien sääolosuhteiden vuoksi. asiakas: Asiamies: Ei se haittaa, kiitos tiedosta. agentti: Asiakas: Kiitos, että valitsitte meidät.</w:t>
      </w:r>
    </w:p>
    <w:p>
      <w:r>
        <w:rPr>
          <w:b/>
        </w:rPr>
        <w:t xml:space="preserve">Tulos</w:t>
      </w:r>
    </w:p>
    <w:p>
      <w:r>
        <w:t xml:space="preserve">agentti: Onko teillä muita vaatimuksia?</w:t>
      </w:r>
    </w:p>
    <w:p>
      <w:r>
        <w:rPr>
          <w:b/>
        </w:rPr>
        <w:t xml:space="preserve">Esimerkki 7.5989</w:t>
      </w:r>
    </w:p>
    <w:p>
      <w:r>
        <w:t xml:space="preserve">asiakas: Agentti: Hei. Miten voin auttaa? Agentti: Voisitteko tehdä varauksen nimellä Rebecca Harris: Asiakas: Toki, voisitteko kertoa lähtö- ja kohdekoodinne? asiakas: Kyllä: Agentti: Lentokenttäkoodini ovat SEA-JFK: Asiakas: Voitteko kertoa matkanne päivämäärät? Matkapäiväni ovat 26. ja 28. heinäkuuta. agentti: Asiakas: Tarvitsetteko jatkoyhteyksiä? Asiamies: Haluan mieluiten lennon, jossa on yksi jatkoyhteys. asiamies: Onko muita mieltymyksiä? asiakas: Asiakas: Ei:  Lento numero 1018 hintaan 300 turistiluokassa, jossa on yhteys 1, on saatavilla. Sopiiko se teille? asiakas: Jos se sopii teille, minä pyydän: Asiakas: Okei, jatka varauksen tekemistä: Lentolippunne on varattu.  __ agentti: Kiitos, että tavoititte meidät.</w:t>
      </w:r>
    </w:p>
    <w:p>
      <w:r>
        <w:rPr>
          <w:b/>
        </w:rPr>
        <w:t xml:space="preserve">Tulos</w:t>
      </w:r>
    </w:p>
    <w:p>
      <w:r>
        <w:t xml:space="preserve">asiakas: Kiitos avusta.</w:t>
      </w:r>
    </w:p>
    <w:p>
      <w:r>
        <w:rPr>
          <w:b/>
        </w:rPr>
        <w:t xml:space="preserve">Esimerkki 7.5990</w:t>
      </w:r>
    </w:p>
    <w:p>
      <w:r>
        <w:t xml:space="preserve">asiakas: Asiakas: Päivää. asiamies: Päivää, miten voin auttaa teitä? Olen Stephen Baker, haluan matkustaa IAH:sta IAD:hen.  __ asiakas: Asiamies: Matkapäiväni ovat 04/07 - 04/09. Asiamies: Mihin aikaan? AA-lentoyhtiön lento, jossa on 1 jatkoyhteys. Jatkanko? Asiakas: Olkaa hyvä ja jatkakaa: Asiakas: Okei, lippunne on varattu: Kiitos: Asiakas: Ole hyvä.</w:t>
      </w:r>
    </w:p>
    <w:p>
      <w:r>
        <w:rPr>
          <w:b/>
        </w:rPr>
        <w:t xml:space="preserve">Tulos</w:t>
      </w:r>
    </w:p>
    <w:p>
      <w:r>
        <w:t xml:space="preserve">agentti: Saanko tietää matkapäivänne?</w:t>
      </w:r>
    </w:p>
    <w:p>
      <w:r>
        <w:rPr>
          <w:b/>
        </w:rPr>
        <w:t xml:space="preserve">Esimerkki 7.5991</w:t>
      </w:r>
    </w:p>
    <w:p>
      <w:r>
        <w:t xml:space="preserve">asiakas: Asiakas: Hei: Barbara Scott: Scott, miten voin auttaa teitä? asiakas: Scott: Olen valmis matkustamaan Austiniin tälle viikonpäivälle. Voitteko auttaa minua varaamaan lipun LAS:sta AUS:iin? agentti: Asiakas: Toki, antakaa matkasuunnitelmanne päivämäärät. asiakas: Voitte antaa matkasuunnitelmanne päivämäärät: Haluaisin matkustaa 04/04 ja palaan takaisin 04/06.  __ asiakas: Asiamies: Kyllä: UA airlinesin lento 1020 on saatavilla reitillenne jatkolennolla. asiakas: Kyllä, tämä lento sopii minulle. Olkaa hyvä ja jatkakaa varausta. asiamies: Asiakas: Lippunne on varattu, turvallista ja onnellista matkaa. asiakas: Kiitos paljon lipun varaamisesta. agentti: Kiitos, että lähestyitte meitä.</w:t>
      </w:r>
    </w:p>
    <w:p>
      <w:r>
        <w:rPr>
          <w:b/>
        </w:rPr>
        <w:t xml:space="preserve">Tulos</w:t>
      </w:r>
    </w:p>
    <w:p>
      <w:r>
        <w:t xml:space="preserve">agentti: Odottakaa hetki.</w:t>
      </w:r>
    </w:p>
    <w:p>
      <w:r>
        <w:rPr>
          <w:b/>
        </w:rPr>
        <w:t xml:space="preserve">Esimerkki 7.5992</w:t>
      </w:r>
    </w:p>
    <w:p>
      <w:r>
        <w:t xml:space="preserve">asiakas: Asiakas: Hei, olen Amy Brown. asiamies: Hei Amy, miten voin auttaa sinua? Amy Amy: Chicago Bulls on koripallojoukkue ja minä olen koripalloilija. Meillä on ottelu Chicagossa, joka on ORD 02/10. Agentti: Jos haluatte, voitte soittaa minulle: Asiakas: Mukava kuulla: Lähtölentokenttäni on ORD 02/08. Agentti: Asiakas: Minulla on sinulle lento, jossa on 1 jatkoyhteys. asiakas: Se on hienoa. Mikä on hinta ja varmista, että sillä on yhteys. agentti: Lentolipun hinta on vain 100 ja yhteys vain 1. Jatkanko? asiakas: Jatkakaa, olkaa hyvä.  __ asiakas: Kiitos paljon.</w:t>
      </w:r>
    </w:p>
    <w:p>
      <w:r>
        <w:rPr>
          <w:b/>
        </w:rPr>
        <w:t xml:space="preserve">Tulos</w:t>
      </w:r>
    </w:p>
    <w:p>
      <w:r>
        <w:t xml:space="preserve">agentti: Selvä. Lippunne on varattu.</w:t>
      </w:r>
    </w:p>
    <w:p>
      <w:r>
        <w:rPr>
          <w:b/>
        </w:rPr>
        <w:t xml:space="preserve">Esimerkki 7.5993</w:t>
      </w:r>
    </w:p>
    <w:p>
      <w:r>
        <w:t xml:space="preserve">asiakas: Agentti: Hei. Miten voin auttaa teitä tällä hetkellä?  __ agentti: Asiakas: Toki, autan teitä siinä. Voisitteko mainita haluamanne matkustuspäivämäärät? asiakas: Asiamies: Haluaisin matkustaa 5.10. ja palaan takaisin 7.10. agentti: Asiakas: Saanko tietää nimenne jatkotoimenpiteitä varten? asiakas: Saanko kysyä nimenne? Jessica Smith: Asiakas: Tarvitsetteko tiettyä lähtö- ja saapumisaikaa tälle matkalle? asiakas: Mihin aikaan haluatte matkustaa? Asiamies: Ei, minulla ei ole mitään tiettyjä aikoja. agentti: Ei, minulla ei ole mitään erityisiä aikoja: Onko teillä muita tarkennuksia? asiakas: Asiakas: Ei: Okei, odottakaa hetki. asiakas: Asiakas: Toki: AA:n lento saatavilla yhteysrajalla 1 ja hinta on 100, vahvistanko tämän turistiluokan lennon? asiakas: Agentti: Kyllä, olkaa hyvä ja varatkaa lippu. agentti: Lentolippunne on varattu onnistuneesti, lennon numero on 1027. asiakas: Asiamies: Kiitos paljon lipun varaamisesta. asiamies: Kiitos, että varasitte lipun: Jessica Smith.</w:t>
      </w:r>
    </w:p>
    <w:p>
      <w:r>
        <w:rPr>
          <w:b/>
        </w:rPr>
        <w:t xml:space="preserve">Tulos</w:t>
      </w:r>
    </w:p>
    <w:p>
      <w:r>
        <w:t xml:space="preserve">asiakas: MSP:stä OAK:iin?</w:t>
      </w:r>
    </w:p>
    <w:p>
      <w:r>
        <w:rPr>
          <w:b/>
        </w:rPr>
        <w:t xml:space="preserve">Esimerkki 7.5994</w:t>
      </w:r>
    </w:p>
    <w:p>
      <w:r>
        <w:t xml:space="preserve">asiakas: Agentti: Hei. Miten voin auttaa teitä? HOU:sta PHX:ään. Auttakaa minua.  __ asiakas: Asiamies: Olen suunnitellut matkapäiväni 31. heinäkuuta ja 2. elokuuta. agentti: Minulla ei ole aikaa matkustaa: Asiakas: Saanko tietää yhteysrajan? Asiamies: Tarvitsen tauon matkallani. agentti: Asiakas: Ilmoittakaa minulle nimi: Samuel Williams tässä. agentti: Tässä, löysin lennon, jossa on 1 jatkoyhteys ja lentohinta on noin 200. Jatkanko varauksen tekemistä? asiakas: Asiamies: Kyllä, olkaa hyvä ja varatkaa: JetBlue Airlinesin lennolle 1019 turistiluokassa, lippunne on vahvistettu. asiakas: Kiitos: Kiitos, että tavoititte meidät.</w:t>
      </w:r>
    </w:p>
    <w:p>
      <w:r>
        <w:rPr>
          <w:b/>
        </w:rPr>
        <w:t xml:space="preserve">Tulos</w:t>
      </w:r>
    </w:p>
    <w:p>
      <w:r>
        <w:t xml:space="preserve">agentti: Saanko tietää suunnitellut matkapäivät?</w:t>
      </w:r>
    </w:p>
    <w:p>
      <w:r>
        <w:rPr>
          <w:b/>
        </w:rPr>
        <w:t xml:space="preserve">Esimerkki 7.5995</w:t>
      </w:r>
    </w:p>
    <w:p>
      <w:r>
        <w:t xml:space="preserve">asiakas: Olen Richard Jones.  __ asiakas: Asiamies: Voisitteko auttaa minua varaamaan lennon Seattleen, SEA:han, New Yorkista, LGA:sta: Asiakas: Sur, voisitteko auttaa minua matkapäivienne kanssa? asiakas: Voisitteko auttaa minua matkan päivämäärien kanssa? Agentti: Haluan osallistua siskoni häihin, joten voitte varata lipun 17.02. ja paluu 19.02. Agentti: Voitte varata lipun 17.02. ja paluu 19.02: Asiakas: Valitan, ei löytynyt lentoja annettujen mieltymystesi mukaan. asiakas: Asiamies: Ei mitään ongelmaa, kiitos tiedoista. agentti: Kiitos, että annoitte tiedot: Asiakas: Kiitos, että otitte yhteyttä.</w:t>
      </w:r>
    </w:p>
    <w:p>
      <w:r>
        <w:rPr>
          <w:b/>
        </w:rPr>
        <w:t xml:space="preserve">Tulos</w:t>
      </w:r>
    </w:p>
    <w:p>
      <w:r>
        <w:t xml:space="preserve">agentti: Hei, miten voin tukea teitä?</w:t>
      </w:r>
    </w:p>
    <w:p>
      <w:r>
        <w:rPr>
          <w:b/>
        </w:rPr>
        <w:t xml:space="preserve">Esimerkki 7.5996</w:t>
      </w:r>
    </w:p>
    <w:p>
      <w:r>
        <w:t xml:space="preserve">asiakas: Hei. Olen Laura Perez. asiamies: Päivää, millaista apua etsitte? asiakas: Olen Laura Perez: Agentti: Aion tavata serkkuni OAK:ssa, voisitteko auttaa minua varaamaan lentolipun DCA:sta: Saanko tietää suunnitellut matkustuspäivämäärät, jolloin olette suunnitellut matkustavanne? asiakas: Voin auttaa teitä siinä: Asiamies: Haluaisin matkustaa 21.01. ja 23.01: Asiakas: Löysimme lennon Frontier airlinesilla, jonka lentohinta on 100 alle turistiluokassa ovat saatavilla. asiakas: - Asiakkaan kanssa: Okei, vahvistakaa varaukseni.  __ asiakas: Kiitos avusta. agentti: Ok, varauksenne on vahvistettu lennolla 1011. asiakas: Kiitos. agentti: Asiakas: Kiitos, että tavoititte meidät, hyvää päivänjatkoa.</w:t>
      </w:r>
    </w:p>
    <w:p>
      <w:r>
        <w:rPr>
          <w:b/>
        </w:rPr>
        <w:t xml:space="preserve">Tulos</w:t>
      </w:r>
    </w:p>
    <w:p>
      <w:r>
        <w:t xml:space="preserve">agentti: Vakuutanko sen teille?</w:t>
      </w:r>
    </w:p>
    <w:p>
      <w:r>
        <w:rPr>
          <w:b/>
        </w:rPr>
        <w:t xml:space="preserve">Esimerkki 7.5997</w:t>
      </w:r>
    </w:p>
    <w:p>
      <w:r>
        <w:t xml:space="preserve">asiakas: Hei. Olen Robert Harris. asiamies: Päivää, miten voin olla avuksi?  __ agentti: Asiakas: Toki, saanko tietää, milloin haluatte matkustaa? Asiamies: Haluaisin lentoonlähdön 27.10. ja 29.10. välisenä aikana: Spirit airlines -lentoyhtiöltä on saatavilla lento haluamillanne päivämäärillä ja 1 jatkolento. Jatkanko sen varaamista? asiakas: Asiamies: Hyvä on, jatkakaa: Asiakas: Lippunne on varattu lennolle 1006. asiakas: Asiakas: Kiitos, että autoitte minua: Asiakas: Ole hyvä vain.</w:t>
      </w:r>
    </w:p>
    <w:p>
      <w:r>
        <w:rPr>
          <w:b/>
        </w:rPr>
        <w:t xml:space="preserve">Tulos</w:t>
      </w:r>
    </w:p>
    <w:p>
      <w:r>
        <w:t xml:space="preserve">asiakas: New Yorkin EWR-lentoasemalta: Haluan varata lennon edestakaista matkaa varten. Voitteko auttaa minua?</w:t>
      </w:r>
    </w:p>
    <w:p>
      <w:r>
        <w:rPr>
          <w:b/>
        </w:rPr>
        <w:t xml:space="preserve">Esimerkki 7.5998</w:t>
      </w:r>
    </w:p>
    <w:p>
      <w:r>
        <w:t xml:space="preserve">asiakas: Asiakas: Päivää, olen Timothy Collins: Asiamies: Voitteko auttaa minua varaamaan lentolipun 19.12. ja paluu 21.12: Asiakas: Totta kai, olen täällä auttamassa teitä. asiakas: Voin auttaa teitä: Asiakas: Kiitos: Tarvitsen tarkennetut lentokenttäkoodinne matkanne aikana? asiakas: Matkakoodini ovat CLT - IAH? agentti: Asiakas: Saanko tietää, millä hinnalla etsitte lentolippua? asiakas: Asiamies: Voin maksaa enintään 200: Odottakaa hetki. asiakas: Asiakas: Toki. __ asiakas: __ asiakas: __ asiakas: __ asiakas: __ asiakas: __ asiakas: Asiamies: Jatkakaa varauksen tekemistä: Asiakas: Varauksenne on tehty: Kiitos ystävällisestä palvelustanne. agentti: Asiakas: Kiitos, että tavoititte meidät.</w:t>
      </w:r>
    </w:p>
    <w:p>
      <w:r>
        <w:rPr>
          <w:b/>
        </w:rPr>
        <w:t xml:space="preserve">Tulos</w:t>
      </w:r>
    </w:p>
    <w:p>
      <w:r>
        <w:t xml:space="preserve">agentti: AA-lentoyhtiön 1027 lentoyhtiötä, joilla on yksi yhteys ja hinta on 200. Jatkanko varausta?</w:t>
      </w:r>
    </w:p>
    <w:p>
      <w:r>
        <w:rPr>
          <w:b/>
        </w:rPr>
        <w:t xml:space="preserve">Esimerkki 7.5999</w:t>
      </w:r>
    </w:p>
    <w:p>
      <w:r>
        <w:t xml:space="preserve">asiakas: Asiakas: Päivää. asiamies: Päivää, miten voin auttaa teitä tänään? asiakas: Päivää: Agentti: Voisitteko varata lentoliput SFO:sta HOU:hun osallistuaksenne konferenssin kokoukseen: Asiakas: Toki, saanko tietää suunnitellut matkustuspäivämääränne? asiakas: Saanko kysyä, milloin matkustatte? Asiakas: 12. helmikuuta ja 14. helmikuuta ovat suunnitellut matkapäiväni. agentti: Asiakkaan nimi: Asiakkaan nimi: 12. helmikuuta ja 14. helmikuuta: Asiakas: Onko teillä rajoituksia jatkoyhteyksien määrässä? Agentti: Kyllä, matkustan mieluiten yhdistetyllä lennolla. asiamies: Kyllä, haluan matkustaa yhdistetyllä lennolla: Asiakas: Onko teillä jokin lentoyhtiötä koskeva mieltymys matkallanne? asiakas: Onko teillä jokin lentoyhtiötä koskeva mieltymys? Agentti: Ei, kiitos: Saanko tietää nimenne asiakirjoja varten? asiakas: Rachel White: Onko teillä jokin luokkamäärittely? Agentti: Haluaisin matkustaa turistiluokassa: Onko teillä tarkkaa lähtö- ja saapumisaikaa tälle matkalle? asiakas: Ei, kiitos.  __ asiakas: Asiamies: Ei se mitään, kiitos kun tarkistitte. agentti: Asiakas: Tervetuloa, kiitos, että tavoititte meidät.</w:t>
      </w:r>
    </w:p>
    <w:p>
      <w:r>
        <w:rPr>
          <w:b/>
        </w:rPr>
        <w:t xml:space="preserve">Tulos</w:t>
      </w:r>
    </w:p>
    <w:p>
      <w:r>
        <w:t xml:space="preserve">agentti: Valitettavasti ei löytynyt lentoja haluamillasi päivämäärillä.</w:t>
      </w:r>
    </w:p>
    <w:p>
      <w:r>
        <w:rPr>
          <w:b/>
        </w:rPr>
        <w:t xml:space="preserve">Esimerkki 7.6000</w:t>
      </w:r>
    </w:p>
    <w:p>
      <w:r>
        <w:t xml:space="preserve">asiakas: Asiakas: Päivää. asiamies: Päivää, miten voin auttaa teitä tänään? asiakas: Päivää: Agentti: Voisitteko muuttaa olemassa olevaa varaustani terveysongelmien vuoksi? asiamies: Asiakas: Toki, saanko tietää nimenne? asiakas: Kyllä: Olen Scott Campbell. agentti: Campbell: Okei, odottakaa.  __ agentti: Asiakas: Kiitos, että odotitte, nimellänne ei löytynyt varausta. asiakas: Asiakas: Okei, ei mitään ongelmaa. Kiitos tiedoistanne. agentti: Kiitos, että tavoititte meidät.</w:t>
      </w:r>
    </w:p>
    <w:p>
      <w:r>
        <w:rPr>
          <w:b/>
        </w:rPr>
        <w:t xml:space="preserve">Tulos</w:t>
      </w:r>
    </w:p>
    <w:p>
      <w:r>
        <w:t xml:space="preserve">asiakas: Asiakas: Toki.</w:t>
      </w:r>
    </w:p>
    <w:p>
      <w:r>
        <w:rPr>
          <w:b/>
        </w:rPr>
        <w:t xml:space="preserve">Esimerkki 7.6001</w:t>
      </w:r>
    </w:p>
    <w:p>
      <w:r>
        <w:t xml:space="preserve">asiakas: Hei. Nimeni on Betty Allen. asiamies: Päivää, miten voin auttaa teitä? asiakas: SEA:sta DEN:iin, hintaraja 1000? Haluan, että yhteysraja on 1. agentti: - Missä on yhteysraja? Asiakas: Okei, mainitsisitteko matkustuspäivänne? asiakas: Kyllä, kiitos: Ja matkapäiväni ovat 07/01 - 07/03.  __ asiakas: Asiamies: Kyllä: Asiakas: Pahoittelen häiriötä, mutta ilmoittamillenne päivämäärille ei löytynyt lentoja. asiakas: Okei, ei mitään ongelmaa. Kiitos palvelustanne. agentti: Kiitos yhteydenotosta, toivottavasti palvelemme teitä uudelleen.</w:t>
      </w:r>
    </w:p>
    <w:p>
      <w:r>
        <w:rPr>
          <w:b/>
        </w:rPr>
        <w:t xml:space="preserve">Tulos</w:t>
      </w:r>
    </w:p>
    <w:p>
      <w:r>
        <w:t xml:space="preserve">agentti: Odottakaa hetki.</w:t>
      </w:r>
    </w:p>
    <w:p>
      <w:r>
        <w:rPr>
          <w:b/>
        </w:rPr>
        <w:t xml:space="preserve">Esimerkki 7.6002</w:t>
      </w:r>
    </w:p>
    <w:p>
      <w:r>
        <w:t xml:space="preserve">asiakas: Robinson.  __ asiakas: Robinson Robinson: Koska aikatauluni kotikaupunkiini lähtemisestä peruttiin, koska pomoni peruutti lomani hätätilanteen vuoksi. Voitteko auttaa minua varaukseni peruuttamisessa? agentti: Voisitteko auttaa minua peruuttamaan varaukseni? Totta kai, autamme teitä mielellämme. Antakaa minulle hetki aikaa. asiakas: Asiakas: Toki: Asiakas: Kiitos ajastanne, emme löytäneet yhtään varausta nimenne perusteella. asiakas: Okei, ei ongelmia. Kiitos tiedoistanne. asiamies: Kiitos yhteydenotosta, hyvää päivänjatkoa.</w:t>
      </w:r>
    </w:p>
    <w:p>
      <w:r>
        <w:rPr>
          <w:b/>
        </w:rPr>
        <w:t xml:space="preserve">Tulos</w:t>
      </w:r>
    </w:p>
    <w:p>
      <w:r>
        <w:t xml:space="preserve">agentti: Hei Stephen Robinson, miten voin auttaa teitä?</w:t>
      </w:r>
    </w:p>
    <w:p>
      <w:r>
        <w:rPr>
          <w:b/>
        </w:rPr>
        <w:t xml:space="preserve">Esimerkki 7.6003</w:t>
      </w:r>
    </w:p>
    <w:p>
      <w:r>
        <w:t xml:space="preserve">asiakas: Asiakas: Hei. asiamies: Päivää, miten voin auttaa? asiakas: Hei: Agentti: Voisitteko varata lentoliput PHX:stä IAD:hen? IAD: Toki, olen täällä auttaakseni teitä. Ilmoittakaa minulle matkanne päivämäärät. asiakas: Asiakas: Matkapäiväni ovat 25. kesäkuuta ja 27. kesäkuuta. asiamies: Matkapäiväni ovat 25. ja 27. kesäkuuta: Saanko tietää nimenne jatkaakseni eteenpäin?  __ agentti: Asiakas: Saanko tietää liittymärajanne? Agentti: Tarvitsen yhden jatkolennon: Kathleen Campbell, tässä on jatkolento Frontier airlinesin turistiluokassa. Voinko jatkaa sen kanssa? asiakas: Asiakas: Kyllä, jatka: Lippunne on varattu lennolle 1025. asiakas: Kiitos: Asiakas: Kiitos, että otitte yhteyttä.</w:t>
      </w:r>
    </w:p>
    <w:p>
      <w:r>
        <w:rPr>
          <w:b/>
        </w:rPr>
        <w:t xml:space="preserve">Tulos</w:t>
      </w:r>
    </w:p>
    <w:p>
      <w:r>
        <w:t xml:space="preserve">asiakas: Campbell.</w:t>
      </w:r>
    </w:p>
    <w:p>
      <w:r>
        <w:rPr>
          <w:b/>
        </w:rPr>
        <w:t xml:space="preserve">Esimerkki 7.6004</w:t>
      </w:r>
    </w:p>
    <w:p>
      <w:r>
        <w:t xml:space="preserve">asiakas: Hei. Sandra Collins täällä. asiamies: Päivää, miten voin auttaa teitä? asiakas: Varatkaa minulle lentolippu, joka on LGA:sta MSP:hen. asiamies: Asiakas: Toki, voisitteko kertoa haluamanne matkustuspäivämäärät? Asiakas: Voisitteko kertoa haluamanne matkustuspäivämäärän? Asiamies: Matkapäiväni ovat 25.03. - 27.03. agentti: Mihin aikaan haluatte matkustaa? Asiakas: Okei, odottakaa hetki: Asiakas: Toki: UA-lentoyhtiössä on lento 1000, joka vastaa tietojasi ja jonka hinta on 100. Jatkanko matkaa? asiakas: Agentti: Toki, voitte varata lentolipun. agentti: Okei, varauksenne on tehty.  __ agentti: Asiakas: Ole hyvä, hyvää matkaa.</w:t>
      </w:r>
    </w:p>
    <w:p>
      <w:r>
        <w:rPr>
          <w:b/>
        </w:rPr>
        <w:t xml:space="preserve">Tulos</w:t>
      </w:r>
    </w:p>
    <w:p>
      <w:r>
        <w:t xml:space="preserve">asiakas: Kiitos.</w:t>
      </w:r>
    </w:p>
    <w:p>
      <w:r>
        <w:rPr>
          <w:b/>
        </w:rPr>
        <w:t xml:space="preserve">Esimerkki 7.6005</w:t>
      </w:r>
    </w:p>
    <w:p>
      <w:r>
        <w:t xml:space="preserve">asiakas: Hei.  __ asiakas: Haluan peruuttaa varaukseni. Voitteko auttaa minua? Asiakas: Tietenkin, odottakaa hetki: Asiakas: Selvä: Asiakas: Olen pahoillani Davis, tiedoissamme ei ole aktiivista varausta nimellänne. asiakas: Agentti: Ei se mitään, kiitos: Asiakas: Ilo on minun puolellani.</w:t>
      </w:r>
    </w:p>
    <w:p>
      <w:r>
        <w:rPr>
          <w:b/>
        </w:rPr>
        <w:t xml:space="preserve">Tulos</w:t>
      </w:r>
    </w:p>
    <w:p>
      <w:r>
        <w:t xml:space="preserve">agentti: Päivää, miten voin auttaa?</w:t>
      </w:r>
    </w:p>
    <w:p>
      <w:r>
        <w:rPr>
          <w:b/>
        </w:rPr>
        <w:t xml:space="preserve">Esimerkki 7.6006</w:t>
      </w:r>
    </w:p>
    <w:p>
      <w:r>
        <w:t xml:space="preserve">asiakas: Asiakas: Päivää. asiamies: Päivää, miten voin auttaa teitä? Agentti: Voitteko auttaa minua varaamaan lentoliput MSP:stä LGA:han? Asiakas: Toki, voisitteko kertoa minulle matkanne päivämäärät? asiakas: Voisitteko kertoa minulle matkanne päivämäärät? Asiamies: Matkapäiväni ovat 20. toukokuuta ja 22. toukokuuta. asiamies: Matkapäiväni ovat 20. toukokuuta ja 22. toukokuuta: Asiakas: Onko teillä jokin haluamanne yhteysraja? Asiamies: Suosittelen jatkolentoa: Asiakas: Onko teillä muita tarkennuksia? Asiamies: Lähtöni tulisi olla aamulla. asiamies: Mihin aikaan? Asiakas: Voisitteko auttaa minua nimenne kanssa? asiakas: Voisitteko kertoa minulle nimenne? Frank Jackson: Delta Airlinesilla on jatkolento lennon numerolla 1027, ja lentolippu maksaa 100. Jatkanko tälle lennolle? asiakas: Jatkakaa varauksen tekemistä.  __ asiakas: Asiakas: Kiitos avusta: Kiitos, että tavoititte meidät.</w:t>
      </w:r>
    </w:p>
    <w:p>
      <w:r>
        <w:rPr>
          <w:b/>
        </w:rPr>
        <w:t xml:space="preserve">Tulos</w:t>
      </w:r>
    </w:p>
    <w:p>
      <w:r>
        <w:t xml:space="preserve">agentti: Lento on varattu turistiluokkaan, ja lähtöaika on 4:00 ja saapumisaika 4:00.</w:t>
      </w:r>
    </w:p>
    <w:p>
      <w:r>
        <w:rPr>
          <w:b/>
        </w:rPr>
        <w:t xml:space="preserve">Esimerkki 7.6007</w:t>
      </w:r>
    </w:p>
    <w:p>
      <w:r>
        <w:t xml:space="preserve">asiakas: Agentti: Hei. Miten voin auttaa teitä tänään? Agentti: Terveysongelmien vuoksi haluan muuttaa olemassa olevaa varaustani, voisitteko tehdä joitakin muutoksia varaukseen? agentti: Asiakas: Toki, autan mielelläni: Kiitos: Asiakas: Saanko tietää nimenne, jotta voin hakea varaustanne? asiakas: Asiamies: Olen William Lewis: Asiakas: Löysin varauksenne, voisitteko antaa uuden matkan lentokenttäkoodit? asiakas: Voisitteko ilmoittaa uuden matkan lentokenttäkoodit? Asiamies: Haluan aloittaa matkani CLT:stä MSP:hen: Asiakas: Hyvä on, voinko saada tietää lähtö- ja paluupäivänne? asiakas: Voisitteko kertoa minulle matkanne lähtö- ja paluupäivän: Asiamies: Haluan lähteä 4. toukokuuta ja palata 6. toukokuuta. asiamies: Haluan lähteä 4. toukokuuta ja palata 6. toukokuuta: Asiakas: Onko teillä jokin yhteysrajoitus? Asiamies: Haluan enintään yhden jatkoyhteyden matkani välissä. agentti: Onko teillä muita mieltymyksiä?  __  agent: Asiakas: Odottakaa hetki, jotta voimme tarkistaa lennot. asiakas: Odottakaa hetki: Asiakas: Selvä: Asiakas: Valitettavasti joudumme ilmoittamaan teille, että matkallenne ei ole saatavilla lentoja haluamillanne matkustuspäivillä. asiakas: Asiakas: Selvä, ei ongelmia. Kiitos tiedoistanne. agentti: Kiitos, että tavoititte meidät, hyvää päivänjatkoa.</w:t>
      </w:r>
    </w:p>
    <w:p>
      <w:r>
        <w:rPr>
          <w:b/>
        </w:rPr>
        <w:t xml:space="preserve">Tulos</w:t>
      </w:r>
    </w:p>
    <w:p>
      <w:r>
        <w:t xml:space="preserve">asiakas: Ei.</w:t>
      </w:r>
    </w:p>
    <w:p>
      <w:r>
        <w:rPr>
          <w:b/>
        </w:rPr>
        <w:t xml:space="preserve">Esimerkki 7.6008</w:t>
      </w:r>
    </w:p>
    <w:p>
      <w:r>
        <w:t xml:space="preserve">asiakas: Asiakas: Päivää. asiamies: Päivää, miten voin auttaa teitä? Haluan matkustaa DCA:sta MSP:hen. Voitteko auttaa minua tässä? asiamies: Voitte auttaa minua tässä? Toki, saanko tietää matkustuspäivämääränne?  __ agentti: JetBlue-lentoyhtiön lentoyhtiöllä on saatavana pyyntönne mukainen lento, jossa on 1 jatkoyhteys. Jatkanko varaustanne? asiakas: Asiamies: Jatkakaa, olkaa hyvä: Okei, lippunne on varattu. asiakas: Kiitos.. agentti: Asiakas: Ei kestä.</w:t>
      </w:r>
    </w:p>
    <w:p>
      <w:r>
        <w:rPr>
          <w:b/>
        </w:rPr>
        <w:t xml:space="preserve">Tulos</w:t>
      </w:r>
    </w:p>
    <w:p>
      <w:r>
        <w:t xml:space="preserve">asiakas: Matkapäiväni ovat 21.04.-23.04.</w:t>
      </w:r>
    </w:p>
    <w:p>
      <w:r>
        <w:rPr>
          <w:b/>
        </w:rPr>
        <w:t xml:space="preserve">Esimerkki 7.6009</w:t>
      </w:r>
    </w:p>
    <w:p>
      <w:r>
        <w:t xml:space="preserve">asiakas: Agentti: Hei,. Miten voin palvella teitä tänään? asiakas: Agentti: Haluan varata lentoliput New York NY-JFK - Atlanta GA-ATL pelatakseni ystävieni kanssa ystävyysottelua, auttakaa minua lentolippujen varaamisessa. asiamies: Haluan varata lentoliput New York NY-JFK - Atlanta GA-ATL: Asiakas: Totta kai, autamme mielellämme: Kiitos.  __ asiakas: Asiamies: Haluan yleensä mieluummin jatkolennon: Asiakas: Kerro matkustuspäivämääränne. asiakas: Asiamies: 05/01 on lähtöpäiväni, paluupäiväni on 05/03. asiamies: 05/01 on lähtöpäiväni, paluupäiväni on 05/03: Millä nimellä, pitääkö minun varata lippu? asiakas: Asiamies: Haluan tehdä varauksen Thomas Taylorin nimellä. agentti: Asiakas: Kiitos tiedoistanne, löysimme Spirit-lentoyhtiön koneen 1007, jossa on jatkolento ja hinta on 100. Asiakas: Asiakas: Jatkakaa, olkaa hyvä: Asiakas: Lippunne on varattu: Kiitos. agentti: Kiitos, että käytitte meitä.</w:t>
      </w:r>
    </w:p>
    <w:p>
      <w:r>
        <w:rPr>
          <w:b/>
        </w:rPr>
        <w:t xml:space="preserve">Tulos</w:t>
      </w:r>
    </w:p>
    <w:p>
      <w:r>
        <w:t xml:space="preserve">agentti: Haluatteko jatkolennon vai suoran lennon?</w:t>
      </w:r>
    </w:p>
    <w:p>
      <w:r>
        <w:rPr>
          <w:b/>
        </w:rPr>
        <w:t xml:space="preserve">Esimerkki 7.6010</w:t>
      </w:r>
    </w:p>
    <w:p>
      <w:r>
        <w:t xml:space="preserve">asiakas: Asiakas: Päivää. asiamies: Päivää, miten voin auttaa teitä? Asiakas: Dorothy Wilson: Wilson: Haluan vierailla New Yorkissa järjestettävässä suuressa tapahtumassa. haluan varata lipun. asiamies: Asiakas: Hyvä on, voisitteko antaa lentokenttäkoodinne ja matkapäivänne? asiakas: Voisitteko antaa lentokenttäkoodinne ja matkapäivänne? Lentokenttäkoodini ovat MI-DTW:stä NY-EWR:ään. Matkapäiväni ovat 13.07. - 15.07. agentti: Löysin sinulle sopivan lennon. Jatkanko matkaa? asiakas: Jatka vain. agentti: Kyllä, ole hyvä ja jatka: Lippunne on varattu.  __ agentti: Kiitos. Turvallista lentoa.</w:t>
      </w:r>
    </w:p>
    <w:p>
      <w:r>
        <w:rPr>
          <w:b/>
        </w:rPr>
        <w:t xml:space="preserve">Tulos</w:t>
      </w:r>
    </w:p>
    <w:p>
      <w:r>
        <w:t xml:space="preserve">asiakas: Kiitos avusta.</w:t>
      </w:r>
    </w:p>
    <w:p>
      <w:r>
        <w:rPr>
          <w:b/>
        </w:rPr>
        <w:t xml:space="preserve">Esimerkki 7.6011</w:t>
      </w:r>
    </w:p>
    <w:p>
      <w:r>
        <w:t xml:space="preserve">asiakas: Hei.  __ asiakas: Agentti: Olen Paul Martinez: Asiakas: Toki, saanko tietää määränpäänne yksityiskohdat? asiakas: Voisitteko kertoa minulle, mihin haluatte matkustaa? Agentti: Matkakohteeni lentokenttäkoodi on IAH: Asiakas: Voisitteko ilmoittaa paluupäivänne? asiakas: Voisitteko ilmoittaa paluupäivänne? Asiamies: Paluupäiväni on 07/05: Asiakas: Teille on saatavilla lento, jossa on 1 yhteys. asiakas: Minun on lähdettävä takaisin perjantaina: Asiakas: Kyllä, jatka varauksen tekemistä: Jatkanko? Toki. Lippunne on varattu lennolle 1017. asiakas: Kiitos: Asiakas: Ole hyvä.</w:t>
      </w:r>
    </w:p>
    <w:p>
      <w:r>
        <w:rPr>
          <w:b/>
        </w:rPr>
        <w:t xml:space="preserve">Tulos</w:t>
      </w:r>
    </w:p>
    <w:p>
      <w:r>
        <w:t xml:space="preserve">agentti: Hei. Miten voin auttaa?</w:t>
      </w:r>
    </w:p>
    <w:p>
      <w:r>
        <w:rPr>
          <w:b/>
        </w:rPr>
        <w:t xml:space="preserve">Esimerkki 7.6012</w:t>
      </w:r>
    </w:p>
    <w:p>
      <w:r>
        <w:t xml:space="preserve">asiakas: Agentti: Hei. Miten voin auttaa? Agentti: Haluaisin varata lipun AUS:sta HOU:hun, voisitteko auttaa minua? agentti: Haluaisin varata lipun AUS:sta HOU:hun: Totta kai, autan mielelläni. Voisitteko lähettää minulle lähtö- ja tulopäivänne?  __ agentti: Asiakas: Selvä, kertokaa minulle vaatimuksenne liittymärajan suhteen. asiakas: Voitte kertoa minulle, mitä haluatte: Agentti: Tarvitsen yhden jatkolennon: Asiakas: Saanko tietää nimenne? Rebecca Taylor: JetBlue airlines tarjoaa yhden jatkolennon hintaan 100. Varaammeko lipun? asiakas: Varaanko lipun? Asiamies: Hyvä on, voitte jatkaa: Olen varannut lippunne koneella 1002. asiakas: Kiitos palveluistanne. agentti: Asiakas: Olkaa hyvä. Kiitos, että otitte yhteyttä toimistoomme.</w:t>
      </w:r>
    </w:p>
    <w:p>
      <w:r>
        <w:rPr>
          <w:b/>
        </w:rPr>
        <w:t xml:space="preserve">Tulos</w:t>
      </w:r>
    </w:p>
    <w:p>
      <w:r>
        <w:t xml:space="preserve">asiakas: Huhtikuun 21. ja 23. päivä.</w:t>
      </w:r>
    </w:p>
    <w:p>
      <w:r>
        <w:rPr>
          <w:b/>
        </w:rPr>
        <w:t xml:space="preserve">Esimerkki 7.6013</w:t>
      </w:r>
    </w:p>
    <w:p>
      <w:r>
        <w:t xml:space="preserve">asiakas: Miten voin auttaa?  __ agentti: Asiakas: Toki, saanko tietää matkustuspäivämääränne? asiak: Agentti: Lähden 24. kesäkuuta ja palaan 26. kesäkuuta: Asiakas: Okei, saanko tietää mieltymyksenne? asiakas: Mihin matkustatte? Agentti: Tarvitsen lennon, jossa on jatkoyhteysrajoitus 1. Agentti: Tarvitsen lennon, jossa on jatkoyhteysrajoitus 1: Southwest airlinesilla on saatavilla toiveidesi mukainen lento, ja lipun hinta on vain 200. Voinko varata lipun puolestasi? asiakas: Asiamies: Jatkakaa varausta: Lippunne on varattu ja lentonne numero on 1002. asiakas: Asiamies: Kiitos avusta: Kiitos, että valitsitte meidät.</w:t>
      </w:r>
    </w:p>
    <w:p>
      <w:r>
        <w:rPr>
          <w:b/>
        </w:rPr>
        <w:t xml:space="preserve">Tulos</w:t>
      </w:r>
    </w:p>
    <w:p>
      <w:r>
        <w:t xml:space="preserve">asiakas: Helen Green. Haluan varata lipun EWR:stä JFK:hon osallistuakseni seminaariin, voitteko auttaa minua varauksen tekemisessä?</w:t>
      </w:r>
    </w:p>
    <w:p>
      <w:r>
        <w:rPr>
          <w:b/>
        </w:rPr>
        <w:t xml:space="preserve">Esimerkki 7.6014</w:t>
      </w:r>
    </w:p>
    <w:p>
      <w:r>
        <w:t xml:space="preserve">asiakas: Miten voin palvella teitä parhaiten tänään? asiakas: Hei: Agentti: Voisitteko auttaa minua varaamaan lentolipun OAK:sta SFO:han: Asiakas: Toki, voisitteko mainita matkanne lähtö- ja saapumispäivämäärät? asiak: Agentti: Matkapäiväni ovat 12. elokuuta ja 14. elokuuta: Asiakas: Haluatteko jatkolennon vai suoran lennon? Agentti: Tarvitsen jatkolennon: Saanko tietää, haluatteko matkallanne muita mukavuuksia?  __ asiamies: __: Asiakas: Saanko tietää nimenne, jotta voin jatkaa matkaa? asiakas: Saanko tietää nimenne? Asiamies: Olen Steven Clark:  Lento on Spirit Airlinesin lento, jonka lipun hinta on 100 ja jolla on yksi jatkoyhteys ja turistiluokka. Voinko jatkaa varauksen tekemistä? asiakas: Asiamies: Hyvä on, jatka: Asiakas: Varauksenne on vahvistettu ja lennon numero on 1007. Asiakas: Asiakas: Kiitos: Asiakas: Kiitos, että valitsitte meidät.</w:t>
      </w:r>
    </w:p>
    <w:p>
      <w:r>
        <w:rPr>
          <w:b/>
        </w:rPr>
        <w:t xml:space="preserve">Tulos</w:t>
      </w:r>
    </w:p>
    <w:p>
      <w:r>
        <w:t xml:space="preserve">asiakas: Asiakas: Minulla ei ole muita eritelmiä.</w:t>
      </w:r>
    </w:p>
    <w:p>
      <w:r>
        <w:rPr>
          <w:b/>
        </w:rPr>
        <w:t xml:space="preserve">Esimerkki 7.6015</w:t>
      </w:r>
    </w:p>
    <w:p>
      <w:r>
        <w:t xml:space="preserve">asiakas: Hei. Täällä Ashley Thomas. asiamies: Hei, miten voin auttaa teitä? asiakas: Mitä haluatte? Asiakas: Hätätilanteen vuoksi minun on peruutettava varaukseni. Voitteko auttaa minua siinä? agentti: Voisitteko auttaa minua? Totta kai, minä autan teitä. Odottakaa hetki, tarkistan asian ja ilmoitan teille yksityiskohdat. asiakas: Asiakas: Selvä.  __ asiakas: Asiakas: Ei mitään ongelmaa, kiitos: Asiakas: Kiitos, että olette viettänyt aikaa kanssamme.</w:t>
      </w:r>
    </w:p>
    <w:p>
      <w:r>
        <w:rPr>
          <w:b/>
        </w:rPr>
        <w:t xml:space="preserve">Tulos</w:t>
      </w:r>
    </w:p>
    <w:p>
      <w:r>
        <w:t xml:space="preserve">agentti: Kiitos kärsivällisyydestä. Valitettavasti nimellänne ei löytynyt varausta.</w:t>
      </w:r>
    </w:p>
    <w:p>
      <w:r>
        <w:rPr>
          <w:b/>
        </w:rPr>
        <w:t xml:space="preserve">Esimerkki 7.6016</w:t>
      </w:r>
    </w:p>
    <w:p>
      <w:r>
        <w:t xml:space="preserve">asiakas: Asiakas: Hei. asiamies: Hei, miten voin olla auttava kätenne tänään? asiakas: Hei: Kohteessani meneillään olevan tornadon vuoksi haluan peruuttaa äskettäin tekemäni varauksen. Voitteko ystävällisesti peruuttaa varaukseni?  __ asiakas: Agentti: Olen Jonathan Smith: Smith: Odottakaa hetki: Asiakas: Hyvä on: Kiitos, että odotitte. Olen tarkistanut varausluettelosta peruuttaakseni lippunne, mutta en löytänyt yhtään varausta, jossa olisi teidän nimenne. asiakas: Selvä, se ei ole ongelma. Kiitos, että helpotitte peruutusprosessiani. agentti: Kiitos, että valitsitte meidät, hyvää päivänjatkoa.</w:t>
      </w:r>
    </w:p>
    <w:p>
      <w:r>
        <w:rPr>
          <w:b/>
        </w:rPr>
        <w:t xml:space="preserve">Tulos</w:t>
      </w:r>
    </w:p>
    <w:p>
      <w:r>
        <w:t xml:space="preserve">agentti: Totta kai, autan mielelläni. Voisinko tietää nimenne, jotta voisin edetä pidemmälle?</w:t>
      </w:r>
    </w:p>
    <w:p>
      <w:r>
        <w:rPr>
          <w:b/>
        </w:rPr>
        <w:t xml:space="preserve">Esimerkki 7.6017</w:t>
      </w:r>
    </w:p>
    <w:p>
      <w:r>
        <w:t xml:space="preserve">asiakas: Agentti: Hei. Miten voin auttaa teitä?  __ agentti: Asiakas: Toki, voin auttaa: Asiakas: Voin auttaa: Asiakas: Anteeksi, ei löytynyt varausta nimellänne, jotta voisin muuttaa varaustanne. asiakas: Agentti: Ei se mitään, ei ole ongelma Kiitos vastauksestanne. agentti: Asiakas: Tervetuloa, hyvää päivänjatkoa.</w:t>
      </w:r>
    </w:p>
    <w:p>
      <w:r>
        <w:rPr>
          <w:b/>
        </w:rPr>
        <w:t xml:space="preserve">Tulos</w:t>
      </w:r>
    </w:p>
    <w:p>
      <w:r>
        <w:t xml:space="preserve">asiakas: David Carter. Minun on muutettava varaustani, voitteko auttaa minua?</w:t>
      </w:r>
    </w:p>
    <w:p>
      <w:r>
        <w:rPr>
          <w:b/>
        </w:rPr>
        <w:t xml:space="preserve">Esimerkki 7.6018</w:t>
      </w:r>
    </w:p>
    <w:p>
      <w:r>
        <w:t xml:space="preserve">asiakas: Asiakas: Hei, olen Nicholas Parker: Voitteko varata minulle suoran lennon? asiamies: Asiakas: Voisitteko antaa minulle matkustuspäivämääränne? asiak: Asiamies: Matkapäiväni ovat 29.11.-01.12. agentti: Matkapäiväni ovat 29.11.-01.12: Asiakas: Okei, onko teillä mitään rajoituksia? asiakas: Mihin aikaan? Asiakas: Hintaraja on 500: Asiakas: Voitteko antaa minulle lentokenttäkoodinne? asiakas: Voisitteko antaa minulle lentokenttäkoodinne? Lentokenttäkoodini ovat TX - DFW ja MA - BOS.  __ asiakas: BOS: Toki: Asiakas: Kiitos odottamisesta, joudumme valitettavasti ilmoittamaan, että vaatimuksia vastaavaa lentoa ei ole. asiakas: Asiakas: Okei, ei mitään ongelmaa. Kiitos avusta. agentti: Kiitos, että tavoititte meidät.</w:t>
      </w:r>
    </w:p>
    <w:p>
      <w:r>
        <w:rPr>
          <w:b/>
        </w:rPr>
        <w:t xml:space="preserve">Tulos</w:t>
      </w:r>
    </w:p>
    <w:p>
      <w:r>
        <w:t xml:space="preserve">agentti: OK, odota hetki, tarkistan asian ja palaan asiaan.</w:t>
      </w:r>
    </w:p>
    <w:p>
      <w:r>
        <w:rPr>
          <w:b/>
        </w:rPr>
        <w:t xml:space="preserve">Esimerkki 7.6019</w:t>
      </w:r>
    </w:p>
    <w:p>
      <w:r>
        <w:t xml:space="preserve">asiakas: Hei.  __ asiakas: Asiamies: Olen Michelle Young, auttakaa minua peruuttamaan äskettäinen varaukseni, koska tenttini peruttiin. asiamies: Olen Michelle Young, auttakaa minua peruuttamaan äskettäinen varaukseni: Asiakas: Toki, odottakaa hetki: Asiakas: Odota hetki: Asiakas: Kiitos, että odotitte. Nimellänne ei löytynyt varausta. asiakas: Kiitos. Ei ongelmia. agentti: Kiitos, että valitsitte meidät.</w:t>
      </w:r>
    </w:p>
    <w:p>
      <w:r>
        <w:rPr>
          <w:b/>
        </w:rPr>
        <w:t xml:space="preserve">Tulos</w:t>
      </w:r>
    </w:p>
    <w:p>
      <w:r>
        <w:t xml:space="preserve">agentti: Päivää, miten voin auttaa?</w:t>
      </w:r>
    </w:p>
    <w:p>
      <w:r>
        <w:rPr>
          <w:b/>
        </w:rPr>
        <w:t xml:space="preserve">Esimerkki 7.6020</w:t>
      </w:r>
    </w:p>
    <w:p>
      <w:r>
        <w:t xml:space="preserve">asiakas: Asiakas: Hei. asiamies: Päivää, miten voin auttaa teitä tänään? asiakas: Hei: Agentti: Minun on muutettava nykyistä varaustani kiireellisen kokouksen vuoksi, voisitteko auttaa minua siinä? agentti: Voisitteko auttaa minua siinä? Asiakas: Toki, olen täällä auttamassa teitä tässä asiassa. Saanko tietää nimenne? asiakas: Kiitos. Olen Benjamin Green: Green: Okei, odottakaa hetki. asiakas: Asiakas: Toki: Asiakas: Ei se mitään. Kiitos palvelustanne. agentti: Olkaa hyvä.</w:t>
      </w:r>
    </w:p>
    <w:p>
      <w:r>
        <w:rPr>
          <w:b/>
        </w:rPr>
        <w:t xml:space="preserve">Tulos</w:t>
      </w:r>
    </w:p>
    <w:p>
      <w:r>
        <w:t xml:space="preserve">agentti: Valitettavasti Green, nimesi mukaista varausta ei ole löytynyt.</w:t>
      </w:r>
    </w:p>
    <w:p>
      <w:r>
        <w:rPr>
          <w:b/>
        </w:rPr>
        <w:t xml:space="preserve">Esimerkki 7.6021</w:t>
      </w:r>
    </w:p>
    <w:p>
      <w:r>
        <w:t xml:space="preserve">asiakas: Hei.  __ asiakas: Asiamies: Dorothy Phillips täällä: Asiakas: Okei Dorothy, miten voin auttaa sinua tällä hetkellä? asiakas: Miten voin auttaa sinua tällä hetkellä? Asiamies: Haluan tavata siskontyttöni, joten varaa minulle lippu PHX:stä DEN:ään. agentti: Asiakas: Toki Dorothy Phillips, autan sinua siinä. asiakas: Matkapäiväni ovat 18.06. ja 20.06. agentti: Minulla on kaksi matkapäivää: Asiakas: Okei, odottakaa hetki tarkistaakseni lentojen saatavuuden reitillänne. asiakas: Asiakas: Toki: Asiakas: Löysin lennon Delta airlinesilta, jolla on yhteys 1 ja lipun hinta on 200, sopiiko se teille? asiakas: Kyllä, kiitos: Asiakas: Varatkaa lippuni: Asiakas: Ok Dorothy Phillips, varauksenne on tehty ja lennon numero on 1016. Asiakas: Asiamies: Kiitos: Kiitos, että valitsitte meidät, hyvää matkaa.</w:t>
      </w:r>
    </w:p>
    <w:p>
      <w:r>
        <w:rPr>
          <w:b/>
        </w:rPr>
        <w:t xml:space="preserve">Tulos</w:t>
      </w:r>
    </w:p>
    <w:p>
      <w:r>
        <w:t xml:space="preserve">agentti: Hei.</w:t>
      </w:r>
    </w:p>
    <w:p>
      <w:r>
        <w:rPr>
          <w:b/>
        </w:rPr>
        <w:t xml:space="preserve">Esimerkki 7.6022</w:t>
      </w:r>
    </w:p>
    <w:p>
      <w:r>
        <w:t xml:space="preserve">asiakas: Asiakas: Päivää. asiamies: Päivää, miten saan puhutella teitä? asiakasta: Asiamies: Aioin tavata ystäväni OAK:ssa, voisitteko auttaa minua varaamaan lentoliput EWR:stä: Asiakas: Toki, minä päivinä aiotte matkustaa? asiak: Asiamies: Kuinka monta jatkoyhteyttä tarvitsette? asiakas: Haluan matkustaa 19. helmikuuta ja 21. helmikuuta: Agentti: Haluan matkustaa mieluiten jatkolennolla. agentti: Jos haluatte, että matkustan jatkolennolla: Onko muita vaatimuksia? asiakas: Asiamies: Haluaisin matkustaa normaalihintaisella lentoyhtiöllä. agentti: Asiakas: Ilmoittakaa minulle nimenne: Asiamies: Olen Ronald Gonzalez. agentti: Olen Ronald Gonzalez: Delta airlines lennolla numero 1005 menossa matkallanne 1 jatkoyhteys ja hinta on 200. Sopiiko se teille?  __ agentti: Asiakas: Varauksenne on vahvistettu: Kiitos avusta. agentti: Kiitos, että tavoititte meidät.</w:t>
      </w:r>
    </w:p>
    <w:p>
      <w:r>
        <w:rPr>
          <w:b/>
        </w:rPr>
        <w:t xml:space="preserve">Tulos</w:t>
      </w:r>
    </w:p>
    <w:p>
      <w:r>
        <w:t xml:space="preserve">asiakas: Vahvistakaa varaukseni.</w:t>
      </w:r>
    </w:p>
    <w:p>
      <w:r>
        <w:rPr>
          <w:b/>
        </w:rPr>
        <w:t xml:space="preserve">Esimerkki 7.6023</w:t>
      </w:r>
    </w:p>
    <w:p>
      <w:r>
        <w:t xml:space="preserve">asiakas: Asiakas: Hei. asiamies: Hei, miten voin auttaa teitä? Asiakas: Voitteko auttaa minua varaamaan lentolippuni PHX:stä IAH:hen? asiamies: Voitteko auttaa minua varaamaan lentolippuni PHX:stä IAH:hen? IAH: Toki, autamme mielellämme. Ilmoittakaa minulle matkapäivänne.  __ agentti: Asiakas: Onko teillä taukoa matkan välissä? asiak: Agentti: Tarvitsen jatkolennon: Asiakas: Onko teillä muita vaatimuksia? asiakas: Onko teillä muita vaatimuksia? Asiamies: Tarvitsen lähtölippuni ilta-aikaan. asiamies: Tarvitsen lippuni ilta-aikaan: Asiakas: Saanko tietää nimenne? Susan Lopez. asiamies: Nimeni on Susan Lopez: Asiakas: Valitettavasti matkareitillenne ei ole saatavilla lentoja. asiakas: Olen pahoillani: Asiamies: Kiitos tiedoista: Asiakas: Kiitos, että otitte meihin yhteyttä.</w:t>
      </w:r>
    </w:p>
    <w:p>
      <w:r>
        <w:rPr>
          <w:b/>
        </w:rPr>
        <w:t xml:space="preserve">Tulos</w:t>
      </w:r>
    </w:p>
    <w:p>
      <w:r>
        <w:t xml:space="preserve">asiakas: Matkapäiväni ovat 29. marraskuuta ja 01. joulukuuta.</w:t>
      </w:r>
    </w:p>
    <w:p>
      <w:r>
        <w:rPr>
          <w:b/>
        </w:rPr>
        <w:t xml:space="preserve">Esimerkki 7.6024</w:t>
      </w:r>
    </w:p>
    <w:p>
      <w:r>
        <w:t xml:space="preserve">asiakas: Asiakas: Päivää. asiamies: Päivää, miten voin auttaa? Agentti: Haluaisin matkustaa AUS:sta SFO:hon työmatkalle, voisitteko tehdä varauksen? agentti: Voisitteko tehdä varauksen? Asiakas: Toki, saanko tietää haluamanne matkustuspäivämäärät: Matkapäiväni ovat 11.06. ja 13.06.  __ asiakas: Tarvitsen jatkolennon: Onko muita tarkennuksia? asiakas: Asiakas: Ei: Auttakaa minua varauksen tekemisessä. asiakas: Shirley Adams tässä. agentti: Tässä, löysin teille lennon, jossa on 1 välilasku turistiluokassa ja se maksaa 100. Voinko jatkaa? asiakas: Asiakas: Olkaa hyvä: Varaus on vahvistettu ja lennon numero on 1026. asiakas: Kiitos paljon: Asiakas: Kiitos, että tavoititte meidät.</w:t>
      </w:r>
    </w:p>
    <w:p>
      <w:r>
        <w:rPr>
          <w:b/>
        </w:rPr>
        <w:t xml:space="preserve">Tulos</w:t>
      </w:r>
    </w:p>
    <w:p>
      <w:r>
        <w:t xml:space="preserve">agentti: Vaaditteko yhteyksiä?</w:t>
      </w:r>
    </w:p>
    <w:p>
      <w:r>
        <w:rPr>
          <w:b/>
        </w:rPr>
        <w:t xml:space="preserve">Esimerkki 7.6025</w:t>
      </w:r>
    </w:p>
    <w:p>
      <w:r>
        <w:t xml:space="preserve">asiakas: Hei.  __ asiakas: Asiakas: Katherine Lewis täällä. agentti: Miten voin auttaa teitä? asiakas: Katherine Lewis täällä: Agentti: Tarvitsen apuanne lentolippujen varaamisessa LGA:sta ATL:ään tärkeää liiketapaamista varten, voitteko auttaa minua lentolippujen varaamisessa kyseisille paikkakunnille? agentti: Voisitteko auttaa minua? Asiakas: Toki, voinko saada matkanne päivämäärät? asiakas: Voisinko saada matkanne päivämäärät? Kiitos. Suunnittelen lähtöä 12.10. ja pyydän teitä varaamaan paluulippuni 14.10. agentti: Asiakas: Okei, odottakaa hetki. asiakas: Voisitteko odottaa hetken? Asiakas: Hyvä on, ei kiirettä:  Yksi lentoyhtiöistä Spirit tarjoaa lentoa 1020, jonka yhteysraja on 1 ja lipun hinta on 100. Voinko vahvistaa lentolippuvarauksenne? asiakas: Asiamies: Se sopii minulle, voitte jatkaa varausta. agentti: Okei, pyyntönne mukaisesti lentolippu on tehty. asiakas: Asiamies: Kiitos avusta, jonka olette minulle tehneet. asiamies: Kiitos, että olette auttaneet minua. asiamies: Kiitos, että olette auttaneet minua: Asiakas: Meidän työmme on auttaa teitä, kiitos, että otitte yhteyttä. asiakas: Tervetuloa.</w:t>
      </w:r>
    </w:p>
    <w:p>
      <w:r>
        <w:rPr>
          <w:b/>
        </w:rPr>
        <w:t xml:space="preserve">Tulos</w:t>
      </w:r>
    </w:p>
    <w:p>
      <w:r>
        <w:t xml:space="preserve">agentti: Hei.</w:t>
      </w:r>
    </w:p>
    <w:p>
      <w:r>
        <w:rPr>
          <w:b/>
        </w:rPr>
        <w:t xml:space="preserve">Esimerkki 7.6026</w:t>
      </w:r>
    </w:p>
    <w:p>
      <w:r>
        <w:t xml:space="preserve">asiakas: Miten voin auttaa?  __ agentti: Asiakas: Saanko tietää matkanne päivämäärät? Agentti: Toki, suunnitellut matkapäiväni ovat 01.9.-03.9. agentti: Asiakas: Saanko tietää liittymärajanne? Agentti: Kyllä, tarvitsen jatkolennon. agentti: Kyllä, tarvitsen jatkolennon: Onko teillä jokin luokkatoive? Agentti: Kyllä, tarvitsen bisnesluokan: Asiakas: Hyvä on, voisitteko kertoa nimenne, jotta voisimme jatkaa? Olen maininnut: Okei, onko teillä muita tarkennuksia? asiakas: Asiakas: Ei: Asiakas: Hyvä on, odottakaa: Asiakas: Toki, odotan: Asiakas: Valitan, ei löytynyt lentoja, joilla olisi tarvitsemanne tiedot. asiakas: Odotan: Asiakas: Selvä, ei ongelmaa. Joka tapauksessa, kiitos palvelustanne. agentti: Kiitos, että tavoititte meidät.</w:t>
      </w:r>
    </w:p>
    <w:p>
      <w:r>
        <w:rPr>
          <w:b/>
        </w:rPr>
        <w:t xml:space="preserve">Tulos</w:t>
      </w:r>
    </w:p>
    <w:p>
      <w:r>
        <w:t xml:space="preserve">asiakas: Haluan varata lippuni BOS:sta PHL:ään, voitteko auttaa minua varauksen tekemisessä?</w:t>
      </w:r>
    </w:p>
    <w:p>
      <w:r>
        <w:rPr>
          <w:b/>
        </w:rPr>
        <w:t xml:space="preserve">Esimerkki 7.6027</w:t>
      </w:r>
    </w:p>
    <w:p>
      <w:r>
        <w:t xml:space="preserve">asiakas: Agentti: Hei,. Miten voin auttaa teitä?  __ agentti: Okei. Antakaa matkanne tiedot:  Haluaisin vierailla Seattlessa sijaitsevassa lentomuseossa, koska olen ilmailuinsinööri. Voitteko auttaa minua varaamaan lentoliput LAX:sta? agentti: Asiakas: Voitteko auttaa minua? Matkapäiväni ovat 30.04. - 02.05. välisenä aikana. Määränpäälentokenttäni koodi on WA - SEA. agentti: Lentolippu voidaan varata lentoyhtiö Spiritiltä, hinta on 100. Lennon numero on 1028 ja yhteydet 1. asiakas: Asiamies: Jatkakaa varaukseni tekemistä: Lippunne on varattu. asiakas: Kiitos avusta. agentti: Kiitos.</w:t>
      </w:r>
    </w:p>
    <w:p>
      <w:r>
        <w:rPr>
          <w:b/>
        </w:rPr>
        <w:t xml:space="preserve">Tulos</w:t>
      </w:r>
    </w:p>
    <w:p>
      <w:r>
        <w:t xml:space="preserve">asiakas: Jeffrey Thomas.</w:t>
      </w:r>
    </w:p>
    <w:p>
      <w:r>
        <w:rPr>
          <w:b/>
        </w:rPr>
        <w:t xml:space="preserve">Esimerkki 7.6028</w:t>
      </w:r>
    </w:p>
    <w:p>
      <w:r>
        <w:t xml:space="preserve">asiakas: Asiakas: Hei: Minun on päästävä Bostonin yliopistoon, koska sain ylennyksen luennoitsijaksi. Voisitteko varata lentoliput? agentti: Onnittelut Smith. Toki, saanko tietää matkan yksityiskohdat? asiakas: Matkapäiväni ovat 12.02. ja 14.02. ja lentokenttäkoodit ovat BOS ja BOS itse.  __ asiakas: Agentti: Toki, olkaa hyvä ja odottakaa hetki. agentti: Kyllä: Valitettavasti Smith, emme löytäneet lentoa pyytämillänne päivämäärillä. asiakas: Voi, se on ikävä kuulla. Joka tapauksessa, kiitos avusta. agentti: Kiitos, että tavoititte meidät.</w:t>
      </w:r>
    </w:p>
    <w:p>
      <w:r>
        <w:rPr>
          <w:b/>
        </w:rPr>
        <w:t xml:space="preserve">Tulos</w:t>
      </w:r>
    </w:p>
    <w:p>
      <w:r>
        <w:t xml:space="preserve">agentti: Odottakaa hetki.</w:t>
      </w:r>
    </w:p>
    <w:p>
      <w:r>
        <w:rPr>
          <w:b/>
        </w:rPr>
        <w:t xml:space="preserve">Esimerkki 7.6029</w:t>
      </w:r>
    </w:p>
    <w:p>
      <w:r>
        <w:t xml:space="preserve">asiakas: Agentti: Hei. Miten voin olla avuksi? asiakas: Haluan matkustaa PHL:stä HOU:hun. Voitteko auttaa minua varaamaan lentolipun? agentti: Asiakas: Toki, autamme mielellämme varauksen tekemisessä. asiakas: Kiitos: Asiakas: Ilmoittakaa minulle suunnitellut matkapäivänne, jotta voimme jatkaa eteenpäin. asiakas: Kesäkuun 01. ja 03. kesäkuuta.  __ asiakas: Etsin jatkolentoa. asiamies: Onko muita toivomuksia, joita haluatte lisätä ennen varauksen tekemistä? asiakas: Asiakas: Ei: Ennen kuin tarkistan lentoyhtiön kanssa, voinko tietää nimenne? asiakas: Jacob Taylor: Taylor Taylor: Kiitos, että kerroitte matkanne yksityiskohdat, odottakaa hetki. asiakas: Asiakas: Hyvä on, ei kiirettä: UA-lentoyhtiön tarjoama turistiluokan lippu, jonka lennon numero on 1028. Varaanko lipun? asiakas: Jatkakaa varauksen tekemistä: Lippunne on vahvistettu jatkolennolle ja lähtöaikanne on illalla. asiakas: Asiamies: Kiitos, että autoitte minua: Asiakas: On ilo palvella teitä. Olkaa hyvä.</w:t>
      </w:r>
    </w:p>
    <w:p>
      <w:r>
        <w:rPr>
          <w:b/>
        </w:rPr>
        <w:t xml:space="preserve">Tulos</w:t>
      </w:r>
    </w:p>
    <w:p>
      <w:r>
        <w:t xml:space="preserve">agentti: Kerro ystävällisesti, jos sinulla on jokin yhteyspreferenssi.</w:t>
      </w:r>
    </w:p>
    <w:p>
      <w:r>
        <w:rPr>
          <w:b/>
        </w:rPr>
        <w:t xml:space="preserve">Esimerkki 7.6030</w:t>
      </w:r>
    </w:p>
    <w:p>
      <w:r>
        <w:t xml:space="preserve">asiakas: Hei. Olen Jerry King. agentti: Miten voin auttaa?  __ agentti: Asiakas: Saanko tietää matkanne päivämäärät? Asiakas: Matkapäiväni ovat 20.05. ja 22.05. takaisin: Asiakas: Olen pahoillani, alueellenne ei ole siirtymässä lentoja, kun olen tarkistanut kyseisinä päivinä: Agentti: Okei, ei ongelmaa, kiitos etsinnästä ja tiedoista. agentti: Kiitos, että tavoititte meidät, hyvää päivänjatkoa.</w:t>
      </w:r>
    </w:p>
    <w:p>
      <w:r>
        <w:rPr>
          <w:b/>
        </w:rPr>
        <w:t xml:space="preserve">Tulos</w:t>
      </w:r>
    </w:p>
    <w:p>
      <w:r>
        <w:t xml:space="preserve">asiakas: IAH:sta EWR:ään?</w:t>
      </w:r>
    </w:p>
    <w:p>
      <w:r>
        <w:rPr>
          <w:b/>
        </w:rPr>
        <w:t xml:space="preserve">Esimerkki 7.6031</w:t>
      </w:r>
    </w:p>
    <w:p>
      <w:r>
        <w:t xml:space="preserve">asiakas: Asiakas: Päivää. asiamies: Päivää, miten voin auttaa teitä? Oaklandissa järjestettävään avioliittoon. Voitteko auttaa minua lentolippujen varaamisessa? agentti: Totta kai, olen täällä auttamassa teitä. Voisitteko kertoa lentokenttäkoodinne? asiakas: Agentti: Lentokenttäkoodini ovat IAD ja OAK: Asiakkaan nimi: OAK, OAD, OAK, OAK, OAK, OAK, OAK, OAK, OAK, OAK, OAK: Agentti: Matkapäiväni ovat 30. elokuuta ja 01. syyskuuta: Asiakas: Onko teillä jokin yhteysrajoitus? Agentti: Tarvitsen yhden jatkolennon: Saanko tietää luokkatoiveenne?  __ agentti: Asiakas: Onko teillä muita vaatimuksia? Asiakas: Ei: Asiakas: Saanko tietää nimenne, jotta voisin jatkaa eteenpäin? Asiakas: Nimeni on Melissa Clark: Asiakas: Olen Melissa Melissa Melissa: Asiakas: Hyvä on, minä odotan: JetBlue airlinesilta on jatkolento lipun hinnalla 400, joka lähtee klo 1:00 ja palaa klo 3:00, jatkanko varausta? asiakas: Asiamies: Jatkakaa, olkaa hyvä: Asiakas: Lippunne on varattu lennolle-1014 business-luokassa. asiakas: Asiamies: Kiitos, että autoitte minua: Asiakas: Tervetuloa, hyvää matkaa.</w:t>
      </w:r>
    </w:p>
    <w:p>
      <w:r>
        <w:rPr>
          <w:b/>
        </w:rPr>
        <w:t xml:space="preserve">Tulos</w:t>
      </w:r>
    </w:p>
    <w:p>
      <w:r>
        <w:t xml:space="preserve">asiakas: Haluan matkustaa bisnesluokassa.</w:t>
      </w:r>
    </w:p>
    <w:p>
      <w:r>
        <w:rPr>
          <w:b/>
        </w:rPr>
        <w:t xml:space="preserve">Esimerkki 7.6032</w:t>
      </w:r>
    </w:p>
    <w:p>
      <w:r>
        <w:t xml:space="preserve">asiakas: Asiakas: Hei: Asiakas: Miten voin auttaa teitä tänään? Agentti: Voisitteko auttaa minua varaamaan lentolipun HOU:sta LAS:n paikkakunnalle: Asiakas: Toki, voisitteko kertoa haluamanne matkustuspäivämäärät? asiakas: Matkapäiväni ovat 01/06 ja 01/08.  __ asiakas: Asiakas: Toki, jatkakaa. asiamies: Jatkakaa: Asiakas: Varauksenne on vahvistettu lennon numerolla 1016. Asiakas: Kiitos paljon: Asiakas: Olkaa hyvä. Kiitos, että tavoititte meidät, ottakaa yhteyttä, jos teillä on kysyttävää.</w:t>
      </w:r>
    </w:p>
    <w:p>
      <w:r>
        <w:rPr>
          <w:b/>
        </w:rPr>
        <w:t xml:space="preserve">Tulos</w:t>
      </w:r>
    </w:p>
    <w:p>
      <w:r>
        <w:t xml:space="preserve">agentti: Tarkistan hetken lennon saatavuuden. Amy, lento on saatavilla hintaan 100 ja lentoyhtiö on AA. Haluatko, että jatkan varausta?</w:t>
      </w:r>
    </w:p>
    <w:p>
      <w:r>
        <w:rPr>
          <w:b/>
        </w:rPr>
        <w:t xml:space="preserve">Esimerkki 7.6033</w:t>
      </w:r>
    </w:p>
    <w:p>
      <w:r>
        <w:t xml:space="preserve">asiakas: Asiakas: Hei, olen Stephanie Carter. asiamies: Hei, voinko olla auttava kätenne tänään? Asiamies: Tarvitsen suoran lennon osallistuakseni asiakastapaamiseen Chicagossa, joten varatkaa lentolippu Minneapolis &amp; St. Paulista: Paul Stapolsta ja St. Paul Stapolsta: Toki, olen täällä auttamassa teitä. Ilmoittakaa lentokenttäkoodit, joille haluatte nousta ja laskeutua? asiakas: Asiamies: Lähtö- ja kohdelentokenttäni koodit ovat MSP ja ORD. asiamies: Mille päivämäärille haluatte minun varaavan lentolippunne? asiakas: Asiamies: Haluan lentää 09. syyskuuta ja palata 11. syyskuuta. asiamies: Haluan lentää 09. syyskuuta ja palata 11. syyskuuta: Asiakas: Tarvitsetteko lomamatkoja matkan välissä? Ei, tarvitsen suoran lennon.  __ asiakas: Asiamies: Kyllä: Asiakas: Kiitos odotuksesta, matkapäivillenne ei löytynyt lentoa. asiakas: Selvä, ei ongelmaa. Kiitos: Asiakas: Kiitos, että käytitte meitä, toivottavasti palvelemme teitä uudelleen.</w:t>
      </w:r>
    </w:p>
    <w:p>
      <w:r>
        <w:rPr>
          <w:b/>
        </w:rPr>
        <w:t xml:space="preserve">Tulos</w:t>
      </w:r>
    </w:p>
    <w:p>
      <w:r>
        <w:t xml:space="preserve">agentti: Odottakaa hetki.</w:t>
      </w:r>
    </w:p>
    <w:p>
      <w:r>
        <w:rPr>
          <w:b/>
        </w:rPr>
        <w:t xml:space="preserve">Esimerkki 7.6034</w:t>
      </w:r>
    </w:p>
    <w:p>
      <w:r>
        <w:t xml:space="preserve">asiakas: Asiakas: Hei: Asiamies: Voitteko auttaa minua etsimään lentoa New Yorkista, NY-EWR? asiamies: Voisitteko auttaa minua etsimään lentoa New Yorkista, NY-EWR? Asiakas: Toki, voisitteko mainita matkapäivänne lennon etsimistä varten? asiakas: Voisitteko mainita matkustuspäivänne? Agentti: Toki, matkapäivät ovat 01/11 - 01/13. Agentti: Jos haluatte etsiä matkan, pyydän, että teillä on mahdollisuus tehdä haku: Asiakas: Hyvä on, voinko saada tietää määränpäänne koodin, jotta voin jatkaa? asiakas: Hyvä on: Lentoaseman koodi on TX-IAH.  __ asiakas: Kyllä, jatka varaustani nimellä Elizabeth Collins. agentti: Asiakas: Okei, varauksenne on tehty: Kiitos palvelustanne. agentti: Asiakas: Olkaa hyvä. Hyvää matkaa.</w:t>
      </w:r>
    </w:p>
    <w:p>
      <w:r>
        <w:rPr>
          <w:b/>
        </w:rPr>
        <w:t xml:space="preserve">Tulos</w:t>
      </w:r>
    </w:p>
    <w:p>
      <w:r>
        <w:t xml:space="preserve">agentti: Spirit-lentoyhtiön lento 1009 vastaa tietojasi ja hinta on 200. Jatkanko matkaa?</w:t>
      </w:r>
    </w:p>
    <w:p>
      <w:r>
        <w:rPr>
          <w:b/>
        </w:rPr>
        <w:t xml:space="preserve">Esimerkki 7.6035</w:t>
      </w:r>
    </w:p>
    <w:p>
      <w:r>
        <w:t xml:space="preserve">asiakas: Agentti: Hei. Miten voin auttaa? Agentti: Haluaisin peruuttaa edellisen lippuni, voisitteko auttaa minua siinä? agentti: Totta kai, autan teitä varauksen peruuttamisessa. Saanko tietää nimenne? asiakas: Kiitos, että otitte pyyntöni huomioon. Nimeni on Raymond Hill.  __ asiakas: Asiakas: Ei se mitään, kiitos joka tapauksessa ajastanne. asiamies: Asiakas: Kiitos, että otitte yhteyttä: Olkaa hyvä.</w:t>
      </w:r>
    </w:p>
    <w:p>
      <w:r>
        <w:rPr>
          <w:b/>
        </w:rPr>
        <w:t xml:space="preserve">Tulos</w:t>
      </w:r>
    </w:p>
    <w:p>
      <w:r>
        <w:t xml:space="preserve">agentti: Nimenne ei valitettavasti ole varauksia.</w:t>
      </w:r>
    </w:p>
    <w:p>
      <w:r>
        <w:rPr>
          <w:b/>
        </w:rPr>
        <w:t xml:space="preserve">Esimerkki 7.6036</w:t>
      </w:r>
    </w:p>
    <w:p>
      <w:r>
        <w:t xml:space="preserve">asiakas: Agentti: Hei.  __ agentti: Asiakas: Kevin, miten voin auttaa sinua? Agentti: Voitteko auttaa minua varaamaan lentolipun DEN:stä EWR:n paikkakunnalle? agentti: Kevin, voisitko auttaa minua varaamaan lentolipun DEN:stä EWR:ään? Asiakas: Toki, saanko tietää matkasi päivämäärät? Agentti: Matkapäiväni ovat 07/02 ja 07/04. Agentti: Mihin aikaan matkustat? Asiakas: Odottakaa hetki: Asiakas: Selvä: Asiakas: Valitettavasti reitillenne ei ole saatavilla lentoa. asiakas: Ei se mitään. Kiitos tiedoista. agentti: Asiakas: Kiitos, että valitsitte meidät.</w:t>
      </w:r>
    </w:p>
    <w:p>
      <w:r>
        <w:rPr>
          <w:b/>
        </w:rPr>
        <w:t xml:space="preserve">Tulos</w:t>
      </w:r>
    </w:p>
    <w:p>
      <w:r>
        <w:t xml:space="preserve">asiakas: Kevin Johnson.</w:t>
      </w:r>
    </w:p>
    <w:p>
      <w:r>
        <w:rPr>
          <w:b/>
        </w:rPr>
        <w:t xml:space="preserve">Esimerkki 7.6037</w:t>
      </w:r>
    </w:p>
    <w:p>
      <w:r>
        <w:t xml:space="preserve">asiakas: Asiakas: Hei. asiamies: Päivää, miten voin auttaa teitä tänään? asiakas: Hei: Agentti: Voitteko auttaa minua varaamaan lentoliput PHX:stä SFO:han? Asiakas: Toki, saanko tietää matkapäivänne? asiak: Asiakas: Matkapäiväni ovat 6.6.-8.6. Agentti: Mihin aikaan matkustatte? Millä nimellä varaan lentoliput?  __ agentti: Asiakas: Mitä tietoja tarvitsette? Asiamies: Kyllä, haluan tauon matkani välissä. asiamies: Kyllä, haluan tauon matkani välissä: Odottakaa hetki: Asiakas: Selvä: On lento yhdellä jatkoyhteydellä ja hinta on 100 American Airlinesilla, voinko jatkaa varausta? asiakas: Agentti: Kyllä, jatkakaa: Lippunne on varattu lennon numerolla 1014. asiakas: Kiitos: Kiitos, että valitsitte palvelumme.</w:t>
      </w:r>
    </w:p>
    <w:p>
      <w:r>
        <w:rPr>
          <w:b/>
        </w:rPr>
        <w:t xml:space="preserve">Tulos</w:t>
      </w:r>
    </w:p>
    <w:p>
      <w:r>
        <w:t xml:space="preserve">asiakas: Sarah Rodriguez.</w:t>
      </w:r>
    </w:p>
    <w:p>
      <w:r>
        <w:rPr>
          <w:b/>
        </w:rPr>
        <w:t xml:space="preserve">Esimerkki 7.6038</w:t>
      </w:r>
    </w:p>
    <w:p>
      <w:r>
        <w:t xml:space="preserve">asiakas: Agentti: Hei. Miten voin auttaa teitä tänään? Asiakas: Olen Brian Walker: Walker: Okei: Walker Walker: Minulla on tapaaminen Los Angelesin lentokentällä yritykseni toimitusjohtajan kanssa. Yritykseni sääntöjen mukaan minun on matkustettava vain jatkolennolla. agentti: Asiakas: Toki, voisitteko mainita matkustuspäivämääränne? asiakas: Kyllä: Matkapäiväni ovat 19.06. ja paluu 21.06.  __ asiakas: Asiamies: Lähtöpaikkani on EWR: Asiakas: Odottakaa hetki: Asiakas: Toki: Asiakas: Kiitos odotuksesta, haluamiesi tietojen alta ei löytynyt lentoja. asiakas: Asiamies: Ei mitään ongelmaa, kiitos tiedoistanne. agentti: Ei mitään ongelmaa, kiitos tiedoistanne: Asiakas: Tervetuloa, hyvää päivänjatkoa.</w:t>
      </w:r>
    </w:p>
    <w:p>
      <w:r>
        <w:rPr>
          <w:b/>
        </w:rPr>
        <w:t xml:space="preserve">Tulos</w:t>
      </w:r>
    </w:p>
    <w:p>
      <w:r>
        <w:t xml:space="preserve">agentti: Ilmoittakaa lentoaseman lähdekoodi.</w:t>
      </w:r>
    </w:p>
    <w:p>
      <w:r>
        <w:rPr>
          <w:b/>
        </w:rPr>
        <w:t xml:space="preserve">Esimerkki 7.6039</w:t>
      </w:r>
    </w:p>
    <w:p>
      <w:r>
        <w:t xml:space="preserve">asiakas: Agentti: Hei. Miten voin auttaa? Brown. Haluan muuttaa varaustani jonkin terveysongelman vuoksi. Voitteko auttaa minua?  __ asiakas: Asiakas: Kiitos: Asiakas: Olen pahoillani, nimellänne ei löydy varausta, jota voisi muuttaa. asiakas: Asiamies: Ei se mitään, kiitos kun tarkistitte. agentti: Asiakas: Tervetuloa. Kiitos, että valitsitte meidät.</w:t>
      </w:r>
    </w:p>
    <w:p>
      <w:r>
        <w:rPr>
          <w:b/>
        </w:rPr>
        <w:t xml:space="preserve">Tulos</w:t>
      </w:r>
    </w:p>
    <w:p>
      <w:r>
        <w:t xml:space="preserve">agentti: Autan teitä muuttamaan varauksenne: Toki, autan teitä muuttamaan varauksenne.</w:t>
      </w:r>
    </w:p>
    <w:p>
      <w:r>
        <w:rPr>
          <w:b/>
        </w:rPr>
        <w:t xml:space="preserve">Esimerkki 7.6040</w:t>
      </w:r>
    </w:p>
    <w:p>
      <w:r>
        <w:t xml:space="preserve">asiakas: Hei,... Kevin Martinez täällä. asiamies: Päivää, miten voin auttaa teitä? asiakas: HOU Los Angelesista, CA:sta - LAX. Voitteko auttaa minua? Asiakas: Totta kai, autan mielelläni: Asiakas: Kiitos: Asiakas: Voisitteko auttaa minua hintarajoituksellanne? asiakas: Agentti: Voin paljastaa enintään 500. agentti: Voin paljastaa enintään 500. agentti: Voin paljastaa 500: Asiakas: Voisitteko auttaa minua matkapäivienne kanssa? asiakas: Voisitteko auttaa minua matkapäivienne kanssa? Matkapäiväni ovat 20.03. - 22.03.  __ asiakas: Asiamies: Se oli täydellinen, jatkakaa varausta. agentti: Asiakas: Varauksenne on vahvistettu Frontier-lentoyhtiön kanssa. asiakas: Kiitos avustanne. agentti: Kiitos, että teitte meille tiedustelun.</w:t>
      </w:r>
    </w:p>
    <w:p>
      <w:r>
        <w:rPr>
          <w:b/>
        </w:rPr>
        <w:t xml:space="preserve">Tulos</w:t>
      </w:r>
    </w:p>
    <w:p>
      <w:r>
        <w:t xml:space="preserve">agentti: Lento on suora lento, jonka hinta on 200 ja lennon numero 1006. Jatkanko matkaa?</w:t>
      </w:r>
    </w:p>
    <w:p>
      <w:r>
        <w:rPr>
          <w:b/>
        </w:rPr>
        <w:t xml:space="preserve">Esimerkki 7.6041</w:t>
      </w:r>
    </w:p>
    <w:p>
      <w:r>
        <w:t xml:space="preserve">asiakas: Asiakas: Päivää. asiamies: Päivää, miten voin parhaiten auttaa teitä tänään? asiakas: Päivää: Agentti: Olisiko mahdollista muuttaa varaustani, jonka olen tehnyt omalla nimelläni? agentti: Asiakas: Toki, kertoisitteko hyvän nimenne? asiakas: Kyllä:      Asiamies: Toki, nimeni on Kevin Lee. asiamies: Nimeni on Kevin Lee: Lee: Odottakaa hetki: Asiamies: Hyvä on, ei kiirettä: Kiitos odottamisesta, aktiivista varausta ei löytynyt kyseisellä nimellä.  __ agentti: Agentti: Kiitos.</w:t>
      </w:r>
    </w:p>
    <w:p>
      <w:r>
        <w:rPr>
          <w:b/>
        </w:rPr>
        <w:t xml:space="preserve">Tulos</w:t>
      </w:r>
    </w:p>
    <w:p>
      <w:r>
        <w:t xml:space="preserve">asiakas: Kiitos vastauksesta.</w:t>
      </w:r>
    </w:p>
    <w:p>
      <w:r>
        <w:rPr>
          <w:b/>
        </w:rPr>
        <w:t xml:space="preserve">Esimerkki 7.6042</w:t>
      </w:r>
    </w:p>
    <w:p>
      <w:r>
        <w:t xml:space="preserve">asiakas: Asiakas: Päivää, olen George Edwards. agentti: Päivää, miten voin auttaa? Voisitteko varata minulle lipun?  __ asiakas: Asiamies: Haluaisin mennä 05/08 ja palata takaisin 05/10. Asiamies: Haluaisin mennä 05/08: Asiakas: Saanko lentokenttäkoodinne? Asiamies: Lähtö- ja kohdelentokenttäni koodit ovat AUS ja IAH. asiamies: Asiakas: Hawaiian Airlinesilla on lento vapaana, varaanko sen? asiakas: Jos haluatte, että lennon varaan, varaan sen: Agentti: Hyvä on, varmista, että se on yksittäinen jatkolento. agentti: Se on jatkoyhteys 1. asiakas: Asiakas: Okei, jatkakaa eteenpäin,. agentti: Ei, ei, ei, ei, ei, ei, ei, ei, ei, ei, ei: Lippunne on varattu lennolle numero 1000. asiakas: Kiitos: Asiakas: Kiitos, että tavoititte meidät.</w:t>
      </w:r>
    </w:p>
    <w:p>
      <w:r>
        <w:rPr>
          <w:b/>
        </w:rPr>
        <w:t xml:space="preserve">Tulos</w:t>
      </w:r>
    </w:p>
    <w:p>
      <w:r>
        <w:t xml:space="preserve">agentti: Lähettäkää minulle matkapäivänne.</w:t>
      </w:r>
    </w:p>
    <w:p>
      <w:r>
        <w:rPr>
          <w:b/>
        </w:rPr>
        <w:t xml:space="preserve">Esimerkki 7.6043</w:t>
      </w:r>
    </w:p>
    <w:p>
      <w:r>
        <w:t xml:space="preserve">asiakas: Hei. Olen Dorothy Clark. asiamies: Päivää. Miten voin auttaa teitä?  __ agentti: Asiakas: Kyllä, palvelen teitä mielelläni. Saanko tietää lentokenttäkoodit varausta varten? asiakas: Kiitos. Suositeltavat lentokenttäkoodit matkustamiseen ovat DTW ja OAK. agentti: Ilmoittakaa myös matkustuspäivämäärät, jotta voin tarkistaa saatavuuden, saanko tietää? asiakas: Agentti: Hyvä on, aion matkustaa 19.02. ja 21.02. päivinä: Asiakas: On lento, jossa on 1 jatkoyhteysrajoitus ja lentohinta on 100, voinko varata? asiakas: Asiamies: Mielestäni tämä lento on minulle mukava matkustaa, jatka lipun varaamista. agentti: Asiakas: Okei, lento on varattu ja lentoyhtiö on Southwest. asiakas: Kiitos, että tarjoatte parasta palvelua omalta puoleltanne. agentti: Kiitos, että otitte yhteyttä toimistoomme.</w:t>
      </w:r>
    </w:p>
    <w:p>
      <w:r>
        <w:rPr>
          <w:b/>
        </w:rPr>
        <w:t xml:space="preserve">Tulos</w:t>
      </w:r>
    </w:p>
    <w:p>
      <w:r>
        <w:t xml:space="preserve">asiakas: Oaklandissa pidettävässä asiakastapaamisessa. Voitteko auttaa minua etsimään lentoa Detroitista?</w:t>
      </w:r>
    </w:p>
    <w:p>
      <w:r>
        <w:rPr>
          <w:b/>
        </w:rPr>
        <w:t xml:space="preserve">Esimerkki 7.6044</w:t>
      </w:r>
    </w:p>
    <w:p>
      <w:r>
        <w:t xml:space="preserve">asiakas: Asiakas: Päivää. asiamies: Päivää, miten voin auttaa teitä tänään? asiakas: Päivää: Asiamies: Voitteko auttaa minua varaamaan lentoliput SEA:sta ATL:ään: Totta kai, Mille päiville haluatte minun varaavan teille lentoliput?  __ agentti: Asiakas: Millä nimellä minun pitää varata lippunne? asiakas: Millä nimellä? Agentti: Benjamin Davis: Asiakas: Kertokaa minulle liityntärajanne? Agentti: Tarvitsen yhden yhteyden: Asiakas: Onko teillä muita vaatimuksia? Asiakas: Ei: Asiakas: Olen pahoillani, mutta tällä hetkellä kyseisiin paikkoihin ei ole lentoja epänormaalien sääolosuhteiden vuoksi. asiakas: Ei ole ongelma. Kiitos: Asiakas: Kiitos, että tavoititte meidät.</w:t>
      </w:r>
    </w:p>
    <w:p>
      <w:r>
        <w:rPr>
          <w:b/>
        </w:rPr>
        <w:t xml:space="preserve">Tulos</w:t>
      </w:r>
    </w:p>
    <w:p>
      <w:r>
        <w:t xml:space="preserve">asiakas: Haluaisin lentää 16. heinäkuuta ja palata 18. heinäkuuta.</w:t>
      </w:r>
    </w:p>
    <w:p>
      <w:r>
        <w:rPr>
          <w:b/>
        </w:rPr>
        <w:t xml:space="preserve">Esimerkki 7.6045</w:t>
      </w:r>
    </w:p>
    <w:p>
      <w:r>
        <w:t xml:space="preserve">asiakas: Agentti: Hei. Odotatteko minun apuani? asiakas: Richard Martinez tässä. Haluaisin matkustaa PHL:stä JFK:hon, voisitteko auttaa minua tekemään lentovarauksen? agentti: Asiakas: Toki, voin auttaa teitä ja voisitteko mainita matkanne lähtö- ja saapumispäivämäärät? asiakas: Asiamies: Matkapäiväni ovat 27. ja 29. maaliskuuta: Asiakas: Toki, onko matkallanne muita tarkennuksia, jotta voin varata lipun toiveidenne mukaisesti? asiakas: Kyllä: Kyllä, tarvitsen lennon, jossa on pysähdys matkan välissä.  __ asiakas: Asiamies: Kyllä: Asiakas: Valitettavasti ei löydy lentoa, joka vastaisi vaatimustanne. asiakas: Asiamies: Ei se mitään, kiitos tiedoista. agentti: Asiakas: Kiitos, että tavoititte meidät.</w:t>
      </w:r>
    </w:p>
    <w:p>
      <w:r>
        <w:rPr>
          <w:b/>
        </w:rPr>
        <w:t xml:space="preserve">Tulos</w:t>
      </w:r>
    </w:p>
    <w:p>
      <w:r>
        <w:t xml:space="preserve">agentti: Odottakaa hetki.</w:t>
      </w:r>
    </w:p>
    <w:p>
      <w:r>
        <w:rPr>
          <w:b/>
        </w:rPr>
        <w:t xml:space="preserve">Esimerkki 7.6046</w:t>
      </w:r>
    </w:p>
    <w:p>
      <w:r>
        <w:t xml:space="preserve">asiakas: Asiakas: Hei: Asiakas: Miten voin auttaa teitä tänään? asiakas: Olen David Davis: Agentti: Kerro matkustuspäivämäärät. asiakas: Haluan varata lentoliput LAS:sta SEA:han, voisitteko auttaa minua? agentti: Kerro matkustuspäivämäärät. asiakas: Asiamies: Aion aloittaa matkani 09.8. ja palata takaisin 11.8. agentti: Mihin matkustajamatkalle? Asiakas: Tarvitsetteko mitään vaatimuksia? Asiakas: Tarvitsen jatkolennon: Lento-1025 on jatkolento turistiluokassa ja lipun hinta on 100. Jatkanko matkaa?  __ agentti: Asiakas: Lippunne on varattu Spirit airlines -yhtiöltä. asiakas: Kiitos varauksesta. agentti: Asiakas: Kiitos, että tavoititte meidät.</w:t>
      </w:r>
    </w:p>
    <w:p>
      <w:r>
        <w:rPr>
          <w:b/>
        </w:rPr>
        <w:t xml:space="preserve">Tulos</w:t>
      </w:r>
    </w:p>
    <w:p>
      <w:r>
        <w:t xml:space="preserve">asiakas: Jatkakaa.</w:t>
      </w:r>
    </w:p>
    <w:p>
      <w:r>
        <w:rPr>
          <w:b/>
        </w:rPr>
        <w:t xml:space="preserve">Esimerkki 7.6047</w:t>
      </w:r>
    </w:p>
    <w:p>
      <w:r>
        <w:t xml:space="preserve">asiakas: Miten voin auttaa teitä tänään?  __ agentti: Asiakas: Toki, kertokaa minulle matkanne päivämäärät. asiak: Asiamies: Toki, matkapäiväni ovat 25.9. ja 27.9. Agentti: Kyllä, matkustuspäiväni ovat 25.9. ja 27.9: Asiakas: Saanko tietää lentoyhtiönne mieltymykset? asiakas: Saanko kysyä, mitä lentoyhtiötä haluatte? Asiamies: Minulle sopii mikä tahansa lentoyhtiö. agentti: Asiakas: Kertokaa minulle muut eritelmänne: Asiamies: Tarvitsen yhden jatkolennon: Tarvitsemme varauksen tekemistä varten hyvän nimenne. Mainitkaa se: Asiamies: Nimeni on Donald Hall: Asiakas: Olen pahoillani, mutta matkanne reiteillä ei ole tarjolla lentoja. asiakas: Olen pahoillani, mutta matkanne reiteillä ei ole saatavilla lentoja: Asiamies: Ei mitään ongelmaa, kiitos tiedoistanne. agentti: Kiitos, että valitsitte meidät.</w:t>
      </w:r>
    </w:p>
    <w:p>
      <w:r>
        <w:rPr>
          <w:b/>
        </w:rPr>
        <w:t xml:space="preserve">Tulos</w:t>
      </w:r>
    </w:p>
    <w:p>
      <w:r>
        <w:t xml:space="preserve">asiakas: Voitteko auttaa minua varaamaan lentolipun DFW:stä ORD:hen?</w:t>
      </w:r>
    </w:p>
    <w:p>
      <w:r>
        <w:rPr>
          <w:b/>
        </w:rPr>
        <w:t xml:space="preserve">Esimerkki 7.6048</w:t>
      </w:r>
    </w:p>
    <w:p>
      <w:r>
        <w:t xml:space="preserve">asiakas: Asiakas: Hei. asiamies: Hei, miten voin palvella teitä tänään? Agentti: Haluan varata lippuni PHX:stä LAX:iin, voitteko auttaa minua varauksen tekemisessä? agentti: Voisitteko auttaa minua varauksen tekemisessä? Asiakas: Toki, kertokaa minulle matkanne päivämäärät? asiak: Asiamies: Toki, suunnitellut matkapäiväni ovat kesäkuun 05. - 07. kesäkuuta. agentti: Kyllä, matkan suunnitellut päivämäärät ovat kesäkuun 05. - 07. kesäkuuta: Asiakas: Haluatteko mieluummin suoran lennon vai jatkolennon? Agentti: Kyllä, haluan lentää jatkolennolla. agentti: Kyllä, haluan lentää jatkolennolla: Onko muita tarkennuksia? Agentti: Kyllä, minun on lähdettävä aamulla: Asiakas: Saanko tietää hyvän nimenne? Nimeni on Barbara Jones.  __ asiakas: Asiamies: Hyvä on, jatkakaa varauksen tekemistä. asiamies: Hyvä on: Asiakas: Lentolippunne on vahvistettu: Kiitos avusta lippuni varaamisessa. agentti: Kiitos, että käytitte meitä.</w:t>
      </w:r>
    </w:p>
    <w:p>
      <w:r>
        <w:rPr>
          <w:b/>
        </w:rPr>
        <w:t xml:space="preserve">Tulos</w:t>
      </w:r>
    </w:p>
    <w:p>
      <w:r>
        <w:t xml:space="preserve">agentti: lento 1023, jossa on yksi yhteys. Jatkanko varauksen tekemistä?</w:t>
      </w:r>
    </w:p>
    <w:p>
      <w:r>
        <w:rPr>
          <w:b/>
        </w:rPr>
        <w:t xml:space="preserve">Esimerkki 7.6049</w:t>
      </w:r>
    </w:p>
    <w:p>
      <w:r>
        <w:t xml:space="preserve">asiakas: Hei.  __ asiakas: Dorothy Lopez. Haluaisin varata lipun DEN:stä HOU:hun, voisitteko auttaa minua siinä? asiamies: Asiakas: Toki, saanko kysyä, milloin aiotte tehdä matkanne? asiakas: Asiamies: Matkapäivät ovat 27.01. ja 29.01. välisenä aikana: Asiakas: Okei, antakaa minulle hetki aikaa. asiakas: Asiamies: Haluan suoran lennon: Asiakas: Emme pysty tarjoamaan suoria lentoja reitillenne tällä hetkellä. asiakas: Asiamies: Ei se mitään, kiitos avusta. agentti: Ei se mitään: Asiakas: Kiitos, että tavoititte meidät.</w:t>
      </w:r>
    </w:p>
    <w:p>
      <w:r>
        <w:rPr>
          <w:b/>
        </w:rPr>
        <w:t xml:space="preserve">Tulos</w:t>
      </w:r>
    </w:p>
    <w:p>
      <w:r>
        <w:t xml:space="preserve">agentti: Päivää, miten voin palvella teitä?</w:t>
      </w:r>
    </w:p>
    <w:p>
      <w:r>
        <w:rPr>
          <w:b/>
        </w:rPr>
        <w:t xml:space="preserve">Esimerkki 7.6050</w:t>
      </w:r>
    </w:p>
    <w:p>
      <w:r>
        <w:t xml:space="preserve">asiakas: Agentti: Hei. Miten voin auttaa teitä tänään? Agentti: Haluan käydä Red Rock Canyon National Conservation Area -alueella Las Vegasissa patikoimassa, voitteko auttaa minua lipun varaamisessa New Yorkista? agentti: Voisitteko auttaa minua varaamaan lipun New Yorkista? Asiakas: Oi! Loistava ajatus, saanko tietää matkapäivänne seuraavaa matkaa varten? asiakas: Voisitteko kertoa minulle matkapäivänne? Agentti: Haluaisin matkustaa tänä viikonloppuna 29.05. ja palata 31.05: Okei, mikä on lähimmän lentokentän koodi tätä matkaa varten?  __ agentti: Asiakas: Onko teillä mitään tarkennuksia matkanne suhteen? asiakas: Onko teillä jotain tarkennuksia matkanne suhteen? Agentti: Haluan lennon, jossa on jatkoyhteysraja 1, koska ystäväni liittyy seuraani Seattlessa. agentti: Mihin matkustatte? Asiakas: Okei, miten voin osoittaa teille osoitteeni varauksen jatkamista varten? asiakas: Mihin suuntaan? Asiakas: Nimeni on Timothy Mitchell: JetBlue airlinesilla on saatavana lento, jossa on yksi yhteys hintaan 100. Jatkanko lipun varaamista? asiakas: Agentti: Jatkakaa varausta: Lento-1007 on varattu matkaanne varten, kiitos, että konsultoitte toimistoamme. asiakas: Asiamies: Turvallista lentoa, pitäkää hauskaa Las Vegasissa.</w:t>
      </w:r>
    </w:p>
    <w:p>
      <w:r>
        <w:rPr>
          <w:b/>
        </w:rPr>
        <w:t xml:space="preserve">Tulos</w:t>
      </w:r>
    </w:p>
    <w:p>
      <w:r>
        <w:t xml:space="preserve">asiakas: Las Vegas LAS-lentoasemalle.</w:t>
      </w:r>
    </w:p>
    <w:p>
      <w:r>
        <w:rPr>
          <w:b/>
        </w:rPr>
        <w:t xml:space="preserve">Esimerkki 7.6051</w:t>
      </w:r>
    </w:p>
    <w:p>
      <w:r>
        <w:t xml:space="preserve">asiakas: Asiakas: Hei: Asiakas: Miten voin auttaa? asiakas: Olen Sharon Hill: Etsikää lentoja näillä päivämäärillä 25.12. ja 27.12.? agentti: Hill, voisinko saada matkakoodit? asiakas: Lentokenttäkoodini ovat DFW-LAS. agentti: Arvoisa matkustaja! Asiakas: Okei, odottakaa hetki: Antakaa lento, jossa on yhteys 1. agentti: Valitettavasti Hill, päivämäärilläsi ei ole lentoja.  __ agentti: Asiakas: Kiitos, että lähestyitte meitä: Kiitos palveluistanne.</w:t>
      </w:r>
    </w:p>
    <w:p>
      <w:r>
        <w:rPr>
          <w:b/>
        </w:rPr>
        <w:t xml:space="preserve">Tulos</w:t>
      </w:r>
    </w:p>
    <w:p>
      <w:r>
        <w:t xml:space="preserve">asiakas: Ei hätää.</w:t>
      </w:r>
    </w:p>
    <w:p>
      <w:r>
        <w:rPr>
          <w:b/>
        </w:rPr>
        <w:t xml:space="preserve">Esimerkki 7.6052</w:t>
      </w:r>
    </w:p>
    <w:p>
      <w:r>
        <w:t xml:space="preserve">asiakas: Asiakas: Hei. asiamies: Päivää, miten voin auttaa? asiakas: Hei: Olen Eric Jackson. Voitteko auttaa minua varaamaan lennon DEN:stä CLT:hen, koska minulla on liiketapaaminen? agentti: Asiakas: Olen täällä auttamassa teitä lentolippuvarauksenne suhteen. Voisitteko ilmoittaa suunnitellut matkapäivänne? asiakas: Asiamies: Matkapäiväni ovat 29.07.-31.07: Löysin Spirit airlinesin lennon, jonka lipun hinta on 100, ja matkallanne on 1 stop and go lennolla 1016. Voinko jatkaa lipun varaamista? asiakas: Voitte varata sen.  __ asiakas: Asiamies: Kiitos avusta: Kiitos, että valitsitte palvelumme.</w:t>
      </w:r>
    </w:p>
    <w:p>
      <w:r>
        <w:rPr>
          <w:b/>
        </w:rPr>
        <w:t xml:space="preserve">Tulos</w:t>
      </w:r>
    </w:p>
    <w:p>
      <w:r>
        <w:t xml:space="preserve">agentti: Olen varannut lentolippunne onnistuneesti.</w:t>
      </w:r>
    </w:p>
    <w:p>
      <w:r>
        <w:rPr>
          <w:b/>
        </w:rPr>
        <w:t xml:space="preserve">Esimerkki 7.6053</w:t>
      </w:r>
    </w:p>
    <w:p>
      <w:r>
        <w:t xml:space="preserve">asiakas: Agentti: Hei. Miten voin auttaa? Asiakas: Haluan mennä LAX:iin LGA:sta, joten auttakaa minua varaamaan lentolippu. agentti: Asiakas: Toki, saanko tietää matkapäivänne? asiakas: Kyllä, kiitos: Matkapäiväni ovat 06/08 ja 06/10.  __ asiakas: Asiakas: Nimeni on Linda Collins: Asiakas: Valitan, teidän tiedoistanne ei löydy lentoa. asiakas: Linda Linda Linda: Asiamies: Se on ok, kiitos tiedoista. asiamies: Ei tarvitse, kiitos tiedoista: Asiakas: Kiitos, että otitte yhteyttä: Asiakas: Olkaa hyvä.</w:t>
      </w:r>
    </w:p>
    <w:p>
      <w:r>
        <w:rPr>
          <w:b/>
        </w:rPr>
        <w:t xml:space="preserve">Tulos</w:t>
      </w:r>
    </w:p>
    <w:p>
      <w:r>
        <w:t xml:space="preserve">agentti: Odota hetki. Saanko tietää nimenne?</w:t>
      </w:r>
    </w:p>
    <w:p>
      <w:r>
        <w:rPr>
          <w:b/>
        </w:rPr>
        <w:t xml:space="preserve">Esimerkki 7.6054</w:t>
      </w:r>
    </w:p>
    <w:p>
      <w:r>
        <w:t xml:space="preserve">asiakas: Päivää, olen Elizabeth Rodriguez. agentti: Päivää. Miten voin auttaa teitä? Asiamies: Auttakaa minua varaamaan lentolippu Austiniin, AUS:iin osallistuakseni urheilufestivaaleille. agentti: Auttakaa minua varaamaan lentolippu Austiniin, AUS:iin: Agentti: Okei. Voidakseni varata lipun, saisinko matkapäivänne? asiakas: Asiamies: Auttakaa minua tarkennustenne kanssa.  __ agentti: Mikä on lähdekoodinne? asiakas: Agentti: Haluan nousta koneeseen Seattlessa, SEA:ssa, koska se on lähin lentokenttäni. agentti: Kiitos ajastanne. Ilmoitamme mielellämme, että Frontier-lentoyhtiöllä on lento, jossa on 1 yhteys hintaan 200. Voinko vahvistaa lippunne? asiakas: Kyllä, kiitos: Varaus on tehty. asiakas: Kiitos: Kiitos, että valitsitte meidät.</w:t>
      </w:r>
    </w:p>
    <w:p>
      <w:r>
        <w:rPr>
          <w:b/>
        </w:rPr>
        <w:t xml:space="preserve">Tulos</w:t>
      </w:r>
    </w:p>
    <w:p>
      <w:r>
        <w:t xml:space="preserve">asiakas: Hinta ei saisi ylittää 200. Tarvitsen pysähdyksen matkani välissä.</w:t>
      </w:r>
    </w:p>
    <w:p>
      <w:r>
        <w:rPr>
          <w:b/>
        </w:rPr>
        <w:t xml:space="preserve">Esimerkki 7.6055</w:t>
      </w:r>
    </w:p>
    <w:p>
      <w:r>
        <w:t xml:space="preserve">asiakas: Asiakas: Hei. asiamies: Hei, miten voin auttaa? asiakas: Hei: Olen Jonathan Walker. Haluan varata lentolipun reitiltä CA-SFO PA-PHL. Voitteko auttaa minua? Totta kai, olemme valmiita auttamaan teitä. Antakaa minulle matkanne päivämäärät. asiakas: Agentti: Matkapäiväni ovat 24.03. ja 26.03: Asiakas: Okei, tarvitsetteko mitään pysähdyksiä matkanne aikana? asiakas: Kyllä: Tarvitsen jatkolennon: Okei, odottakaa hetki. asiakas: Asiakas: Selvä: Löysimme jatkolennon Frontier-lentoyhtiöltä hintaan 100. Jatkanko varauksen tekemistä?  __ agentti: Asiakas: Varauksenne on käsitelty: Kiitos: Asiakas: Kiitos, että otitte meihin yhteyttä.</w:t>
      </w:r>
    </w:p>
    <w:p>
      <w:r>
        <w:rPr>
          <w:b/>
        </w:rPr>
        <w:t xml:space="preserve">Tulos</w:t>
      </w:r>
    </w:p>
    <w:p>
      <w:r>
        <w:t xml:space="preserve">asiakas: Voit varata sen.</w:t>
      </w:r>
    </w:p>
    <w:p>
      <w:r>
        <w:rPr>
          <w:b/>
        </w:rPr>
        <w:t xml:space="preserve">Esimerkki 7.6056</w:t>
      </w:r>
    </w:p>
    <w:p>
      <w:r>
        <w:t xml:space="preserve">asiakas: Asiakas: Päivää, miten voin auttaa? asiakasta: Asiakas: Minulla on jo varaus kokoukseen, mutta joidenkin ongelmien vuoksi kokouspaikkani on muuttunut. Tarvitsen siis muutamia muutoksia varaukseeni. agentti: - Mitä? Asiakas: Toki, kertokaa minulle nimenne? asiakas: Kyllä, kiitos: Voitteko auttaa minua varaukseni muuttamisessa? Nimeni on Stephanie Smith: Asiakas: Okei, odottakaa hetki: Asiakas: Selvä.  __ asiakas: Asiakas: Ei mitään ongelmaa, kiitos: Kiitos.</w:t>
      </w:r>
    </w:p>
    <w:p>
      <w:r>
        <w:rPr>
          <w:b/>
        </w:rPr>
        <w:t xml:space="preserve">Tulos</w:t>
      </w:r>
    </w:p>
    <w:p>
      <w:r>
        <w:t xml:space="preserve">agentti: Nimenne ei ole varattu.</w:t>
      </w:r>
    </w:p>
    <w:p>
      <w:r>
        <w:rPr>
          <w:b/>
        </w:rPr>
        <w:t xml:space="preserve">Esimerkki 7.6057</w:t>
      </w:r>
    </w:p>
    <w:p>
      <w:r>
        <w:t xml:space="preserve">asiakas: Asiakas: Päivää. asiamies: Päivää, miten voin auttaa teitä tänään? Asiakas: Tarvitsen apuanne lennon varaamiseksi IAD:stä DCA:han. asiamies: Tarvitsen apuanne lennon varaamiseksi IAD:stä DCA:han: Totta kai, olemme täällä auttamassa teitä. Kertokaa minulle yhteysrajanne? asiakas: Kiitos. Etsin lentoa, jossa on vain yksi yhteys. agentti: Asiakas: Saanko tietää hyvän nimenne? Sarah Hall: Hall: Voisitteko kertoa matkanne päivämäärät?  __ agentti: Asiakas: Olisiko vielä tarkempia tietoja? Asiamies: Lähtöaikani on oltava illalla. agentti: Asiakkaani: Löysimme jatkolennon 1007 Havaijin lentoyhtiöltä, jonka hinta on 100 ja lähtöaika on klo 2:00. asiakas: Asiakas: Hyvä on, jatkakaa: Asiakas: Varauksenne on käsitelty: Kiitos. agentti: Kiitos, että valitsitte meidät.</w:t>
      </w:r>
    </w:p>
    <w:p>
      <w:r>
        <w:rPr>
          <w:b/>
        </w:rPr>
        <w:t xml:space="preserve">Tulos</w:t>
      </w:r>
    </w:p>
    <w:p>
      <w:r>
        <w:t xml:space="preserve">asiakas: Haluan matkustaa 26. huhtikuuta ja palata 28. huhtikuuta.</w:t>
      </w:r>
    </w:p>
    <w:p>
      <w:r>
        <w:rPr>
          <w:b/>
        </w:rPr>
        <w:t xml:space="preserve">Esimerkki 7.6058</w:t>
      </w:r>
    </w:p>
    <w:p>
      <w:r>
        <w:t xml:space="preserve">asiakas: Agentti: Hei. Miten voin auttaa teitä?  __ agentti: Asiakas: Toki, saisinko tietää matkustuspäivämäärät, kiitos: Agentti: Kiitos vastauksestanne, haluan lähteä 11.2. ja varata paluulippuni myös 13.2. agentti: Kiitos: Asiakas: Saanko tietää nimenne? Asiamies: Toki, nimeni on Carolyn Hernandez. asiamies: Kyllä, nimeni on Carolyn Hernandez: Onko teillä mitään toiveita? Asiamies: Haluaisin mieluiten 1 tauon matkani välissä. asiamies: Missä matkan aikana? JetBlue-lentoyhtiön jatkolento, voinko varata sen? asiakas: Voisitteko varata sen? Varatkaa tämä lentolippu minulle. agentti: Voitte varata tämän lentolipun. agentti: Voitte varata tämän lentolipun minulle: Asiakas: Teidän lippunne on varattu lennolle numero 1005. Asiakas: Asiakas: Kiitos avusta: Asiakas: Kiitos, että lähestyitte meitä.</w:t>
      </w:r>
    </w:p>
    <w:p>
      <w:r>
        <w:rPr>
          <w:b/>
        </w:rPr>
        <w:t xml:space="preserve">Tulos</w:t>
      </w:r>
    </w:p>
    <w:p>
      <w:r>
        <w:t xml:space="preserve">asiakas: Voitko auttaa minua lentolippujen varausprosessissa OAK:sta DEN:iin?</w:t>
      </w:r>
    </w:p>
    <w:p>
      <w:r>
        <w:rPr>
          <w:b/>
        </w:rPr>
        <w:t xml:space="preserve">Esimerkki 7.6059</w:t>
      </w:r>
    </w:p>
    <w:p>
      <w:r>
        <w:t xml:space="preserve">asiakas: Asiakas: Päivää. asiamies: Päivää, miten voin auttaa teitä? Voitteko auttaa minua muuttamaan varaukseni oikeilla päivämäärillä? asiamies: Varasin lentolipun, mutta annoin vahingossa väärät matkapäivät: Voisinko saada tietää hyvän nimenne, kiitos?  __ agentti: Asiakas: Kiitos, että annoitte nimenne, nimellänne ei ole varausta. asiakas: Asiamies: Hyvä on, kiitos tiedoista: Kiitos, että valitsitte meidät.</w:t>
      </w:r>
    </w:p>
    <w:p>
      <w:r>
        <w:rPr>
          <w:b/>
        </w:rPr>
        <w:t xml:space="preserve">Tulos</w:t>
      </w:r>
    </w:p>
    <w:p>
      <w:r>
        <w:t xml:space="preserve">asiakas: Olen Richard Turner.</w:t>
      </w:r>
    </w:p>
    <w:p>
      <w:r>
        <w:rPr>
          <w:b/>
        </w:rPr>
        <w:t xml:space="preserve">Esimerkki 7.6060</w:t>
      </w:r>
    </w:p>
    <w:p>
      <w:r>
        <w:t xml:space="preserve">asiakas: Asiakas: Päivää. asiamies: Päivää, miten voin auttaa teitä tänään? asiakas: Päivää: Agentti: Voitteko auttaa minua tekemään varauksen MCO:sta HOU:hun? Asiakas: Toki, saanko tietää suunnitellut matkustuspäivämääränne? asiakas: Saanko kysyä, milloin matkustatte? Agentti: Matkapäiväni ovat 05.-07. helmikuuta: Asiakas: Onko teillä rajoituksia jatkoyhteyksien määrässä? Asiamies: Haluan matkustaa mieluiten jatkolennolla. asiamies: Mihin matkustatte? Asiakas: Onko teillä muita matkan yksityiskohtia? Asiamies: Ei: Saanko tietää nimenne varauksen tekemistä varten? asiakas: Asiamies: Hawaiian Airlines tarjoaa lennon hintaan 100 yhdellä jatkolennolla. Voinko jatkaa varauksen tekemistä? asiakas: Asiamies: Hyvä on, jatkakaa: Lentolippuvarauksenne on tehty lennon numerolla 1000.  __ agentti: Tervetuloa, kiitos, että otitte yhteyttä.</w:t>
      </w:r>
    </w:p>
    <w:p>
      <w:r>
        <w:rPr>
          <w:b/>
        </w:rPr>
        <w:t xml:space="preserve">Tulos</w:t>
      </w:r>
    </w:p>
    <w:p>
      <w:r>
        <w:t xml:space="preserve">asiakas: Kiitos.</w:t>
      </w:r>
    </w:p>
    <w:p>
      <w:r>
        <w:rPr>
          <w:b/>
        </w:rPr>
        <w:t xml:space="preserve">Esimerkki 7.6061</w:t>
      </w:r>
    </w:p>
    <w:p>
      <w:r>
        <w:t xml:space="preserve">asiakas: Asiakas: Päivää. asiamies: Päivää, miten voin auttaa teitä? Agentti: Auttakaa minua varaamaan lentolippu MCO:sta SEA:han: Asiakas: Toki, kertokaa minulle matkapäivänne. asiakas: Agentti: Matkapäiväni ovat 06.12.-08.12: Asiakas: Saanko tietää liityntämääränne? Agentti: Tarvitsen jatkolennon: Asiakas: Onko teillä muita vaatimuksia? Asiamies: Haluan matkustaa mieluiten bisnesluokassa. asiamies: Mihin haluatte matkustaa? Asiakas: Saanko tietää nimenne? Sarah Smith: Smith: Okei, odottakaa hetki. asiakas: Asiakas: Toki: Asiakas: Anteeksi, mutta annetuilla tiedoillanne ei löydy lentoja.  __ agentti: Kiitos, että valitsitte meidät.</w:t>
      </w:r>
    </w:p>
    <w:p>
      <w:r>
        <w:rPr>
          <w:b/>
        </w:rPr>
        <w:t xml:space="preserve">Tulos</w:t>
      </w:r>
    </w:p>
    <w:p>
      <w:r>
        <w:t xml:space="preserve">asiakas: Asiakas: Selvä, ei ongelmaa. Kiitos.</w:t>
      </w:r>
    </w:p>
    <w:p>
      <w:r>
        <w:rPr>
          <w:b/>
        </w:rPr>
        <w:t xml:space="preserve">Esimerkki 7.6062</w:t>
      </w:r>
    </w:p>
    <w:p>
      <w:r>
        <w:t xml:space="preserve">asiakas: Laura Campbell. Miten voin auttaa? Voitteko auttaa minua?  __ asiakas: Asiamies: Matkapäiväni ovat 06.03. ja 08.03: Asiakas: Löysin tietojesi mukaan lennon, jossa on 1 yhteys Hawaiian airlinesilla. asiakas: Asiakkaani: Jos haluatte, että lennon hinta on 1..: Asiamies: Jatkakaa, olkaa hyvä: Matkalippunne on varattu lennon numerolla 1018. Kiitos, että lähestyitte meitä. asiakas: Asiakas: Kiitos tuesta.</w:t>
      </w:r>
    </w:p>
    <w:p>
      <w:r>
        <w:rPr>
          <w:b/>
        </w:rPr>
        <w:t xml:space="preserve">Tulos</w:t>
      </w:r>
    </w:p>
    <w:p>
      <w:r>
        <w:t xml:space="preserve">agentti: Saanko tietää matkapäivänne?</w:t>
      </w:r>
    </w:p>
    <w:p>
      <w:r>
        <w:rPr>
          <w:b/>
        </w:rPr>
        <w:t xml:space="preserve">Esimerkki 7.6063</w:t>
      </w:r>
    </w:p>
    <w:p>
      <w:r>
        <w:t xml:space="preserve">asiakas: Asiakas: Hei. asiamies: Päivää, miten voin auttaa? asiakas: Hei: Voitteko auttaa minua siinä? agentti: Minun on muutettava olemassa olevaa varaustani, koska tenttini lykättiin: Asiakas: Toki, kertokaa hyvä nimenne? asiak: Steven Rodriguez: Asiakas: Olkaa hyvä ja odottakaa hetki: Asiakas: Toki, odotan vastaustanne.  __ asiakas: Asiakas: Selvä, ei ongelmaa. Kiitos tiedoistanne. agentti: Kiitos, että valitsitte meidät.</w:t>
      </w:r>
    </w:p>
    <w:p>
      <w:r>
        <w:rPr>
          <w:b/>
        </w:rPr>
        <w:t xml:space="preserve">Tulos</w:t>
      </w:r>
    </w:p>
    <w:p>
      <w:r>
        <w:t xml:space="preserve">agentti: Kiitos ajastanne, valitettavasti nimenne ei ole varattu.</w:t>
      </w:r>
    </w:p>
    <w:p>
      <w:r>
        <w:rPr>
          <w:b/>
        </w:rPr>
        <w:t xml:space="preserve">Esimerkki 7.6064</w:t>
      </w:r>
    </w:p>
    <w:p>
      <w:r>
        <w:t xml:space="preserve">asiakas: Asiakas: Hei. asiamies: Hei, miten voimme auttaa? asiakas: Hei: Agentti: Voitteko auttaa minua äskettäisen varaukseni peruuttamisessa, koska tenttini on lykätty? agentti: Voitteko auttaa minua peruuttamaan äskettäisen varaukseni? Voin mielelläni auttaa teitä huolessanne. Toki, saanko tietää nimenne, jotta voin tarkistaa varauksen tilan? asiakas: Asiamies: Olen Joseph King: Asiakas: Odottakaa 2-3 minuuttia, kun tarkistan varauksenne tilan. asiakas: Asiakas: Toki: Kiitos, että odotitte, Joseph King. Joseph King, joudumme valitettavasti ilmoittamaan, että nimellänne ei ole aktiivista varausta, jonka voisitte peruuttaa.  __ agentti: Kiitos, että tavoititte meidät!.</w:t>
      </w:r>
    </w:p>
    <w:p>
      <w:r>
        <w:rPr>
          <w:b/>
        </w:rPr>
        <w:t xml:space="preserve">Tulos</w:t>
      </w:r>
    </w:p>
    <w:p>
      <w:r>
        <w:t xml:space="preserve">asiakas: Ei ole ongelma. Ei se mitään, kiitos.</w:t>
      </w:r>
    </w:p>
    <w:p>
      <w:r>
        <w:rPr>
          <w:b/>
        </w:rPr>
        <w:t xml:space="preserve">Esimerkki 7.6065</w:t>
      </w:r>
    </w:p>
    <w:p>
      <w:r>
        <w:t xml:space="preserve">asiakas: Asiakas: Päivää. asiamies: Päivää, miten voin auttaa teitä tänään? asiakas: Päivää: Jessica Wright. Haluaisin tavata vanhempani keskustellakseni korkeakouluopinnoistani Washington, DC-IAD:ssä. Voisitteko auttaa minua varaamaan lentolipun Charlotte, NC-CLT? agentti: Asiakas: Toki, saanko tietää suunnitellut matkustuspäivämääränne? asiakas: Kyllä: Haluaisin matkustaa 05/03 ja 05/05.  __ asiakas: Agentti: Voitte jatkaa varausta: Lentolippunne on varattu. asiakas: Kiitos palvelustanne. agentti: Asiakas: Kiitos, että tavoititte meidät.</w:t>
      </w:r>
    </w:p>
    <w:p>
      <w:r>
        <w:rPr>
          <w:b/>
        </w:rPr>
        <w:t xml:space="preserve">Tulos</w:t>
      </w:r>
    </w:p>
    <w:p>
      <w:r>
        <w:t xml:space="preserve">agentti: Olemme iloisia voidessamme sanoa, että löysimme lentoyhtiön: JetBlue, lennon numero: 1012 ja hinta on 100.</w:t>
      </w:r>
    </w:p>
    <w:p>
      <w:r>
        <w:rPr>
          <w:b/>
        </w:rPr>
        <w:t xml:space="preserve">Esimerkki 7.6066</w:t>
      </w:r>
    </w:p>
    <w:p>
      <w:r>
        <w:t xml:space="preserve">asiakas: Asiakas: Hei, olen Katherine Lewis. asiamies: Päivää, miten voin auttaa. asiakas: Hei, olen Katherine Lewis: Asiamies: Voitteko auttaa minua varaamaan lentoliput BOS:sta CLT:hen: Asiakas: Toki, kertokaa minulle haluamanne päivämäärät? asiakas: Kyllä: Asiamies: Matkapäivät ovat 23.09. ja 25.09: Asiakas: Valitettavasti kyseisestä aikataulusta ei löydy lentoja. asiakas: Valitan: Asiakas: Okei, ei ongelmia.  __ asiakas: Asiakas: Kiitos avusta.</w:t>
      </w:r>
    </w:p>
    <w:p>
      <w:r>
        <w:rPr>
          <w:b/>
        </w:rPr>
        <w:t xml:space="preserve">Tulos</w:t>
      </w:r>
    </w:p>
    <w:p>
      <w:r>
        <w:t xml:space="preserve">agentti: Kiitos, että otitte yhteyttä.</w:t>
      </w:r>
    </w:p>
    <w:p>
      <w:r>
        <w:rPr>
          <w:b/>
        </w:rPr>
        <w:t xml:space="preserve">Esimerkki 7.6067</w:t>
      </w:r>
    </w:p>
    <w:p>
      <w:r>
        <w:t xml:space="preserve">asiakas: Asiakas: Päivää, miten voin palvella teitä tänään? asiakasta: Asiakas: Olen urheilupelaaja ja minulla on turnaus New Yorkissa, pyydän teitä varaamaan minulle jatkolennon. asiamies: Varatkaa minulle jatkolento: Asiakas: Toki, antakaa matkanne päivämäärät? asiakas: Kyllä, kiitos: Asiamies: Lähtöpäiväni on 29.05. ja paluupäiväni on 31.05. agentti: Mihin aikaan? Asiakas: Ilmoittakaa ystävällisesti matkan kohteet? Asiamies: Lähtölentokenttäni on MI- DTW ja kohdelentokenttäni on NY- EWR. agentti: Asiakas: Kiitos tiedoistanne, odottakaa hetki, tutkin lentojen saatavuuden ja ilmoitan teille. asiakas: Kiitos: Asiakas: Selvä.  __ asiakas: Asiakas: Ei mitään ongelmaa, kiitos tiedoista. agentti: Kiitos, että otitte yhteyttä. Hyvää päivänjatkoa. Mainitsisitteko nimenne dokumentointia varten? asiakas: Asiakas: Olen Timothy Mitchell: Mitchell: Kiitos.</w:t>
      </w:r>
    </w:p>
    <w:p>
      <w:r>
        <w:rPr>
          <w:b/>
        </w:rPr>
        <w:t xml:space="preserve">Tulos</w:t>
      </w:r>
    </w:p>
    <w:p>
      <w:r>
        <w:t xml:space="preserve">agentti: Valitettavasti emme löytäneet yhtään lentoa, joka vastaisi annettuja ääriviivoja.</w:t>
      </w:r>
    </w:p>
    <w:p>
      <w:r>
        <w:rPr>
          <w:b/>
        </w:rPr>
        <w:t xml:space="preserve">Esimerkki 7.6068</w:t>
      </w:r>
    </w:p>
    <w:p>
      <w:r>
        <w:t xml:space="preserve">asiakas: Agentti: Hei. Miten voin auttaa teitä tällä hetkellä? asiakas: Agentti: Haluaisin peruuttaa lentolippuvaraukseni urheiluottelun peruuntumisen vuoksi, voisitteko auttaa minua lentolippujen peruutuksessa? asiamies: Voisitteko auttaa minua lentolippujen peruutuksessa? Totta kai, olen täällä auttamassa teitä siinä. Saanko tietää nimenne tarkistaakseni, onko edellinen lippunne olemassa vai ei? asiakas: Saanko tietää nimenne, jotta voin tarkistaa, onko edellinen lippunne olemassa vai ei: Nimeni on Mark Smith.  __ asiakas: Smith: Toki: Asiakas: Olen pahoillani, mutta en ole löytänyt vahvistuslistaltamme yhtään aiempaa lippua, jossa olisi teidän tietonne. asiakas: Kiitos nopeasta etsinnästä ja tietojen antamisesta. agentti: Asiakas: Olkaa hyvä. Kiitos, että tavoititte meidät. asiakas: Tervetuloa.</w:t>
      </w:r>
    </w:p>
    <w:p>
      <w:r>
        <w:rPr>
          <w:b/>
        </w:rPr>
        <w:t xml:space="preserve">Tulos</w:t>
      </w:r>
    </w:p>
    <w:p>
      <w:r>
        <w:t xml:space="preserve">agentti: Odottakaa hetki.</w:t>
      </w:r>
    </w:p>
    <w:p>
      <w:r>
        <w:rPr>
          <w:b/>
        </w:rPr>
        <w:t xml:space="preserve">Esimerkki 7.6069</w:t>
      </w:r>
    </w:p>
    <w:p>
      <w:r>
        <w:t xml:space="preserve">asiakas: Asiakas: Hei, olen Margaret Phillips. agentti: Hei, miten voin auttaa teitä tänään? asiakas: Hei, olen Margaret Phillips: Fisher Buildingissa Detroitissa, DTW:ssä. Voitteko auttaa minua jatkolentolipun varaamisessa? asiamies: Asiakas: Toki, saanko tietää lähdönne? Lähdekoodini on LGA. agentti: Missä lähdekoodini on? Okei, auttakaa minua päivämäärillä. asiakas: Matkapäiväni ovat 22.11.-24.11. Agentti: Mihin aikaan matkustan? Okei, odottakaa hetki.  __ agentti: Asiakas: Kiitos, että olette odottamassa, Spirit airlinesilla on lento numero 1018, jonka hinta on 100. Asiakas: Kiitos, että olette odottamassa, Spirit airlinesilla on lento numero 1018, jonka hinta on 100. Asiakas: Agentti: Voitte jatkaa varausta: Ok, paikkanne on vahvistettu. asiakas: Kiitos avusta. agentti: Kiitos, että valitsitte meidät.</w:t>
      </w:r>
    </w:p>
    <w:p>
      <w:r>
        <w:rPr>
          <w:b/>
        </w:rPr>
        <w:t xml:space="preserve">Tulos</w:t>
      </w:r>
    </w:p>
    <w:p>
      <w:r>
        <w:t xml:space="preserve">asiakas: ASIAKAS: OK.</w:t>
      </w:r>
    </w:p>
    <w:p>
      <w:r>
        <w:rPr>
          <w:b/>
        </w:rPr>
        <w:t xml:space="preserve">Esimerkki 7.6070</w:t>
      </w:r>
    </w:p>
    <w:p>
      <w:r>
        <w:t xml:space="preserve">asiakas: Agentti: Hei,. Miten voin auttaa? Voisitteko auttaa minua varauksen tekemisessä reitiltä WA-SEA kohteeseen MI-DTW. Haluan mieluiten jatkoyhteyden. asiamies: Asiakas: Toki, voisitteko kertoa matkapäivänne? asiakas: ja, Hintani ei saisi ylittää 500:aa. asiamies: Matkan hinta on enintään 500:aa: Odottakaa hetki, tarkistan asian ja palaan asiaan.  __ agentti: Asiakas: Valitettavasti emme löytäneet yhtään lentoa antamillanne tiedoilla. asiakasta: Asiamies: Hyvä on, ei ongelmia: Asiakas: Kiitos, että valitsitte meidät: Kiitos avusta. Kiitos.</w:t>
      </w:r>
    </w:p>
    <w:p>
      <w:r>
        <w:rPr>
          <w:b/>
        </w:rPr>
        <w:t xml:space="preserve">Tulos</w:t>
      </w:r>
    </w:p>
    <w:p>
      <w:r>
        <w:t xml:space="preserve">asiakas: Asiakas: Selvä.</w:t>
      </w:r>
    </w:p>
    <w:p>
      <w:r>
        <w:rPr>
          <w:b/>
        </w:rPr>
        <w:t xml:space="preserve">Esimerkki 7.6071</w:t>
      </w:r>
    </w:p>
    <w:p>
      <w:r>
        <w:t xml:space="preserve">asiakas: Agentti: Hei. Miten voin auttaa teitä tänään? Agentti: Aion vierailla New Yorkissa, voisitteko auttaa minua varaamaan lentolipun ORD:stä LGA:han: Totta kai, olen täällä auttamassa teitä siinä. Kertokaa minulle matkanne päivämäärät. asiakas: Asiamies: Suosittelemani matkapäivät ovat 02. lokakuuta ja 04. lokakuuta: Asiakas: Onko teillä jokin jatkoyhteysrajoitus lennollanne? Suosittelen jatkolentoa tälle matkalle. agentti: Asiakas: Saanko tietää, mitä luokkaa haluatte matkallanne käyttää? asiakas: Saanko kysyä, mitä luokkaa haluatte matkallanne käyttää? Asiamies: Haluaisin matkustaa turistiluokan lennolla. agentti: Haluaisin matkustaa turistiluokassa: Ilmoittakaa minulle lentoyhtiönne mieltymys.  __ agentti: Asiakas: Onko teillä tarkat lähtö- ja saapumisajat? asiakas: Onko teillä tarkat lähtö- ja saapumisajat? Asiamies: Minulle kelpaa mikä tahansa aika. agentti: Asiakas: Lähettäkää minulle nimenne dokumentointia varten. asiakas: Lähettäkää minulle nimenne: Agentti: Nimeni on Steven Rodriguez: Asiakas: Spirit airlines tarjoaa teille suoran lennon turistiluokassa, jatkanko varauksen tekemistä? asiakas: Kyllä: Agentti: Varatkaa lippuni tälle lennolle. agentti: Varatkaa lippuni tälle lennolle: Asiakas: Lippunne on varattu lennolle 1014 ja hinnalla 200. Asiakas: Asiamies: Kiitos, että varasitte lippuni: Kiitos, että valitsitte meidät, hyvää päivänjatkoa.</w:t>
      </w:r>
    </w:p>
    <w:p>
      <w:r>
        <w:rPr>
          <w:b/>
        </w:rPr>
        <w:t xml:space="preserve">Tulos</w:t>
      </w:r>
    </w:p>
    <w:p>
      <w:r>
        <w:t xml:space="preserve">asiakas: Asiakas: Olen tyytyväinen kaikkiin lentoyhtiöihin.</w:t>
      </w:r>
    </w:p>
    <w:p>
      <w:r>
        <w:rPr>
          <w:b/>
        </w:rPr>
        <w:t xml:space="preserve">Esimerkki 7.6072</w:t>
      </w:r>
    </w:p>
    <w:p>
      <w:r>
        <w:t xml:space="preserve">asiakas: Asiakas: Hei: Agentti: Miten voin auttaa?  __ agentti: Asiakas: Toki, kertokaa matkapäivänne: Agentti: Haluan lentää 30.06. ja palata 02.07: Asiakas: Kertokaa matkakohteenne: Lähtö- ja määränpää on OAK - HOU. Pyydän teitä ystävällisesti, Löytämään lennon, jonka hintaraja on 200. Ja yhteyksien raja on 1. Agentti: - Jos haluatte, että lennon hinta on 1: Kiitos, että annoitte tietonne. Odottakaa hetki, tarkistan asian ja palaan asiaan. asiakas: Asiakas: Selvä: Asiakas: Olen pahoillani, mutta ei löytynyt lentoja, jotka vastaisivat vaatimuksianne: Asiakas: Selvä, ei ongelmia: Asiakas: Kiitos, että tavoititte meidät: Agentti: Hyvää päivänjatkoa.</w:t>
      </w:r>
    </w:p>
    <w:p>
      <w:r>
        <w:rPr>
          <w:b/>
        </w:rPr>
        <w:t xml:space="preserve">Tulos</w:t>
      </w:r>
    </w:p>
    <w:p>
      <w:r>
        <w:t xml:space="preserve">asiakas: Voisitteko auttaa minua varaamaan lentolippuni?</w:t>
      </w:r>
    </w:p>
    <w:p>
      <w:r>
        <w:rPr>
          <w:b/>
        </w:rPr>
        <w:t xml:space="preserve">Esimerkki 7.6073</w:t>
      </w:r>
    </w:p>
    <w:p>
      <w:r>
        <w:t xml:space="preserve">asiakas: Asiakas: Hei. agentti: Hei, miten voin opastaa teitä tänään? asiakas: Hei: Agentti: Haluan varata lentolipun SEA:sta BOS:iin, voitteko auttaa minua siinä? agentti: Haluan varata lentolipun SEA:sta BOS:iin: Asiakas: Voisitteko kertoa, minä päivinä olette valmis matkustamaan? asiakas: Voisitteko kertoa, minä päivinä olette valmis matkustamaan? Matkan päivämäärät ovat 08/10 ja 08/12.  __ asiakas: Asiamies: Tarvitsen jatkolennon: Asiakas: Onko teillä jokin luokkatoive? Agentti: Ei: Asiakas: Onko teillä muita toivomuksia, joita haluatte? Asiakas: Ei mitään: Asiakas: Voisitteko antaa nimenne, jotta voisimme jatkaa? Asiakas: Olen Anthony Hall: UA airlinesin suora lento, jonka lipun hinta on 200 dollaria turistiluokassa. Sopiiko se teille? Asiakas: Kyllä, jatkakaa: Varaus on vahvistettu lennolle numero 1009. Lähtöaika on klo 15:00 ja saapumisaika klo 12:00. Asiakas: Asiakas: Kiitos palvelustanne: Kiitos yhteydenotosta, hyvää päivänjatkoa.</w:t>
      </w:r>
    </w:p>
    <w:p>
      <w:r>
        <w:rPr>
          <w:b/>
        </w:rPr>
        <w:t xml:space="preserve">Tulos</w:t>
      </w:r>
    </w:p>
    <w:p>
      <w:r>
        <w:t xml:space="preserve">agentti: Etsitkö jatkolentoa vai suoraa lentoa?</w:t>
      </w:r>
    </w:p>
    <w:p>
      <w:r>
        <w:rPr>
          <w:b/>
        </w:rPr>
        <w:t xml:space="preserve">Esimerkki 7.6074</w:t>
      </w:r>
    </w:p>
    <w:p>
      <w:r>
        <w:t xml:space="preserve">asiakas: Asiakas: Hei, Ronald Johnson täällä. asiamies: Hei, miten voin auttaa? asiakas: Hei, miten voin auttaa? Ronald Ronald: Haluaisin viettää viikonlopun ystävieni kanssa Washingtonissa. Voitteko auttaa minua lipun varaamisessa? asiamies: Asiakas: Toki, auttakaa minua lentokenttäkoodeilla. asiakas: Agentti: Aion matkustaa LAS:sta DCA:han: Asiakas: Voisitteko mainita matkanne päivämäärät? Asiakas: Voisitteko mainita matkanne päivämäärät? Agentti: Haluaisin suunnitella matkani 1.12. ja 3.12. välisenä aikana: Asiakas: Teille on tarjolla lento Deltan lentoyhtiön numerolla 1002. Asiakas: Voitte varata itsellenne lennon: Varatkaa lippu, jos yhteydet ovat 0. agentti: Johnson, suoraa lentoa ei ole.  __ agentti: Asiakas: Kiitos, että valitsitte meidät: Asiakkaamme: Olkaa hyvä.</w:t>
      </w:r>
    </w:p>
    <w:p>
      <w:r>
        <w:rPr>
          <w:b/>
        </w:rPr>
        <w:t xml:space="preserve">Tulos</w:t>
      </w:r>
    </w:p>
    <w:p>
      <w:r>
        <w:t xml:space="preserve">asiakas: Asiakas: Ei se mitään. Kiitos tiedoista.</w:t>
      </w:r>
    </w:p>
    <w:p>
      <w:r>
        <w:rPr>
          <w:b/>
        </w:rPr>
        <w:t xml:space="preserve">Esimerkki 7.6075</w:t>
      </w:r>
    </w:p>
    <w:p>
      <w:r>
        <w:t xml:space="preserve">asiakas: Asiakas: Hei: Asiakas: Miten voin auttaa teitä tänään?  __ agentti: Asiakas: Stephanie Moore, odottakaa hetki. asiakas: Stephanie Moore, odottakaa hetki: Okei: Asiakas: Valitettavasti Stephanie Moore, nimellänne ei löytynyt varausta. asiakas: Asiamies: Ei se mitään, kiitos. asiamies: Ei se mitään, kiitos: Moore: Kiitos, että tavoititte meidät tänään. Hyvää päivänjatkoa.</w:t>
      </w:r>
    </w:p>
    <w:p>
      <w:r>
        <w:rPr>
          <w:b/>
        </w:rPr>
        <w:t xml:space="preserve">Tulos</w:t>
      </w:r>
    </w:p>
    <w:p>
      <w:r>
        <w:t xml:space="preserve">asiakas: Voitteko auttaa minua varaustietojeni muuttamisessa?</w:t>
      </w:r>
    </w:p>
    <w:p>
      <w:r>
        <w:rPr>
          <w:b/>
        </w:rPr>
        <w:t xml:space="preserve">Esimerkki 7.6076</w:t>
      </w:r>
    </w:p>
    <w:p>
      <w:r>
        <w:t xml:space="preserve">asiakas: Asiakas: Päivää, olen Edward Robinson. asiamies: Päivää, miten voin auttaa teitä? Haluan varata lentolipun Phoenixiin, AZ - PHX:iin, jossa on kuumailmapalloajelu. Voitteko varata lentolippua alle 200 hintaan?  __ asiakas: Asiamies: Kiitos: Asiakas: Voisitteko kertoa minulle haluamanne matkapäivät? asiakas: Voisitteko kertoa minulle haluamanne matkapäivät? Asiamies: Matkapäiväni ovat 04/12 - 04/14. Agentti: Matkustan mielelläni 04/12 - 04/14: Asiakas: Hyvä on, voinko saada tietää lähtöpaikkanne? Asiakas: Voisinko saada tietää lähtöpaikkanne? Asiamies: Haluaisin aloittaa matkani Philadelphiasta, PA - PHL. asiamies: Matkan lähtöpaikka on Philadelphia, PA - PHL: Asiakas: Okei, olkaa hyvä ja odottakaa: Asiakas: Toki: Edward Robinson, meillä on teille jatkolento hintaan 100 Spirit-lentoyhtiössä. Haluatteko, että jatkan varausta? asiakas: Voitte vahvistaa lentovaraukseni. asiamies: Voitte vahvistaa lentovaraukseni. asiamies: Voitte vahvistaa lentovaraukseni: Varauksenne on tehty lennolle numero 1021. asiakas: Kiitos, että olette olleet avukseni. agentti: Kiitos, että olette ollut avukseni. agentti: Kiitos, että olette olleet avukseni: Kiitos, että valitsitte meidät.</w:t>
      </w:r>
    </w:p>
    <w:p>
      <w:r>
        <w:rPr>
          <w:b/>
        </w:rPr>
        <w:t xml:space="preserve">Tulos</w:t>
      </w:r>
    </w:p>
    <w:p>
      <w:r>
        <w:t xml:space="preserve">agentti: Totta kai, olemme valmiita auttamaan sinua.</w:t>
      </w:r>
    </w:p>
    <w:p>
      <w:r>
        <w:rPr>
          <w:b/>
        </w:rPr>
        <w:t xml:space="preserve">Esimerkki 7.6077</w:t>
      </w:r>
    </w:p>
    <w:p>
      <w:r>
        <w:t xml:space="preserve">asiakas: Agentti: Hei. Miten voin auttaa? Carol Harris tässä. Voitteko auttaa minua varaukseni muuttamisessa? agentti: Totta kai, autan teitä. Odottakaa hetki, tarkistan tietokannastamme.  __ agentti: Asiakas: Valitan, varauksia ei löytynyt. asiakas: Kiitos ajastanne. asiamies: Kiitos, että valitsitte meidät.</w:t>
      </w:r>
    </w:p>
    <w:p>
      <w:r>
        <w:rPr>
          <w:b/>
        </w:rPr>
        <w:t xml:space="preserve">Tulos</w:t>
      </w:r>
    </w:p>
    <w:p>
      <w:r>
        <w:t xml:space="preserve">asiakas: Asiakas: Toki.</w:t>
      </w:r>
    </w:p>
    <w:p>
      <w:r>
        <w:rPr>
          <w:b/>
        </w:rPr>
        <w:t xml:space="preserve">Esimerkki 7.6078</w:t>
      </w:r>
    </w:p>
    <w:p>
      <w:r>
        <w:t xml:space="preserve">asiakas: Agentti: Hei. Miten voin auttaa teitä tänään? Joshua Evans tässä.  __ asiakas: Asiamies: Haluan muuttaa olemassa olevaa varaustani, voitteko auttaa minua? asiamies: Josh Josh: Haluan muuttaa olemassa olevaa varaustani: Toki, voisitteko antaa minulle hetken aikaa? asiakas: Asiakas: Hyvä on, odotan vastaustanne. asiamies: Asiakas: Kiitos, että odotitte, nimellänne ei ole varausta: Asiamies: Kiitos tiedosta: Asiakas: Tervetuloa, hyvää päivänjatkoa.</w:t>
      </w:r>
    </w:p>
    <w:p>
      <w:r>
        <w:rPr>
          <w:b/>
        </w:rPr>
        <w:t xml:space="preserve">Tulos</w:t>
      </w:r>
    </w:p>
    <w:p>
      <w:r>
        <w:t xml:space="preserve">agentti: Selvä.</w:t>
      </w:r>
    </w:p>
    <w:p>
      <w:r>
        <w:rPr>
          <w:b/>
        </w:rPr>
        <w:t xml:space="preserve">Esimerkki 7.6079</w:t>
      </w:r>
    </w:p>
    <w:p>
      <w:r>
        <w:t xml:space="preserve">asiakas: Miten voin auttaa?  __ agentti: Asiakas: Toki, kertokaa hyvä nimenne? asiakas: Kiitos. Tarkistakaa varaus nimelläni Thomas Taylor. agentti: Asiakas: Odottakaa hetki: Asiakas: Toki, kaikessa rauhassa: Asiakas: Anteeksi, varausta ei löytynyt etunimellänne. asiakas: Voi! Sitä ei ehkä ole varattu oikein. Joka tapauksessa, kiitos ajastanne. agentti: Asiakas: Kiitos, että valitsitte meidät: Eipä kestä.</w:t>
      </w:r>
    </w:p>
    <w:p>
      <w:r>
        <w:rPr>
          <w:b/>
        </w:rPr>
        <w:t xml:space="preserve">Tulos</w:t>
      </w:r>
    </w:p>
    <w:p>
      <w:r>
        <w:t xml:space="preserve">asiakas: Matkani on lykkääntynyt, joten minun on muutettava varaustani. Auttakaa minua siinä.</w:t>
      </w:r>
    </w:p>
    <w:p>
      <w:r>
        <w:rPr>
          <w:b/>
        </w:rPr>
        <w:t xml:space="preserve">Esimerkki 7.6080</w:t>
      </w:r>
    </w:p>
    <w:p>
      <w:r>
        <w:t xml:space="preserve">asiakas: Hei. Olen Paul Phillips. asiamies: Päivää, miten voin auttaa? asiakas: Olen Paul Phillips: Voitteko auttaa minua varaamaan lentolipun HOU:sta? agentti: Voisitteko auttaa minua varaamaan lentolipun HOU:sta? Asiakas: Totta kai, ilmoittakaa minulle matkapäivänne? asiak: Asiamies: Suunnittelin matkustavani 30.08. ja 01.09: Asiakas: Odottakaa: __ asiakas: Varmistakaa, että yhteys on 1. agentti: Kyllä, lennollanne on 1 yhteysraja. asiakas: Okei, vahvistakaa varaukseni. agentti: Ok, lippusi on varattu onnistuneesti. asiakas: Kiitos avusta. agentti: Kiitos, että tavoititte meidät.</w:t>
      </w:r>
    </w:p>
    <w:p>
      <w:r>
        <w:rPr>
          <w:b/>
        </w:rPr>
        <w:t xml:space="preserve">Tulos</w:t>
      </w:r>
    </w:p>
    <w:p>
      <w:r>
        <w:t xml:space="preserve">agentti: JetBlue-lentoyhtiön lento 1001. Jatkanko matkaa.</w:t>
      </w:r>
    </w:p>
    <w:p>
      <w:r>
        <w:rPr>
          <w:b/>
        </w:rPr>
        <w:t xml:space="preserve">Esimerkki 7.6081</w:t>
      </w:r>
    </w:p>
    <w:p>
      <w:r>
        <w:t xml:space="preserve">asiakas: Miten voin auttaa teitä tänään?  __ agentti: Asiakas: Toki, olemme täällä auttamassa teitä. asiakasta: Asiakas: Kiitos: Asiakas: Saanko tietää nimenne? Alexander Lewis: Asiakas: Hyvä on, odottakaa hetki: Selvä: Asiakas: Kiitos, että odotitte ei löytynyt varausta nimellänne. asiakas: Asiakas: Ei se mitään. Joka tapauksessa, kiitos. agentti: Asiakas: Kiitos, että lähestyitte meitä.</w:t>
      </w:r>
    </w:p>
    <w:p>
      <w:r>
        <w:rPr>
          <w:b/>
        </w:rPr>
        <w:t xml:space="preserve">Tulos</w:t>
      </w:r>
    </w:p>
    <w:p>
      <w:r>
        <w:t xml:space="preserve">asiakas: Asiakas: Haluan muuttaa äskettäin tekemäni varauksen. Voitteko auttaa minua?</w:t>
      </w:r>
    </w:p>
    <w:p>
      <w:r>
        <w:rPr>
          <w:b/>
        </w:rPr>
        <w:t xml:space="preserve">Esimerkki 7.6082</w:t>
      </w:r>
    </w:p>
    <w:p>
      <w:r>
        <w:t xml:space="preserve">asiakas: Asiakas: Hei. agentti: Hei, miten voin auttaa teitä tänään? asiakas: Hei: Agentti: Voisitteko varata lentolipun DEN:stä OAK:iin? Asiakas: Toki, saanko tietää suunnitellut matkustuspäivämääränne? asiak: Asiamies: Matkapäiväni ovat 31.12. ja 02.01. Agentti: Minulla on suunnitellut matkapäivät: Asiakas: Saanko tietää liityntämääränne? Minulle riittää hyvin yksi jatkolento.  __ asiakas: Asiamies: Haluan palata illalla: Asiakas: Odottakaa hetki: Asiakas: Toki: Asiakas: Olen pahoillani, mutta annetuilla tiedoillanne ei löytynyt lentoja. asiakas: Agentti: Ei se mitään, kiitos tiedoistanne. agentti: Ei se mitään: Asiakas: Saanko tietää hyvä nimenne dokumentointia varten? asiakas: Alexander Mitchell: Alexander Mitchell: Kiitos, että otitte yhteyttä.</w:t>
      </w:r>
    </w:p>
    <w:p>
      <w:r>
        <w:rPr>
          <w:b/>
        </w:rPr>
        <w:t xml:space="preserve">Tulos</w:t>
      </w:r>
    </w:p>
    <w:p>
      <w:r>
        <w:t xml:space="preserve">agentti: Onko teillä muita eritelmiä?</w:t>
      </w:r>
    </w:p>
    <w:p>
      <w:r>
        <w:rPr>
          <w:b/>
        </w:rPr>
        <w:t xml:space="preserve">Esimerkki 7.6083</w:t>
      </w:r>
    </w:p>
    <w:p>
      <w:r>
        <w:t xml:space="preserve">asiakas: Asiakas: Hei. asiamies: Päivää, miten voin auttaa? asiakas: Hei: Haluan peruuttaa äskettäin tekemäni varauksen. Voitteko auttaa minua siinä? asiamies: Voitteko auttaa minua siinä? Asiakas: Toki, kertokaa minulle nimenne, jotta voin peruuttaa varauksenne? asiakas: Nimeni on Cynthia Hernandez.  __ asiakas: Hernandez Hernandez: Toki: Asiakas: Kiitos, että odotitte, nimellänne ei löytynyt varausta varauksen peruuttamiseksi. asiakas: Okei, ei ongelmia. Kiitos: Asiakas: Kiitos, että valitsitte meidät.</w:t>
      </w:r>
    </w:p>
    <w:p>
      <w:r>
        <w:rPr>
          <w:b/>
        </w:rPr>
        <w:t xml:space="preserve">Tulos</w:t>
      </w:r>
    </w:p>
    <w:p>
      <w:r>
        <w:t xml:space="preserve">agentti: Odottakaa hetki.</w:t>
      </w:r>
    </w:p>
    <w:p>
      <w:r>
        <w:rPr>
          <w:b/>
        </w:rPr>
        <w:t xml:space="preserve">Esimerkki 7.6084</w:t>
      </w:r>
    </w:p>
    <w:p>
      <w:r>
        <w:t xml:space="preserve">asiakas: Agentti: Hei. Miten voin auttaa teitä tänään?  __ agentti: Asiakas: Toki, mainitsisitteko matkustuspäivämääränne? asiakas: Kyllä, kiitos: Asiakas: Matkustan näinä päivinä 03/16 ja 03/18. Asiamies: Matkustan seuraavina päivinä 03/16 ja 03/18: Asiakas: Odottakaa hetki: Asiakas: Toki: Asiakas: Kiitos, että odotitte, haluamienne tietojen alta ei löytynyt lentoja. asiakas: Asiamies: Selvä, ei mitään ongelmaa, kiitos palveluistanne. agentti: Asiakas: Tervetuloa, hyvää päivänjatkoa.</w:t>
      </w:r>
    </w:p>
    <w:p>
      <w:r>
        <w:rPr>
          <w:b/>
        </w:rPr>
        <w:t xml:space="preserve">Tulos</w:t>
      </w:r>
    </w:p>
    <w:p>
      <w:r>
        <w:t xml:space="preserve">asiakas: Olen Edward Mitchell. Haluaisin varata lipun ATL:stä BOS:iin, voitteko auttaa minua?</w:t>
      </w:r>
    </w:p>
    <w:p>
      <w:r>
        <w:rPr>
          <w:b/>
        </w:rPr>
        <w:t xml:space="preserve">Esimerkki 7.6085</w:t>
      </w:r>
    </w:p>
    <w:p>
      <w:r>
        <w:t xml:space="preserve">asiakas: Asiakas: Päivää, olen Michael Green. asiamies: Päivää, miten voin auttaa teitä? Agentti: Voitteko auttaa minua varaamaan lentolippua PHX:stä JFK:hon: Asiakas: Toki, voinko saada tietää haluamanne päivämäärät? asiakas: Kyllä: Asiamies: Matkapäiväni ovat 28.8.-30.8. agentti: Mihin päivämäärään haluatte matkustaa? UA-lentoyhtiön lento, jossa on 1 jatkoyhteys, ja hinta on 100. Jatkanko matkaa?  __ agentti: Asiakas: Lippunne on vahvistettu lennon numerolla 1029. Asiakas: Asiakas: Kiitos avusta: Kiitos, että tavoititte meidät.</w:t>
      </w:r>
    </w:p>
    <w:p>
      <w:r>
        <w:rPr>
          <w:b/>
        </w:rPr>
        <w:t xml:space="preserve">Tulos</w:t>
      </w:r>
    </w:p>
    <w:p>
      <w:r>
        <w:t xml:space="preserve">asiakas: Voit jatkaa varauksen tekemistä.</w:t>
      </w:r>
    </w:p>
    <w:p>
      <w:r>
        <w:rPr>
          <w:b/>
        </w:rPr>
        <w:t xml:space="preserve">Esimerkki 7.6086</w:t>
      </w:r>
    </w:p>
    <w:p>
      <w:r>
        <w:t xml:space="preserve">asiakas: Asiakas: Hei. asiamies: Päivää, miten voin auttaa? asiakas: Hei: Christopher Perez. Minun on mentävä LAX:iin ensi kuussa elokuvan kuvauksia varten. Voisitteko varata lentolipun ORD:stä? asiamies: Voisitteko varata lentolipun ORD:stä: Asiakas: Toki, saanko tietää matkapäivänne? Asiakas: Kyllä: Asiamies: Matkapäiväni ovat 29.3.-31.3. agentti: Mihin aikaan? Asiakas: Onko teillä mitään tarkempia tietoja? Tarvitsen jatkolennon.  __ asiakas: Asiamies: Kyllä, kiitos: Asiakas: Olen pahoillani, reitiltänne ei löytynyt lentoja. asiakas: Agentti: Ei se mitään, kiitos: Kiitos.</w:t>
      </w:r>
    </w:p>
    <w:p>
      <w:r>
        <w:rPr>
          <w:b/>
        </w:rPr>
        <w:t xml:space="preserve">Tulos</w:t>
      </w:r>
    </w:p>
    <w:p>
      <w:r>
        <w:t xml:space="preserve">agentti: Odottakaa hetki.</w:t>
      </w:r>
    </w:p>
    <w:p>
      <w:r>
        <w:rPr>
          <w:b/>
        </w:rPr>
        <w:t xml:space="preserve">Esimerkki 7.6087</w:t>
      </w:r>
    </w:p>
    <w:p>
      <w:r>
        <w:t xml:space="preserve">asiakas: Asiakas: Hei, olen Angela White. agentti: Hei, miten voin auttaa teitä tänään? asiakas: Hei, olen Angela White: Asiamies: Minulla on suunnitelma vierailla Detroitin historiallisessa museossa, pyydän teitä varaamaan lentoliput hintaan 500. asiamies: Minulla on suunnitelma vierailla Detroitin historiallisessa museossa: Voisitteko antaa lähtö- ja kohdekoodinne?  __ agentti: Asiakas: Kertokaa minulle suunnitellut matkapäivänne. asiakas: Kertokaa minulle suunnitellut matkapäivänne: Asiamies: Matkapäiväni ovat 10/08-10/10. Agentti: Matkustan 10/08-10/10: Asiakas: Odottakaa hetki: Asiakas: Selvä: Löysimme suoran lentoyhtiön: Frontier, lennon numero: 1012 ja hinta on 100. Jatkanko varauksen tekemistä? asiakas: Lentoyhtiö: Tarvitsen jatkolennon. Pyydän, älkää jatkako. asiamies: Asiakas: Okei, kiitos, että tavoititte meidät. asiakas: Kiitos, että otitte yhteyttä: Kiitos tiedoista.</w:t>
      </w:r>
    </w:p>
    <w:p>
      <w:r>
        <w:rPr>
          <w:b/>
        </w:rPr>
        <w:t xml:space="preserve">Tulos</w:t>
      </w:r>
    </w:p>
    <w:p>
      <w:r>
        <w:t xml:space="preserve">asiakas: Haluan lentää LAS:sta DTW:hen.</w:t>
      </w:r>
    </w:p>
    <w:p>
      <w:r>
        <w:rPr>
          <w:b/>
        </w:rPr>
        <w:t xml:space="preserve">Esimerkki 7.6088</w:t>
      </w:r>
    </w:p>
    <w:p>
      <w:r>
        <w:t xml:space="preserve">asiakas: Agentti: Hei. Miten voin auttaa teitä tämän päivän aikana? asiakas: Agentti: Voitteko auttaa minua varaamaan lennon BOS:stä OAK:iin: OAK: Toki, autan teitä siinä.  Voisitteko kertoa suunnitellut matkapäivänne? asiakas: Agentti: Matkapäiväni ovat 14. ja 16. helmikuuta: Asiakas: Saanko tietää nimenne? Matthew Edwards: Asiakas: Onko teillä jokin luokkatoivomus? Asiakas: Missä luokassa haluatte matkustaa? Asiamies: Ei: Asiakas: Onko teillä muita matkanne yksityiskohtia? asiakas: Onko teillä muita matkanne yksityiskohtia? Asiamies: Haluaisin matkustaa suoralla lennolla. asiamies: Mihin matkustatte? Delta Airlinesilla on suora lento 1020, jonka hinta on 200. Jatkanko varauksen tekemistä?  __ agentti: Asiakas: Matthew Edwards, varauksenne on tehty turistiluokassa. asiakas: Agentti: Kiitos avusta: Kiitos yhteydenotosta, turvallista matkaa.</w:t>
      </w:r>
    </w:p>
    <w:p>
      <w:r>
        <w:rPr>
          <w:b/>
        </w:rPr>
        <w:t xml:space="preserve">Tulos</w:t>
      </w:r>
    </w:p>
    <w:p>
      <w:r>
        <w:t xml:space="preserve">asiakas: Jatkakaa.</w:t>
      </w:r>
    </w:p>
    <w:p>
      <w:r>
        <w:rPr>
          <w:b/>
        </w:rPr>
        <w:t xml:space="preserve">Esimerkki 7.6089</w:t>
      </w:r>
    </w:p>
    <w:p>
      <w:r>
        <w:t xml:space="preserve">asiakas: Asiakas: Hei, olen Kevin Lopez. agentti: Hei,. Miten voin auttaa teitä? Lentoyhtiö: Etsin halvinta mahdollista lentoa, jonka hinta on 200. Voitteko auttaa minua? Asiakas: Voisitteko antaa matkakoodinne? asiakas: Voisitteko antaa matkakoodinne? Agentti: Haluaisin lähteä 20.03. ja palata 22.03: Asiakas: Mainitsisitteko yhteyksien rajoituksen? Agentti: Tarvitsen tauon: Asiakas: Voisitteko antaa matkakoodinne?  __ agentti: Lentolippu on saatavilla lennon numerolla 1015, lentoyhtiö on Delta ja sen hinta on 200. Asiakas: Asiakas: Hyvä on, jatkakaa: Asiakas: Lippu on varattu: Asiakas: Kiitos tuestanne: Kiitos.</w:t>
      </w:r>
    </w:p>
    <w:p>
      <w:r>
        <w:rPr>
          <w:b/>
        </w:rPr>
        <w:t xml:space="preserve">Tulos</w:t>
      </w:r>
    </w:p>
    <w:p>
      <w:r>
        <w:t xml:space="preserve">asiakas: ORD - BOS ovat matkakohteitani.</w:t>
      </w:r>
    </w:p>
    <w:p>
      <w:r>
        <w:rPr>
          <w:b/>
        </w:rPr>
        <w:t xml:space="preserve">Esimerkki 7.6090</w:t>
      </w:r>
    </w:p>
    <w:p>
      <w:r>
        <w:t xml:space="preserve">asiakas: Hei. Olen Scott Allen.  __ asiakas: Agentti: Voitteko auttaa minua varaamaan lipun SFO:sta? Asiakas: Totta kai, voisitteko kertoa minulle suunnitellut matkapäivänne? Asiamies: Suunnittelin matkustavani 14.03. ja 16.03. agentti: Okei, Frontier-lentoyhtiö on siellä reitilläsi haluamillasi päivämäärillä. Hinta on 100. Asiakas: Ok, vahvistakaa varaukseni, jos yhteys on 1. agentti: Asiakas: Odottakaa hetki: Toki. agentti: Olen pahoillani, kaikilla koneilla on tietojesi mukaan 0 yhteyttä. asiakas: Ei se mitään. Kiitos ajastanne. agentti: Asiakas: Pahoittelen häiriötä. Ilo on minun puolellani, hyvää päivänjatkoa.</w:t>
      </w:r>
    </w:p>
    <w:p>
      <w:r>
        <w:rPr>
          <w:b/>
        </w:rPr>
        <w:t xml:space="preserve">Tulos</w:t>
      </w:r>
    </w:p>
    <w:p>
      <w:r>
        <w:t xml:space="preserve">agentti: Päivää, tarvitsetteko apua meiltä?</w:t>
      </w:r>
    </w:p>
    <w:p>
      <w:r>
        <w:rPr>
          <w:b/>
        </w:rPr>
        <w:t xml:space="preserve">Esimerkki 7.6091</w:t>
      </w:r>
    </w:p>
    <w:p>
      <w:r>
        <w:t xml:space="preserve">asiakas: Asiakas: Päivää. asiamies: Päivää, miten voin auttaa teitä? Agentti: Voitteko auttaa minua varaamaan lentolippua LGA:sta IAD:hen: Asiakas: Onko teillä mitään vaatimuksia? Asiamies: Haluan matkustaa mieluiten normaalihintaisilla lentoyhtiöillä suoralla lennolla. asiamies: Mihin lennolle? Asiakas: Voisitteko kertoa matkapäivänne? Asiakas: Voisitteko kertoa matkapäivänne? Asiamies: Matkapäiväni ovat 11/09 ja 11/11. Agentti: Matkustan 11/09 ja 11/11: Asiakas: Saanko tietää nimenne? Charles Phillips.  __ asiakas: Kiitos tiedoista. asiamies: Asiakas: Kiitos, että otitte yhteyttä.</w:t>
      </w:r>
    </w:p>
    <w:p>
      <w:r>
        <w:rPr>
          <w:b/>
        </w:rPr>
        <w:t xml:space="preserve">Tulos</w:t>
      </w:r>
    </w:p>
    <w:p>
      <w:r>
        <w:t xml:space="preserve">agentti: Valitettavasti teille ei ole saatavilla lentoa.</w:t>
      </w:r>
    </w:p>
    <w:p>
      <w:r>
        <w:rPr>
          <w:b/>
        </w:rPr>
        <w:t xml:space="preserve">Esimerkki 7.6092</w:t>
      </w:r>
    </w:p>
    <w:p>
      <w:r>
        <w:t xml:space="preserve">asiakas: Agentti: Hei. Miten voin auttaa teitä? Olen Patrick Clark. Haluan varata lipun reitiltä DEN - IAH. Voitteko auttaa minua tässä asiassa? agentti: Asiakas: Totta kai, voin auttaa teitä: Kiitos: Asiakas: Tarvitsetteko välilaskuja? Tarvitsen välilaskun matkani välissä. agentti: Asiakas: Saanko tietää matkanne päivämäärät? Asiakas: Saanko tietää matkanne päivämäärät? Matkapäiväni ovat 21.06.-23.06.23.  __ asiakas: Asiamies: Kyllä, kiitos: Asiakas: Kiitos, että olette odottaneet. Valitettavasti toiveittenne mukaisia lentoja ei löytynyt. asiakas: Asiamies: Ei mitään ongelmaa, kiitos tiedoista. agentti: Kiitos, että tavoititte meidät.</w:t>
      </w:r>
    </w:p>
    <w:p>
      <w:r>
        <w:rPr>
          <w:b/>
        </w:rPr>
        <w:t xml:space="preserve">Tulos</w:t>
      </w:r>
    </w:p>
    <w:p>
      <w:r>
        <w:t xml:space="preserve">agentti: Odota hetki.</w:t>
      </w:r>
    </w:p>
    <w:p>
      <w:r>
        <w:rPr>
          <w:b/>
        </w:rPr>
        <w:t xml:space="preserve">Esimerkki 7.6093</w:t>
      </w:r>
    </w:p>
    <w:p>
      <w:r>
        <w:t xml:space="preserve">asiakas: Hei. Olen Carolyn Allen. asiamies: Päivää, miten voin auttaa? Terveysongelmien vuoksi haluan peruuttaa äskettäisen varaukseni. Voitteko auttaa minua?  __ asiakas: Asiakas: Toki: Asiakas: Olen pahoillani, mutta kyseisellä nimellä ei ole varausta. asiakas: Olen pahoillani, mutta kyseisellä nimellä ei ole varausta: Asiamies: Ei se mitään, kiitos kun tarkistitte. agentti: Asiakas: Kiitos, että tavoititte meidät.</w:t>
      </w:r>
    </w:p>
    <w:p>
      <w:r>
        <w:rPr>
          <w:b/>
        </w:rPr>
        <w:t xml:space="preserve">Tulos</w:t>
      </w:r>
    </w:p>
    <w:p>
      <w:r>
        <w:t xml:space="preserve">agentti: Agentti: Toki, autan sinua. Odottakaa hetki.</w:t>
      </w:r>
    </w:p>
    <w:p>
      <w:r>
        <w:rPr>
          <w:b/>
        </w:rPr>
        <w:t xml:space="preserve">Esimerkki 7.6094</w:t>
      </w:r>
    </w:p>
    <w:p>
      <w:r>
        <w:t xml:space="preserve">asiakas: Agentti: Hei,.  __ agentti: Kuinka voin auttaa teitä nyt? asiakas: Miten voin auttaa teitä nyt? Auttakaa minua varaamaan lentolippu Orlandosta FL-MCO. agentti: Haluan maistella ruokalajikkeita yhdessä ystäväni kanssa Chicagossa avec ravintolassa, auttakaa minua varaamaan lentolippu Orlandosta FL-MCO: Asiakas: Toki, autan teitä. asiakasta: Kiitos: Asiakas: Saanko tietää, minä päivinä haluatte matkustaa? asiakas: Mihin päivämääriin haluatte matkustaa: Asiamies: Auttakaa minua määränpään koodin kanssa? asiakas: Asiamies: Määränpääni lentokenttäkoodi on IL-ORD. asiamies: Asiakas: Kiitos tiedoistanne, odottakaa hetki. asiakas: Asiakas: Toki: Kiitos ajastanne. Teillä ei ole lentoja matkustaa tiettyinä matkapäivinänne. asiakas: Asiakas: Ei se mitään, otan yhteyttä muuhun toimistoon. Kiitos: Kiitos, että valitsitte meidät. Hyvää päivänjatkoa.</w:t>
      </w:r>
    </w:p>
    <w:p>
      <w:r>
        <w:rPr>
          <w:b/>
        </w:rPr>
        <w:t xml:space="preserve">Tulos</w:t>
      </w:r>
    </w:p>
    <w:p>
      <w:r>
        <w:t xml:space="preserve">asiakas: Olen Nicolas Hall.</w:t>
      </w:r>
    </w:p>
    <w:p>
      <w:r>
        <w:rPr>
          <w:b/>
        </w:rPr>
        <w:t xml:space="preserve">Esimerkki 7.6095</w:t>
      </w:r>
    </w:p>
    <w:p>
      <w:r>
        <w:t xml:space="preserve">asiakas: Hei. Olen Matthew Thompson. Haluan matkustaa SFO:sta CLT:hen, voitteko auttaa minua siinä? agentti: Hei, voin auttaa sinua. Ilmoittaisitteko matkustuspäivät? asiakas: Asiamies: 21.03.-23.03: Asiakas: Löysin lennon hintaan 1025 alueellenne, voinko jatkaa sen varaamista? asiakas: Saanko tietää jatkoyhteyden ja hinnan yksityiskohdat?  __ asiakas: Agentti: Hyvä on, varaa se: Matthew Thompson, lippusi on varattu. Turvallista matkaa. asiakas: Asiakas: Kiitos: Asiakas: Ole hyvä.</w:t>
      </w:r>
    </w:p>
    <w:p>
      <w:r>
        <w:rPr>
          <w:b/>
        </w:rPr>
        <w:t xml:space="preserve">Tulos</w:t>
      </w:r>
    </w:p>
    <w:p>
      <w:r>
        <w:t xml:space="preserve">agentti: Kyllä, hinta on 100 ja rajoitus on 1.</w:t>
      </w:r>
    </w:p>
    <w:p>
      <w:r>
        <w:rPr>
          <w:b/>
        </w:rPr>
        <w:t xml:space="preserve">Esimerkki 7.6096</w:t>
      </w:r>
    </w:p>
    <w:p>
      <w:r>
        <w:t xml:space="preserve">asiakas: Agentti: Haloo. asiakas: Haloo: Agentti: Onko reitilläni HOU-PHX mitään lentoja, voisitteko auttaa löytämään? agentti: Ei, kiitos: Kyllä, tämä on vain Emiratesin varausvälitys. Toki, antakaa minulle matkapäivänne?  __ agentti: Pyyntösi perusteella on lento lentoyhtiö AA:lla ja hinta 100. Jatkanko matkaa? asiakas: Agentti: Kyllä, vahvistakaa lippuni edellä mainitulle lentoyhtiölle. agentti: Kyllä, vahvistakaa lippuni edellä mainitulle lentoyhtiölle: Asiakas: Saanko tietää nimenne varauksen tekoa varten? asiakas: Saanko kysyä nimenne? Agentti: Nimeni on Patricia Wright: Wright: Lippunne on varattu lennolle numero 1003. Kiitos yhteydenotostanne. asiakas: Kiitos avustanne.</w:t>
      </w:r>
    </w:p>
    <w:p>
      <w:r>
        <w:rPr>
          <w:b/>
        </w:rPr>
        <w:t xml:space="preserve">Tulos</w:t>
      </w:r>
    </w:p>
    <w:p>
      <w:r>
        <w:t xml:space="preserve">asiakas: Haluan muuttaa 22.8. ja palata 24.8.</w:t>
      </w:r>
    </w:p>
    <w:p>
      <w:r>
        <w:rPr>
          <w:b/>
        </w:rPr>
        <w:t xml:space="preserve">Esimerkki 7.6097</w:t>
      </w:r>
    </w:p>
    <w:p>
      <w:r>
        <w:t xml:space="preserve">asiakas: Asiakas: Hei, olen Debra Green. agentti: Hei, miten voin auttaa teitä tänään? asiakas: Hei, olen Debra Green: Green Debra: Minun täytyy lentää SEA:sta DEN:ään. Voisitteko auttaa minua varaamaan yhdistetyn lentolipun? asiamies: Asiakas: Toki, voisitteko antaa lähtö- ja saapumispäivänne? asiakas: Voisitteko kertoa lähtö- ja tulopäivänne? Asiamies: Toki, matkapäiväni ovat 19. lokakuuta ja 21. lokakuuta. agentti: Asiakkaani: Onko teillä jotain spesifikaatioita, jotka on täytettävä? asiakas: Asiamies: Etsin paluulentoaikaa illalla. agentti: Etsittekö jotakin ensisijaista luokkaa?  __ agentti: Asiakas: Kiitos arvokkaasta ajastanne, valitettavasti kyseisellä reitillä ei ole saatavilla lentoja. asiakas: Asiamies: Ei mitään ongelmaa, kiitos tiedoistanne. agentti: Kiitos, että kerroitte: Asiakas: Kiitos, että tavoititte meidät.</w:t>
      </w:r>
    </w:p>
    <w:p>
      <w:r>
        <w:rPr>
          <w:b/>
        </w:rPr>
        <w:t xml:space="preserve">Tulos</w:t>
      </w:r>
    </w:p>
    <w:p>
      <w:r>
        <w:t xml:space="preserve">asiakas: Ei.</w:t>
      </w:r>
    </w:p>
    <w:p>
      <w:r>
        <w:rPr>
          <w:b/>
        </w:rPr>
        <w:t xml:space="preserve">Esimerkki 7.6098</w:t>
      </w:r>
    </w:p>
    <w:p>
      <w:r>
        <w:t xml:space="preserve">asiakas: Asiakas: Päivää. asiamies: Päivää, miten voin auttaa teitä? PHX:stä HOU:hun. Auttakaa minua: Voisinko saada tietää matkanne päivämäärät, jotta voin varata paikan?  __ agentti: Asiakas: Tarvitsetteko jatkoyhteyksiä matkanne välissä? Agentti: Kyllä, tarvitsen taukoa matkani välissä. agentti: Kyllä, tarvitsen taukoa matkani välissä: Asiakas: Saanko tietää nimenne jatkaakseni eteenpäin? asiakas: Saanko kysyä nimenne? Alexander Jackson tässä: Tarvitsetteko muita tarpeita? asiakas: Ei mitään erityistä mainittavaa. agentti: Delta Airlines, lento numero:1006 on menossa matkallanne yhdellä jatkoyhteydellä ja hinta:100. Sopiiko se teille? asiakas: Agentti: Kyllä, se on hyvä tarjous. agentti: Kyllä, se on hyvä tarjous: Lippunne on varattu onnistuneesti. asiakas: Kiitos paljon. asiamies: Kiitos, että valitsitte meidät.</w:t>
      </w:r>
    </w:p>
    <w:p>
      <w:r>
        <w:rPr>
          <w:b/>
        </w:rPr>
        <w:t xml:space="preserve">Tulos</w:t>
      </w:r>
    </w:p>
    <w:p>
      <w:r>
        <w:t xml:space="preserve">asiakas: Toukokuu 08 ja 11 ovat suunnitellut matkapäiväni.</w:t>
      </w:r>
    </w:p>
    <w:p>
      <w:r>
        <w:rPr>
          <w:b/>
        </w:rPr>
        <w:t xml:space="preserve">Esimerkki 7.6099</w:t>
      </w:r>
    </w:p>
    <w:p>
      <w:r>
        <w:t xml:space="preserve">asiakas: Asiakas: Hei: Asiakas: Mark Evans: IAH:sta ATL:ään marraskuussa osallistuakseni työpajaan Atlantassa. Voitteko auttaa minua lentolippuvarauksen kanssa? agentti: Asiakas: Hyvä on, mainitse matkustuspäivämäärät: Agentti: Toki, aion lähteä paikastani 25.11. ja varaa paluulippuni myös 27.11. Agentti: Voitte varata paluulippuni myös 27.11: UA airlinesilla on jatkolento 1006, hinta 200 ja yhteys 1. Varaanko sen?  __ agentti: Asiakas: Selvä, varaus tehdään haluamillanne päivämäärillä. asiakas: Varaukseni on valmis: Asiakas: Kiitos suuresta avusta: Kiitos, että otitte yhteyttä.</w:t>
      </w:r>
    </w:p>
    <w:p>
      <w:r>
        <w:rPr>
          <w:b/>
        </w:rPr>
        <w:t xml:space="preserve">Tulos</w:t>
      </w:r>
    </w:p>
    <w:p>
      <w:r>
        <w:t xml:space="preserve">asiakas: Voitte jatkaa varauksen tekemistä.</w:t>
      </w:r>
    </w:p>
    <w:p>
      <w:r>
        <w:rPr>
          <w:b/>
        </w:rPr>
        <w:t xml:space="preserve">Esimerkki 7.6100</w:t>
      </w:r>
    </w:p>
    <w:p>
      <w:r>
        <w:t xml:space="preserve">asiakas: Asiakas: Päivää. asiamies: Päivää, miten voin palvella teitä tänään? Asiamies: Haluaisin matkustaa MSP:stä AUS:iin työmatkalla. agentti: MSP:stä AUS:iin: Asiakas: Hyvä on: Agentti: Voitteko tehdä varauksen? Asiakas: Toki, voisitteko kertoa matkanne päivämäärät? asiakas: Agentti: Matkapäiväni ovat 11/05 ja 11/07. Agentti: Mihin aikaan? Saanko tietää liittymärajanne? asiakas: Tarvitsen taukoa matkallani. agentti: Asiakas: Saanko tietää hyvän nimenne? asiakas: Saanko kysyä, mikä on teidän nimenne? Andrew Green tässä: Asiakkaani: Onko teillä muita vaatimuksia, jotka on täytettävä? Asiakas: Mihin matkustajamäärään? Asiakas: Ei: Kiitos, että odotitte, ja olemme löytäneet lennon turistiluokassa, jossa on 1 jatkoyhteys Hawaiian Airlinesilla, ja lentonne hinta on 200. Haluatteko, että jatkan varaustanne tällä lennolla? asiakas: Asiamies: Jatkakaa, olkaa hyvä: Varauksenne on tehty lennolle numero 1003.  __ agentti: Kiitos, että valitsitte meidät.</w:t>
      </w:r>
    </w:p>
    <w:p>
      <w:r>
        <w:rPr>
          <w:b/>
        </w:rPr>
        <w:t xml:space="preserve">Tulos</w:t>
      </w:r>
    </w:p>
    <w:p>
      <w:r>
        <w:t xml:space="preserve">asiakas: Kiitos paljon.</w:t>
      </w:r>
    </w:p>
    <w:p>
      <w:r>
        <w:rPr>
          <w:b/>
        </w:rPr>
        <w:t xml:space="preserve">Esimerkki 7.6101</w:t>
      </w:r>
    </w:p>
    <w:p>
      <w:r>
        <w:t xml:space="preserve">asiakas: Asiakas: Hei. asiamies: Päivää, miten voin auttaa teitä tänään? asiakas: Hei: Sateiden vuoksi krikettiottelua lykättiin, joten minun on peruutettava äskettäinen varaukseni. Voitteko auttaa minua?  __ asiakas: Asiakas: Nimeni on George Collins: Asiakas: Hyvä on, odottakaa hetki: Asiakas: Selvä: Asiakas: Olen pahoillani, mutta nimellänne ei löytynyt varausta. asiakas: Agentti: Ei hätää, kiitos: Kiitos, että valitsitte meidät.</w:t>
      </w:r>
    </w:p>
    <w:p>
      <w:r>
        <w:rPr>
          <w:b/>
        </w:rPr>
        <w:t xml:space="preserve">Tulos</w:t>
      </w:r>
    </w:p>
    <w:p>
      <w:r>
        <w:t xml:space="preserve">agentti: Agentti: Toki, saanko tietää nimenne?</w:t>
      </w:r>
    </w:p>
    <w:p>
      <w:r>
        <w:rPr>
          <w:b/>
        </w:rPr>
        <w:t xml:space="preserve">Esimerkki 7.6102</w:t>
      </w:r>
    </w:p>
    <w:p>
      <w:r>
        <w:t xml:space="preserve">asiakas: Hei. Olen Benjamin Harris. asiamies: Päivää, tarvitsetteko apua meiltä? Voisitteko auttaa minua varaamaan lentoliput DCA:sta AUS:iin? asiamies: Voisitteko auttaa minua varaamaan lentoliput DCA:sta AUS:iin? Asiakas: Toki, voisitteko kertoa lähtö- ja tulopäivänne? asiakas: Voisitteko kertoa lähtö- ja tulopäivänne? Haluaisin lähteä 21.05. ja palata 23.05.  __ asiakas: Agentti: Vahvistakaa varaus: Asiakas: Okei, varauksenne on vahvistettu: Arvostan suuresti apuanne, kiitos palvelustanne. agentti: Olkaa hyvä, hyvää päivänjatkoa.</w:t>
      </w:r>
    </w:p>
    <w:p>
      <w:r>
        <w:rPr>
          <w:b/>
        </w:rPr>
        <w:t xml:space="preserve">Tulos</w:t>
      </w:r>
    </w:p>
    <w:p>
      <w:r>
        <w:t xml:space="preserve">agentti: Lentoyhtiö Frontierin lento numero 1022 on saatavilla, ja sen hinta on 100 ja yhteys 1. Sopiiko se teille?</w:t>
      </w:r>
    </w:p>
    <w:p>
      <w:r>
        <w:rPr>
          <w:b/>
        </w:rPr>
        <w:t xml:space="preserve">Esimerkki 7.6103</w:t>
      </w:r>
    </w:p>
    <w:p>
      <w:r>
        <w:t xml:space="preserve">asiakas: Asiakas: Hei, olen Daniel King. agentti: Hei.  __ agentti: Asiakas: Okei, anna minulle vähän aikaa: Asiakas: Toki: Kiitos ajastanne. Valitettavasti teidän nimellänne ei ole varausta. asiakas: Asiamies: Okei, ei ongelmia: Asiakas: Kiitos, että valitsitte meidät, hyvää päivänjatkoa. asiakas: Kiitos nopeasta vastauksestanne.</w:t>
      </w:r>
    </w:p>
    <w:p>
      <w:r>
        <w:rPr>
          <w:b/>
        </w:rPr>
        <w:t xml:space="preserve">Tulos</w:t>
      </w:r>
    </w:p>
    <w:p>
      <w:r>
        <w:t xml:space="preserve">asiakas: Haluan peruuttaa äskettäin tekemäni varauksen.</w:t>
      </w:r>
    </w:p>
    <w:p>
      <w:r>
        <w:rPr>
          <w:b/>
        </w:rPr>
        <w:t xml:space="preserve">Esimerkki 7.6104</w:t>
      </w:r>
    </w:p>
    <w:p>
      <w:r>
        <w:t xml:space="preserve">asiakas: Hei.  __ asiakas: Agentti: Olen Angela Martinez, voisitteko auttaa minua varaamaan lennon, jossa on 1 jatkoyhteys: Totta kai, autan teitä. Saanko tietää matkapäivänne? asiakas: Asiamies: Matkapäiväni ovat 30.06. ja 02.07: Asiakas: Hyvä on, voinko tietää lentokenttäkoodinne? asiakas: Voisinko saada tietää lentokenttäkoodinne? Agentti: Suosittelen seuraavia lentokenttäkoodeja: BOS ja IAH. asiamies: Mihin haluatte matkustaa? Asiakas: Olen pahoillani, mutta matkapäivienne perusteella ei ole saatavilla lentoja. asiakas: Olen pahoillani, mutta ei ole saatavilla lentoja: Asiakas: Okei, ei ongelmia. Kiitos avusta. agentti: Asiakas: Ei se mitään: Asiakas: Kiitos, että lähestyitte meitä.</w:t>
      </w:r>
    </w:p>
    <w:p>
      <w:r>
        <w:rPr>
          <w:b/>
        </w:rPr>
        <w:t xml:space="preserve">Tulos</w:t>
      </w:r>
    </w:p>
    <w:p>
      <w:r>
        <w:t xml:space="preserve">agentti: Hei. Miten voin auttaa teitä tänään?</w:t>
      </w:r>
    </w:p>
    <w:p>
      <w:r>
        <w:rPr>
          <w:b/>
        </w:rPr>
        <w:t xml:space="preserve">Esimerkki 7.6105</w:t>
      </w:r>
    </w:p>
    <w:p>
      <w:r>
        <w:t xml:space="preserve">asiakas: Agentti: Hei, miten voin auttaa?  __ agentti: Totta kai, tarjoan teille lentoja hintarajojenne puitteissa. Kertokaa minulle lentokenttäkoodinne. asiakas: Asiakas: Lentokenttäkoodit ovat HOU-SFO. asiamies: HOU-SFO: Lentoyhtiö: Okei. Voisitteko lähettää minulle matkustuspäivämäärät? asiakas: Asiamies: Matkapäivät ovat 29.02. ja 02.03. Agentti: Mihin mennessä? Asiakas: Saanko tietää nimenne, jotta voin jatkaa varauksen tekemistä? asiakas: Saanko tietää nimenne, jotta voin jatkaa varauksen tekemistä? Asiamies: Havaijin lentoyhtiö, on saatavilla toiveenne perusteella jatkolento. asiakas: Nimeni on Matthew Walker. asiamies: Havaijin lentoyhtiö, on saatavilla toiveenne perusteella jatkolento. asiakas: Agentti: Kyllä, voitte jatkaa varauksen tekemistä. agentti: Kyllä, voitte jatkaa varauksen tekemistä: Asiakas: Lentolipun hinta on 200, vahvistin lippunne lennolle 1014. asiakas: Lento on 200. Asiakas: Lento on 200. Asiakas: Lento on 1014: Asiamies: Kiitos avusta: Kiitos, että tavoititte meidät.</w:t>
      </w:r>
    </w:p>
    <w:p>
      <w:r>
        <w:rPr>
          <w:b/>
        </w:rPr>
        <w:t xml:space="preserve">Tulos</w:t>
      </w:r>
    </w:p>
    <w:p>
      <w:r>
        <w:t xml:space="preserve">asiakas: Suunnittelen matkaa San Franciscoon, jonka hinta on alle 200. Voitteko auttaa minua siinä?</w:t>
      </w:r>
    </w:p>
    <w:p>
      <w:r>
        <w:rPr>
          <w:b/>
        </w:rPr>
        <w:t xml:space="preserve">Esimerkki 7.6106</w:t>
      </w:r>
    </w:p>
    <w:p>
      <w:r>
        <w:t xml:space="preserve">asiakas: Asiakas: Hei: Asiakas: Miten voin auttaa teitä tänään? asiakas: Olen Ashley Lewis: Asiamies: Minun on osallistuttava kulttuurifestivaaleille Oaklandissa, joten auttakaa minua lentolippujen varaamisessa New Yorkista. asiamies: Auttakaa minua: Totta kai, autan teitä lentolippujen varaamisessa. Voisitteko kertoa minulle matkapäivänne? asiakas: Kiitos. Minun on matkustettava 29. marraskuuta ja paluu on 01. joulukuuta. asiamies: Asiakas: Hyvä on, voinko saada tietää lentokenttäkoodinne? asiakas: Kyllä, kiitos: Agentti: Toki, haluaisin matkustaa EWR:stä OAK:hon: Asiakas: Odottakaa hetki: Asiakas: Toki, kaikessa rauhassa: Asiakas: Valitettavasti reitillenne ei ole saatavilla lentoja.  __ agentti: Asiakas: Tervetuloa, hyvää päivänjatkoa.</w:t>
      </w:r>
    </w:p>
    <w:p>
      <w:r>
        <w:rPr>
          <w:b/>
        </w:rPr>
        <w:t xml:space="preserve">Tulos</w:t>
      </w:r>
    </w:p>
    <w:p>
      <w:r>
        <w:t xml:space="preserve">asiakas: Se on surullista kuulla. Joka tapauksessa, kiitos ajastanne.</w:t>
      </w:r>
    </w:p>
    <w:p>
      <w:r>
        <w:rPr>
          <w:b/>
        </w:rPr>
        <w:t xml:space="preserve">Esimerkki 7.6107</w:t>
      </w:r>
    </w:p>
    <w:p>
      <w:r>
        <w:t xml:space="preserve">asiakas: Asiakas: Hei, olen Linda Campbell. asiamies: Hei, miten voin auttaa teitä? Asiakas: Olen suunnitellut käyväni lasteni kanssa Disneylandissa Los Angelesissa. Voitteko varata lipun yhdensuuntaisella jatkoyhteydellä? agentti: Asiakas: Toki, voisitteko auttaa minua matkapäivienne kanssa? asiakas: Voisitteko auttaa minua? Agentti: Matkapäiväni ovat 10.10. ja 10.12: Asiakas: Okei, Onko teillä jokin yhteysrajoitus? asiakas: Ei: Agentti: Kyllä, tarvitsen yhden jatkoyhteyden: Okei, saanko tietää lentokenttäkoodinne?  __ agentti: Asiakas: Selvä, odottakaa muutama minuutti. asiakas: Asiakas: Toki: AA-lentoyhtiö, hinta 100. Voinko jatkaa varausta? asiakas: Asiamies: Hyvä on, jatkakaa: Asiakas: Lippunne on vahvistettu. Lennon numero on 1001. asiakas: Asiakas: Kiitos palvelustanne: Kiitos, että tavoititte meidät, hyvää päivänjatkoa.</w:t>
      </w:r>
    </w:p>
    <w:p>
      <w:r>
        <w:rPr>
          <w:b/>
        </w:rPr>
        <w:t xml:space="preserve">Tulos</w:t>
      </w:r>
    </w:p>
    <w:p>
      <w:r>
        <w:t xml:space="preserve">asiakas: Orlando, FL - MCO: Toki, lähtöpaikkani on Orlando, FL - MCO. Määränpääni on Los Angeles, CA - LAX.</w:t>
      </w:r>
    </w:p>
    <w:p>
      <w:r>
        <w:rPr>
          <w:b/>
        </w:rPr>
        <w:t xml:space="preserve">Esimerkki 7.6108</w:t>
      </w:r>
    </w:p>
    <w:p>
      <w:r>
        <w:t xml:space="preserve">asiakas: Asiakas: Päivää. asiamies: Päivää, miten voin auttaa teitä tänään? asiakas: Päivää: Tein aiemmin varauksen väärään päivämäärään tietämättäni, joten minun on muutettava olemassa olevan varaukseni päivämääriä. Voitteko auttaa minua? agentti: Voisitteko auttaa minua? Asiakas: Toki, olen täällä auttamassa teitä. Antakaa minulle nimenne, jotta voin tarkistaa varauksen tiedot nimellänne. asiakas: Tarkistakaa lippu nimellä Jennifer Phillips.  __ asiakas: Asiamies: Toki, odotan vastaustanne. asiamies: Asiakas: Olen pahoillani Jennifer Phillips, tietokannassamme ei ole varausta nimellänne. asiakas: Asiamies: Ei mitään ongelmaa, kiitos joka tapauksessa tarkistuksesta. agentti: Jennifer Phillips, kiitos yhteydenotostanne.</w:t>
      </w:r>
    </w:p>
    <w:p>
      <w:r>
        <w:rPr>
          <w:b/>
        </w:rPr>
        <w:t xml:space="preserve">Tulos</w:t>
      </w:r>
    </w:p>
    <w:p>
      <w:r>
        <w:t xml:space="preserve">agentti: Sallikaa minun puhua hetki.</w:t>
      </w:r>
    </w:p>
    <w:p>
      <w:r>
        <w:rPr>
          <w:b/>
        </w:rPr>
        <w:t xml:space="preserve">Esimerkki 7.6109</w:t>
      </w:r>
    </w:p>
    <w:p>
      <w:r>
        <w:t xml:space="preserve">asiakas: Hei. Olen Emma Lewis. Miten voin olla avuksi? asiakas: Asiakas: Haluan varata jatkolentolipun tapaamaan asiakkaitani. Voitteko auttaa minua? Asiakas: Totta kai, olemme täällä tehdaksemme matkastanne mukavan. asiakas: Asiamies: Kiitos: Asiakas: Kertokaa minulle suunnitellut matkapäivänne, jotta voimme jatkaa eteenpäin. asiakas: Kertokaa minulle suunnitellut matkapäivänne, jotta voimme jatkaa eteenpäin: Asiamies: Matkapäiväni ovat 30.10. ja 1.11: Asiakas: Kertokaa ystävällisesti lähtö- ja kohdelentokenttänne koodit. asiakas: Asiamies: DTW ja BOS ovat lentokenttäkoodini. asiamies: DTW ja BOS ovat lentokenttäkoodini: Asiakkaani: Onko teillä jokin tietty lähtö- ja saapumisaika tälle matkalle? asiakas: Onko teillä jokin tietty lähtö- ja saapumisaika tälle matkalle? Agentti: Haluaisin lähteä aamulla: Saanko tietää, haluatteko matkallanne muita mukavuuksia?  __ agentti: Asiakas: Hyvä on, odottakaa hetki: Asiakas: Selvä: Asiakas: Kiitos, että odotitte, pahoittelen, että joudumme ilmoittamaan teille, että tällä hetkellä kyseisiin paikkoihin ei ole lentoja epänormaalien sääolosuhteiden vuoksi. asiakas: Ei mitään ongelmaa. Kiitos. agentti: Asiakas: Kiitos, että valitsitte meidät.</w:t>
      </w:r>
    </w:p>
    <w:p>
      <w:r>
        <w:rPr>
          <w:b/>
        </w:rPr>
        <w:t xml:space="preserve">Tulos</w:t>
      </w:r>
    </w:p>
    <w:p>
      <w:r>
        <w:t xml:space="preserve">asiakas: Minulla ei ollut muita vaatimuksia.</w:t>
      </w:r>
    </w:p>
    <w:p>
      <w:r>
        <w:rPr>
          <w:b/>
        </w:rPr>
        <w:t xml:space="preserve">Esimerkki 7.6110</w:t>
      </w:r>
    </w:p>
    <w:p>
      <w:r>
        <w:t xml:space="preserve">asiakas: Agentti: Hei. Miten voin auttaa? Agentti: Haluaisin matkustaa MCO:sta BOS:iin työmatkalle, voisitteko tehdä varauksen? agentti: MCO:sta BOS:iin: Asiakas: Saanko tietää matkapäivänne? Asiamies: Matkapäiväni ovat 25. ja 27. joulukuuta. agentti: Mihin mennessä? Asiakas: Onko teillä toiveita jatkolennosta? Agentti: Tarvitsen tauon matkallani: Asiakas: Onko teillä muita huolenaiheita? Asiakas: Ei: Christine Evans tässä: United Airlines tarjoaa jatkolennon ja 100:n hinnan, jatkanko? asiakas: Asiakas: Jatkakaa: Varauksenne on vahvistettu lennolle 1004. asiakas: Kiitos, olette tehnyt hyvää työtä. agentti: Kiitos, että valitsitte meidät.</w:t>
      </w:r>
    </w:p>
    <w:p>
      <w:r>
        <w:rPr>
          <w:b/>
        </w:rPr>
        <w:t xml:space="preserve">Tulos</w:t>
      </w:r>
    </w:p>
    <w:p>
      <w:r>
        <w:t xml:space="preserve">agentti: Agentti: Saanko tietää nimenne?</w:t>
      </w:r>
    </w:p>
    <w:p>
      <w:r>
        <w:rPr>
          <w:b/>
        </w:rPr>
        <w:t xml:space="preserve">Esimerkki 7.6111</w:t>
      </w:r>
    </w:p>
    <w:p>
      <w:r>
        <w:t xml:space="preserve">asiakas: Agentti: Hei. Miten voin auttaa teitä tänään? Agentti: Voitteko auttaa minua varaamaan lentolippua MCO:sta EWR:ään: Okei, olen täällä auttamassa teitä siinä. Saanko tietää suunnitellun matkanne päivämäärät? asiakas: Agentti: Matkapäiväni ovat 29. ja 31. elokuuta: Onko muita vaatimuksia? Asiakas: Tarvitsen jatkolennon: Asiakas: Saanko tietää hyvän nimenne? Agentti: Nimeni on William Miller: Miller: Odottakaa hetki: Asiakas: Selvä: United airlines tarjoaa lentoa, jonka jatkoyhteysraja on 1 ja lipun hinta 100. Voinko jatkaa lipun varaamista?  __ agentti: Kyllä, lentolippunne on vahvistettu turistiluokkaan ja lennon numero 1000. asiakas: Kiitos: Kiitos, että tavoititte meidät. Turvallista matkaa.</w:t>
      </w:r>
    </w:p>
    <w:p>
      <w:r>
        <w:rPr>
          <w:b/>
        </w:rPr>
        <w:t xml:space="preserve">Tulos</w:t>
      </w:r>
    </w:p>
    <w:p>
      <w:r>
        <w:t xml:space="preserve">asiakas: Voit jatkaa varauksen tekemistä.</w:t>
      </w:r>
    </w:p>
    <w:p>
      <w:r>
        <w:rPr>
          <w:b/>
        </w:rPr>
        <w:t xml:space="preserve">Esimerkki 7.6112</w:t>
      </w:r>
    </w:p>
    <w:p>
      <w:r>
        <w:t xml:space="preserve">asiakas: Hei.  __ asiakas: Asiamies: Olen John Lewis: Asiakas: John, miten voin auttaa teitä? asiakas: John Lewis, miten voin auttaa teitä? Asiamies: Lomamatkani on lykkääntynyt, voisitteko auttaa minua äskettäisen varaukseni muuttamisessa? asiamies: Totta kai, autan sinua. Odottakaa hetki. asiakas: Asiakas: Toki, kaikessa rauhassa: Asiakas: Olen pahoillani Lewis, tietokannastamme ei löytynyt varausta nimellänne: Ei se mitään, ei se mitään. Joka tapauksessa, kiitos tiedoista. agentti: Asiakas: Kiitos, että valitsitte meidät.</w:t>
      </w:r>
    </w:p>
    <w:p>
      <w:r>
        <w:rPr>
          <w:b/>
        </w:rPr>
        <w:t xml:space="preserve">Tulos</w:t>
      </w:r>
    </w:p>
    <w:p>
      <w:r>
        <w:t xml:space="preserve">agentti: Hei.</w:t>
      </w:r>
    </w:p>
    <w:p>
      <w:r>
        <w:rPr>
          <w:b/>
        </w:rPr>
        <w:t xml:space="preserve">Esimerkki 7.6113</w:t>
      </w:r>
    </w:p>
    <w:p>
      <w:r>
        <w:t xml:space="preserve">asiakas: Hei. Olen Janet Baker. asiamies: Päivää, miten voin auttaa teitä tänään? asiakas: Agentti: Voitteko auttaa minua varaamaan lentoliput HOU:sta DCA:han? Asiakas: Toki, Mille päivämäärille haluatte minun varaavan teille lentoliput? asiakas: Mihin päivämääriin haluatte minun varaavan lentoliput? Asiamies: Lähden matkaan 10/02 ja palaan 10/04. Agentti: Mihin mennessä?  Asiakas: Mihin luokkaan haluatte minun varaavan lentolippunne? asiakas: Mihin luokkaan haluatte minun varaavan lentolippunne? Agentti: Etsin turistiluokkaa: Asiakas: Kertokaa minulle yhteysrajanne? Tarvitsen taukoa matkallani. agentti: Asiakas: Onko teillä muita toiveita? Asiakas: Ei: Asiakas: Okei, odottakaa hetki, annan minun etsiä teille lennon. asiakas: Asiakas: Toki: Löysimme 1019 Deltan lentoyhtiön 0 yhteyttä turistiluokassa. asiakas: Jatkakaa varauksen tekemistä.  __ asiakas: Asiakas: Kiitos: Asiakas: Kiitos avusta.</w:t>
      </w:r>
    </w:p>
    <w:p>
      <w:r>
        <w:rPr>
          <w:b/>
        </w:rPr>
        <w:t xml:space="preserve">Tulos</w:t>
      </w:r>
    </w:p>
    <w:p>
      <w:r>
        <w:t xml:space="preserve">agentti: Lippusi on varattu hintaan 100.</w:t>
      </w:r>
    </w:p>
    <w:p>
      <w:r>
        <w:rPr>
          <w:b/>
        </w:rPr>
        <w:t xml:space="preserve">Esimerkki 7.6114</w:t>
      </w:r>
    </w:p>
    <w:p>
      <w:r>
        <w:t xml:space="preserve">asiakas: Asiakas: Päivää. asiamies: Päivää, miten voin auttaa teitä tänään? asiakas: Päivää: Haluan peruuttaa äskettäisen varaukseni, koska jalkapalloni peruttiin huonon sään vuoksi. Voitteko auttaa minua, olkaa hyvä? asiamies: Voisitteko auttaa minua? Asiakas: Toki, saanko tietää nimenne?  __ agentti: Asiakas: Odottakaa hetki: Asiakas: Okei: Asiakas: Anteeksi, nimenne kohdalla ei löytynyt varausta. asiakas: Asiakas: Okei, kiitos, että kerroitte tietonne. agentti: Asiakas: Kiitos, että valitsitte meidät.</w:t>
      </w:r>
    </w:p>
    <w:p>
      <w:r>
        <w:rPr>
          <w:b/>
        </w:rPr>
        <w:t xml:space="preserve">Tulos</w:t>
      </w:r>
    </w:p>
    <w:p>
      <w:r>
        <w:t xml:space="preserve">asiakas: Olen John Young.</w:t>
      </w:r>
    </w:p>
    <w:p>
      <w:r>
        <w:rPr>
          <w:b/>
        </w:rPr>
        <w:t xml:space="preserve">Esimerkki 7.6115</w:t>
      </w:r>
    </w:p>
    <w:p>
      <w:r>
        <w:t xml:space="preserve">asiakas: Asiakas: Päivää. asiamies: Päivää, miten voin auttaa teitä tänään? asiakas: Päivää: Asiamies: Varaisitteko lentoliput SEA:sta ATL:ään? agentti: Voisitteko varata lentoliput SEA:sta ATL:ään? Asiakas: Toki, saanko tietää suunnitellut matkustuspäivämääränne? asiakas: Kyllä: Asiamies: Matkapäiväni ovat 02.8. ja 04.8. agentti: Mihin mennessä? Asiakas: Saanko tietää liityntämääränne? Tarvitsen jatkolennon. agentti: Missä on jatkolento? Onko teillä jokin luokkaetusi?  __ agentti: Asiakas: Olkaa hyvä ja ilmoittakaa nimenne: Olen Janet Roberts: Asiakas: Olen pahoillani, mutta annetuilla tiedoillanne ei löytynyt lentoja. asiakasta: Asiamies: Ei mitään ongelmaa, kiitos tiedoistanne. agentti: Kiitos: Asiakas: Kiitos, että otitte yhteyttä.</w:t>
      </w:r>
    </w:p>
    <w:p>
      <w:r>
        <w:rPr>
          <w:b/>
        </w:rPr>
        <w:t xml:space="preserve">Tulos</w:t>
      </w:r>
    </w:p>
    <w:p>
      <w:r>
        <w:t xml:space="preserve">asiakas: Olen tyytyväinen mihin tahansa luokkaan.</w:t>
      </w:r>
    </w:p>
    <w:p>
      <w:r>
        <w:rPr>
          <w:b/>
        </w:rPr>
        <w:t xml:space="preserve">Esimerkki 7.6116</w:t>
      </w:r>
    </w:p>
    <w:p>
      <w:r>
        <w:t xml:space="preserve">asiakas: Asiakas: Hei: Kimberly Baker.  __ asiakas: Agentti: "Minun täytyy peruuttaa varaukseni, voisitteko auttaa minua?" Agentti: "Voisitteko auttaa minua?": Asiakas: "Okei, odottakaa: Asiakas: Okei: Asiakas: Anteeksi, nimellänne ei ole löytynyt varausta. asiakas: Asiakas: Ei se mitään, ei ongelmaa. Kiitos, että tavoititte meidät. agentti: Kiitos, että valitsitte toimistomme.</w:t>
      </w:r>
    </w:p>
    <w:p>
      <w:r>
        <w:rPr>
          <w:b/>
        </w:rPr>
        <w:t xml:space="preserve">Tulos</w:t>
      </w:r>
    </w:p>
    <w:p>
      <w:r>
        <w:t xml:space="preserve">agentti: Kuinka voin auttaa teitä nyt?</w:t>
      </w:r>
    </w:p>
    <w:p>
      <w:r>
        <w:rPr>
          <w:b/>
        </w:rPr>
        <w:t xml:space="preserve">Esimerkki 7.6117</w:t>
      </w:r>
    </w:p>
    <w:p>
      <w:r>
        <w:t xml:space="preserve">asiakas: Asiakas: Päivää. asiamies: Päivää, miten voin auttaa? IAD:ssä järjestettävään kokoukseen. Voisitteko auttaa minua ORD:stä? agentti: Asiakas: Toki, Saanko tietää matkapäivänne? asiak: Aikomukseni on matkustaa 18. heinäkuuta ja palata takaisin 20. heinäkuuta.  __ asiakas: Agentti: Etsin jatkolentoa: Asiakas: Onko muita toiveita? Asiakas: Ei: Asiakas: Saanko tietää nimenne? Asiakas: Nimeni on Andrew Johnson: Asiakas: Teillä on jatkolento 1012 Frontier airlinesilla ja hinta 300. Jatkanko matkaa? asiakas: Jatkakaa: Agentti: Hyvä on, jatkakaa varauksen tekemistä. agentti: Asiakas: Lippunne on varattu: Kiitos palvelustanne. agentti: Kiitos.</w:t>
      </w:r>
    </w:p>
    <w:p>
      <w:r>
        <w:rPr>
          <w:b/>
        </w:rPr>
        <w:t xml:space="preserve">Tulos</w:t>
      </w:r>
    </w:p>
    <w:p>
      <w:r>
        <w:t xml:space="preserve">agentti: Onko teillä jokin yhteysraja?</w:t>
      </w:r>
    </w:p>
    <w:p>
      <w:r>
        <w:rPr>
          <w:b/>
        </w:rPr>
        <w:t xml:space="preserve">Esimerkki 7.6118</w:t>
      </w:r>
    </w:p>
    <w:p>
      <w:r>
        <w:t xml:space="preserve">asiakas: Asiakas: Hei: Asiakas: Olen Shirley Harris. agentti: Olen Shirley Harris: Asiakas: Shirley, miten voin auttaa teitä tänään? Asiakas: Shirley Harris: Miten voin auttaa teitä tänään? Shirley: Hätätilanteen vuoksi haluan peruuttaa äskettäisen varaukseni. Voitteko auttaa minua? Asiakas: Totta kai, olen täällä auttamassa teitä. asiakas: Voisinko auttaa teitä? Asiakas: Odottakaa hetki. Anna kun tarkistan. asiakas: Asiakas: Hyvä on, ei kiirettä.  __ asiakas: Asiakas: Ei se mitään. Joka tapauksessa, kiitos avusta. agentti: Kiitos, että valitsitte meidät. Hyvää päivänjatkoa.</w:t>
      </w:r>
    </w:p>
    <w:p>
      <w:r>
        <w:rPr>
          <w:b/>
        </w:rPr>
        <w:t xml:space="preserve">Tulos</w:t>
      </w:r>
    </w:p>
    <w:p>
      <w:r>
        <w:t xml:space="preserve">agentti: Harris, nimellesi ei ole varattu lentoja.</w:t>
      </w:r>
    </w:p>
    <w:p>
      <w:r>
        <w:rPr>
          <w:b/>
        </w:rPr>
        <w:t xml:space="preserve">Esimerkki 7.6119</w:t>
      </w:r>
    </w:p>
    <w:p>
      <w:r>
        <w:t xml:space="preserve">asiakas: Hei. Olen Ronald Hall. asiamies: Päivää, miten voin auttaa teitä tänään? asiakas: Olen Ronald Hall: Asiamies: Aion matkustaa LAX:stä DEN:ään, auttakaa minua varaamaan minulle lento? agentti: Aion matkustaa LAX:stä DEN:ään, auttakaa minua varaamaan minulle lento? Asiakas: Toki, saanko tietää suunnitellut matkustuspäivämääränne? asiakas: Voisitteko kertoa minulle matkustuspäivämääränne? Haluaisin matkustaa 06/08 - 06/10.  __ asiakas: Agentti: Kyllä, tarvitsen 1 jatkoyhteyden: Odottakaa hetki. asiakas: Selvä: Löysimme lentoyhtiön: Delta, lennon numero: 1004 ja hinta on 100 yhdellä yhteydellä. asiakas: Asiamies: Jatkakaa varauksen tekemistä: Asiakas: Lentolippunne on varattu: Kiitos. agentti: Kiitos, että tavoititte meidät.</w:t>
      </w:r>
    </w:p>
    <w:p>
      <w:r>
        <w:rPr>
          <w:b/>
        </w:rPr>
        <w:t xml:space="preserve">Tulos</w:t>
      </w:r>
    </w:p>
    <w:p>
      <w:r>
        <w:t xml:space="preserve">agentti: Tarvitsetteko pysähdyksen matkanne välissä?</w:t>
      </w:r>
    </w:p>
    <w:p>
      <w:r>
        <w:rPr>
          <w:b/>
        </w:rPr>
        <w:t xml:space="preserve">Esimerkki 7.6120</w:t>
      </w:r>
    </w:p>
    <w:p>
      <w:r>
        <w:t xml:space="preserve">asiakas: Asiakas: Hei. asiamies: Hei, miten voin parhaiten opastaa teitä tänään? asiakasta: Agentti: Haluan varata lipun JFK:sta DEN:hen, voitteko auttaa minua varauksen tekemisessä? agentti: Voisitteko auttaa minua varauksen tekemisessä: Asiakas: Toki, milloin haluatte lähteä ja palata? asiakas: Asiamies: Toki, suunnitellut matkapäiväni ovat marraskuun 04. ja marraskuun 06. päivän välisenä aikana. asiamies: Mihin aikaan matka jatkuu? Asiakas: Haluatteko mieluummin jatkolennon? Kyllä, haluan lentää suoralla lennolla.  __ asiakas: Asiamies: Toki, nimeni on Samantha Robinson. asiamies: Kyllä, nimeni on Samantha Robinson: Asiakas: Haluatteko lisätä muita huolenaiheita? Asiakas: Haluan, että teillä on muita huolenaiheita: Asiakas: Ei: Kiitos tiedoistanne, mutta tällä hetkellä kaikki lennot ovat varattuja annetuilla matkapäivillä. asiakas: Asiakas: Okei, ei mitään ongelmaa. Joka tapauksessa, kiitos palvelustanne. agentti: Kiitos.</w:t>
      </w:r>
    </w:p>
    <w:p>
      <w:r>
        <w:rPr>
          <w:b/>
        </w:rPr>
        <w:t xml:space="preserve">Tulos</w:t>
      </w:r>
    </w:p>
    <w:p>
      <w:r>
        <w:t xml:space="preserve">agentti: Agentti: Saanko tietää hyvän nimenne?</w:t>
      </w:r>
    </w:p>
    <w:p>
      <w:r>
        <w:rPr>
          <w:b/>
        </w:rPr>
        <w:t xml:space="preserve">Esimerkki 7.6121</w:t>
      </w:r>
    </w:p>
    <w:p>
      <w:r>
        <w:t xml:space="preserve">asiakas: Asiakas: Päivää. asiamies: Päivää, miten voin auttaa? Agentti: Voitteko auttaa minua muuttamaan lipun tietoja aiemmassa lipussa? agentti: Voisitteko auttaa minua muuttamaan lipun tietoja aiemmassa lipussa? Asiakas: Toki, saanko tietää nimenne? asiakas: Kyllä: Kiitos. Nimeni on Jonathan Carter.  __ asiakas: Asiakas: Toki, odotan vastaustanne. asiamies: Kyllä, odotan vastaustanne: Asiakas: Anteeksi, nimeänne ei löytynyt varausta. asiakas: Asiakas: Ei se mitään, se ei ole ongelma. Kiitos ajastanne. agentti: Asiakas: Kiitos, että valitsitte meidät.</w:t>
      </w:r>
    </w:p>
    <w:p>
      <w:r>
        <w:rPr>
          <w:b/>
        </w:rPr>
        <w:t xml:space="preserve">Tulos</w:t>
      </w:r>
    </w:p>
    <w:p>
      <w:r>
        <w:t xml:space="preserve">agentti: Odota hetki.</w:t>
      </w:r>
    </w:p>
    <w:p>
      <w:r>
        <w:rPr>
          <w:b/>
        </w:rPr>
        <w:t xml:space="preserve">Esimerkki 7.6122</w:t>
      </w:r>
    </w:p>
    <w:p>
      <w:r>
        <w:t xml:space="preserve">asiakas: Asiakas: Päivää. asiamies: Päivää, miten voin auttaa teitä? Agentti: Haluaisin osallistua elokuvafestivaaleille Phoenixissa, voisitteko auttaa minua varauksen tekemisessä? agentti: Saanko tietää matkapäivänne?  __ agentti: Asiakas: Saanko tietää lentokenttäkoodinne? Asiamies: Lentokenttäkoodini ovat TX-IAH - AZ-PHX. asiamies: Mihin matkustatte? Asiakas: Onko teillä muita tietoja? Tarvitsen jatkolennon. Hintaraja on 500. agentti: - Hintaraja on 500. agentti: - Hintaraja on 500: Asiakas: Odottakaa hetki: Asiakas: Selvä: Havaijin lentoyhtiön lento numero:1009. Hinta on 100 pysähdyksellä. Jatkanko varauksen tekemistä? asiakas: Asiamies: Voitte jatkaa varausta nimellä Jerry Parker. agentti: Asiakas: Teidän lippunne on varattu: Kiitos: Kiitos, että valitsitte meidät.</w:t>
      </w:r>
    </w:p>
    <w:p>
      <w:r>
        <w:rPr>
          <w:b/>
        </w:rPr>
        <w:t xml:space="preserve">Tulos</w:t>
      </w:r>
    </w:p>
    <w:p>
      <w:r>
        <w:t xml:space="preserve">asiakas: Matkapäiväni ovat 29.02.-02.03.</w:t>
      </w:r>
    </w:p>
    <w:p>
      <w:r>
        <w:rPr>
          <w:b/>
        </w:rPr>
        <w:t xml:space="preserve">Esimerkki 7.6123</w:t>
      </w:r>
    </w:p>
    <w:p>
      <w:r>
        <w:t xml:space="preserve">asiakas: Asiakas: Päivää, miten voin auttaa? asiakasta: Haluan varata lentoliput osallistuakseni uskonnollisia festivaaleja käsittelevään konferenssiin kohteesta Houston, TX - HOU. Voitteko pitää minulle lentolippua? asiamies: Voitte varata minulle lentolipun: Asiakas: Toki, palvelen teitä mielelläni. asiakasta: Kiitos: Asiakas: Voisitteko antaa minulle määränpäänne? Asiakas: Voisitteko antaa minulle määränpäähänne? Agentti: Laskeutumislentokenttäni koodi on Los Angeles, CA - LAX. asiamies: Asiakas: Kertokaa minulle, milloin aiotte matkustaa? asiakas: Asiamies: Toki, matkapäiväni ovat 12.06. - 14.06. agentti: Saanko tietää hintarajanne?  __ agentti: Asiakas: Odottakaa hetki, tarkistan asian ja palaan asiaan. asiakas: Odottakaa hetki, tarkistan asian ja palaan asiaan. asiakas: Odottakaa hetki: Asiakas: Toki: Meillä on ilo ilmoittaa, on löytynyt lento Frontier lentoyhtiön lennolla 1007. Vahvistanko varauksenne? asiakas: Okei, jatka varauksen tekemistä. Olen Donna Scott: Donna Scott: Paikkanne on varattu. Kiitos. asiakas: Kiitos.</w:t>
      </w:r>
    </w:p>
    <w:p>
      <w:r>
        <w:rPr>
          <w:b/>
        </w:rPr>
        <w:t xml:space="preserve">Tulos</w:t>
      </w:r>
    </w:p>
    <w:p>
      <w:r>
        <w:t xml:space="preserve">asiakas: Hinta ei saisi ylittää 1000.</w:t>
      </w:r>
    </w:p>
    <w:p>
      <w:r>
        <w:rPr>
          <w:b/>
        </w:rPr>
        <w:t xml:space="preserve">Esimerkki 7.6124</w:t>
      </w:r>
    </w:p>
    <w:p>
      <w:r>
        <w:t xml:space="preserve">asiakas: Asiakas: Hei: Raymond Anderson täällä. asiamies: Kuinka voin opastaa teitä? asiakas: Raymond Anderson täällä: Charlotteen kokoukseen. Voitteko auttaa minua lentolippujen varaamisessa? agentti: Totta kai, olen täällä auttamassa teitä. Auttakaa minua lähimmän lentokentän koodeilla. asiakas: Lentokenttäkoodini ovat CLT ja DCA.  __ asiakas: Agentti: Toki, matkapäiväni ovat 06/05 ja 06/07. Agentti: Kyllä, matkani päivämäärät ovat 06/05 ja 06/07: Asiakas: Odottakaa hetki, Raymond. asiakas: Agentti: Okei, ei kiirettä: Raymond, suunnitelluille matkapäivillesi ei ole löytynyt lentoja. asiakas: Raymond: Ei se mitään, ei ongelmaa. Joka tapauksessa kiitos tiedoista. agentti: Asiakas: Kiitos, että otitte yhteyttä.</w:t>
      </w:r>
    </w:p>
    <w:p>
      <w:r>
        <w:rPr>
          <w:b/>
        </w:rPr>
        <w:t xml:space="preserve">Tulos</w:t>
      </w:r>
    </w:p>
    <w:p>
      <w:r>
        <w:t xml:space="preserve">agentti: Saanko tietää suunnitellut matkapäivänne?</w:t>
      </w:r>
    </w:p>
    <w:p>
      <w:r>
        <w:rPr>
          <w:b/>
        </w:rPr>
        <w:t xml:space="preserve">Esimerkki 7.6125</w:t>
      </w:r>
    </w:p>
    <w:p>
      <w:r>
        <w:t xml:space="preserve">asiakas: Asiakas: Hei, olen Rebecca Thompson. asiamies: Päivää, miten voin auttaa? asiakas: Hei, olen Rebecca Thompson: Asiamies: Voitteko auttaa minua varaamaan lentolipun EWR:stä DEN:ään? asiamies: Voitteko auttaa minua varaamaan lentolipun EWR:stä DEN:hen? Asiakas: Toki, voisitteko kertoa matkanne päivämäärät? asiakas: Voisitteko kertoa matkanne päivämäärät? Asiakas: Matkan päivämäärät ovat 26.02. ja 28.02. agentti: Matkan päivämäärä on 26.02. ja 28.02: Asiakas: Onko teillä mitään toiveita? Tarvitsen yhden jatkoyhteyden matkan välissä. agentti: Asiakas: Jos haluatte, että matkustaja lähtee, niin pyydän häntä tulemaan: Asiakas: Okei: Lentoyhtiö AA:lla on jatkolento numerolla 1029, hinta on 100 turistiluokassa. Voinko varata sen?  __ agentti: Asiakas: Teidän lippunne on varattu: Kiitos avusta. agentti: Kiitos, että valitsitte meidät.</w:t>
      </w:r>
    </w:p>
    <w:p>
      <w:r>
        <w:rPr>
          <w:b/>
        </w:rPr>
        <w:t xml:space="preserve">Tulos</w:t>
      </w:r>
    </w:p>
    <w:p>
      <w:r>
        <w:t xml:space="preserve">asiakas: Kyllä, voit jatkaa.</w:t>
      </w:r>
    </w:p>
    <w:p>
      <w:r>
        <w:rPr>
          <w:b/>
        </w:rPr>
        <w:t xml:space="preserve">Esimerkki 7.6126</w:t>
      </w:r>
    </w:p>
    <w:p>
      <w:r>
        <w:t xml:space="preserve">asiakas: Agentti: Hei. Miten voin auttaa teitä tänään? asiakas: Agentti: Olen Linda Lewis, voisitteko auttaa minua varaamaan lipun LGA:sta ORD:hen: Joo, voin auttaa teitä siinä. Saanko tietää matkustuspäivämääränne? asiakas: Agentti: Aion lähteä 20.02. ja palata 22.02: Hyvä on, odottakaa hetki. Löysin teille lentoliput, joiden hinta on 100 ja 1 jatkoyhteys. Voinko siirtyä varaukseen? asiakas: Agentti: Kyllä, voit jatkaa: Ok, lippusi on varattu Frontier airlinesilta.  __ agentti: Lentoyhtiö: Kiitos, että tavoititte meidät.</w:t>
      </w:r>
    </w:p>
    <w:p>
      <w:r>
        <w:rPr>
          <w:b/>
        </w:rPr>
        <w:t xml:space="preserve">Tulos</w:t>
      </w:r>
    </w:p>
    <w:p>
      <w:r>
        <w:t xml:space="preserve">asiakas: Kiitos varauksesta.</w:t>
      </w:r>
    </w:p>
    <w:p>
      <w:r>
        <w:rPr>
          <w:b/>
        </w:rPr>
        <w:t xml:space="preserve">Esimerkki 7.6127</w:t>
      </w:r>
    </w:p>
    <w:p>
      <w:r>
        <w:t xml:space="preserve">asiakas: Hei.  __ asiakas: Agentti: Voitteko auttaa minua varaamaan lentoni SEA:sta LAS:iin? agentti: Voisitteko auttaa minua varaamaan lentoni SEA:sta LAS:iin? Asiakas: Kertokaa minulle matkapäivänne ja liityntäkorkeutenne, kiitos: Asiamies: Kiitos, matkapäiväni ovat 7.11. ja 9.11. agentti: Asiakas: Onko muita toiveita? Asiamies: Haluan mieluiten yhden jatkolennon: Asiakas: Saanko tietää nimenne? Olen Deborah Thompson. agentti: Asiakas: Odottakaa, olkaa hyvä: Asiakas: Hyvä on, toki: Kiitos kärsivällisyydestänne. Olen löytänyt American airlinesin, joka lentää yhdellä yhteydellä. asiakas: Asiakas: Okei, jatkakaa varaamalla. agentti: Okei, jatkakaa varaamalla. agentti: Okei, jatkakaa varaamalla: Asiakas: Kyllä, olen vahvistanut lentolippunne. asiakas: Kiitos palvelusta. agentti: Kiitos.</w:t>
      </w:r>
    </w:p>
    <w:p>
      <w:r>
        <w:rPr>
          <w:b/>
        </w:rPr>
        <w:t xml:space="preserve">Tulos</w:t>
      </w:r>
    </w:p>
    <w:p>
      <w:r>
        <w:t xml:space="preserve">agentti: Hei. Miten voin auttaa?</w:t>
      </w:r>
    </w:p>
    <w:p>
      <w:r>
        <w:rPr>
          <w:b/>
        </w:rPr>
        <w:t xml:space="preserve">Esimerkki 7.6128</w:t>
      </w:r>
    </w:p>
    <w:p>
      <w:r>
        <w:t xml:space="preserve">asiakas: Asiakas: Päivää. asiamies: Päivää, miten voin auttaa teitä tänään? asiakas: Päivää: Agentti: Haluan peruuttaa äskettäisen varaukseni, voisitteko auttaa minua tässä asiassa? agentti: Asiakas: Toki, olen täällä auttaakseni teitä. asiakasta: Asiakas: Kiitos: Asiakas: Saanko tietää hyvän nimenne?  __ agentti: Löysimme varauksen teidän nimellänne. Jatkanko peruutusta? asiakas: Asiamies: Hyvä on, peruuttakaa se: Asiakas: Varauksenne on peruutettu. asiakas: Varauksenne on peruutettu: Kiitos avusta. agentti: Asiakas: Kiitos, että tavoititte meidät.</w:t>
      </w:r>
    </w:p>
    <w:p>
      <w:r>
        <w:rPr>
          <w:b/>
        </w:rPr>
        <w:t xml:space="preserve">Tulos</w:t>
      </w:r>
    </w:p>
    <w:p>
      <w:r>
        <w:t xml:space="preserve">asiakas: Joshua Brown.</w:t>
      </w:r>
    </w:p>
    <w:p>
      <w:r>
        <w:rPr>
          <w:b/>
        </w:rPr>
        <w:t xml:space="preserve">Esimerkki 7.6129</w:t>
      </w:r>
    </w:p>
    <w:p>
      <w:r>
        <w:t xml:space="preserve">asiakas: Asiakas: Hei. asiamies: Päivää, miten voin auttaa? asiakas: Hei:  Asiakas: Minun täytyy peruuttaa varaukseni asiakastapaamista varten, mutta sain äkillisen puhelun ystävältäni, että yksi ystäväni joutui onnettomuuteen, joten minun täytyy peruuttaa varaukseni. Voitteko auttaa minua? Saanko tietää nimenne?  __ agentti: Asiakas: Odottakaa hetki: Asiakas: Toki: Asiakas: Anteeksi, ei löytynyt varausta nimestänne. asiakas: Agentti: Ei se mitään, kiitos kun tarkistitte. agentti: Ei se mitään, kiitos kun tarkistitte. agentti: Ei se mitään: Kiitos, että valitsitte meidät.</w:t>
      </w:r>
    </w:p>
    <w:p>
      <w:r>
        <w:rPr>
          <w:b/>
        </w:rPr>
        <w:t xml:space="preserve">Tulos</w:t>
      </w:r>
    </w:p>
    <w:p>
      <w:r>
        <w:t xml:space="preserve">asiakas: Charles Turner täällä.</w:t>
      </w:r>
    </w:p>
    <w:p>
      <w:r>
        <w:rPr>
          <w:b/>
        </w:rPr>
        <w:t xml:space="preserve">Esimerkki 7.6130</w:t>
      </w:r>
    </w:p>
    <w:p>
      <w:r>
        <w:t xml:space="preserve">asiakas: Asiakas: Hei, olen Carolyn Carter. asiamies: Päivää, miten voin auttaa teitä tänään? asiakas: Olen Carolyn Carter: JFK:n New Yorkissa sijaitsevaan Metropolitan Museum of Artiin. Voitteko varata lipun, jolla on jatkolento? agentti: Asiakas: Toki, minä päivinä olette halukas matkustamaan? asiakas: Agentti: Olen valmis matkustamaan 13.01. ja palaamaan takaisin 15.01. Agentti: Olen valmis matkustamaan 13.01. ja palaamaan 15.01: Asiakas: Ilmoittakaa ystävällisesti lähimmän lentokentän koodi, josta haluatte aloittaa matkanne. asiakas: Voitte aloittaa matkanne: DTW, Detroit.  __ asiakas: Asiamies: Kyllä, budjettini on 200. agentti: Kyllä: Asiakas: Kiitos tiedoistanne, odottakaa hetki. asiakas: Asiakas: Toki: Löysimme teille jatkolennon, lennon tiedot ovat AA lentoyhtiö, hinta 100 ja lennon numero 1008. Jatkanko varauksen tekemistä? asiakas: Agentti: Kyllä, jatka: Varaus on käsitelty onnistuneesti. asiakas: Kiitos avustanne. agentti: Kiitos, että käytitte meitä.</w:t>
      </w:r>
    </w:p>
    <w:p>
      <w:r>
        <w:rPr>
          <w:b/>
        </w:rPr>
        <w:t xml:space="preserve">Tulos</w:t>
      </w:r>
    </w:p>
    <w:p>
      <w:r>
        <w:t xml:space="preserve">agentti: Onko teillä budjettiraja?</w:t>
      </w:r>
    </w:p>
    <w:p>
      <w:r>
        <w:rPr>
          <w:b/>
        </w:rPr>
        <w:t xml:space="preserve">Esimerkki 7.6131</w:t>
      </w:r>
    </w:p>
    <w:p>
      <w:r>
        <w:t xml:space="preserve">asiakas: Hei, olen Andrew Hall. asiamies: Hei. Miten voin auttaa? Haluan matkustaa DFW:stä PHL:ään. Voisitteko auttaa minua lipun varaamisessa? agentti: Asiakas: Toki, voisitteko ilmoittaa matkustuspäivämääränne? asiak: Matkapäiväni ovat 09/07-09/09. Varmista, että lennon jatkoyhteyden tulee olla 1. agentti: Pyyntönne mukaisesti on olemassa lento, jonka hinta on 100 ja yhteydet 1. Jatkanko varauksen tekemistä? asiakas: Selvä, jatka varauksen tekemistä. agentti: Voitte tehdä varauksen: Lentonumero on 1001.  __ agentti: Asiakas: Tervetuloa, hyvää päivänjatkoa: Kiitos.</w:t>
      </w:r>
    </w:p>
    <w:p>
      <w:r>
        <w:rPr>
          <w:b/>
        </w:rPr>
        <w:t xml:space="preserve">Tulos</w:t>
      </w:r>
    </w:p>
    <w:p>
      <w:r>
        <w:t xml:space="preserve">asiakas: Kiitos palvelustanne.</w:t>
      </w:r>
    </w:p>
    <w:p>
      <w:r>
        <w:rPr>
          <w:b/>
        </w:rPr>
        <w:t xml:space="preserve">Esimerkki 7.6132</w:t>
      </w:r>
    </w:p>
    <w:p>
      <w:r>
        <w:t xml:space="preserve">asiakas: Hei.  __ asiakas: Agentti: Haluaisin muuttaa varaustani terveysongelmien vuoksi, voisitteko auttaa minua siinä? asiamies: Haluaisin muuttaa varaustani terveysongelmien vuoksi: Asiakas: Toki, olen täällä auttaakseni teitä siinä. asiakasta: Kiitos: Varauksenne muuttamista varten tarvitsemme nimenne, jotta voimme tarkistaa varauksenne tilan. Pyydän teitä siis toimittamaan minulle nimenne. asiakas: Jacob Smith: Asiakas: Okei, odottakaa hetki. asiakas: Asiakas: Toki: Asiakas: Olen pahoillani, mutta tiedoissamme ei ole yhtään aktiivista varausta nimellänne. Asiakas: Olen pahoillani: Ei se mitään, ei mitään ongelmaa. Joka tapauksessa kiitos, että ilmoittauduitte. agentti: Asiakas: Kiitos, että tavoititte meidät.</w:t>
      </w:r>
    </w:p>
    <w:p>
      <w:r>
        <w:rPr>
          <w:b/>
        </w:rPr>
        <w:t xml:space="preserve">Tulos</w:t>
      </w:r>
    </w:p>
    <w:p>
      <w:r>
        <w:t xml:space="preserve">agentti: Hei. Miten voin palvella teitä parhaiten tänään?</w:t>
      </w:r>
    </w:p>
    <w:p>
      <w:r>
        <w:rPr>
          <w:b/>
        </w:rPr>
        <w:t xml:space="preserve">Esimerkki 7.6133</w:t>
      </w:r>
    </w:p>
    <w:p>
      <w:r>
        <w:t xml:space="preserve">asiakas: Asiakas: Hei: Asiakas: Brandon Lopez täällä. asiamies: Miten voin auttaa? asiakas: Brandon Lopez täällä: Asiakas: Voitteko peruuttaa lentolippuvaraukseni?  __ asiakas: Agentti: Voitte tehdä varaukseni lentolippulennostani: Odottakaa hetki. Brandon Lopez, joudumme valitettavasti ilmoittamaan teille, että tiedoissamme ei löydy varausta nimellänne. asiakas: Se ei ole ongelma. Kiitos: Asiakas: Kiitos, että otitte yhteyttä.</w:t>
      </w:r>
    </w:p>
    <w:p>
      <w:r>
        <w:rPr>
          <w:b/>
        </w:rPr>
        <w:t xml:space="preserve">Tulos</w:t>
      </w:r>
    </w:p>
    <w:p>
      <w:r>
        <w:t xml:space="preserve">agentti: Totta kai, olen täällä auttaakseni sinua.</w:t>
      </w:r>
    </w:p>
    <w:p>
      <w:r>
        <w:rPr>
          <w:b/>
        </w:rPr>
        <w:t xml:space="preserve">Esimerkki 7.6134</w:t>
      </w:r>
    </w:p>
    <w:p>
      <w:r>
        <w:t xml:space="preserve">asiakas: Asiakas: Päivää. asiamies: Päivää, miten voin auttaa? Agentti: Täällä on Jennifer Scott, voisitteko auttaa minua varaamaan lentoliput CLT:stä MSP:hen: Asiakas: Saanko tietää haluamanne matkustuspäivämäärät, kiitos: Asiamies: Matkustan 06. kesäkuuta - 08. kesäkuuta: Asiakas: On olemassa lento, jolla on yhteysraja 1 ja hinta 100: Asiamies: Jatkakaa, olkaa hyvä: Lentolippu on varattu, lento numero 1009.  __ agentti: Kiitos, että valitsitte meidät.</w:t>
      </w:r>
    </w:p>
    <w:p>
      <w:r>
        <w:rPr>
          <w:b/>
        </w:rPr>
        <w:t xml:space="preserve">Tulos</w:t>
      </w:r>
    </w:p>
    <w:p>
      <w:r>
        <w:t xml:space="preserve">asiakas: Kiitos.</w:t>
      </w:r>
    </w:p>
    <w:p>
      <w:r>
        <w:rPr>
          <w:b/>
        </w:rPr>
        <w:t xml:space="preserve">Esimerkki 7.6135</w:t>
      </w:r>
    </w:p>
    <w:p>
      <w:r>
        <w:t xml:space="preserve">asiakas: Asiakas: Päivää. asiamies: Päivää, miten voin auttaa teitä tänään? asiakas: Päivää: DCA:sta ATL:ään. Voitteko auttaa minua lentolippujen varaamisessa? agentti: Totta kai, autan teitä mielelläni. Saanko tietää matkanne päivämäärät? asiakas: Asiamies: Suunnitellut matkapäiväni ovat 11.12. ja 13.12. välisenä aikana. asiamies: Mihin aikaan? Asiakas: Hyvä on, kertokaa luokkapreferenssinne. asiakas: Voisitteko kertoa, mihin luokkaan haluatte matkustaa? Asiamies: Suosin aina turistiluokkaa: Onko teillä muita eritelmiä? asiakas: Tarvitsen yhden jatkolennon matkallani.  __ asiakas: Asiamies: Toki, voitte varata tämän lipun Rachel Lewisin nimellä. agentti: Asiakas: Hyvä on, odottakaa: Asiakas: Toki, odotan: Kiitos ajastanne, löysimme jatkolennon hintaan 200 hintaan 1014 JetBlue Airline. Jatkanko matkaa? asiakas: Se sopii minulle, jatkakaa tuon lentolippuvarauksen tekemistä. agentti: Okei, vahvistin varauksenne turistiluokassa. asiakas: Kiitos, että autoitte minua. agentti: Kiitos, että valitsitte meidät.</w:t>
      </w:r>
    </w:p>
    <w:p>
      <w:r>
        <w:rPr>
          <w:b/>
        </w:rPr>
        <w:t xml:space="preserve">Tulos</w:t>
      </w:r>
    </w:p>
    <w:p>
      <w:r>
        <w:t xml:space="preserve">agentti: Tarvitsemme nimesi, jotta voimme jatkaa.</w:t>
      </w:r>
    </w:p>
    <w:p>
      <w:r>
        <w:rPr>
          <w:b/>
        </w:rPr>
        <w:t xml:space="preserve">Esimerkki 7.6136</w:t>
      </w:r>
    </w:p>
    <w:p>
      <w:r>
        <w:t xml:space="preserve">asiakas: Asiakas: Päivää. asiamies: Päivää, miten voin auttaa teitä? Asiamies: Aion osallistua ystäväni häihin OAK:ssa, voisitteko varata lentolipun CLT:stä: Asiakas: Okei, saanko tietää haluamanne matkustuspäivämäärät? asiakas: Voisinko saada tietää haluamanne matkustuspäivämäärät? Asiamies: Halutut matkapäiväni ovat marraskuun 09. ja 11. marraskuuta: Asiakas: Tarvitsetteko suoran lennon? Asiamies: Ei, haluan yhden jatkolennon. agentti: Ei, haluan yhden jatkolennon: Asiakas: Saanko tietää nimenne? Dennis Walker.  __ asiakas: Asiakas: Haluaisin mieluiten turistiluokan lentolippua: Lento-1007 on saatavilla turistiluokassa ja 1 jatkolento Frontier Airlinesilla. Voinko varata sen nyt? asiakas: Voitte varata sen nyt: Agentti: Kyllä, jatkakaa varausta: Asiakas: Lippunne on varattu, nauttikaa ystävänne häistä. asiakas: Agentti: Hyvää päivänjatkoa.</w:t>
      </w:r>
    </w:p>
    <w:p>
      <w:r>
        <w:rPr>
          <w:b/>
        </w:rPr>
        <w:t xml:space="preserve">Tulos</w:t>
      </w:r>
    </w:p>
    <w:p>
      <w:r>
        <w:t xml:space="preserve">agentti: Onko teillä muita vaatimuksia?</w:t>
      </w:r>
    </w:p>
    <w:p>
      <w:r>
        <w:rPr>
          <w:b/>
        </w:rPr>
        <w:t xml:space="preserve">Esimerkki 7.6137</w:t>
      </w:r>
    </w:p>
    <w:p>
      <w:r>
        <w:t xml:space="preserve">asiakas: Agentti: Hei. Miten voin auttaa teitä tällä hetkellä? asiakas: Olen Gary Young. Haluan varata lentoliput IAD:stä MSP:hen. Voitteko etsiä minulle lentolippua? asiamies: Totta kai, voin auttaa teitä lipun varaamisessa. Voisitteko ilmoittaa minulle suunnitellut matkapäivänne? asiakas: Agentti: Toki, matkapäiväni ovat 20.07. ja paluu 22.07. agentti: Kyllä, matkapäiväni ovat 20.07. ja paluu 22.07: Okei, löysin lennon tälle reitille, jonka yhteysraja on 1 ja hinta on 100. Voinko jatkaa tämän lennon kanssa? asiakas: Kyllä, voit jatkaa lipun varaamista.  __ asiakas: Agentti: Hyvää matkaa. Kiitos, että lähestyitte meitä.</w:t>
      </w:r>
    </w:p>
    <w:p>
      <w:r>
        <w:rPr>
          <w:b/>
        </w:rPr>
        <w:t xml:space="preserve">Tulos</w:t>
      </w:r>
    </w:p>
    <w:p>
      <w:r>
        <w:t xml:space="preserve">agentti: Varasin lippusi lennon numerolla 1008 ja lentoyhtiön nimi on UA.</w:t>
      </w:r>
    </w:p>
    <w:p>
      <w:r>
        <w:rPr>
          <w:b/>
        </w:rPr>
        <w:t xml:space="preserve">Esimerkki 7.6138</w:t>
      </w:r>
    </w:p>
    <w:p>
      <w:r>
        <w:t xml:space="preserve">asiakas: Agentti: Hei.  __ agentti: Miten voin olla palveluksessanne tänään? asiakas: Miten voin olla palveluksessanne tänään? asiakas: Agentti: Haluaisin varata lipun SEA:sta ATL:ään, voisitteko auttaa minua? agentti: Okei herra Karen Taylor, autan teitä siinä. Saanko tietää matkustuspäivämäärät, jotta voin tarkistaa lentojen saatavuuden? asiakas: Asiamies: Matkustan näinä päivinä 19.05. ja 21.05. agentti: Mihin päivämääriin? Ok, matkallesi on saatavilla lento, jossa on 1 jatkoyhteysrajoitus ja lentohinta on 200 turistiluokan lennolle. Voinko varata lennon 1029? asiakas: Agentti: Hyvä on, voitte jatkaa: Ok, lentolippu on vahvistettu ja lippu lähetetään sähköpostiisi. asiakas: Asiamies: Kiitos palveluistanne: Palvelua tarjoava lentoyhtiö on Hawaiian, kiitos palvelumme käyttämisestä.</w:t>
      </w:r>
    </w:p>
    <w:p>
      <w:r>
        <w:rPr>
          <w:b/>
        </w:rPr>
        <w:t xml:space="preserve">Tulos</w:t>
      </w:r>
    </w:p>
    <w:p>
      <w:r>
        <w:t xml:space="preserve">asiakas: Olen Karen Taylor.</w:t>
      </w:r>
    </w:p>
    <w:p>
      <w:r>
        <w:rPr>
          <w:b/>
        </w:rPr>
        <w:t xml:space="preserve">Esimerkki 7.6139</w:t>
      </w:r>
    </w:p>
    <w:p>
      <w:r>
        <w:t xml:space="preserve">asiakas: Hei, Benjamin Hill täällä. asiamies: Hei. Hill, miten voin auttaa teitä? asiakas: Hill: Haluan tavata liikekumppanini kasinolla, voisitteko varata lippuni SEA:sta LAS:iin? asiamies: Asiakas: Ilmoittakaa minulle matkapäivänne jatkokäsittelyä varten. asiakas: Asiamies: Matkapäiväni ovat 29.11. ja 1.12. agentti: Matkan ajankohdat ovat 29.11. ja 1.12: Asiakas: Odottakaa: Asiakas: Toki: Asiamies: Ei tarvitse, kiitos. asiamies: Ei tarvitse: Asiakas: Olkaa hyvä.</w:t>
      </w:r>
    </w:p>
    <w:p>
      <w:r>
        <w:rPr>
          <w:b/>
        </w:rPr>
        <w:t xml:space="preserve">Tulos</w:t>
      </w:r>
    </w:p>
    <w:p>
      <w:r>
        <w:t xml:space="preserve">agentti: Valitettavasti teille ei ole saatavilla lentoa.</w:t>
      </w:r>
    </w:p>
    <w:p>
      <w:r>
        <w:rPr>
          <w:b/>
        </w:rPr>
        <w:t xml:space="preserve">Esimerkki 7.6140</w:t>
      </w:r>
    </w:p>
    <w:p>
      <w:r>
        <w:t xml:space="preserve">asiakas: Agentti: Hei. Miten voin auttaa teitä? Agentti: Haluan muuttaa olemassa olevaa varaustani, voisitteko auttaa minua siinä? asiamies: Haluan muuttaa olemassa olevaa varaustani: Asiakas: Toki, olen täällä auttaakseni teitä. asiakasta: Asiakas: Kiitos: Asiakas: Saanko tietää hyvän nimenne, kiitos: James Clark: James Clark: Valitettavasti nimellänne ei ole varausta.  __ agentti: Kiitos, että valitsitte meidät.</w:t>
      </w:r>
    </w:p>
    <w:p>
      <w:r>
        <w:rPr>
          <w:b/>
        </w:rPr>
        <w:t xml:space="preserve">Tulos</w:t>
      </w:r>
    </w:p>
    <w:p>
      <w:r>
        <w:t xml:space="preserve">asiakas: Kiitos tiedoista.</w:t>
      </w:r>
    </w:p>
    <w:p>
      <w:r>
        <w:rPr>
          <w:b/>
        </w:rPr>
        <w:t xml:space="preserve">Esimerkki 7.6141</w:t>
      </w:r>
    </w:p>
    <w:p>
      <w:r>
        <w:t xml:space="preserve">asiakas: Asiakas: Hei, nimeni on Patricia Green. asiamies: Hei, miten voin auttaa teitä tällä hetkellä? asiakas: Hei, miten voin auttaa teitä tällä hetkellä? Hätätilanteen vuoksi minun on peruutettava äskettäinen varaukseni. Auttakaa minua siinä: Asiakas: Toki, olen täällä auttamassa teitä. Sallikaa minun tarkistaa hetki varauksenne tila. asiakas: Asiakas: Toki: Asiamies: Ei mitään ongelmaa, kiitos tiedoista. agentti: Asiakas: Kiitos, että käytätte palveluitamme.</w:t>
      </w:r>
    </w:p>
    <w:p>
      <w:r>
        <w:rPr>
          <w:b/>
        </w:rPr>
        <w:t xml:space="preserve">Tulos</w:t>
      </w:r>
    </w:p>
    <w:p>
      <w:r>
        <w:t xml:space="preserve">agentti: Patricia Green, tietokannastamme ei löydy aktiivista varausta nimelläsi sen peruuttamiseksi.</w:t>
      </w:r>
    </w:p>
    <w:p>
      <w:r>
        <w:rPr>
          <w:b/>
        </w:rPr>
        <w:t xml:space="preserve">Esimerkki 7.6142</w:t>
      </w:r>
    </w:p>
    <w:p>
      <w:r>
        <w:t xml:space="preserve">asiakas: Agentti: Hei. Miten voin auttaa teitä tänään?  __ agentti: Asiakas: Toki, olen täällä auttamassa teitä tässä asiassa. Odottakaa hetki. asiakas: Asiakas: Kiitos myönteisestä vastauksesta, odotan. agentti: Tietokannastamme ei löytynyt varausta nimellänne, jotta voisimme peruuttaa sen. asiakas: Asiamies: Ei se mitään, kiitos, että autoitte minua. asiamies: Asiakas: Kiitos, että tavoititte meidät, turvallista matkaa.</w:t>
      </w:r>
    </w:p>
    <w:p>
      <w:r>
        <w:rPr>
          <w:b/>
        </w:rPr>
        <w:t xml:space="preserve">Tulos</w:t>
      </w:r>
    </w:p>
    <w:p>
      <w:r>
        <w:t xml:space="preserve">asiakas: Voitteko auttaa minua peruuttamaan varauksen, jonka tein viikko sitten?</w:t>
      </w:r>
    </w:p>
    <w:p>
      <w:r>
        <w:rPr>
          <w:b/>
        </w:rPr>
        <w:t xml:space="preserve">Esimerkki 7.6143</w:t>
      </w:r>
    </w:p>
    <w:p>
      <w:r>
        <w:t xml:space="preserve">asiakas: Hei. Olen Katherine Scott. asiamies: Päivää, mitä apua odotatte palvelultamme?  __ agentti: Asiakas: Toki, autan teitä lipun varaamisessa. Saanko tietää suunnitellut päivämäärät, jolloin haluatte matkustaa? asiakas: Agentti: Toki, lähtöpäiväni on 26.9. ja paluupäivä on 28.9. agentti: Delta airlinesilta on saatavilla lento haluamillenne päivämäärille, jossa on 1 jatkoyhteys. Onko tämä lento mukava matkallesi? asiakas: Varmista, että hintaraja ei saa ylittää 200. agentti: Asiakas: Kyllä, hinta on vain 100, joka vastaa pyyntöäsi. asiakas: Jos haluatte, että hinta on vain 100, se ei saa olla liian korkea: Asiamies: Okei, jatkakaa varauksen tekemistä: Asiakas: Lippunne on varattu lennolle 1000. Kiitos, että lennätte palvelumme avulla. asiakas: Asiamies: Hyvää matkaa.</w:t>
      </w:r>
    </w:p>
    <w:p>
      <w:r>
        <w:rPr>
          <w:b/>
        </w:rPr>
        <w:t xml:space="preserve">Tulos</w:t>
      </w:r>
    </w:p>
    <w:p>
      <w:r>
        <w:t xml:space="preserve">asiakas: Voitteko auttaa minua lentolippujen varaamisessa? Voisitteko auttaa minua varaamaan lentoliput?</w:t>
      </w:r>
    </w:p>
    <w:p>
      <w:r>
        <w:rPr>
          <w:b/>
        </w:rPr>
        <w:t xml:space="preserve">Esimerkki 7.6144</w:t>
      </w:r>
    </w:p>
    <w:p>
      <w:r>
        <w:t xml:space="preserve">asiakas: Agentti: Hei. Miten voin auttaa teitä tänään? Agentti: Olen Sarah Mitchell: Asiakas: Tervetuloa lentojen varaustoimistoon Sarah:  Haluaisin muuttaa varaustani, koska suunnitellut matkapäiväni ovat muuttuneet äkillisesti. Voitteko auttaa minua varaukseni muuttamisessa? agentti: Asiakas: Toki, autan teitä siinä. asiakas: Asiakas: Kyllä, kiitos: Löysin varauksenne. Voisitteko antaa haluamanne lentokenttäkoodin? asiakas: Asiamies: Toki, matkakohteeni lentokenttäkoodit ovat SFO:sta IAH:hen. agentti: Okei, saanko tietää suunnitellut matkapäivänne? asiakas: Matkapäiväni ovat 25.03. ja paluu takaisin 27.03.  __ asiakas: Agentti: Okei, ei kiirettä: Asiakas: Meidän on valitettavasti kerrottava, että alueellesi ei ole siirtymässä lentoja suunnitelluilla matkustuspäivilläsi. asiakas: Asiakas: Ei mitään ongelmia tämän kanssa. Kiitos välittömästä vastauksestanne. agentti: Asiakas: Kiitos, että tavoititte meidät, hyvää päivänjatkoa. asiakas: Tervetuloa.</w:t>
      </w:r>
    </w:p>
    <w:p>
      <w:r>
        <w:rPr>
          <w:b/>
        </w:rPr>
        <w:t xml:space="preserve">Tulos</w:t>
      </w:r>
    </w:p>
    <w:p>
      <w:r>
        <w:t xml:space="preserve">agentti: Odottakaa hetki, jotta voimme tarkistaa lennot.</w:t>
      </w:r>
    </w:p>
    <w:p>
      <w:r>
        <w:rPr>
          <w:b/>
        </w:rPr>
        <w:t xml:space="preserve">Esimerkki 7.6145</w:t>
      </w:r>
    </w:p>
    <w:p>
      <w:r>
        <w:t xml:space="preserve">asiakas: Asiakas: Hei, olen Cynthia Baker. asiamies: Päivää, miten voin auttaa teitä nyt? asiakas: Hei, olen Cynthia Baker: Charlotten ja Washingtonin välillä kulkevien lentojen saatavuutta?  __ asiakas: Agentti: Toki, lentokenttäkoodini ovat CLT - IAD: Asiakas: Okei, tarvitsetteko jotain tarkennuksia tähän liittyen? asiakas: Agentti: Kyllä, tarvitsen jatkolennon. agentti: Kyllä, tarvitsen jatkolennon: Mainitsisitteko ystävällisesti matkapäivänne? asiakas: Asiamies: Aikataulun mukaiset päivämääräni ovat 24.06. - 26.06. agentti: Mihin aikaan? Asiakas: Hyvä on, odottakaa: Asiakas: Toki: Löysimme Delta airlinesin lennon, jonka hinta on 100 ja lennon numero on 1021. asiakas: Agentti: Hyvä on, varaa se: Toki, varauksenne on tehty pysähdyksellä matkan välissä. asiakas: Kiitos paljon. agentti: Kiitos, että valitsitte meidät.</w:t>
      </w:r>
    </w:p>
    <w:p>
      <w:r>
        <w:rPr>
          <w:b/>
        </w:rPr>
        <w:t xml:space="preserve">Tulos</w:t>
      </w:r>
    </w:p>
    <w:p>
      <w:r>
        <w:t xml:space="preserve">agentti: Lentoasemakoodit: Toki, voisitteko antaa vastaavat lentokenttäkoodit?</w:t>
      </w:r>
    </w:p>
    <w:p>
      <w:r>
        <w:rPr>
          <w:b/>
        </w:rPr>
        <w:t xml:space="preserve">Esimerkki 7.6146</w:t>
      </w:r>
    </w:p>
    <w:p>
      <w:r>
        <w:t xml:space="preserve">asiakas: Asiakas: Haloo, Dennis Johnson täällä: BOS, MA - BOS, voisitteko auttaa minua varauksen tekemisessä?  __ asiakas: NY - JFK, New York. asiamies: N..: Asiakas: Voisitteko kertoa minulle matkapäivänne? asiakas: Voisitteko kertoa minulle matkustuspäivänne? Asiamies: Haluan lentää 24.05. ja palata 26.05: Asiakas: Onko teillä muita toiveita? Asiamies: Tarvitsen jatkolennon, 500:n sisällä. asiamies: Tarvitsen jatkolennon, 500:n sisällä: Asiakas: Olkaa hyvä ja odottakaa: Toki: Asiakas: Kiitos, että odotitte. On olemassa jatkolento, jonka hinta on 100 ja lennon numero 1003. Jatkanko? asiakas: Jatkakaa varausta. Kiitos avusta. agentti: Varaus on vahvistettu Delta-lentoyhtiön kanssa. Kiitos lähestymisestänne.</w:t>
      </w:r>
    </w:p>
    <w:p>
      <w:r>
        <w:rPr>
          <w:b/>
        </w:rPr>
        <w:t xml:space="preserve">Tulos</w:t>
      </w:r>
    </w:p>
    <w:p>
      <w:r>
        <w:t xml:space="preserve">agentti: Saanko tietää lentokenttäkoodinne?</w:t>
      </w:r>
    </w:p>
    <w:p>
      <w:r>
        <w:rPr>
          <w:b/>
        </w:rPr>
        <w:t xml:space="preserve">Esimerkki 7.6147</w:t>
      </w:r>
    </w:p>
    <w:p>
      <w:r>
        <w:t xml:space="preserve">asiakas: Hei, olen Gary Mitchell. agentti: Hei. Miten voin auttaa teitä tänään? Gary Gary: Minun on mentävä haastatteluun LAX:lle. Voisitteko auttaa minua varaamaan lennon PHL:stä? agentti: Asiakas: Toki, voisitteko kertoa matkapäivänne? asiakas: Voisitteko kertoa matkapäivänne? Asiamies: Okei, suunnitellut matkapäiväni ovat 8.12.-10.12. agentti: Mihin mennessä? Asiakas: Onko teillä jokin luokkatoive? Kyllä, haluan matkustaa turistiluokassa.  __ asiakas: Asiakas: Hyvä on, jatkakaa: Asiakas: Varauksenne on vahvistettu lennon numerolla 1014. Asiakas: Varauksenne on vahvistettu: Kiitos: Asiakas: Olkaa hyvä. Kiitos, että otitte meihin yhteyttä.</w:t>
      </w:r>
    </w:p>
    <w:p>
      <w:r>
        <w:rPr>
          <w:b/>
        </w:rPr>
        <w:t xml:space="preserve">Tulos</w:t>
      </w:r>
    </w:p>
    <w:p>
      <w:r>
        <w:t xml:space="preserve">agentti: Gary Mitchell, saatavilla on lento hintaan 100 ja yhteys on 1 UA-lentoyhtiön kanssa. Haluatko, että jatkan varausta?</w:t>
      </w:r>
    </w:p>
    <w:p>
      <w:r>
        <w:rPr>
          <w:b/>
        </w:rPr>
        <w:t xml:space="preserve">Esimerkki 7.6148</w:t>
      </w:r>
    </w:p>
    <w:p>
      <w:r>
        <w:t xml:space="preserve">asiakas: Martinez. agentti: Päivää. Kevin, miten voin auttaa sinua tänään? asiakas: Voitko auttaa minua?  __ asiakas: Asiamies: Kiitos, odotan vastaustanne. agentti: Asiakas: Olen pahoillani Kevin, nimellesi ei ole varattu lentoja. asiakas: Agentti: Ei se mitään, kiitos tiedosta. agentti: Ei se mitään, kiitos tiedosta: Asiakas: Tervetuloa, kiitos, että valitsitte meidät. Hyvää päivänjatkoa.</w:t>
      </w:r>
    </w:p>
    <w:p>
      <w:r>
        <w:rPr>
          <w:b/>
        </w:rPr>
        <w:t xml:space="preserve">Tulos</w:t>
      </w:r>
    </w:p>
    <w:p>
      <w:r>
        <w:t xml:space="preserve">agentti: Totta kai, olen täällä auttaakseni sinua. Odottakaa hetki. Anna kun tarkistan.</w:t>
      </w:r>
    </w:p>
    <w:p>
      <w:r>
        <w:rPr>
          <w:b/>
        </w:rPr>
        <w:t xml:space="preserve">Esimerkki 7.6149</w:t>
      </w:r>
    </w:p>
    <w:p>
      <w:r>
        <w:t xml:space="preserve">asiakas: Agentti: Hei. Miten voin auttaa? Agentti: Etsin lentoa DEN:stä PHL:ään, voisitteko auttaa minua varauksen tekemisessä? agentti: Matkapäivänne, kiitos? asiakas: Asiamies: Toki, suunnitellut matkapäiväni ovat 27. toukokuuta ja 29. toukokuuta. agentti: Asiakas: Onko teillä mitään tarkempia tietoja? Kyllä, haluaisin palauttaa matkani iltalennolle.  __ asiakas: Agentti: Kyllä, etsikää jatkolento. agentti: Kyllä, etsikää jatkolento: Saanko tietää nimenne? asiakas: Toki, nimeni on Jack Martinez. agentti: Asiakas: Olen pahoillani, että reitiltänne ei löytynyt lentoja. asiakas: Ei se mitään, ei mitään ongelmaa. Kiitos tiedoista. agentti: Asiakas: Kiitos, että valitsitte meidät.</w:t>
      </w:r>
    </w:p>
    <w:p>
      <w:r>
        <w:rPr>
          <w:b/>
        </w:rPr>
        <w:t xml:space="preserve">Tulos</w:t>
      </w:r>
    </w:p>
    <w:p>
      <w:r>
        <w:t xml:space="preserve">agentti: Tarvitsetko yhteysrajoituksen?</w:t>
      </w:r>
    </w:p>
    <w:p>
      <w:r>
        <w:rPr>
          <w:b/>
        </w:rPr>
        <w:t xml:space="preserve">Esimerkki 7.6150</w:t>
      </w:r>
    </w:p>
    <w:p>
      <w:r>
        <w:t xml:space="preserve">asiakas: Asiakas: Hei: Asiakas: Kimberly Nelson: Asiamies: Haluan nähdä Jack London Squaren OAK:ssa, voitteko tarjota lentolippuvarauksen SEA:sta? agentti: Voisitteko tarjota lentolipun varauksen SEA:sta? Totta kai, Kimberly. Saanko tietää matkanne päivämäärät? asiakas: Matkani alkaa 01/10-01/12. Yhteysrajan pitäisi olla 1. agentti: Mihin aikaan? Asiakas: Kimberly, anna minulle hetki aikaa. asiakas: Toki. __ asiakas: Asiakas: Selvä, ei ongelmaa: Asiakas: Haluatteko lentää toisilla päivämäärillä? asiakas: Agentti: Ei, haluan käydä tuolla treffeillä. agentti: Ei, haluan käydä tuolla treffeillä. agentti: Ei: Hyvä on. Kiitos, että tavoititte meidät. asiakas: Kiitos palveluistanne.</w:t>
      </w:r>
    </w:p>
    <w:p>
      <w:r>
        <w:rPr>
          <w:b/>
        </w:rPr>
        <w:t xml:space="preserve">Tulos</w:t>
      </w:r>
    </w:p>
    <w:p>
      <w:r>
        <w:t xml:space="preserve">agentti: Pahoittelut epämukavuudesta, mutta lentoa ei ole löytynyt haluamillanne päivämäärillä.</w:t>
      </w:r>
    </w:p>
    <w:p>
      <w:r>
        <w:rPr>
          <w:b/>
        </w:rPr>
        <w:t xml:space="preserve">Esimerkki 7.6151</w:t>
      </w:r>
    </w:p>
    <w:p>
      <w:r>
        <w:t xml:space="preserve">asiakas: Hei. Olen Daniel Nelson. asiamies: Päivää, miten voin auttaa teitä? Voitteko auttaa minua lentolipun varaamisessa? asiamies: Asiakas: Toki, kertokaa minulle matkapäivänne? asiak: Matkapäiväni ovat 1.11. ja 3.11.  __ asiakas: Asiamies: Haluan nousta koneeseen LGA:ssa ja laskeutua CLT:hen: Asiakas: Ilmoittakaa tarkemmat tiedot: Asiamies: Havaijin lentoyhtiöt yhdellä jatkolennolla ja hinta on 100 1002 lennosta. Jatkanko matkaa? asiakas: Asiakas: Voitte jatkaa: Lippunne on vahvistettu. asiakas: Kiitos. agentti: Kiitos.</w:t>
      </w:r>
    </w:p>
    <w:p>
      <w:r>
        <w:rPr>
          <w:b/>
        </w:rPr>
        <w:t xml:space="preserve">Tulos</w:t>
      </w:r>
    </w:p>
    <w:p>
      <w:r>
        <w:t xml:space="preserve">agentti: Voisitteko kertoa lentokenttäkoodinne?</w:t>
      </w:r>
    </w:p>
    <w:p>
      <w:r>
        <w:rPr>
          <w:b/>
        </w:rPr>
        <w:t xml:space="preserve">Esimerkki 7.6152</w:t>
      </w:r>
    </w:p>
    <w:p>
      <w:r>
        <w:t xml:space="preserve">asiakas: Agentti: Hei. Miten voin auttaa teitä tänään? asiakas: Olen Nicholas Jones. Auttakaa minua varaamaan lentolippu minulle 1 jatkoyhteydellä Orlandosta, MCO. agentti: Asiakas: Toki, saanko tietää matkapäivänne? Asiakas: Kyllä: Asiamies: Matkapäiviä ovat 02/06-02/08. Agentti: Matkustan 02/06-02/08: Asiakas: Voisitteko ilmoittaa lähtöpaikkanne? Las Vegas, LAS on lähtöpaikkani. Anteeksi, se on määränpää. agentti: Löysimme AA:sta lennon 1016 hinta on 100 yhdellä jatkoyhteydellä. asiakas: Asiakas: Selvä: Asiakas: Jatkanko varauksen tekemistä? Jatkakaa varausta.  __ asiakas: Asiamies: Kiitos avusta: Asiakas: Kiitos, että saitte meidät varaamaan lentolippunne.</w:t>
      </w:r>
    </w:p>
    <w:p>
      <w:r>
        <w:rPr>
          <w:b/>
        </w:rPr>
        <w:t xml:space="preserve">Tulos</w:t>
      </w:r>
    </w:p>
    <w:p>
      <w:r>
        <w:t xml:space="preserve">agentti: Lippusi on vahvistettu.</w:t>
      </w:r>
    </w:p>
    <w:p>
      <w:r>
        <w:rPr>
          <w:b/>
        </w:rPr>
        <w:t xml:space="preserve">Esimerkki 7.6153</w:t>
      </w:r>
    </w:p>
    <w:p>
      <w:r>
        <w:t xml:space="preserve">asiakas: Asiakas: Hei, olen Shirley Martinez. agentti: Hei, miten voin palvella teitä tänään? asiakas: Hei, olen Shirley Martinez: Voitteko auttaa minua lentoyhteyden kanssa?  __ asiakas: Asiamies: Mainitsettehan yhteydet? Agentti: Tarvitsen välilaskun matkan välissä: Frontier 1002, jonka hinta on 100 ja joka sopii matkapäiviinne. Jatkanko varauksen tekemistä? Asiakas: OK, jatka varausta: Varaus on vahvistettu Shirley Martinezin nimellä. asiakas: Asiakas: Kiitos avusta: Asiakas: Kiitos, että lähestyitte meitä.</w:t>
      </w:r>
    </w:p>
    <w:p>
      <w:r>
        <w:rPr>
          <w:b/>
        </w:rPr>
        <w:t xml:space="preserve">Tulos</w:t>
      </w:r>
    </w:p>
    <w:p>
      <w:r>
        <w:t xml:space="preserve">agentti: Saanko tietää matkapäivänne?</w:t>
      </w:r>
    </w:p>
    <w:p>
      <w:r>
        <w:rPr>
          <w:b/>
        </w:rPr>
        <w:t xml:space="preserve">Esimerkki 7.6154</w:t>
      </w:r>
    </w:p>
    <w:p>
      <w:r>
        <w:t xml:space="preserve">asiakas: Asiakas: Hei, Betty Walker tällä puolen: Agentti: Haluan varata lipun suoralle lennolle DFW:stä SEA:han, voitko auttaa minua? agentti: Voisitko auttaa minua? Totta kai, etsin lennot. Kertokaa minulle haluamanne matkustuspäivämäärät? asiakas: Asiamies: Matkapäiväni ovat 21.06.-23.06: Betty, suunnitelluilla päivämäärillä ei ole lentoja. Tarvitsetko muuta apua?  __ agentti: Asiakas: Kiitos, että lähestyitte meitä. Hyvää päivänjatkoa.</w:t>
      </w:r>
    </w:p>
    <w:p>
      <w:r>
        <w:rPr>
          <w:b/>
        </w:rPr>
        <w:t xml:space="preserve">Tulos</w:t>
      </w:r>
    </w:p>
    <w:p>
      <w:r>
        <w:t xml:space="preserve">asiakas: Kiitos avusta.</w:t>
      </w:r>
    </w:p>
    <w:p>
      <w:r>
        <w:rPr>
          <w:b/>
        </w:rPr>
        <w:t xml:space="preserve">Esimerkki 7.6155</w:t>
      </w:r>
    </w:p>
    <w:p>
      <w:r>
        <w:t xml:space="preserve">asiakas: Asiakas: Hei. asiamies: Hei, miten voin auttaa? asiakas: Hei: Asiamies: Donna Allen, voisitteko auttaa minua etsimään lentoja JFK:sta PHX:ään? agentti: Donna Allen: Asiakas: Toki, minä päivinä aiotte matkustaa? asiak: Asiamies: Aion aloittaa matkani 13.08. ja palaan 15.08. agentti: Mihin päivämääriin aiotte matkustaa? Asiakas: Ole hyvä ja odota, palaan asiaan ja kerron lentotiedot.  __ agentti: Spirit airlinesin lento, jossa on 1 jatkoyhteys ja matkamaksu 100. Jatkanko varauksen tekemistä? asiakas: Jatkakaa varauksen tekemistä. agentti: Jatkakaa varauksen tekemistä: Lippunne on varattu lennolle 1025, hyvää matkaa. asiakas: Kiitos palveluistanne.</w:t>
      </w:r>
    </w:p>
    <w:p>
      <w:r>
        <w:rPr>
          <w:b/>
        </w:rPr>
        <w:t xml:space="preserve">Tulos</w:t>
      </w:r>
    </w:p>
    <w:p>
      <w:r>
        <w:t xml:space="preserve">asiakas: Varmista yhteys 1.</w:t>
      </w:r>
    </w:p>
    <w:p>
      <w:r>
        <w:rPr>
          <w:b/>
        </w:rPr>
        <w:t xml:space="preserve">Esimerkki 7.6156</w:t>
      </w:r>
    </w:p>
    <w:p>
      <w:r>
        <w:t xml:space="preserve">asiakas: Asiakas: Päivää. asiamies: Päivää, miten voin auttaa teitä tänään? asiakas: Päivää: Asiakas: Voisitteko varata lipun OAK:sta IAH:hen osallistuaksenne asiakastapaamiseen? agentti: Voisitteko varata lipun OAK:sta IAH:hen? Asiakas: Toki, saanko tietää matkustuspäivämääränne. asiak: Agentti: Matkapäiväni ovat 6. ja 8. syyskuuta: Millä nimellä varaan lentolipun? asiakas: Millä nimellä? Asiamies: Varatkaa lippu nimellä Amanda Lee. agentti: Asiakas: Saanko tietää tarkemmat tietonne? Asiamies: Haluan yhdensuuntaisen lennon: Asiakas: Odottakaa hetki: Asiakas: Selvä.  __ asiakas: Asiamies: Okei, jatkakaa varauksen tekemistä: Asiakas: Teidän lippunne on varattu lennon numerolla 1001 turistiluokkaan. asiakas: Kiitos: Asiakas: Kiitos, että saavuitte palveluumme.</w:t>
      </w:r>
    </w:p>
    <w:p>
      <w:r>
        <w:rPr>
          <w:b/>
        </w:rPr>
        <w:t xml:space="preserve">Tulos</w:t>
      </w:r>
    </w:p>
    <w:p>
      <w:r>
        <w:t xml:space="preserve">agentti: Voinko tehdä varauksen, jos lennolla on yksi jatkoyhteys ja hinta on 100 Frontier Airlinesilla?</w:t>
      </w:r>
    </w:p>
    <w:p>
      <w:r>
        <w:rPr>
          <w:b/>
        </w:rPr>
        <w:t xml:space="preserve">Esimerkki 7.6157</w:t>
      </w:r>
    </w:p>
    <w:p>
      <w:r>
        <w:t xml:space="preserve">asiakas: Hei.  __ asiakas: Olen Steven Robinson ja haluan lähteä kesälomalle Santa Monican lahdelle: Totta kai, olemme täällä auttamassa teitä. Voisitteko ilmoittaa matkustuspäivämääränne loman ajaksi? asiakas: Asiamies: Haluan lähteä 08.04. ja palata 10.04: Asiakas: Saanko tietää hintatarpeenne? Asiamies: Haluan käyttää enintään 500 euroa: Asiakas: Hyvä on, kertokaa lentokenttäkoodinne: Asiamies: Nousen koneeseen CO-DEN ja laskeudun CA-LAX:iin. asiamies: Onko teillä liittymärajoituksia? asiakas: Haluan yhden yhteyden. agentti: Kiitos tietojen antamisesta. Löysimme suoran lennon, joka ei vastaa jatkoyhteysrajoitustanne. asiakas: Älkää vahvistako varaustani. Kiitos. asiamies: Asiakas: Kiitos yhteydenotostanne, hyvää päivänjatkoa.</w:t>
      </w:r>
    </w:p>
    <w:p>
      <w:r>
        <w:rPr>
          <w:b/>
        </w:rPr>
        <w:t xml:space="preserve">Tulos</w:t>
      </w:r>
    </w:p>
    <w:p>
      <w:r>
        <w:t xml:space="preserve">agentti: Päivää, miten voin auttaa teitä?</w:t>
      </w:r>
    </w:p>
    <w:p>
      <w:r>
        <w:rPr>
          <w:b/>
        </w:rPr>
        <w:t xml:space="preserve">Esimerkki 7.6158</w:t>
      </w:r>
    </w:p>
    <w:p>
      <w:r>
        <w:t xml:space="preserve">asiakas: Hei.  __ asiakas: Asiakas: Elizabeth Lopez täällä. asiamies: Miten voin auttaa teitä tänään? asiakas: Elizabeth Lopez täällä: Asiamies: Voisitteko varata minulle lentoliput SEA:sta IAH:hen: IAH: Toki, autan teitä. Auttakaa minua suunnitelluilla matkustuspäivillä. asiakas: Asiamies: Matkapäiväni ovat 21.03. - 23.03. agentti: Mihin aikaan haluatte matkustaa? Asiakas: Tarvitsetteko taukoa matkallanne? Agentti: Tarvitsen suoran lennon: Onko teillä muita mieltymyksiä matkallanne? asiakas: Asiamies: Ei: Asiakas: Pyydän, antakaa minulle hetki aikaa: Asiakas: Selvä: Asiakas: Elizabeth Lopez, joudun valitettavasti ilmoittamaan teille, että matkallenne ei ole saatavilla lentoja. asiakas: En voi ottaa lentoa: Agentti: Ei mitään ongelmaa, kiitos: Asiakas: Kiitos, että otitte yhteyttä. Pitäkää hauskaa.</w:t>
      </w:r>
    </w:p>
    <w:p>
      <w:r>
        <w:rPr>
          <w:b/>
        </w:rPr>
        <w:t xml:space="preserve">Tulos</w:t>
      </w:r>
    </w:p>
    <w:p>
      <w:r>
        <w:t xml:space="preserve">agentti: Hei.</w:t>
      </w:r>
    </w:p>
    <w:p>
      <w:r>
        <w:rPr>
          <w:b/>
        </w:rPr>
        <w:t xml:space="preserve">Esimerkki 7.6159</w:t>
      </w:r>
    </w:p>
    <w:p>
      <w:r>
        <w:t xml:space="preserve">asiakas: Hei. Christine Young tässä: Young Young: Okei, miten voin auttaa teitä? asiakas: Voitteko auttaa minua siinä?  __ asiakas: PHL:stä LAS:iin. Haluaisin matkustaa 16.09. - 18.09., varmista, että yhteysrajan pitäisi olla 1. agentti: Asiakas: Selvä. Tässä on sinulle lento 1022 ja yhteysraja 1 myös hinta on 100. asiakas: Asiamies: Hienoa, jatka sitten: Lippusi on varattu. asiakas: Ok, kiitos avusta. agentti: Kiitos, että tavoititte meidät.</w:t>
      </w:r>
    </w:p>
    <w:p>
      <w:r>
        <w:rPr>
          <w:b/>
        </w:rPr>
        <w:t xml:space="preserve">Tulos</w:t>
      </w:r>
    </w:p>
    <w:p>
      <w:r>
        <w:t xml:space="preserve">agentti: Selvä, kertokaa minulle tarkat tiedot?</w:t>
      </w:r>
    </w:p>
    <w:p>
      <w:r>
        <w:rPr>
          <w:b/>
        </w:rPr>
        <w:t xml:space="preserve">Esimerkki 7.6160</w:t>
      </w:r>
    </w:p>
    <w:p>
      <w:r>
        <w:t xml:space="preserve">asiakas: Asiakas: Päivää. asiamies: Päivää, miten voin auttaa? Asiakas: Voitteko auttaa minua varaamaan lipun CLT:stä IAH:hen? asiamies: Voitteko auttaa minua varaamaan lipun CLT:stä IAH:hen? Asiakas: Toki, saanko tietää suunnitellut matkustuspäivämääränne? asiakas: Saanko kysyä, milloin olette matkalla? Agentti: Matkapäiväni ovat 09. elokuuta ja 11. elokuuta: Asiakas: Haluatteko jatkolennon vai suoran lennon? Tarvitsen jatkolennon.  __ asiakas: Ei. agentti: Asiakas: Saanko tietää nimenne? Asiakas: Nimeni on Debra Davis: asiakas: Löysimme Havaijin lentoyhtiön lennon, lennon numero: 1024, hinta: 100, yhdellä jatkoyhteydellä. asiakas: Asiakas: Voitte jatkaa: Asiakas: Lentolippunne on vahvistettu: Kiitos: Kiitos, että valitsitte meidät.</w:t>
      </w:r>
    </w:p>
    <w:p>
      <w:r>
        <w:rPr>
          <w:b/>
        </w:rPr>
        <w:t xml:space="preserve">Tulos</w:t>
      </w:r>
    </w:p>
    <w:p>
      <w:r>
        <w:t xml:space="preserve">agentti: Onko teillä muita eritelmiä?</w:t>
      </w:r>
    </w:p>
    <w:p>
      <w:r>
        <w:rPr>
          <w:b/>
        </w:rPr>
        <w:t xml:space="preserve">Esimerkki 7.6161</w:t>
      </w:r>
    </w:p>
    <w:p>
      <w:r>
        <w:t xml:space="preserve">asiakas: Asiakas: Päivää. asiamies: Päivää, miten voin auttaa teitä? IAD:stä ATL:ään.  __ asiakas: Asiamies: Matkapäiväni ovat 5. ja 7. maaliskuuta: Asiakas: Haluatteko pitää tauon matkan välissä? asiakas: Mihin päivämäärään? Asiamies: Kyllä, tarvitsen tauon: Onko teillä muita tarkennuksia? asiakas: Asiamies: Minun on lähdettävä iltapäivällä. asiamies: Mihin aikaan? Asiakas: Saanko tietää hyvän nimenne? Michael Carter:  Asiakas: Olen pahoillani, mutta matkareitillenne ei ole saatavilla lentoja. asiakas: Agentti: Ei se mitään, kiitos tiedoista: Asiakas: Kiitos, että valitsitte meidät.</w:t>
      </w:r>
    </w:p>
    <w:p>
      <w:r>
        <w:rPr>
          <w:b/>
        </w:rPr>
        <w:t xml:space="preserve">Tulos</w:t>
      </w:r>
    </w:p>
    <w:p>
      <w:r>
        <w:t xml:space="preserve">agentti: Totta kai, autamme mielellämme. Saanko tietää matkapäivänne?</w:t>
      </w:r>
    </w:p>
    <w:p>
      <w:r>
        <w:rPr>
          <w:b/>
        </w:rPr>
        <w:t xml:space="preserve">Esimerkki 7.6162</w:t>
      </w:r>
    </w:p>
    <w:p>
      <w:r>
        <w:t xml:space="preserve">asiakas: Agentti: Hei. Miten voin auttaa? Helen Jackson tässä. Voisitteko auttaa minua varaamaan lipun DTW:stä LGA:han, jossa minulla on kokous. agentti: Asiakas: Toki, olen täällä auttamassa teitä. Saisinko suunnitellut matkapäivänne?  __ agentti: Asiakas: Saanko tietää nimenne, jotta voisin jatkaa? Asiamies: Nimenne on jo annettu: Tarvitsetteko jatkolentoa? asiakas: Asiamies: Haluaisin yhden jatkolennon. agentti: Missä luokassa matkustatte mieluiten? asiakas: Asiamies: Minulla ei ole luokkatoivomusta: Onko teillä muita tarkennuksia? asiakas: Asiakas: Ei, kiitos kysymästä: Odottakaa hetki. asiakas: Asiamies: Helen Jackson, suunnitelluille matkapäivillenne ei ole löytynyt varausta. asiakas: Ei mitään ongelmaa. Kiitos avustanne. asiamies: Asiakas: Kiitos, että lähestyitte meitä.</w:t>
      </w:r>
    </w:p>
    <w:p>
      <w:r>
        <w:rPr>
          <w:b/>
        </w:rPr>
        <w:t xml:space="preserve">Tulos</w:t>
      </w:r>
    </w:p>
    <w:p>
      <w:r>
        <w:t xml:space="preserve">asiakas: 21. ja 23. syyskuuta.</w:t>
      </w:r>
    </w:p>
    <w:p>
      <w:r>
        <w:rPr>
          <w:b/>
        </w:rPr>
        <w:t xml:space="preserve">Esimerkki 7.6163</w:t>
      </w:r>
    </w:p>
    <w:p>
      <w:r>
        <w:t xml:space="preserve">asiakas: Agentti: Hei. Miten voin auttaa teitä nyt? asiakas: Olen Kenneth Clark. Haluan tavata setäni Washingtonissa, voisitteko auttaa minua varaamaan lentoliput Orlandosta. agentti: Kertokaa minulle, mitä haluatte tehdä. Jos haluatte päästä pidemmälle lipun varaamisessa, auttakaa minua lentokenttäkoodeilla. asiakas: Agentti: Lentokenttäkoodini ovat FL - MCO, DC - IAD: Asiakas: Minä päivinä haluatte matkustaa? asiakas: Mihin päivämääriin olette valmis matkustamaan? Asiamies: Haluan lentää 12/09 ja palata 12/11. Agentti: Tarvitsetteko matkallanne jatkoyhteyksiä? asiakas: Agentti: Kyllä, tarvitsen pysähdyksen matkani välissä. agentti: Kyllä, tarvitsen pysähdyksen matkani välissä. agentti: Kyllä: Southwest-lentoyhtiön lennolla 1026 on 1 jatkoyhteys. Onko se teille mukava? asiakas: - Onko se teille mukava? Voitte jatkaa varauksen tekemistä.  __ asiakas: Asiakas: Kiitos: Asiakas: Kiitos, että käytätte meitä.</w:t>
      </w:r>
    </w:p>
    <w:p>
      <w:r>
        <w:rPr>
          <w:b/>
        </w:rPr>
        <w:t xml:space="preserve">Tulos</w:t>
      </w:r>
    </w:p>
    <w:p>
      <w:r>
        <w:t xml:space="preserve">agentti: Varaus on tehty hintaan 100.</w:t>
      </w:r>
    </w:p>
    <w:p>
      <w:r>
        <w:rPr>
          <w:b/>
        </w:rPr>
        <w:t xml:space="preserve">Esimerkki 7.6164</w:t>
      </w:r>
    </w:p>
    <w:p>
      <w:r>
        <w:t xml:space="preserve">asiakas: Hei. Olen Kimberly Harris. asiamies: Päivää, miten voin auttaa teitä tällä hetkellä? asiakas: Olen Kimberly Harris: Asiamies: Voitteko auttaa minua varaamaan lentolippua HOU:hun, koska aion osallistua kokoukseen Cobo Centerissä: Asiakas: Toki, saanko tietää matkapäivänne? Asiakas: Kyllä: Asiamies: Matkapäiväni ovat 10/05 ja paluu 10/07. Agentti: Matkustan sinne 10/07: Asiakas: Okei, antakaa lähdelentokentän koodi? asiakas: Kyllä, kiitos: DTW.  __ asiakas: Kiitos tiedoistanne.</w:t>
      </w:r>
    </w:p>
    <w:p>
      <w:r>
        <w:rPr>
          <w:b/>
        </w:rPr>
        <w:t xml:space="preserve">Tulos</w:t>
      </w:r>
    </w:p>
    <w:p>
      <w:r>
        <w:t xml:space="preserve">agentti: Ei löytynyt lentoja haluamillesi päivämäärille. Kiitos yhteydenotostanne.</w:t>
      </w:r>
    </w:p>
    <w:p>
      <w:r>
        <w:rPr>
          <w:b/>
        </w:rPr>
        <w:t xml:space="preserve">Esimerkki 7.6165</w:t>
      </w:r>
    </w:p>
    <w:p>
      <w:r>
        <w:t xml:space="preserve">asiakas: Hei.  __ asiakas: Asiakas: Olen Shirley Evans: Asiakas: Hauska tavata, Shirley: Agentti: Etsin lentoa PHX:stä PHL:ään, voitteko auttaa minua? agentti: Etsin lentoa PHX:stä PHL:ään: Saanko tietää matkapäivänne, kiitos? asiakas: Totta kai, olen täällä auttaakseni teitä: Asiamies: Matkapäiväni ovat 17.06. ja 19.06: Asiakas: Onko teillä tarkempia tietoja? Agentti: Kyllä, tarvitsen yhden pysäytyksen: Frontier airlines on saatavilla reitillenne lipun hinnalla 200. Jatkanko varausta? asiakas: Asiamies: Olkaa hyvä ja jatkakaa: Asiakas: Lippunne on varattu lennolle 1008. asiakas: Lento on varattu: Asiamies: Kiitos varauksesta: Kiitos, että otitte yhteyttä meihin.</w:t>
      </w:r>
    </w:p>
    <w:p>
      <w:r>
        <w:rPr>
          <w:b/>
        </w:rPr>
        <w:t xml:space="preserve">Tulos</w:t>
      </w:r>
    </w:p>
    <w:p>
      <w:r>
        <w:t xml:space="preserve">agentti: Hei. Kuinka voin auttaa teitä?</w:t>
      </w:r>
    </w:p>
    <w:p>
      <w:r>
        <w:rPr>
          <w:b/>
        </w:rPr>
        <w:t xml:space="preserve">Esimerkki 7.6166</w:t>
      </w:r>
    </w:p>
    <w:p>
      <w:r>
        <w:t xml:space="preserve">asiakas: Asiakas: Hei. asiamies: Päivää, miten voin auttaa? asiakas: Hei: Fort Worthista tapaamaan esimiestäni San Franciscossa. Voitteko auttaa minua varauksen kanssa?  __ asiakas: Asiamies: Aion lähteä DFW:stä SFO:hon. asiamies: Aion lähteä DFW:stä SFO:hon: Asiakas: Kerro minulle matkasi päivämäärät: Ne ovat 09.09. ja 09.11. agentti: Mihin päivämääriin? Asiakas: Saanko tietää hyvän nimenne? Asiamies: Nimeni on Karen Wright. asiamies: Nimeni on Karen Wright: Asiakas: Teidän tiedoissanne ei ole yhtään lentoa. asiakas: Asiakas: Okei, kiitos tiedoista. asiamies: Kiitos.</w:t>
      </w:r>
    </w:p>
    <w:p>
      <w:r>
        <w:rPr>
          <w:b/>
        </w:rPr>
        <w:t xml:space="preserve">Tulos</w:t>
      </w:r>
    </w:p>
    <w:p>
      <w:r>
        <w:t xml:space="preserve">agentti: Lentokenttäkoodinne?</w:t>
      </w:r>
    </w:p>
    <w:p>
      <w:r>
        <w:rPr>
          <w:b/>
        </w:rPr>
        <w:t xml:space="preserve">Esimerkki 7.6167</w:t>
      </w:r>
    </w:p>
    <w:p>
      <w:r>
        <w:t xml:space="preserve">asiakas: Asiakas: Hei, olen Brandon Miller. agentti: Hei, miten voin auttaa? Asiamies: Koska sain kutsun pitää seminaarin sihteerien päivänä, aion mennä LAS:iin. asiamies: Hyvä on, Voitteko antaa matkatiedot?  __ agentti: Asiakas: Ok, Odottakaa hetki, tarkistan asian ja palaan asiaan. asiakas: Toki: Asiakas: Tietojesi mukainen lento on olemassa. asiakas: Asiakas: Okei: Lentonumero: 1016, lentoyhtiö: Frontier, Hinta:100 yhdellä jatkoyhteydellä. Jatkanko varauksen kanssa? asiakas: Ok, voitte jatkaa varausta. agentti: OK, lippunne on varattu. asiakas: Okei, kiitos varauksesta. agentti: Kiitos, hyvää päivänjatkoa.</w:t>
      </w:r>
    </w:p>
    <w:p>
      <w:r>
        <w:rPr>
          <w:b/>
        </w:rPr>
        <w:t xml:space="preserve">Tulos</w:t>
      </w:r>
    </w:p>
    <w:p>
      <w:r>
        <w:t xml:space="preserve">asiakas: Haluan lähteä IAD:stä 12.04. ja paluupäivä voi olla 14.04.</w:t>
      </w:r>
    </w:p>
    <w:p>
      <w:r>
        <w:rPr>
          <w:b/>
        </w:rPr>
        <w:t xml:space="preserve">Esimerkki 7.6168</w:t>
      </w:r>
    </w:p>
    <w:p>
      <w:r>
        <w:t xml:space="preserve">asiakas: Agentti: Hei. Miten voin opastaa teitä? Asiakas: Voisitteko auttaa minua lennon varaamisessa? asiamies: Voisitteko auttaa minua lennon varaamisessa? Asiakas: Kyllä, saanko tietää nimenne? asiak: Asiakas: Olen Larry Lopez: Lopez Lopez: Voitteko kertoa minulle matkanne yksityiskohdat? asiakas: Voisitteko kertoa minulle matkanne yksityiskohdat? Asiamies: Haluan matkustaa TX-AUS:sta DC-DCA:han: Asiakas: Mikä on matkan ajankohta? Matkapäiväni ovat 14.11.-16.11. Asiamies: Odota hetki Larry, annas kun tarkistan. asiakas: Toki: Onko teillä mitään kriteerejä matkalle?  __ agentti: Southwest airlinesin lento 1020 vastaa vaatimuksiasi, haluatko, että varaan lipun? asiakas: Agentti: Vahvistakaa varaukseni: Lippunne on varattu Larry. asiakas: Kiitos: Asiakas: Kiitos, turvallista matkaa.</w:t>
      </w:r>
    </w:p>
    <w:p>
      <w:r>
        <w:rPr>
          <w:b/>
        </w:rPr>
        <w:t xml:space="preserve">Tulos</w:t>
      </w:r>
    </w:p>
    <w:p>
      <w:r>
        <w:t xml:space="preserve">asiakas: Yhteysraja on 1 ja hintaraja on enintään 1000.</w:t>
      </w:r>
    </w:p>
    <w:p>
      <w:r>
        <w:rPr>
          <w:b/>
        </w:rPr>
        <w:t xml:space="preserve">Esimerkki 7.6169</w:t>
      </w:r>
    </w:p>
    <w:p>
      <w:r>
        <w:t xml:space="preserve">asiakas: Asiakas: Hei. asiamies: Päivää, miten voin auttaa? asiakas: Hei: Agentti: Voitteko auttaa minua varaamaan lentolippua BOS:sta SEA:han: Asiakas: Saanko tietää haluamanne matkustuspäivämäärät? asiak: Asiamies: Matkapäiväni ovat 03.3.-05.3. agentti: Matkapäiväni ovat 03.3.-05.3: Asiakas: Onko teillä tarkempia tietoja? Asiamies: Tarvitsen jatkolennon: Asiakas: Saanko tietää nimenne? Olen Stephen Carter: Asiakas: On olemassa lento, jonka liityntämäärän raja on 1 ja hinta 100. Jatkanko varausta? Voitte jatkaa.  __ asiakas: Kiitos: Asiakas: Kiitos, että valitsitte meidät.</w:t>
      </w:r>
    </w:p>
    <w:p>
      <w:r>
        <w:rPr>
          <w:b/>
        </w:rPr>
        <w:t xml:space="preserve">Tulos</w:t>
      </w:r>
    </w:p>
    <w:p>
      <w:r>
        <w:t xml:space="preserve">agentti: Spirit Airlinesin lento numero 1011.</w:t>
      </w:r>
    </w:p>
    <w:p>
      <w:r>
        <w:rPr>
          <w:b/>
        </w:rPr>
        <w:t xml:space="preserve">Esimerkki 7.6170</w:t>
      </w:r>
    </w:p>
    <w:p>
      <w:r>
        <w:t xml:space="preserve">asiakas: Agentti: Hei. Miten voin auttaa? Agentti: Olen Dennis Young, ja haluan varata lipun NY-LGA:sta FL-MCO:hon veljeni häitä varten. agentti: Olen Dennis Young, ja haluan varata lipun NY-LGA:sta FL-MCO:hon veljeni häitä varten: Asiakas: Saanko tietää matkapäivänne? Asiakas: Saanko kysyä matkustuspäivämääränne? Matkapäiväni ovat 21.06.-23.06. Onko teillä lippuja minulle? asiamies: Voitte varata minulle liput: Hinta on 100, lennon numero on 1028 ja yhteys 1. Sopiiko se teille? Voisitteko tarkistaa, että yhteysraja on 0.  __ asiakas: Asiamies: OK, se sopii: Kiitos. asiakas: Asiakas: Kiitos.</w:t>
      </w:r>
    </w:p>
    <w:p>
      <w:r>
        <w:rPr>
          <w:b/>
        </w:rPr>
        <w:t xml:space="preserve">Tulos</w:t>
      </w:r>
    </w:p>
    <w:p>
      <w:r>
        <w:t xml:space="preserve">agentti: Agentti: Valitan, en voi antaa.</w:t>
      </w:r>
    </w:p>
    <w:p>
      <w:r>
        <w:rPr>
          <w:b/>
        </w:rPr>
        <w:t xml:space="preserve">Esimerkki 7.6171</w:t>
      </w:r>
    </w:p>
    <w:p>
      <w:r>
        <w:t xml:space="preserve">asiakas: Asiakas: Päivää, olen Kevin Smith. agentti: Päivää, miten voin auttaa teitä tänään? asiakas: Hei, olen Kevin Smith: Asiamies: Minun on osallistuttava konferenssiin HOU:ssa: Asiakas: Toki, autan teitä varauksen tekemisessä. asiak: Kiitos: Asiakas: Kertokaa minulle suunnitellut matkapäivänne: Asiamies: Lähden matkaan 10/07 ja palaan 10/09. Agentti: Mihin mennessä? Asiakas: Tarvitsetteko pysähdyksiä matkanne välissä? Kyllä, tarvitsen tauon matkani välissä.  __ asiakas: Agentti: Voin maksaa enintään 5000: Löysin jatkolennon 1003 lentoyhtiö Spiritiltä ja hinta on 100. Jatkanko varauksen tekemistä? asiakas: Asiamies: Jatkakaa varausta: Lentolippunne on varattu lennolle 1003. asiakas: Asiakas: Kiitos ystävällisestä palvelustanne: Kiitos, että tavoititte meidät, hyvää matkaa.</w:t>
      </w:r>
    </w:p>
    <w:p>
      <w:r>
        <w:rPr>
          <w:b/>
        </w:rPr>
        <w:t xml:space="preserve">Tulos</w:t>
      </w:r>
    </w:p>
    <w:p>
      <w:r>
        <w:t xml:space="preserve">agentti: Saanko tietää lentolippubudjettinne?</w:t>
      </w:r>
    </w:p>
    <w:p>
      <w:r>
        <w:rPr>
          <w:b/>
        </w:rPr>
        <w:t xml:space="preserve">Esimerkki 7.6172</w:t>
      </w:r>
    </w:p>
    <w:p>
      <w:r>
        <w:t xml:space="preserve">asiakas: Asiakas: Hei. asiamies: Päivää, miten voin auttaa? asiakas: Hei: Haluan varata lipun Houstoniin, TX-HOU. Voitteko auttaa minua varaamaan yhden jatkolennon? agentti: Voisitteko auttaa minua varaamaan yhden jatkolennon? Asiakas: Toki, voisitteko auttaa minua matkapäivienne kanssa? asiakas: Lähtöpäiväni on 12/06 ja saapumispäiväni on 12/08.  __ asiakas: Agentti: Toki, se on DFW: Asiakas: Voitteko auttaa minua nimenne kanssa? asiakas: Voisitteko auttaa minua nimenne kanssa? Agentti: Toki, nimeni on Jason Perez. agentti: Lento, jonka hinta on 100 ja jolla on yksi jatkoyhteys, löytyy osoitteesta 1003 Delta airline . Jatkanko sen kanssa? asiakas: Asiakas: Varatkaa se: Asiakas: Teidän lippunne on vahvistettu: Kiitos avusta: Asiakas: Kiitos, että otitte yhteyttä.</w:t>
      </w:r>
    </w:p>
    <w:p>
      <w:r>
        <w:rPr>
          <w:b/>
        </w:rPr>
        <w:t xml:space="preserve">Tulos</w:t>
      </w:r>
    </w:p>
    <w:p>
      <w:r>
        <w:t xml:space="preserve">agentti: Saanko tietää lähtölentokenttänne koodin?</w:t>
      </w:r>
    </w:p>
    <w:p>
      <w:r>
        <w:rPr>
          <w:b/>
        </w:rPr>
        <w:t xml:space="preserve">Esimerkki 7.6173</w:t>
      </w:r>
    </w:p>
    <w:p>
      <w:r>
        <w:t xml:space="preserve">asiakas: Hei,... Olen John Moore. asiamies: Päivää, miten voin palvella teitä tänään? Tein aiemmin varauksen osallistuakseni konferenssiin, mutta kokouspaikkaa on muutettu. Voisitteko muuttaa olemassa olevaa varaustani? asiamies: Voisitteko muuttaa olemassa olevaa varaustani? Asiakas: Totta kai, autan teitä varauksenne muuttamisessa. asiakas: Asiamies: Kiitos: Odottakaa hetki, kun tarkistan varauksen.  __ agentti: Asiakas: Kiitos, että odotitte, valitettavasti nimellänne ei ole varausta järjestelmämme tiedoissa. asiakas: Varausta ei ole vielä tehty. Kiitos. agentti: Kiitos, että tavoititte meidät, toivottavasti näemme teidät uudelleen.</w:t>
      </w:r>
    </w:p>
    <w:p>
      <w:r>
        <w:rPr>
          <w:b/>
        </w:rPr>
        <w:t xml:space="preserve">Tulos</w:t>
      </w:r>
    </w:p>
    <w:p>
      <w:r>
        <w:t xml:space="preserve">asiakas: Asiakas: Toki.</w:t>
      </w:r>
    </w:p>
    <w:p>
      <w:r>
        <w:rPr>
          <w:b/>
        </w:rPr>
        <w:t xml:space="preserve">Esimerkki 7.6174</w:t>
      </w:r>
    </w:p>
    <w:p>
      <w:r>
        <w:t xml:space="preserve">asiakas: Asiakas: Hei: Carolyn Baker, tässä: Baker Baker: Voisitteko kertoa, miten voin auttaa teitä? asiakas: Asiamies: Haluan peruuttaa varaukseni tenttieni viivästymisen vuoksi. asiamies: Haluan peruuttaa varaukseni: Voisitteko ennen sitä kertoa, onko teillä uutta varausta?  __ agentti: Valitettavasti nimellänne ei ole varausta, jonka voisin peruuttaa. Kiitos, että tavoititte meidät. asiakas: Kiitos, että autoitte minua.</w:t>
      </w:r>
    </w:p>
    <w:p>
      <w:r>
        <w:rPr>
          <w:b/>
        </w:rPr>
        <w:t xml:space="preserve">Tulos</w:t>
      </w:r>
    </w:p>
    <w:p>
      <w:r>
        <w:t xml:space="preserve">asiakas: En aio lähteä matkustamaan.</w:t>
      </w:r>
    </w:p>
    <w:p>
      <w:r>
        <w:rPr>
          <w:b/>
        </w:rPr>
        <w:t xml:space="preserve">Esimerkki 7.6175</w:t>
      </w:r>
    </w:p>
    <w:p>
      <w:r>
        <w:t xml:space="preserve">asiakas: Miten voin auttaa?  __ agentti: Asiakas: Toki, autan teitä: Asiakas: Kiitos: Asiakas: Anteeksi, nimeänne ei ole varausta, jota voisi muuttaa edelleen. asiakas: Asiamies: Okei, ei mitään ongelmaa, kiitos palveluistanne. agentti: Kiitos, että lähestyitte meitä, hyvää päivänjatkoa.</w:t>
      </w:r>
    </w:p>
    <w:p>
      <w:r>
        <w:rPr>
          <w:b/>
        </w:rPr>
        <w:t xml:space="preserve">Tulos</w:t>
      </w:r>
    </w:p>
    <w:p>
      <w:r>
        <w:t xml:space="preserve">asiakas: Olen Samuel Hall. Haluaisin muuttaa varaustani, koska haluaisin lähteä lomamatkalle toiseen paikkaan, voitteko auttaa minua?</w:t>
      </w:r>
    </w:p>
    <w:p>
      <w:r>
        <w:rPr>
          <w:b/>
        </w:rPr>
        <w:t xml:space="preserve">Esimerkki 7.6176</w:t>
      </w:r>
    </w:p>
    <w:p>
      <w:r>
        <w:t xml:space="preserve">asiakas: Agentti: Hei. Miten voin auttaa teitä? Voitteko auttaa minua varauksen tekemisessä Orlandosta, MCO:sta? asiamies: Voitteko auttaa minua varauksen tekemisessä Orlandosta, MCO:sta: Asiakas: Toki, saanko tietää suunnitellut matkustuspäivämääränne? asiak: Asiamies: Matkapäiväni ovat 29.7.-31.7. Agentti: Onko teillä tarkempia tietoja?  __ agentti: Asiakas: Saanko tietää yhteysrajan? Asiamies: Haluan yhden jatkolennon: Asiakas: Millä nimellä minun on varattava lentolippu? asiakas: Millä nimellä minun on varattava lentolippu? Agentti: Varatkaa lippu nimellä Ryan Robinson. agentti: Asiakas: Onko teillä muita tarkennuksia? Asiamies: Tässä, löysin lennon, jossa on 1 jatkoyhteys ja lentohinta on noin 100. Jatkanko varauksen tekemistä? asiakas: Asiamies: Hyvä on, jatka: Hawaiian Airlinesin lennolle 1001 turistiluokassa, lippunne on vahvistettu. asiakas: Kiitos: Kiitos, että tavoititte meidät.</w:t>
      </w:r>
    </w:p>
    <w:p>
      <w:r>
        <w:rPr>
          <w:b/>
        </w:rPr>
        <w:t xml:space="preserve">Tulos</w:t>
      </w:r>
    </w:p>
    <w:p>
      <w:r>
        <w:t xml:space="preserve">asiakas: Asiakas: Minun on matkustettava normaalihintaisella lentoyhtiöllä.</w:t>
      </w:r>
    </w:p>
    <w:p>
      <w:r>
        <w:rPr>
          <w:b/>
        </w:rPr>
        <w:t xml:space="preserve">Esimerkki 7.6177</w:t>
      </w:r>
    </w:p>
    <w:p>
      <w:r>
        <w:t xml:space="preserve">asiakas: Agentti: Hei. Miten voin auttaa? Agentti: Voitteko varata minulle lentoliput DCA:sta CLT:hen? Totta kai, autan teitä lipun varaamisessa. Saanko tietää matkapäivänne? asiakas: Agentti: Matkapäiväni ovat 17.09. - 19.09: Onko teillä muita tarkennuksia?  __ agentti: Asiakas: Olkaa hyvä ja auttakaa minua varauksen tekemisessä. asiakas: Emma Perez tässä. agentti: Perez Emma: Tietojesi mukaan löysin matkallesi yhden välilaskun sisältävän lennon, jonka minimihinta on 200 ja lennon numero 1017. Jatkanko tällä lennolla? asiakas: Asiamies: Varatkaa: Asiakas: Varauksenne on tehty: Kiitos: Asiakas: Ole hyvä.</w:t>
      </w:r>
    </w:p>
    <w:p>
      <w:r>
        <w:rPr>
          <w:b/>
        </w:rPr>
        <w:t xml:space="preserve">Tulos</w:t>
      </w:r>
    </w:p>
    <w:p>
      <w:r>
        <w:t xml:space="preserve">asiakas: Asiakas: Tarvitsen yhden yhteyden.</w:t>
      </w:r>
    </w:p>
    <w:p>
      <w:r>
        <w:rPr>
          <w:b/>
        </w:rPr>
        <w:t xml:space="preserve">Esimerkki 7.6178</w:t>
      </w:r>
    </w:p>
    <w:p>
      <w:r>
        <w:t xml:space="preserve">asiakas: Miten voin auttaa teitä tänään?  __ agentti: Asiakas: Totta kai, autan teitä tuon Steven Garcian kanssa: Garcia: Kiitos: Steven Garcia, teidän nimellänne ei ole aktiivista varausta, joten voin valitettavasti peruuttaa varauksenne. asiakas: Asiamies: Okei, ei mitään ongelmaa, kiitos palveluistanne. agentti: Kiitos, että tavoititte meidät.</w:t>
      </w:r>
    </w:p>
    <w:p>
      <w:r>
        <w:rPr>
          <w:b/>
        </w:rPr>
        <w:t xml:space="preserve">Tulos</w:t>
      </w:r>
    </w:p>
    <w:p>
      <w:r>
        <w:t xml:space="preserve">asiakas: Garcia. Haluaisin peruuttaa varaukseni, koska olen lähdössä edustajakokoukseen, voitteko auttaa minua?</w:t>
      </w:r>
    </w:p>
    <w:p>
      <w:r>
        <w:rPr>
          <w:b/>
        </w:rPr>
        <w:t xml:space="preserve">Esimerkki 7.6179</w:t>
      </w:r>
    </w:p>
    <w:p>
      <w:r>
        <w:t xml:space="preserve">asiakas: Hei.  __ asiakas: Agentti: Onko tämä lennonvarauspalvelu? Asiakas: Mitä voin tehdä teille tänään? asiakas: Mitä haluatte? Jonathan Brown. Koska olen ottanut yhteyttä kahteen toimistoon saadakseni lennon, jolla on 0 yhteyttä, josta he eivät ole löytäneet 0 yhteyttä, joten toivon, että autatte minua 0 yhteyden kanssa. agentti: Asiakas: Voin auttaa teitä helposti, jos kerrotte matkanne päivämäärät? asiakas: Asiamies: Haluaisin lähteä 12/02 ja palata 12/04. Agentti: Haluaisin lähteä 12/02 ja palata 12/04: Asiakas: Saanko tietää lentokenttäkoodinne, jotta voin jatkaa varausta? Asiamies: Aion matkustaa SEA:han käymään musiikkifestivaaleilla, voisitteko auttaa minua varaamaan lentoliput MCO:sta? agentti: Voisitteko auttaa minua varaamaan lentoliput MCO:sta? MCO: Toki, odottakaa hetki. Autan teitä siinä. asiakas: Toki: Asiakas: Olen pahoillani, mutta tiedoillanne ei ole lentoa saatavilla. asiakas: Asiamies: Ei se mitään, ei mitään ongelmia. agentti: Ei se mitään: Asiakas: Kiitos, että tavoititte meidät: Joka tapauksessa, kiitos tiedoistanne. agentti: Olkaa hyvä.</w:t>
      </w:r>
    </w:p>
    <w:p>
      <w:r>
        <w:rPr>
          <w:b/>
        </w:rPr>
        <w:t xml:space="preserve">Tulos</w:t>
      </w:r>
    </w:p>
    <w:p>
      <w:r>
        <w:t xml:space="preserve">agentti: Hei.</w:t>
      </w:r>
    </w:p>
    <w:p>
      <w:r>
        <w:rPr>
          <w:b/>
        </w:rPr>
        <w:t xml:space="preserve">Esimerkki 7.6180</w:t>
      </w:r>
    </w:p>
    <w:p>
      <w:r>
        <w:t xml:space="preserve">asiakas: Asiakas: Päivää. asiamies: Päivää, miten voin auttaa? Asiakas: Minun on peruutettava varaukseni, koska suunniteltu matkani peruuntui. Joten olkaa hyvä ja auttakaa minua siinä.  __ asiakas: Asiakas: Kiitos. Tarkistakaa varaus nimelläni Virginia Taylor. agentti: Asiakas: Okei, odottakaa hetki. asiakas: Asiakas: Toki, kaikessa rauhassa: Asiakas: Anteeksi, nimellänne ei löytynyt varausta. asiakas: Voi! Sitä ei ehkä ole varattu kunnolla palvelinongelmien vuoksi varauksen tekemisen aikana. Joka tapauksessa, kiitos ajastanne. agentti: Asiakas: Kiitos, että valitsitte meidät: Asiakas: Olkaa hyvä.</w:t>
      </w:r>
    </w:p>
    <w:p>
      <w:r>
        <w:rPr>
          <w:b/>
        </w:rPr>
        <w:t xml:space="preserve">Tulos</w:t>
      </w:r>
    </w:p>
    <w:p>
      <w:r>
        <w:t xml:space="preserve">agentti: Agentti: Toki, saanko tietää nimenne?</w:t>
      </w:r>
    </w:p>
    <w:p>
      <w:r>
        <w:rPr>
          <w:b/>
        </w:rPr>
        <w:t xml:space="preserve">Esimerkki 7.6181</w:t>
      </w:r>
    </w:p>
    <w:p>
      <w:r>
        <w:t xml:space="preserve">asiakas: Agentti: Hei. Miten voin auttaa teitä tänään? Agentti: Voitteko auttaa minua etsimään lentoa Atlanta, GA-ATL? Asiakas: Toki, etsin teille lennon, voisitteko kertoa määränpäänne lentokenttäkoodin? asiakas: Kiitos, määränpään lentokenttäkoodi on CA-LAX.  __ asiakas: Lentoyhtiö: Lähtöpäiväni on 19.08. Paluupäivä on 21.08. agentti: Mihin mennessä? Asiakas: Saanko tietää nimenne? Asiakas: Toki, nimeni on Jason Allen. asiamies: Nimeni on Jason Allen: Allen: Pahoittelen häiriötä, ei lentoja tietojenne mukaisesti. asiakas: Asiamies: Ei hätää, etsin toisen tavan toteuttaa matkani. agentti: Asiakas: Kiitos, että otitte yhteyttä: Kiitos tiedoistanne.</w:t>
      </w:r>
    </w:p>
    <w:p>
      <w:r>
        <w:rPr>
          <w:b/>
        </w:rPr>
        <w:t xml:space="preserve">Tulos</w:t>
      </w:r>
    </w:p>
    <w:p>
      <w:r>
        <w:t xml:space="preserve">agentti: Milloin aiotte aloittaa matkanne?</w:t>
      </w:r>
    </w:p>
    <w:p>
      <w:r>
        <w:rPr>
          <w:b/>
        </w:rPr>
        <w:t xml:space="preserve">Esimerkki 7.6182</w:t>
      </w:r>
    </w:p>
    <w:p>
      <w:r>
        <w:t xml:space="preserve">asiakas: Agentti: Hei. Saanko tietää nimenne? Agentti: Miten voin palvella teitä? asiakas: Olen Barbara Carter: Asiamies: Haluan mennä Washingtoniin isoäitini terveystarkastukseen, voisitteko varata minulle lipun? asiamies: Voisitteko varata minulle lipun: Totta kai, voin auttaa teitä. Onko teillä jokin yhteysraja? asiakas: Agentti: Kyllä, tarvitsen jatkolennon. agentti: Kyllä, tarvitsen jatkolennon: Asiakas: Kertokaa matkapäivänne? Agentti: Matkapäiväni ovat 21.04.-23.04: Minne haluatte matkustaa? Agentti: Haluan aloittaa matkani MSP:stä IAD:hen. agentti: MSP:stä IAD:hen: Löysimme Frontier-lentoyhtiön, jonka hinta on 100. Jatkanko sen varaamista? asiakas: Agentti: Kyllä, kiitos: Lentolippunne on vahvistettu lennon numerolla:1005.  __ agentti: Kiitos, että valitsitte meidät.</w:t>
      </w:r>
    </w:p>
    <w:p>
      <w:r>
        <w:rPr>
          <w:b/>
        </w:rPr>
        <w:t xml:space="preserve">Tulos</w:t>
      </w:r>
    </w:p>
    <w:p>
      <w:r>
        <w:t xml:space="preserve">asiakas: Kiitos avusta.</w:t>
      </w:r>
    </w:p>
    <w:p>
      <w:r>
        <w:rPr>
          <w:b/>
        </w:rPr>
        <w:t xml:space="preserve">Esimerkki 7.6183</w:t>
      </w:r>
    </w:p>
    <w:p>
      <w:r>
        <w:t xml:space="preserve">asiakas: Agentti: Hei.  __ agentti: Miten voin auttaa teitä tänään? asiakas: IAD:stä MSP:hen tapaamaan ystävääni. Voitteko auttaa minua lentolipun varaamisessa? agentti: Totta kai, olen täällä auttamassa teitä varauksen tekemisessä. Saisinko matkustuspäivämääränne? asiakas: Asiamies: Matkapäiväni ovat 04/08 ja 04/10. Asiamies: Matkustan 04/08 ja 04/10: Asiakas: Odottakaa hetki: Asiakas: Toki, odotan vastaustanne. agentti: Kyllä, odotan vastaustanne: Hawaiian airlinesin lento 1009 on käytettävissäsi 1 jatkoyhteydellä ja hinta on 100. Jatkanko matkaa? asiakas: Agentti: Hyvä on, jatkakaa varausta: Asiakas: Varauksenne on vahvistettu: Kiitos varauksen tekemisestä. agentti: Olkaa hyvä, turvallista lentoa.</w:t>
      </w:r>
    </w:p>
    <w:p>
      <w:r>
        <w:rPr>
          <w:b/>
        </w:rPr>
        <w:t xml:space="preserve">Tulos</w:t>
      </w:r>
    </w:p>
    <w:p>
      <w:r>
        <w:t xml:space="preserve">asiakas: Young.</w:t>
      </w:r>
    </w:p>
    <w:p>
      <w:r>
        <w:rPr>
          <w:b/>
        </w:rPr>
        <w:t xml:space="preserve">Esimerkki 7.6184</w:t>
      </w:r>
    </w:p>
    <w:p>
      <w:r>
        <w:t xml:space="preserve">asiakas: Agentti: Hei. Miten voin auttaa teitä?  __ agentti: Asiakas: Okei, voinko tietää nimenne, jotta voisin jatkaa asianne käsittelyä? asiakas: Asiakas: Olen Brandon Scott: Asiakas: Ilmoittakaa lähtö- ja paluupäivänne. asiakas: Asiamies: Matkani on helmikuussa 4.-6. päivä: Asiakas: Okei, voinko saada tietää lentoyhtiönne mieltymykset? asiakas: Mihin lentoyhtiöön haluatte matkustaa? Agentti: Minulle sopii mikä tahansa lentoyhtiö: Asiakas: Voisitteko kertoa minulle suunnitellut jatkoyhteysrajoituksenne? asiakas: Asiamies: Toki, matkustan mieluiten yhdellä jatkolennolla. agentti: Asiakas: Okei, onko teillä mitään tarkennuksia matka-aikoihin liittyen? asiakas: Kyllä: Agentti: Ei, voin matkustaa mihin aikaan tahansa. agentti: Asiakas: Hyvä on, kertokaa minulle lentoluokkaa koskevat tarkennuksenne. asiakas: Voitte matkustaa ilman lisämaksua: Agentti: Haluaisin matkustaa turistiluokassa: Lentolippu, jossa on 1 vaihtoyhteyden rajoitus ja jonka hinta on 100. Voinko varata United Airlinesin tarjoaman lennon? asiakas: Agentti: Kyllä, jatkakaa: Ok, lento 1016 on vahvistettu ja luokka on turistiluokka. asiakas: Kiitos avusta. agentti: Asiakkaan on oltava valmis: Kiitos, että valitsitte toimistomme, turvallista matkaa.</w:t>
      </w:r>
    </w:p>
    <w:p>
      <w:r>
        <w:rPr>
          <w:b/>
        </w:rPr>
        <w:t xml:space="preserve">Tulos</w:t>
      </w:r>
    </w:p>
    <w:p>
      <w:r>
        <w:t xml:space="preserve">asiakas: OAK:sta AUS:iin?</w:t>
      </w:r>
    </w:p>
    <w:p>
      <w:r>
        <w:rPr>
          <w:b/>
        </w:rPr>
        <w:t xml:space="preserve">Esimerkki 7.6185</w:t>
      </w:r>
    </w:p>
    <w:p>
      <w:r>
        <w:t xml:space="preserve">asiakas: Asiakas: Hei: BOS, MA-BOS, koska siellä on festivaalijuhlat. Matkapäiväni ovat 05/03-05/05. Agentti: Matkustan 05/03-05/05: Asiakas: Okei, voisitteko kertoa minulle yhteysrajanne hintarajoituksineen? asiakas: Voisitteko kertoa minulle yhteysrajanne? Hintaraja on 200. Yhteysraja on 1 ja hintaraja 200. agentti: Okei, odota hetki. Kiitos odottelusta olemme löytäneet Spirit lentoyhtiön numerolla 1010. Jatkanko lentolipun varaamista? asiakas: Olen Shirley Wilson. Onko lento yhteys 1 ja hintaraja 200.  __ asiakas: Asiamies: Jatkakaa lennon varaamista: Asiakas: Lentolippunne on varattu: Kiitos avusta.</w:t>
      </w:r>
    </w:p>
    <w:p>
      <w:r>
        <w:rPr>
          <w:b/>
        </w:rPr>
        <w:t xml:space="preserve">Tulos</w:t>
      </w:r>
    </w:p>
    <w:p>
      <w:r>
        <w:t xml:space="preserve">agentti: Yksi yhteysraja 100:n hinnalla.</w:t>
      </w:r>
    </w:p>
    <w:p>
      <w:r>
        <w:rPr>
          <w:b/>
        </w:rPr>
        <w:t xml:space="preserve">Esimerkki 7.6186</w:t>
      </w:r>
    </w:p>
    <w:p>
      <w:r>
        <w:t xml:space="preserve">asiakas: Hei.  __ asiakas: Agentti: Varaa lento Chicagosta Minneapolisiin, jotta voisimme käydä Foshayn tornissa mieheni kanssa. agentti: Varaa lento Chicagosta Minneapolisiin: Asiakas: Totta kai, varaan lennon: Kiitos: Asiakas: Voisitteko auttaa minua matkustuspäivienne kanssa? asiakas: Voisitteko auttaa minua matkustuspäivienne kanssa? Asiamies: Haluaisin matkustaa 14.08.-16.08: Asiakas: Saanko tietää edullisen hintanne? Agentti: Voin maksaa 1000 euroa. agentti: Voin maksaa 1000 euroa. agentti: Voin maksaa 1000 euroa: Asiakas: Voisitteko ystävällisesti mainita lentokenttäkoodinne? Agentti: ORD ja MSP ovat lähimmät lentokenttäkoodit. agentti: Asiakas: Saanko tietää nimenne, jotta voin jatkaa eteenpäin? asiakas: Saanko tietää nimenne, kiitos: Asiakas: Olen Nicole Jones: Southwest-lentoyhtiöllä on jatkolento, jonka hinta on 100. Jatkanko matkaa? asiakas: Agentti: Hyvä on, jatkakaa varauksen tekemistä: Asiakas: Varauksenne on vahvistettu lennolle 1025. Asiakas: Kiitos: Kiitos, että käytitte meitä, hyvää päivänjatkoa.</w:t>
      </w:r>
    </w:p>
    <w:p>
      <w:r>
        <w:rPr>
          <w:b/>
        </w:rPr>
        <w:t xml:space="preserve">Tulos</w:t>
      </w:r>
    </w:p>
    <w:p>
      <w:r>
        <w:t xml:space="preserve">agentti: Hei, miten voin olla apunanne tänään?</w:t>
      </w:r>
    </w:p>
    <w:p>
      <w:r>
        <w:rPr>
          <w:b/>
        </w:rPr>
        <w:t xml:space="preserve">Esimerkki 7.6187</w:t>
      </w:r>
    </w:p>
    <w:p>
      <w:r>
        <w:t xml:space="preserve">asiakas: Agentti: Hei. Saanko kysyä teidän hyvää nimeänne? asiakas: Agentti: Miten voin olla avuksi? asiakas: Olen Virginia Evans:  Asiamies: Haluan päästä markkinoinnin alalle, joten haluan osallistua Orlandossa järjestettävään markkinoinnin ja liiketoiminnan kehittämisen konferenssiin. asiamies: Missä asiamies on? Asiakas: Agentti: Voitteko auttaa minua varaamaan paikan? Asiakas: Totta kai, autan mielelläni. asiakas: Voin auttaa teitä: Kiitos: Asiakas: Saanko kysyä, milloin olette valmis matkustamaan? asiakas: Asiamies: Matkapäiväni ovat 29.04. ja 01.05. välisenä aikana: Asiakas: Haluatteko jatkolennon vai suoran lennon? Asiamies: Tarvitsen lipun välilaskun matkallani. agentti: Mihin haluatte liittyä? Asiakas: Jatkaakseni eteenpäin tarvitsen lentokenttätunnuksenne. asiakas: Lentokenttäkoodini ovat: New York, NY - EWR - Orlando, FL - MCO. agentti: Asiakas: Odottakaa hetki: Asiakas: Toki, kaikessa rauhassa: Asiakas: Kiitos, että odotitte, teidän tunnuksillanne on löytynyt lento. asiakas: Agentti: Voitteko kertoa lennon tiedot? Lennon numero - 1015 Hawaiian lentoyhtiöllä ja hinta on 100 jatkoyhteydellä. Voinko tehdä varauksen? asiakas: Jatkakaa varaukseni kanssa.  __ asiakas: Asiamies: Kiitos avustanne, teitte varaukseni helpoksi. agentti: Kiitos, että autoitte: Kiitos, että valitsitte meidät.</w:t>
      </w:r>
    </w:p>
    <w:p>
      <w:r>
        <w:rPr>
          <w:b/>
        </w:rPr>
        <w:t xml:space="preserve">Tulos</w:t>
      </w:r>
    </w:p>
    <w:p>
      <w:r>
        <w:t xml:space="preserve">agentti: Lippuvarauksenne on tehty.</w:t>
      </w:r>
    </w:p>
    <w:p>
      <w:r>
        <w:rPr>
          <w:b/>
        </w:rPr>
        <w:t xml:space="preserve">Esimerkki 7.6188</w:t>
      </w:r>
    </w:p>
    <w:p>
      <w:r>
        <w:t xml:space="preserve">asiakas: Asiakas: Päivää. asiamies: Päivää, miten voin parhaiten auttaa teitä tänään? asiakas: Päivää: Agentti: Haluaisin tavata serkkuni Seattlessa, auttakaa minua varaamaan lippu MSP:stä SEA:han: Asiakas: Toki, milloin aiotte lentää ja palata? asiakas: Asiamies: Suunnitellut matkapäiväni ovat 21.11. ja 23.11. agentti: Asiakas: Tarvitsetteko välilaskulennon? Agentti: Tarvitsen lennon, jossa on yksi jatkoyhteys. agentti: Tarvitsen lennon, jossa on yksi jatkoyhteys: Asiakas: Onko teillä muita tarkennuksia? Asiamies: Haluaisin lähteä illalla. asiamies: Haluan, että lento lähtee illalla: Lentoyhtiö Spiritin suora lento turistiluokassa: Kiitos tiedoistanne, löysimme suoran lennon, joka on Spirit-lentoyhtiön lentoyhtiö. Jatkanko matkaa? asiakas: Asiamies: Hyvä on, jatkakaa varauksen tekemistä: Matkalippunne on vahvistettu.  __ agentti: Kiitos. Saanko tietää hyvän nimenne? asiakas: Agentti: Nimeni on Jonathan Miller: Miller: Kiitos vielä kerran.</w:t>
      </w:r>
    </w:p>
    <w:p>
      <w:r>
        <w:rPr>
          <w:b/>
        </w:rPr>
        <w:t xml:space="preserve">Tulos</w:t>
      </w:r>
    </w:p>
    <w:p>
      <w:r>
        <w:t xml:space="preserve">asiakas: Kiitos avustanne.</w:t>
      </w:r>
    </w:p>
    <w:p>
      <w:r>
        <w:rPr>
          <w:b/>
        </w:rPr>
        <w:t xml:space="preserve">Esimerkki 7.6189</w:t>
      </w:r>
    </w:p>
    <w:p>
      <w:r>
        <w:t xml:space="preserve">asiakas: Hei. Olen Larry Hernandez. asiamies: Päivää,Miten voin auttaa? asiakas: Olen Larry Hernandez: Hernandez Hernandez: Etsin lentoa LAX:stä PHL:ään, voitteko auttaa minua? agentti: Etsin lentoa LAX:stä PHL:ään: Asiakas: Toki, Saanko tietää matkan päivämäärät? asiak: Asiamies: Matkapäiväni ovat 13.5.-15.5. Agentti: Mihin aikaan? Asiakas: Onko teillä jokin yhteysrajoitus? Agentti: Tarvitsen suoran lennon: Asiakas: Onko teillä mitään toiveita paluuaikojen suhteen? asiakas: Onko teillä mitään toiveita paluuaikojen suhteen? Asiakas: Haluan paluulennon aamulla.  __ asiakas: Agentti: Ei: Odottakaa hetki: Asiakas: Toki: Asiakas: Anteeksi, ei löytynyt lentoja valitsemillanne päivämäärillä. asiakas: Ei se mitään, ei ole ongelma. Kiitos avusta. agentti: Ei se mitään: Kiitos, että valitsitte meidät.</w:t>
      </w:r>
    </w:p>
    <w:p>
      <w:r>
        <w:rPr>
          <w:b/>
        </w:rPr>
        <w:t xml:space="preserve">Tulos</w:t>
      </w:r>
    </w:p>
    <w:p>
      <w:r>
        <w:t xml:space="preserve">agentti: Onko muita vaatimuksia?</w:t>
      </w:r>
    </w:p>
    <w:p>
      <w:r>
        <w:rPr>
          <w:b/>
        </w:rPr>
        <w:t xml:space="preserve">Esimerkki 7.6190</w:t>
      </w:r>
    </w:p>
    <w:p>
      <w:r>
        <w:t xml:space="preserve">asiakas: Asiakas: Päivää. asiamies: Päivää, miten voin opastaa teitä tänään? asiakasta: Olen Michelle Adams. Aion osallistua musiikkikonserttiin SFO:ssa, voitteko auttaa minua lentolippujen varaamisessa PHX:stä? agentti: Voisitteko kertoa, minä päivinä olette valmis matkustamaan?  __ agentti: Asiakas: Odottakaa hetki: Asiakas: Toki: Asiakas: Olen pahoillani, mutta pyydettyinä päivinä ei ole saatavilla lentoja. asiakas: Asiakas: Selvä, ei ongelmia. Kiitos kun tarkistitte. agentti: Asiakas: Kiitos, että otitte yhteyttä, hyvää päivänjatkoa. asiakas: Olkaa hyvä.</w:t>
      </w:r>
    </w:p>
    <w:p>
      <w:r>
        <w:rPr>
          <w:b/>
        </w:rPr>
        <w:t xml:space="preserve">Tulos</w:t>
      </w:r>
    </w:p>
    <w:p>
      <w:r>
        <w:t xml:space="preserve">asiakas: 05/01 ja palaan 05/03.</w:t>
      </w:r>
    </w:p>
    <w:p>
      <w:r>
        <w:rPr>
          <w:b/>
        </w:rPr>
        <w:t xml:space="preserve">Esimerkki 7.6191</w:t>
      </w:r>
    </w:p>
    <w:p>
      <w:r>
        <w:t xml:space="preserve">asiakas: Asiakas: Hei: Phillips. Haluan varata lentolipun yhdellä jatkoyhteydellä, voisitteko auttaa minua lentolipun varaamisessa? agentti: Asiakas: Totta kai, olemme täällä tarjoamassa lentoja toiveenne mukaisesti. asiakas: Asiakas: Kiitos: Kerro matkapäivänne, jolloin olette suunnitellut matkaanne. asiakas: Olkaa hyvä ja kertokaa matkapäivänne: Asiamies: Lähtöpäiväni on 20.10. ja paluupäiväni 22.10. Agentti: Minulla ei ole aikaa matkustaa: Okei, mainitse hintarajasi tässä? asiakas: Asiamies: Hintarajani on 500: Asiakas: Hyvä on, mainitsetteko lentokenttänne lyhenteet tässä? asiakas: Hyvä on: IAD ja lähtöpaikka TX - DFW. agentti: UA-lentoyhtiön lento numerolla 1004 on käytettävissäsi. Jatkanko siihen? asiakas: Agentti: Voitte siirtyä varaukseen: Ok, varauksenne on vahvistettu onnistuneesti.  __ agentti: Asiakas: Kiitos, että tavoititte meidät, hyvää päivänjatkoa.</w:t>
      </w:r>
    </w:p>
    <w:p>
      <w:r>
        <w:rPr>
          <w:b/>
        </w:rPr>
        <w:t xml:space="preserve">Tulos</w:t>
      </w:r>
    </w:p>
    <w:p>
      <w:r>
        <w:t xml:space="preserve">asiakas: Kiitos palvelustanne.</w:t>
      </w:r>
    </w:p>
    <w:p>
      <w:r>
        <w:rPr>
          <w:b/>
        </w:rPr>
        <w:t xml:space="preserve">Esimerkki 7.6192</w:t>
      </w:r>
    </w:p>
    <w:p>
      <w:r>
        <w:t xml:space="preserve">asiakas: Asiakas: Hei, olen Elizabeth Clark. asiamies: Päivää, miten voin auttaa? asiakas: Hei, olen Elizabeth Clark: Asiamies: Voitteko auttaa minua varaamaan lentolippua MSP:stä DCA:han: Asiakas: Toki, saanko tietää haluamanne matkustuspäivämäärät? asiak: Asiamies: Mieluiten haluamani matkapäivät ovat 15.5.-17.5. agentti: Mihin aikaan haluatte matkustaa? Onko teillä jokin luokka mieltymyksenne? Asiakas: Ei: Haluan palata iltapäivällä. Haluan välilaskun matkani välissä. asiamies: Asiakas: Odottakaa hetki: Asiakas: Selvä: Asiakas: Anteeksi, reitiltänne ei löytynyt lentoja. asiakas: Selvä, ei mitään ongelmaa. Kiitos: Kiitos.</w:t>
      </w:r>
    </w:p>
    <w:p>
      <w:r>
        <w:rPr>
          <w:b/>
        </w:rPr>
        <w:t xml:space="preserve">Tulos</w:t>
      </w:r>
    </w:p>
    <w:p>
      <w:r>
        <w:t xml:space="preserve">agentti: Onko teillä eritelmiä?</w:t>
      </w:r>
    </w:p>
    <w:p>
      <w:r>
        <w:rPr>
          <w:b/>
        </w:rPr>
        <w:t xml:space="preserve">Esimerkki 7.6193</w:t>
      </w:r>
    </w:p>
    <w:p>
      <w:r>
        <w:t xml:space="preserve">asiakas: Asiakas: Hei: Asiakas: Miten voin opastaa teitä tänään? asiakas: Olen Patrick Williams: Agentti: Haluan varata lipun MCO:sta IAH:hen, voisitteko varata lipun? agentti: Voisitteko varata lipun? Totta kai, autan teitä siinä. Voisitteko kertoa haluamanne matkapäivät? asiakas: Asiamies: Matkapäiväni ovat 05. helmikuuta ja 07. helmikuuta: Asiakas: Onko teillä jokin haluamanne matkustusluokka? Asiakas: Ei: Onko jokin yhteysrajoitus?  __ agentti: Asiakkaan nimi: Onko teillä mitään erityispiirteitä? Asiakas: Onko teillä mitään erityispiirteitä? Asiakas: Haluan palata iltapäivällä. asiamies: Asiakkaan nimi: Tahdon palata iltapäivällä: Asiakas: Löysin teille lentolippua, jossa on 0 yhteyttä, sopiiko se teille? asiakas: Asiakas: Se sopii minulle. Voitte jatkaa. agentti: Lennon numero on 1008 turistiluokassa, vahvistin lippunne onnistuneesti. asiakas: Agentti: Kiitos, saanko tietää lentoyhtiön nimen. agentti: Kiitos: Lentoyhtiö on Delta. asiakas: Kiitos: Kiitos, että tavoititte meidät.</w:t>
      </w:r>
    </w:p>
    <w:p>
      <w:r>
        <w:rPr>
          <w:b/>
        </w:rPr>
        <w:t xml:space="preserve">Tulos</w:t>
      </w:r>
    </w:p>
    <w:p>
      <w:r>
        <w:t xml:space="preserve">asiakas: Valitan, tarvitsen yksittäisen yhteyden.</w:t>
      </w:r>
    </w:p>
    <w:p>
      <w:r>
        <w:rPr>
          <w:b/>
        </w:rPr>
        <w:t xml:space="preserve">Esimerkki 7.6194</w:t>
      </w:r>
    </w:p>
    <w:p>
      <w:r>
        <w:t xml:space="preserve">asiakas: Agentti: Hei. Miten voin auttaa teitä nyt? Agentti: Voitteko auttaa minua varaamaan lentoliput ORD:stä OAK:iin? Totta kai, autan teitä mielelläni. Voisitteko antaa matkasuunnitelmanne matkustuspäivämäärät? asiakas: Asiamies: Matkapäiväni ovat 19.12.-21.12. agentti: Matkustan 19.12: Saanko tietää nimenne lentolippua varatakseni?  __ agentti: Asiakas: Onko teillä jokin yhteysrajoitus? Agentti: Tarvitsen yhden yhteyden lennolle. agentti: Tarvitsen yhden yhteyden lennolle: Asiakas: Onko teillä muita toiveita? Asiakas: Onko teillä muita toiveita? Asiakas: Ei: Asiakas: Olkaa hyvä ja odottakaa lennot tarkistettavaksi. asiakas: Asiakas: Selvä: Löysin matkallenne business-luokan lennon, jonka lipun hinta on 900 ja jonka tarjoaa Delta airlines. Sopiiko tämä lento teille? asiakas: - Ei: Asiamies: Hyvä on, jatkakaa varauksen tekemistä: Ok, lippunne on vahvistettu lennolle numero 1028. asiakas: Kiitos: Asiakas: Kiitos, että otitte yhteyttä palveluihimme, toivottavasti matkanne on turvallinen.</w:t>
      </w:r>
    </w:p>
    <w:p>
      <w:r>
        <w:rPr>
          <w:b/>
        </w:rPr>
        <w:t xml:space="preserve">Tulos</w:t>
      </w:r>
    </w:p>
    <w:p>
      <w:r>
        <w:t xml:space="preserve">asiakas: Larry Thompson.</w:t>
      </w:r>
    </w:p>
    <w:p>
      <w:r>
        <w:rPr>
          <w:b/>
        </w:rPr>
        <w:t xml:space="preserve">Esimerkki 7.6195</w:t>
      </w:r>
    </w:p>
    <w:p>
      <w:r>
        <w:t xml:space="preserve">asiakas: Asiakas: Hei. agentti: Hei, miten voin auttaa teitä tänään? asiakas: Hei: Agentti: Voitteko auttaa minua varaamaan jatkolennon? Asiakas: Toki, saanko tietää lähtö- ja määräpaikkanne: Agentti: Toki, lentokenttätunnukseni ovat JFK:sta DEN:ään. agentti: Kyllä: Saanko tietää suunnitellut matkapäivänne?  __ agentti: Asiakas: Onko teillä muita tarkennuksia? Asiakas: Ei: Asiakas: Saanko tietää hyvän nimenne, jotta voin edetä pidemmälle: Agentti: Nimeni on Ryan Miller: Miller: Löysimme lentoyhtiön: JetBlue, lennon numero: 1024 ja hinta on 100 yhdellä jatkoyhteydellä. asiakas: Asiamies: Jatkakaa varauksen tekemistä: Asiakas: Lentolippunne on varattu: Kiitos: Kiitos, että tavoititte meidät.</w:t>
      </w:r>
    </w:p>
    <w:p>
      <w:r>
        <w:rPr>
          <w:b/>
        </w:rPr>
        <w:t xml:space="preserve">Tulos</w:t>
      </w:r>
    </w:p>
    <w:p>
      <w:r>
        <w:t xml:space="preserve">asiakas: 07.07.09.</w:t>
      </w:r>
    </w:p>
    <w:p>
      <w:r>
        <w:rPr>
          <w:b/>
        </w:rPr>
        <w:t xml:space="preserve">Esimerkki 7.6196</w:t>
      </w:r>
    </w:p>
    <w:p>
      <w:r>
        <w:t xml:space="preserve">asiakas: Asiakas: Hei, olen Betty Johnson: Haluan lennon TX-DFW:hen tapaamaan ystävääni pitkästä aikaa. Voitteko auttaa minua varaamaan lennon TX-AUS? asiamies: Totta kai, kertokaa minulle suunnitellut matkapäivänne?  __ agentti: Asiakas: Tarvitsetteko jatkolentoa matkallanne? Agentti: Kyllä, tarvitsen välilaskun: Asiakas: Pyydän teitä odottamaan hetken, sillä välin kun tarkastan lentojen saatavuuden. asiakas: Odottakaa hetki: Asiakas: Toki: Löysin jatkolennon 1022 lentoyhtiö Spiritiltä ja hinta on 100. Jatkanko varausta? asiakas: Asiamies: Toki, voitte: Lentolippunne on varattu. asiakas: Kiitos, että varasitte lippuni. agentti: Kiitos, että vierailitte luonamme, hyvää matkaa.</w:t>
      </w:r>
    </w:p>
    <w:p>
      <w:r>
        <w:rPr>
          <w:b/>
        </w:rPr>
        <w:t xml:space="preserve">Tulos</w:t>
      </w:r>
    </w:p>
    <w:p>
      <w:r>
        <w:t xml:space="preserve">asiakas: 12/03 ja palaan 12/05.</w:t>
      </w:r>
    </w:p>
    <w:p>
      <w:r>
        <w:rPr>
          <w:b/>
        </w:rPr>
        <w:t xml:space="preserve">Esimerkki 7.6197</w:t>
      </w:r>
    </w:p>
    <w:p>
      <w:r>
        <w:t xml:space="preserve">asiakas: Asiakas: Päivää. asiamies: Päivää, miten voin auttaa teitä? Agentti: Auttakaa minua varaamaan lentolippu CLT:stä DFW:hen: Totta kai, autan mielelläni. Ilmoittakaa minulle matkapäivänne. asiakas: Agentti: Matkapäiväni ovat 18.-20. huhtikuuta: Asiakas: Haluatteko matkan välisenä aikana lomailla? Asiakas: Jos haluatte, että matkan aikana on jokin lomailu? Asiamies: Tarvitsen jatkolennon: Asiakas: Haluatteko valita jonkin luokan? Asiamies: Haluan matkustaa bisnesluokassa. asiamies: Haluan matkustaa business-luokassa: Asiakas: Saanko tietää nimenne, kiitos: Michelle Lopez.  __ asiakas: Asiamies: Ei: Asiakas: Kiitos tietojen antamisesta, emme pysty tarjoamaan lentoja matkareitillenne. asiakas: Selvä, ei ongelmaa. Kiitos: Asiakas: Kiitos, että valitsitte meidät.</w:t>
      </w:r>
    </w:p>
    <w:p>
      <w:r>
        <w:rPr>
          <w:b/>
        </w:rPr>
        <w:t xml:space="preserve">Tulos</w:t>
      </w:r>
    </w:p>
    <w:p>
      <w:r>
        <w:t xml:space="preserve">agentti: Onko teillä muita eritelmiä?</w:t>
      </w:r>
    </w:p>
    <w:p>
      <w:r>
        <w:rPr>
          <w:b/>
        </w:rPr>
        <w:t xml:space="preserve">Esimerkki 7.6198</w:t>
      </w:r>
    </w:p>
    <w:p>
      <w:r>
        <w:t xml:space="preserve">asiakas: Agentti: Hei. Kuinka voin auttaa teitä?  __ agentti: Asiakas: Toki, saisinko tietää nimenne, kiitos? Asiakas: Olen Dennis Wright: Wright Wright: Odottakaa hetki: Asiakas: Toki: Asiakas: Ei löytynyt varausta, jossa olisi etunimenne. asiakas: Ei ole varausta: Asiamies: Ei ongelmia, kiitos tarkistuksesta: Kiitos.</w:t>
      </w:r>
    </w:p>
    <w:p>
      <w:r>
        <w:rPr>
          <w:b/>
        </w:rPr>
        <w:t xml:space="preserve">Tulos</w:t>
      </w:r>
    </w:p>
    <w:p>
      <w:r>
        <w:t xml:space="preserve">asiakas: Voitteko auttaa minua peruuttamaan varaukseni?</w:t>
      </w:r>
    </w:p>
    <w:p>
      <w:r>
        <w:rPr>
          <w:b/>
        </w:rPr>
        <w:t xml:space="preserve">Esimerkki 7.6199</w:t>
      </w:r>
    </w:p>
    <w:p>
      <w:r>
        <w:t xml:space="preserve">asiakas: Asiakas: Päivää. asiamies: Päivää, miten voin auttaa teitä? Minä ja ystäväni suunnittelimme edestakaista matkaa, mutta valitettavasti matka on peruttu. Voisitteko peruuttaa varaukseni? agentti: Asiakas: Toki, voinko saada tietää hyvän nimenne? asiakas: Voisitteko peruuttaa peruutuksen? Cynthia Rodriguez on nimeni. agentti: Odottakaa hetki, kerron teille tämänhetkisen tilanteen. asiakas: Asiakas: Toki: Asiakas: Valitettavasti nimellänne ei ole varausta.  __ agentti: Asiakas: Kiitos, että käytitte meitä: Asiakas: Kiitos palvelustanne.</w:t>
      </w:r>
    </w:p>
    <w:p>
      <w:r>
        <w:rPr>
          <w:b/>
        </w:rPr>
        <w:t xml:space="preserve">Tulos</w:t>
      </w:r>
    </w:p>
    <w:p>
      <w:r>
        <w:t xml:space="preserve">asiakas: Asiakas: Selvä, ei ongelmia.</w:t>
      </w:r>
    </w:p>
    <w:p>
      <w:r>
        <w:rPr>
          <w:b/>
        </w:rPr>
        <w:t xml:space="preserve">Esimerkki 7.6200</w:t>
      </w:r>
    </w:p>
    <w:p>
      <w:r>
        <w:t xml:space="preserve">asiakas: Asiakas: Päivää. asiamies: Päivää, miten voin auttaa? PHX:stä SFO:hon työmatkalla. Voitteko tehdä varauksen? asiamies: Voitte tehdä varauksen: Asiakas: Toki, kertokaa minulle suunnitellut matkapäivänne? asiakas: Matkapäiväni ovat 30.08. ja 01.09.  __ asiakas: Paluuaikani pitäisi olla illalla. agentti: Mihin aikaan? Asiakas: Haluatteko jatkoyhteyden lentomatkanne välissä? Asiakas: Haluan palata takaisin: Tarvitsen tauon matkallani: Onko teillä muita toivomuksia? asiakas: Asiakas: Ei: Asiakas: Kiitos tiedoistanne, valitettavasti annetuilla matkatiedoillanne ei ole saatavilla lentoa. asiakas: Kiitos: Asiamies: Ei mitään ongelmaa, kiitos tiedoista. agentti: Kiitos: Saanko tietää hyvän nimenne? asiakas: Rebecca Wright tässä: Kiitos, että tavoititte meidät, toivottavasti näemme teidät uudelleen.</w:t>
      </w:r>
    </w:p>
    <w:p>
      <w:r>
        <w:rPr>
          <w:b/>
        </w:rPr>
        <w:t xml:space="preserve">Tulos</w:t>
      </w:r>
    </w:p>
    <w:p>
      <w:r>
        <w:t xml:space="preserve">agentti: Saanko tietää lähtö- ja paluulentonne ajankohdan?</w:t>
      </w:r>
    </w:p>
    <w:p>
      <w:r>
        <w:rPr>
          <w:b/>
        </w:rPr>
        <w:t xml:space="preserve">Esimerkki 7.6201</w:t>
      </w:r>
    </w:p>
    <w:p>
      <w:r>
        <w:t xml:space="preserve">asiakas: Asiakas: Hei. asiamies: Hei, miten voin auttaa? asiakas: Hei: Voitteko auttaa minua varauksen tekemisessä? asiamies: Totta kai, autan mielelläni. Ilmoittakaa minulle matkapäivänne. asiakas: Asiamies: Haluaisin matkustaa 01/11 ja palata 01/13. Agentti: Haluaisin matkustaa 01/11 ja palata 01/13: Asiakas: Onko teillä jokin välilasku matkan välissä? asiakas: Asiamies: Tarvitsen jatkolennon: Asiakas: Onko teillä muita tarkennuksia? asiakas: Agentti: Minulle sopii turistiluokka: Asiakas: Saanko tietää hyvän nimenne? Janet Davis.  __ asiakas: Asiamies: Hyvä on, jatkakaa varauksen tekoa: Asiakas: Okei, lippunne on varattu turistiluokkaan ja lennon numero on 1004. asiakas: Kiitos tiedoistanne. agentti: Asiakas: Kiitos, että otitte meihin yhteyttä.</w:t>
      </w:r>
    </w:p>
    <w:p>
      <w:r>
        <w:rPr>
          <w:b/>
        </w:rPr>
        <w:t xml:space="preserve">Tulos</w:t>
      </w:r>
    </w:p>
    <w:p>
      <w:r>
        <w:t xml:space="preserve">agentti: JetBlue Airlines tarjoaa jatkolennon, jonka lipun hinta on 100, lähtöaika on 16:00 ja saapumisaika 17:00. Jatkanko matkaa?</w:t>
      </w:r>
    </w:p>
    <w:p>
      <w:r>
        <w:rPr>
          <w:b/>
        </w:rPr>
        <w:t xml:space="preserve">Esimerkki 7.6202</w:t>
      </w:r>
    </w:p>
    <w:p>
      <w:r>
        <w:t xml:space="preserve">asiakas: Asiakas: Hei. agentti: Hei, miten voin auttaa teitä? asiakas: Hei: Pioneer Plazaa 03/10 veljeni kanssa. Varatkaa siis minulle lippu nimellä Raymond King. asiamies: Saanko tietää hintarajan?  __ agentti: Asiakas: Voisitteko antaa lentokenttäkoodinne? asiakas: Voisitteko ilmoittaa lentokenttäkoodinne? Agentti: Okei, lentokenttäkoodini ovat AUS:sta DFW:hen. asiamies: Voisitteko kertoa, mitä lentokenttäkoodeja minulla on? Asiakas: Voisitteko ilmoittaa saapumispäivämääränne? Asiamies: Minun on palattava 03/12. Agentti: Mihin päivämäärään? Asiakas: Okei, odottakaa, tarkistan lentojen saatavuuden ja palaan asiaan. asiakas: Okei, odottakaa: Asiakas: Toki: Asiakas: Valitettavasti lähtöpaikastanne ei löytynyt yhtään lentoa. asiakas: Asiamies: Okei, ei haittaa: Asiakas: Kiitos yhteydenotostanne, hyvää päivänjatkoa. asiakas: Kiitos tuestanne. agentti: Saanko tietää nimenne? asiakas: Tarkistakaa se kerran, mainitsin sen jo. agentti: Okei, kiitos.</w:t>
      </w:r>
    </w:p>
    <w:p>
      <w:r>
        <w:rPr>
          <w:b/>
        </w:rPr>
        <w:t xml:space="preserve">Tulos</w:t>
      </w:r>
    </w:p>
    <w:p>
      <w:r>
        <w:t xml:space="preserve">asiakas: Hintarajani on 200.</w:t>
      </w:r>
    </w:p>
    <w:p>
      <w:r>
        <w:rPr>
          <w:b/>
        </w:rPr>
        <w:t xml:space="preserve">Esimerkki 7.6203</w:t>
      </w:r>
    </w:p>
    <w:p>
      <w:r>
        <w:t xml:space="preserve">asiakas: Agentti: Hei. Miten voin auttaa? Ashley Garcia tässä. Matkani lykättiin ja haluan muuttaa varaustani, voitteko auttaa minua? agentti: Antakaa minulle hetki aikaa. Valitettavasti nimellänne ei ole varausta. asiakas: Asiakas: Ei mitään ongelmaa.  __ asiakas: Agentti: Kiitos, että tarkistitte: Asiakas: Olkaa hyvä.</w:t>
      </w:r>
    </w:p>
    <w:p>
      <w:r>
        <w:rPr>
          <w:b/>
        </w:rPr>
        <w:t xml:space="preserve">Tulos</w:t>
      </w:r>
    </w:p>
    <w:p>
      <w:r>
        <w:t xml:space="preserve">agentti: Kiitos, että otitte yhteyttä.</w:t>
      </w:r>
    </w:p>
    <w:p>
      <w:r>
        <w:rPr>
          <w:b/>
        </w:rPr>
        <w:t xml:space="preserve">Esimerkki 7.6204</w:t>
      </w:r>
    </w:p>
    <w:p>
      <w:r>
        <w:t xml:space="preserve">asiakas: Hei.  __ asiakas: Agentti: Voitteko auttaa minua peruuttamaan äskettäisen varaukseni, koska en pysty matkustamaan jonkin ongelman vuoksi: Voin auttaa teitä siinä. Saanko tietää nimenne peruutusta varten? asiakas: Carolyn Turner, koska olen aiemmin tehnyt varauksen vain tällä nimellä. agentti: Asiakas: Odottakaa hetki: Asiakas: Toki: Asiakas: Anteeksi, ei löytynyt varausta nimellä Carolyn Turner. asiakas: Asiamies: Ei se haittaa, kiitos arvokkaasta tiedosta. agentti: Kiitos, että valitsitte palvelumme.</w:t>
      </w:r>
    </w:p>
    <w:p>
      <w:r>
        <w:rPr>
          <w:b/>
        </w:rPr>
        <w:t xml:space="preserve">Tulos</w:t>
      </w:r>
    </w:p>
    <w:p>
      <w:r>
        <w:t xml:space="preserve">agentti: Hei. Miten voin auttaa teitä?</w:t>
      </w:r>
    </w:p>
    <w:p>
      <w:r>
        <w:rPr>
          <w:b/>
        </w:rPr>
        <w:t xml:space="preserve">Esimerkki 7.6205</w:t>
      </w:r>
    </w:p>
    <w:p>
      <w:r>
        <w:t xml:space="preserve">asiakas: Asiakas: Hei, olen Janet Nelson. asiamies: Päivää, miten voin auttaa? asiakas: Hei, olen Janet Nelson: Asiamies: Suunnittelen lomaa, voisitteko auttaa minua varauksen kanssa? agentti: Voisitteko auttaa minua varauksen kanssa? Asiakas: Toki, voisitteko antaa matkanne tiedot? asiakas: Voisitteko kertoa matkanne yksityiskohdat? Agentti: Haluan lentää PA - PHL - FL - MCO: Asiakas: Saanko tietää matkanne päivämäärät? Agentti: Matkapäiväni ovat 21.05. ja 23.05., hinta 500: Asiakas: Kiitos, että annoitte tietonne, odottakaa hetki. asiakas: Asiakas: OK: Kiitos kärsivällisyydestänne, löysimme lennon JetBlue airlinesilla. Lennon numero on 1028 yhdellä jatkoyhteydellä ja hinta on 100. Jatkanko matkaa? asiakas: Asiakas: Hyvä on, voit jatkaa: Ok, lippusi on varattu.  __ agentti: Turvallista matkaa, kiitos, että valitsitte meidät.</w:t>
      </w:r>
    </w:p>
    <w:p>
      <w:r>
        <w:rPr>
          <w:b/>
        </w:rPr>
        <w:t xml:space="preserve">Tulos</w:t>
      </w:r>
    </w:p>
    <w:p>
      <w:r>
        <w:t xml:space="preserve">asiakas: Kiitos palvelustanne.</w:t>
      </w:r>
    </w:p>
    <w:p>
      <w:r>
        <w:rPr>
          <w:b/>
        </w:rPr>
        <w:t xml:space="preserve">Esimerkki 7.6206</w:t>
      </w:r>
    </w:p>
    <w:p>
      <w:r>
        <w:t xml:space="preserve">asiakas: Miten voin auttaa?  __ agentti: Asiakas: Toki, kertokaa minulle matkanne päivämäärät. asiakas: Agentti: Matkapäiväni ovat 7.12. ja 9.12. agentti: Asiakas: Onko jokin yhteys mieleinen? Agentti: Haluan lentää suoralla lennolla. agentti: Haluan lentää suoralla lennolla: Asiakas: Etsittekö jotakin tiettyä lentoyhtiötä? Asiamies: Haluan lentää mieluiten millä tahansa tunnetulla lentoyhtiöllä. agentti: Asiakas: Hyvä on, odottakaa hetki: Asiakas: Toki: Asiakas: Valitettavasti emme ole saaneet haluamaanne lentoa. asiakas: Valitettavasti emme ole saaneet haluamaanne lentoa: Asiamies: Ei mitään ongelmaa, kiitos tiedosta. agentti: Ei mitään ongelmaa, kiitos tiedosta: Asiakas: Saisinko nimenne asiakirjoja varten? asiakas: Kyllä, kiitos: Agentti: Nimeni on Ryan Rodriguez: Rodriguez: Kiitos, että otitte yhteyttä.</w:t>
      </w:r>
    </w:p>
    <w:p>
      <w:r>
        <w:rPr>
          <w:b/>
        </w:rPr>
        <w:t xml:space="preserve">Tulos</w:t>
      </w:r>
    </w:p>
    <w:p>
      <w:r>
        <w:t xml:space="preserve">asiakas: PHL-IAH-lento: Voitteko auttaa minua varaamaan lennon PHL:stä IAH:hen?</w:t>
      </w:r>
    </w:p>
    <w:p>
      <w:r>
        <w:rPr>
          <w:b/>
        </w:rPr>
        <w:t xml:space="preserve">Esimerkki 7.6207</w:t>
      </w:r>
    </w:p>
    <w:p>
      <w:r>
        <w:t xml:space="preserve">asiakas: Asiakas: Hei: Asiakas: Helen Miller: Agentti: Haluaisin varata lennon reitille LAS - BOS, auttakaa minua. asiamies: Haluaisin varata lennon reitille LAS - BOS: Asiakas: Toki, Helen, voisinko saada tietää matkustuspäivämäärät? asiakas: Matkustan päivinä 25.12.-27.12.  __ asiakas: Asiamies: Hyvä on, ota rauhassa ja palaa minulle käytettävissä olevien tietojen kanssa. agentti: Hyvä on, ota rauhassa ja palaa takaisin: Asiakas: Deltan lentoyhtiöllä on lento, jonka hinta on 100. Asiakas: Mihin hintaan? Agentti: Voitte jatkaa varaukseni vahvistamista. agentti: Voitte vahvistaa varaukseni: Asiakas: Lippunne on varattu lennolla numero 1019. asiakas: Voitte tehdä varauksen: Asiamies: Kiitos, että autoitte minua: Asiakas: Kiitos, että lähestyitte meitä: Eipä kestä.</w:t>
      </w:r>
    </w:p>
    <w:p>
      <w:r>
        <w:rPr>
          <w:b/>
        </w:rPr>
        <w:t xml:space="preserve">Tulos</w:t>
      </w:r>
    </w:p>
    <w:p>
      <w:r>
        <w:t xml:space="preserve">agentti: Odottakaa hetki.</w:t>
      </w:r>
    </w:p>
    <w:p>
      <w:r>
        <w:rPr>
          <w:b/>
        </w:rPr>
        <w:t xml:space="preserve">Esimerkki 7.6208</w:t>
      </w:r>
    </w:p>
    <w:p>
      <w:r>
        <w:t xml:space="preserve">asiakas: Asiakas: Hei. asiamies: Hei, miten voin auttaa teitä nyt? Agentti: Minun on muutettava varaustani kiireellisen kokouksen vuoksi, voitteko auttaa minua? asiamies: Asiakas: Toki, autan teitä siinä. Saanko tietää hyvän nimenne? asiakas: Asiakas: Olen Kevin Lee: Asiakas: Odottakaa hetki, kun tarkistan varauksen. asiakas: Odottakaa hetki: Asiakas: Toki: Asiakas: Ei se mitään. Kiitos: Asiakas: Kiitos käynnistä, toivottavasti tapaamme uudelleen.</w:t>
      </w:r>
    </w:p>
    <w:p>
      <w:r>
        <w:rPr>
          <w:b/>
        </w:rPr>
        <w:t xml:space="preserve">Tulos</w:t>
      </w:r>
    </w:p>
    <w:p>
      <w:r>
        <w:t xml:space="preserve">agentti: Kiitos odotuksesta, valitettavasti järjestelmämme ei ole löytänyt varausta nimellesi, jotta voisimme muuttaa sitä.</w:t>
      </w:r>
    </w:p>
    <w:p>
      <w:r>
        <w:rPr>
          <w:b/>
        </w:rPr>
        <w:t xml:space="preserve">Esimerkki 7.6209</w:t>
      </w:r>
    </w:p>
    <w:p>
      <w:r>
        <w:t xml:space="preserve">asiakas: Asiakas: Hei. asiamies: Hei, miten voin palvella teitä tänään? Agentti: Voitteko auttaa minua lentolippujen varaamisessa IAD:stä SFO:han? Kyllä, olen täällä auttamassa teitä. Saanko tietää, minä päivinä olette suunnitellut matkustavanne?  __ agentti: Asiakas: Okei, tarvitsetteko mitään jatkoyhteyksiä matkan välissä? asiakas: Agentti: Kyllä, tarvitsen jatkolennon. agentti: Kyllä, tarvitsen jatkolennon. agentti: Kyllä: Onko teillä luokkatoivomuksia? asiakas: Agentti: Minulle kelpaa mikä tahansa luokka: Asiakas: Selvä, ilmoittakaa minulle, jos teillä on muita vaatimuksia. asiakas: Agentti: Haluan matkustaa normaalihintaisilla lentoyhtiöillä. agentti: Haluan matkustaa normaalihintaisilla lentoyhtiöillä: Asiakas: Odottakaa hetki: Asiakas: Selvä: Kiitos ajastanne, löysimme jatkolennon hintaan 100 lennolla numero 1017 turistiluokassa ja lähtee illalla, jonka tarjoaa Delta-lentoyhtiö. Jatkanko matkaa? asiakas: Asiamies: Varatkaa lippu nimellä Shirley Clark. asiamies: Asiakas: Toki, lippunne on varattu nimellä Shirley Clark. asiakas: Varatkaa lippu: Kiitos: Kiitos, että otitte yhteyttä, hyvää päivänjatkoa.</w:t>
      </w:r>
    </w:p>
    <w:p>
      <w:r>
        <w:rPr>
          <w:b/>
        </w:rPr>
        <w:t xml:space="preserve">Tulos</w:t>
      </w:r>
    </w:p>
    <w:p>
      <w:r>
        <w:t xml:space="preserve">asiakas: Matkapäiväni ovat 06. ja 08. marraskuuta.</w:t>
      </w:r>
    </w:p>
    <w:p>
      <w:r>
        <w:rPr>
          <w:b/>
        </w:rPr>
        <w:t xml:space="preserve">Esimerkki 7.6210</w:t>
      </w:r>
    </w:p>
    <w:p>
      <w:r>
        <w:t xml:space="preserve">asiakas: Asiakas: Päivää. asiamies: Päivää, miten voin auttaa teitä tänään? asiakas: Päivää: Allen. Haluan vierailla EWR:ssä yliopistolomani aikana. Voitteko varata lippuni HOU:sta? asiamies: Saanko tietää matkapäivänne?  __ agentti: Lennon hinta on 200 ja lennon numero on 1020. Voinko jatkaa? Agentti: Kyllä, voit jatkaa: Lippunne on vahvistettu. asiakas: Kiitos: Asiakas: Olkaa hyvä.</w:t>
      </w:r>
    </w:p>
    <w:p>
      <w:r>
        <w:rPr>
          <w:b/>
        </w:rPr>
        <w:t xml:space="preserve">Tulos</w:t>
      </w:r>
    </w:p>
    <w:p>
      <w:r>
        <w:t xml:space="preserve">asiakas:  07/ 17 - 07/19. Varmista, että yhteys on 1.</w:t>
      </w:r>
    </w:p>
    <w:p>
      <w:r>
        <w:rPr>
          <w:b/>
        </w:rPr>
        <w:t xml:space="preserve">Esimerkki 7.6211</w:t>
      </w:r>
    </w:p>
    <w:p>
      <w:r>
        <w:t xml:space="preserve">asiakas: Hei. Olen George Davis. agentti: Päivää, miten voin auttaa? Voitteko auttaa minua varauksen tekemisessä? Paluu 12/03.  __ asiakas: Asiamies: Toki, lentokenttäkoodini ovat NY-LGA ja PA-PHL. agentti: Asiakas: Okei, tarvitsetteko mitään pysäytystä? Asiakas: Ei: Agentti: Kyllä, tarvitsen jatkolennon. agentti: Kyllä, tarvitsen jatkolennon. agentti: Kyllä, tarvitsen jatkolennon: Okei, odottakaa hetki. asiakas: Asiakas: Selvä: Kiitos kärsivällisyydestänne, löysimme jatkolennon 1010 UA lentoyhtiön hinnalla 100. asiakas: Agentti: Jatkakaa varausta: Toki, lippu on varattu. asiakas: Kiitos. agentti: Kiitos, että valitsitte meidät.</w:t>
      </w:r>
    </w:p>
    <w:p>
      <w:r>
        <w:rPr>
          <w:b/>
        </w:rPr>
        <w:t xml:space="preserve">Tulos</w:t>
      </w:r>
    </w:p>
    <w:p>
      <w:r>
        <w:t xml:space="preserve">agentti: Lentokenttäkoodit: Toki, antakaa matkakohteenne lentokenttäkoodit.</w:t>
      </w:r>
    </w:p>
    <w:p>
      <w:r>
        <w:rPr>
          <w:b/>
        </w:rPr>
        <w:t xml:space="preserve">Esimerkki 7.6212</w:t>
      </w:r>
    </w:p>
    <w:p>
      <w:r>
        <w:t xml:space="preserve">asiakas: Asiakas: Hei. asiamies: Päivää, miten voin auttaa? asiakas: Hei: Agentti: Voitteko etsiä minulle lennon HOU:sta IAH:hen? Asiakas: Toki, voisitteko antaa minulle matkasuunnitelmanne matkustuspäivämäärät? asiakas: Voisitteko antaa minulle matkustuspäivämääränne? Asiamies: Okei, matkapäiväni ovat 25.-27.3. agentti: Matkapäiväni ovat 25.-27.3: Asiakas: Onko teillä jokin yhteysrajoitus? Tarvitsen jatkolennon. asiamies: Mihin lennolle? Asiakas: Voisitteko ilmoittaa, onko teillä jokin luokkatoive? asiakas: Voisitteko ilmoittaa, onko teillä jokin luokkatoive? Agentti: Minulla ei ole: Saanko tietää nimenne?  __ agentti: Asiakas: Odottakaa hetki: Asiakas: Toki: American Airlines lennolla 1007 tarjoaa palvelua reitillenne jatkolennolla ja hinta on 200. asiakas: Asiakas: Hyvä on, jatkakaa. agentti: Jos haluatte: Asiakas: Lippunne on varattu, jossa lähtö HOU 18:00 25.3. ja saapuminen IAH 23:00 27.3. Asiakas: Kiitos: Asiakas: Kiitos, että tavoititte meidät.</w:t>
      </w:r>
    </w:p>
    <w:p>
      <w:r>
        <w:rPr>
          <w:b/>
        </w:rPr>
        <w:t xml:space="preserve">Tulos</w:t>
      </w:r>
    </w:p>
    <w:p>
      <w:r>
        <w:t xml:space="preserve">asiakas: Olen Kevin Williams.</w:t>
      </w:r>
    </w:p>
    <w:p>
      <w:r>
        <w:rPr>
          <w:b/>
        </w:rPr>
        <w:t xml:space="preserve">Esimerkki 7.6213</w:t>
      </w:r>
    </w:p>
    <w:p>
      <w:r>
        <w:t xml:space="preserve">asiakas: Hei. Olen Amy Perez. agentti: Hei, miten voin auttaa teitä? asiakas: Miten voin auttaa teitä? Agentti: Olisiko mahdollista muuttaa varaustani, jonka olen tehnyt nimelläni? asiamies: Voisitteko muuttaa varaukseni, jonka olen tehnyt nimelläni? Asiakas: Toki, olen täällä auttaakseni teitä. asiakas: Kiitos.  __ asiakas: Asiakas: Hyvä on: Asiakas: Kiitos ajastanne, emme löytäneet varausta nimellänne. asiakas: Ei se mitään, kiitos vastauksesta. agentti: Asiakas: Kiitos, että otitte meihin yhteyttä.</w:t>
      </w:r>
    </w:p>
    <w:p>
      <w:r>
        <w:rPr>
          <w:b/>
        </w:rPr>
        <w:t xml:space="preserve">Tulos</w:t>
      </w:r>
    </w:p>
    <w:p>
      <w:r>
        <w:t xml:space="preserve">agentti: Odottakaa hetki, tarkistan nimenne varausluettelosta ja palaan asiaan.</w:t>
      </w:r>
    </w:p>
    <w:p>
      <w:r>
        <w:rPr>
          <w:b/>
        </w:rPr>
        <w:t xml:space="preserve">Esimerkki 7.6214</w:t>
      </w:r>
    </w:p>
    <w:p>
      <w:r>
        <w:t xml:space="preserve">asiakas: Asiakas: Hei. asiamies: Päivää, miten voin auttaa? asiakas: Hei: Agentti: Haluaisin varata lipun ORD:stä DFW:hen, voisitteko auttaa minua siinä? agentti: Haluaisin varata lipun ORD:stä DFW:hen: Asiakas: Toki, saanko tietää matkustuspäivämäärät? Agentti: Matkapäivät ovat 14.05.-16.05: Asiakas: Onko teillä jokin yhteysrajoitus? Agentti: Tarvitsen lennon, jossa on 1 jatkoyhteysrajoitus. agentti: Onko muita vaatimuksia? asiakas: Asiamies: Ei: Saanko tietää nimenne? asiakas: Larry Green tässä.  __ asiakas: Asiamies: Ei se mitään, kiitos avusta. asiamies: Ei se mitään, kiitos avusta: Kiitos, että valitsitte meidät.</w:t>
      </w:r>
    </w:p>
    <w:p>
      <w:r>
        <w:rPr>
          <w:b/>
        </w:rPr>
        <w:t xml:space="preserve">Tulos</w:t>
      </w:r>
    </w:p>
    <w:p>
      <w:r>
        <w:t xml:space="preserve">agentti: Valitettavasti ei löytynyt lentoja valitsemillasi päivämäärillä.</w:t>
      </w:r>
    </w:p>
    <w:p>
      <w:r>
        <w:rPr>
          <w:b/>
        </w:rPr>
        <w:t xml:space="preserve">Esimerkki 7.6215</w:t>
      </w:r>
    </w:p>
    <w:p>
      <w:r>
        <w:t xml:space="preserve">asiakas: Asiakas: Hei. asiamies: Hei, miten voin auttaa? asiakas: Hei: Olen Brandon Parker. Haluan muuttaa varaustani terveysongelman vuoksi. Voitteko auttaa minua? Asiakas: Voisitteko auttaa minua? Asiakas: Toki, kaikessa rauhassa: Valitettavasti varausta ei ole olemassa, jotta voisimme jatkaa eteenpäin.  __ agentti: Asiakas: Kiitos, että käännyitte puoleemme.</w:t>
      </w:r>
    </w:p>
    <w:p>
      <w:r>
        <w:rPr>
          <w:b/>
        </w:rPr>
        <w:t xml:space="preserve">Tulos</w:t>
      </w:r>
    </w:p>
    <w:p>
      <w:r>
        <w:t xml:space="preserve">asiakas: Asiakas: Selvä, ei ole ongelma. Kiitos.</w:t>
      </w:r>
    </w:p>
    <w:p>
      <w:r>
        <w:rPr>
          <w:b/>
        </w:rPr>
        <w:t xml:space="preserve">Esimerkki 7.6216</w:t>
      </w:r>
    </w:p>
    <w:p>
      <w:r>
        <w:t xml:space="preserve">asiakas: Asiakas: Päivää. asiamies: Päivää, miten voin auttaa teitä? Asiakas: Voitteko auttaa minua varaamaan lentoliput SEA:sta AUS:iin? asiamies: Voitteko auttaa minua varaamaan lentoliput SEA:sta AUS:iin? Asiakas: Toki, saanko tietää matkustuspäivämäärät? asiak: Agentti: Suunnittelin matkani päivämääriksi 24. elokuuta ja 26. elokuuta: Asiakas: Onko teillä jokin yhteysrajoitus? Asiamies: Etsin jatkolentoa. agentti: Ei, ei, ei, ei, ei, ei, ei, ei, ei, ei: Onko muita vaatimuksia?  __ agentti: Asiakas: Saanko tietää nimenne? Dennis Davis: Davis Davis: Odottakaa hetki: Asiakas: Toki, odotan: Asiakas: Valitettavasti ei löytynyt lentoja valitsemillanne päivämäärillä. asiakas: Agentti: Ei mitään ongelmaa, kiitos joka tapauksessa tarkistuksesta. agentti: Kiitos, että valitsitte meidät.</w:t>
      </w:r>
    </w:p>
    <w:p>
      <w:r>
        <w:rPr>
          <w:b/>
        </w:rPr>
        <w:t xml:space="preserve">Tulos</w:t>
      </w:r>
    </w:p>
    <w:p>
      <w:r>
        <w:t xml:space="preserve">asiakas: Aamulento paluumatkallani.</w:t>
      </w:r>
    </w:p>
    <w:p>
      <w:r>
        <w:rPr>
          <w:b/>
        </w:rPr>
        <w:t xml:space="preserve">Esimerkki 7.6217</w:t>
      </w:r>
    </w:p>
    <w:p>
      <w:r>
        <w:t xml:space="preserve">asiakas: Asiakas: Hei: Asiakas: Olen Thomas Brown: Brown: Millä tavoin voin auttaa teitä tällä hetkellä? asiakas: Miten voin auttaa teitä tällä hetkellä? Haluaisin matkustaa AUS:sta DEN:iin. Voitteko auttaa minua varaamaan lentoliput? agentti: Totta kai, autan mielelläni lentolipun varaamisessa. Voisitteko mainita haluamanne matkustuspäivämäärät lentolipun varaamista varten? asiakas: Asiamies: Matkapäiväni ovat 05.05.-05.07: Asiakas: Hyvä on, odottakaa hetki, tarkistan lentojen saatavuuden tällä reitillä. asiakas: Odottakaa hetki, tarkistan lentojen saatavuuden tällä reitillä. asiakas: Hyvä on: Asiamies: Havaijin lentoyhtiö on valmis palvelemaan teitä 1 yhteys, jonka minimihinta on 100, on käytettävissä. Varaanko teille tämän lentolipun? asiakas: Voit jatkaa varauksen tekemistä.  __ asiakas: Asiakas: Kiitos: Thomas Brown.</w:t>
      </w:r>
    </w:p>
    <w:p>
      <w:r>
        <w:rPr>
          <w:b/>
        </w:rPr>
        <w:t xml:space="preserve">Tulos</w:t>
      </w:r>
    </w:p>
    <w:p>
      <w:r>
        <w:t xml:space="preserve">agentti: Lennon numero on 1000.</w:t>
      </w:r>
    </w:p>
    <w:p>
      <w:r>
        <w:rPr>
          <w:b/>
        </w:rPr>
        <w:t xml:space="preserve">Esimerkki 7.6218</w:t>
      </w:r>
    </w:p>
    <w:p>
      <w:r>
        <w:t xml:space="preserve">asiakas: Agentti: Hei. Miten voin auttaa? Ashley Gonzalez. Tarvitsen vain apuanne lentolippujen varaamisessa AUS:sta DCA:han. asiamies: Asiakas: Okei, voisitteko kertoa matkanne päivämäärät: Asiamies: Toki, suunnitellut matkapäiväni ovat 21.03.-23.03. agentti: Mihin aikaan haluatte matkustaa? Lento-1016, jonka hinta on 100, ja se on yhdensuuntainen. Sopiiko se teille?  __ agentti: Asiakas: Okei, varauksenne on tehty Frontier-lentoyhtiölle. asiakas: Okei, varauksenne on tehty Frontier-lentoyhtiölle: Kiitos. agentti: Asiakas: Tervetuloa, turvallista matkaa.</w:t>
      </w:r>
    </w:p>
    <w:p>
      <w:r>
        <w:rPr>
          <w:b/>
        </w:rPr>
        <w:t xml:space="preserve">Tulos</w:t>
      </w:r>
    </w:p>
    <w:p>
      <w:r>
        <w:t xml:space="preserve">asiakas: Jatkakaa.</w:t>
      </w:r>
    </w:p>
    <w:p>
      <w:r>
        <w:rPr>
          <w:b/>
        </w:rPr>
        <w:t xml:space="preserve">Esimerkki 7.6219</w:t>
      </w:r>
    </w:p>
    <w:p>
      <w:r>
        <w:t xml:space="preserve">asiakas: Millaista apua odotatte meiltä? asiakas: Päivää: Haluan muuttaa olemassa olevaa varaustani tapahtuman lykkäämisen vuoksi. Voitteko auttaa minua? Totta kai, voin muuttaa varaustanne juuri nyt. Ennen sitä minun on tiedettävä hyvä nimenne, kiitos? asiakas: Asiamies: Olen Barbara Carter: Carter Carter: Hyvä on, odottakaa hetki, tarkistan varauksen nimellänne ja palaan asiaan. asiakas: Asiakas: Toki: Olemme pahoillamme, että nimellänne ei ole aktiivista varausta.  __ agentti: Asiakas: Kiitos, että lähestyitte meitä, toivotan teille hyvää päivänjatkoa.</w:t>
      </w:r>
    </w:p>
    <w:p>
      <w:r>
        <w:rPr>
          <w:b/>
        </w:rPr>
        <w:t xml:space="preserve">Tulos</w:t>
      </w:r>
    </w:p>
    <w:p>
      <w:r>
        <w:t xml:space="preserve">asiakas: Kiitos tiedosta.</w:t>
      </w:r>
    </w:p>
    <w:p>
      <w:r>
        <w:rPr>
          <w:b/>
        </w:rPr>
        <w:t xml:space="preserve">Esimerkki 7.6220</w:t>
      </w:r>
    </w:p>
    <w:p>
      <w:r>
        <w:t xml:space="preserve">asiakas: Asiakas: Hei: Asiakas: Miten voin auttaa teitä tänään? asiakas: Olen Susan Robinson: Asiamies: Etsin lentoa LGA:sta DTW:hen, voitteko auttaa minua lentolippujen varaamisessa? agentti: Totta kai, voin auttaa teitä siinä. Saanko tietää haluamanne matkustuspäivämäärät? asiakas: Asiamies: Toki, suunnitellut matkapäiväni ovat 11/10 ja 11/12. Agentti: Voisitteko kertoa minulle, mitä haluatte? Odottakaa hetki.  __ agentti: Asiakas: JetBlue airlinesilla on kyseisellä reitillä lento, jonka matkustusmaksu on 100. Jatkanko varauksen tekemistä? Asiakas: Mihin aikaan? Agentti: Ei tarvitse, jatkakaa varausta. agentti: Ei tarvitse: Olen onnistuneesti varannut lippunne lennolla 1006, hyvää matkaa. asiakas: Asiamies: Kiitos palvelustanne: Kiitos, että valitsitte meidät.</w:t>
      </w:r>
    </w:p>
    <w:p>
      <w:r>
        <w:rPr>
          <w:b/>
        </w:rPr>
        <w:t xml:space="preserve">Tulos</w:t>
      </w:r>
    </w:p>
    <w:p>
      <w:r>
        <w:t xml:space="preserve">asiakas: Odotan vastaustasi.</w:t>
      </w:r>
    </w:p>
    <w:p>
      <w:r>
        <w:rPr>
          <w:b/>
        </w:rPr>
        <w:t xml:space="preserve">Esimerkki 7.6221</w:t>
      </w:r>
    </w:p>
    <w:p>
      <w:r>
        <w:t xml:space="preserve">asiakas: Asiakas: Päivää, olen Emma Mitchell. asiamies: Päivää, miten voin auttaa teitä? Agentti: Voitteko tehdä varauksen HOU:sta MSP:hen? Asiakas: Totta kai, saanko tietää matkapäivänne, kiitos? Aikomukseni on lähteä 05/09 ja palata takaisin 05/11.  __ asiakas: Varmistakaa, että yhteysraja on 1. agentti: Varmistakaa, että yhteysraja on 1: Asiakas: Olen pahoillani, Emma, pyydettyinä päivinäsi ei ole saatavilla lentoja. asiakas: Olen pahoillani, Emma: Kyllä, voitte jatkaa. Ei ongelmia. Kiitos tarkistuksesta. asiamies: Asiakas: Asiakkaat, jotka eivät ole tehneet tarkistusta, eivät voi tehdä mitään, koska he eivät voi tehdä mitään: Asiakas: Tervetuloa, kiitos, että valitsitte meidät. Hyvää päivänjatkoa,. asiakas: Olkaa hyvä.</w:t>
      </w:r>
    </w:p>
    <w:p>
      <w:r>
        <w:rPr>
          <w:b/>
        </w:rPr>
        <w:t xml:space="preserve">Tulos</w:t>
      </w:r>
    </w:p>
    <w:p>
      <w:r>
        <w:t xml:space="preserve">agentti: Odota hetki. Tarkistan teille parhaan lennon.</w:t>
      </w:r>
    </w:p>
    <w:p>
      <w:r>
        <w:rPr>
          <w:b/>
        </w:rPr>
        <w:t xml:space="preserve">Esimerkki 7.6222</w:t>
      </w:r>
    </w:p>
    <w:p>
      <w:r>
        <w:t xml:space="preserve">asiakas: Asiakas: Hei. asiamies: Päivää, miten voin auttaa? asiakas: Hei: Moore. Hätätilanteen vuoksi minun on muutettava äskettäistä varaustani. Auttakaa minua siinä: Asiakas: Hyvä on, autan teitä siinä: Kiitos: Asiakas: Selvä, odottakaa hetki.  __ agentti: Asiakas: Anteeksi, portaalissamme ei ole varausta nimellänne, jotta voisimme tehdä muutoksia. asiakas: Asiamies: Ei mitään ongelmaa, kiitos tiedoista. agentti: Asiakas: Olkaa hyvä, hyvää päivänjatkoa.</w:t>
      </w:r>
    </w:p>
    <w:p>
      <w:r>
        <w:rPr>
          <w:b/>
        </w:rPr>
        <w:t xml:space="preserve">Tulos</w:t>
      </w:r>
    </w:p>
    <w:p>
      <w:r>
        <w:t xml:space="preserve">asiakas: Asiakas: Toki.</w:t>
      </w:r>
    </w:p>
    <w:p>
      <w:r>
        <w:rPr>
          <w:b/>
        </w:rPr>
        <w:t xml:space="preserve">Esimerkki 7.6223</w:t>
      </w:r>
    </w:p>
    <w:p>
      <w:r>
        <w:t xml:space="preserve">asiakas: Asiakas: Hei: Asiakas: Miten voin auttaa teitä tänään? asiakas: Olen Emma Walker: Haluaisin muuttaa varaukseni, joka on minun nimelläni. Voitteko auttaa minua siinä?  __ asiakas: Asiakas: Toki, kaikessa rauhassa: Asiakas: Kiitos, että odotitte, varauksenne on löytynyt. Mainitsettehan lentokenttäkoodinne. asiakas: Agentti: Lähtevän lentoaseman koodi on DEN ja määräpaikan lentoaseman koodi on PHX. agentti: Asiakas: Mainitsisitteko matkapäivänne? asiakas: Asiamies: Haluaisin lähteä 17.08. ja palata takaisin 19.08. Agentti: Haluaisin lähteä 17.08. ja palata 19.08: Lento, jonka hinta on 100 ja yhteydet 0, on saatavilla. Vahvistanko lippunne? asiakas: Voisitteko tarkistaa, onko yhteys 0? Tarvitsen lennon, jossa on 1 yhteys. agentti: Asiakas: Ei ole saatavilla lentoja yhteyksillä 1. Asiakas: Selvä, ei ongelmia. Kiitos tarkistuksesta. agentti: Ei, kiitos, että tarkistitte: Asiakas: Tervetuloa, hyvää päivänjatkoa.</w:t>
      </w:r>
    </w:p>
    <w:p>
      <w:r>
        <w:rPr>
          <w:b/>
        </w:rPr>
        <w:t xml:space="preserve">Tulos</w:t>
      </w:r>
    </w:p>
    <w:p>
      <w:r>
        <w:t xml:space="preserve">agentti: Voisitteko antaa minulle hetken aikaa?</w:t>
      </w:r>
    </w:p>
    <w:p>
      <w:r>
        <w:rPr>
          <w:b/>
        </w:rPr>
        <w:t xml:space="preserve">Esimerkki 7.6224</w:t>
      </w:r>
    </w:p>
    <w:p>
      <w:r>
        <w:t xml:space="preserve">asiakas: Asiakas: Hei, nimeni on Jessica Wilson. asiamies: Hei, miten voin auttaa teitä tänään? asiakas: Hei, miten voin auttaa teitä tänään? Agentti: Haluaisin matkustaa reitiltä GA-ATL kohteeseen CA-LAX, voitteko auttaa minua varaamaan lipun? agentti: Voisitteko auttaa minua varaamaan lipun? Asiakas: Toki, saanko tietää matkapäivänne? asiak: Matkapäiväni ovat 24.08.-26.08.  __ asiakas: Asiamies: Okei: Asiakas: Kiitos ajastanne: Asiakas: Ei kestä: AA-lentoyhtiö, jonka lennon numero on 1011 ja hinta 200, vastaa pyyntöänne. Voinko jatkaa varausta? asiakas: Voitte jatkaa varausta. agentti: Ok, lippunne on vahvistettu. asiakas: Kiitos. agentti: Kiitos, että saavuitte meille ja hyvää päivänjatkoa.</w:t>
      </w:r>
    </w:p>
    <w:p>
      <w:r>
        <w:rPr>
          <w:b/>
        </w:rPr>
        <w:t xml:space="preserve">Tulos</w:t>
      </w:r>
    </w:p>
    <w:p>
      <w:r>
        <w:t xml:space="preserve">agentti: Odottakaa hetki. Tarkistan asian ja palaan asiaan.</w:t>
      </w:r>
    </w:p>
    <w:p>
      <w:r>
        <w:rPr>
          <w:b/>
        </w:rPr>
        <w:t xml:space="preserve">Esimerkki 7.6225</w:t>
      </w:r>
    </w:p>
    <w:p>
      <w:r>
        <w:t xml:space="preserve">asiakas: Asiakas: Päivää, olen Brain Parker. asiamies: Päivää, miten voin palvella teitä tänään? asiakas: Hei, olen Brain Parker: Voitteko auttaa minua lentolipun varaamisessa? agentti: Voitteko auttaa minua lentolipun varaamisessa? Asiakas: Toki, onko teillä liityntämäärää? Varmistakaa, että yhteysraja on yksi. agentti: Okei, saanko tietää, minä päivinä haluatte matkustaa? asiakas: Asiamies: Haluaisin lentää 10.10. ja palata 12.10. agentti: Haluaisin lentää 10.10. ja palata 12.10: Voisitteko kertoa lentokenttäkoodinne, jotta voimme jatkaa eteenpäin?  __ agentti: Asiakas: Kiitos, löysimme lennon numerolla 1024 ja lentoyhtiö Spirit hintaan 100, jossa on 1 jatkoyhteys. asiakas: Asiamies: Kiitos tiedoista, voitte jatkaa varausta Spirit lentoyhtiön kanssa. agentti: Kiitos tiedoista, voitte jatkaa varausta Spirit lentoyhtiön kanssa. agentti: Kiitos tiedoista: Asiakas: Toki, lippunne on varattu. asiakas: Kiitos, että olette auttaneet minua. agentti: Kiitos yhteydenotosta, hyvää päivänjatkoa.</w:t>
      </w:r>
    </w:p>
    <w:p>
      <w:r>
        <w:rPr>
          <w:b/>
        </w:rPr>
        <w:t xml:space="preserve">Tulos</w:t>
      </w:r>
    </w:p>
    <w:p>
      <w:r>
        <w:t xml:space="preserve">asiakas: Lentokenttäkoodit ovat ATL-PHX.</w:t>
      </w:r>
    </w:p>
    <w:p>
      <w:r>
        <w:rPr>
          <w:b/>
        </w:rPr>
        <w:t xml:space="preserve">Esimerkki 7.6226</w:t>
      </w:r>
    </w:p>
    <w:p>
      <w:r>
        <w:t xml:space="preserve">asiakas: Asiakas: Päivää. asiamies: Päivää, miten voin auttaa teitä? Agentti: Voitteko auttaa minua äskettäisen varaukseni peruuttamisessa? asiamies: Voisitteko auttaa minua peruuttamaan äskettäisen varaukseni: Asiakas: Toki, saisinko tietää teidän hyvän nimenne, kiitos: Olen Dennis Baker.  __ asiakas: Selvä: Asiakas: Olen pahoillani, tietokannastamme ei löydy nimellänne tehtyä varausta, jonka voisimme peruuttaa. asiakas: Asiakas: Selvä, ei ongelmaa. Kiitos: Asiakas: Kiitos, että tavoititte meidät.</w:t>
      </w:r>
    </w:p>
    <w:p>
      <w:r>
        <w:rPr>
          <w:b/>
        </w:rPr>
        <w:t xml:space="preserve">Tulos</w:t>
      </w:r>
    </w:p>
    <w:p>
      <w:r>
        <w:t xml:space="preserve">agentti: Odottakaa hetki.</w:t>
      </w:r>
    </w:p>
    <w:p>
      <w:r>
        <w:rPr>
          <w:b/>
        </w:rPr>
        <w:t xml:space="preserve">Esimerkki 7.6227</w:t>
      </w:r>
    </w:p>
    <w:p>
      <w:r>
        <w:t xml:space="preserve">asiakas: Hei. Olen Kimberly Miller.  __ asiakas: Haluan muuttaa varaustani, koska matkani peruuntui. Voitteko auttaa minua? Asiakas: Toki, autan mielelläni: Asiakas: Hyvä on: Asiakas: Olen pahoillani, valitettavasti nimellänne ei löydy varausta. asiakas: Asiamies: Ei se mitään, kiitos kun tarkistitte. agentti: Ei se mitään, kiitos kun tarkistitte. agentti: Ei se mitään: Asiakas: Kiitos, että tavoititte meidät.</w:t>
      </w:r>
    </w:p>
    <w:p>
      <w:r>
        <w:rPr>
          <w:b/>
        </w:rPr>
        <w:t xml:space="preserve">Tulos</w:t>
      </w:r>
    </w:p>
    <w:p>
      <w:r>
        <w:t xml:space="preserve">agentti: Päivää, miten voin auttaa teitä tänään?</w:t>
      </w:r>
    </w:p>
    <w:p>
      <w:r>
        <w:rPr>
          <w:b/>
        </w:rPr>
        <w:t xml:space="preserve">Esimerkki 7.6228</w:t>
      </w:r>
    </w:p>
    <w:p>
      <w:r>
        <w:t xml:space="preserve">asiakas: Agentti: Hei. Miten voin auttaa teitä tänään? Haluan muuttaa olemassa olevaa varaustani, koska tenttini on lykkääntynyt. Voitteko auttaa minua tässä asiassa? agentti: Asiakas: Toki, olen velvollinen auttamaan teitä. Voisitteko antaa nimenne, jotta voimme tarkistaa edellisen varauksenne?  __ agentti: Okei, olkaa hyvä ja odottakaa. Pahoittelemme, mutta tiedoissamme ei ole varausta nimellänne. asiakas: Asiakas: Selvä, ei ongelmaa: Asiakas: Kiitos, että tavoititte meidät, hyvää päivänjatkoa. asiakas: Asiakas: Kiitos tiedoistanne: Asiakas: Olkaa hyvä.</w:t>
      </w:r>
    </w:p>
    <w:p>
      <w:r>
        <w:rPr>
          <w:b/>
        </w:rPr>
        <w:t xml:space="preserve">Tulos</w:t>
      </w:r>
    </w:p>
    <w:p>
      <w:r>
        <w:t xml:space="preserve">asiakas: Olen Sharon Nelson.</w:t>
      </w:r>
    </w:p>
    <w:p>
      <w:r>
        <w:rPr>
          <w:b/>
        </w:rPr>
        <w:t xml:space="preserve">Esimerkki 7.6229</w:t>
      </w:r>
    </w:p>
    <w:p>
      <w:r>
        <w:t xml:space="preserve">asiakas: Asiakas: Hei, olen Mark Edwards. asiamies: Hei, miten voin auttaa teitä tällä hetkellä? Voitteko auttaa minua varaamaan lentolipun? asiamies: Totta kai, autan mielelläni varauksen tekemisessä. Saanko tietää matkapäivänne, kiitos?  __ agentti: Asiakas: Okei, tarvitsetteko välilaskuja matkan välissä? asiakas: Agentti: Kyllä, tarvitsen välilaskuja: Havaijin lentoyhtiön lento, jossa on yksi välilasku ja jonka hinta on 100. Varaanko sen? asiakas: Asiakas: Kyllä, jatkakaa: Asiakas: Lippunne on varattu turistiluokkaan lennolla-1017. Asiakas: Asiakas: Kiitos palvelustanne: Eipä kestä, kiitos, että otitte yhteyttä toimistoomme. Hyvää päivänjatkoa.</w:t>
      </w:r>
    </w:p>
    <w:p>
      <w:r>
        <w:rPr>
          <w:b/>
        </w:rPr>
        <w:t xml:space="preserve">Tulos</w:t>
      </w:r>
    </w:p>
    <w:p>
      <w:r>
        <w:t xml:space="preserve">asiakas: Maaliskuun 18. ja 20. maaliskuuta välisenä aikana: Toki, matkapäiväni ovat 18.3.-20.3.</w:t>
      </w:r>
    </w:p>
    <w:p>
      <w:r>
        <w:rPr>
          <w:b/>
        </w:rPr>
        <w:t xml:space="preserve">Esimerkki 7.6230</w:t>
      </w:r>
    </w:p>
    <w:p>
      <w:r>
        <w:t xml:space="preserve">asiakas: Agentti: Hei. Miten voin auttaa? Agentti: Haluan peruuttaa varaukseni, koska alueellani sataa paljon lunta. asiamies: Haluan peruuttaa varaukseni, koska alueella sataa paljon lunta: Asiakas: Toki, autan teitä. Saanko tietää nimenne, jotta voin tarkistaa varauksenne tilan? asiakas: Toki, nimeni on Jacob Allen.  __ asiakas: Kiitos tarkistuksesta. agentti: Kiitos, että otitte yhteyttä.</w:t>
      </w:r>
    </w:p>
    <w:p>
      <w:r>
        <w:rPr>
          <w:b/>
        </w:rPr>
        <w:t xml:space="preserve">Tulos</w:t>
      </w:r>
    </w:p>
    <w:p>
      <w:r>
        <w:t xml:space="preserve">agentti: Jacob, sinun nimelläsi ei ole löydetty varausta.</w:t>
      </w:r>
    </w:p>
    <w:p>
      <w:r>
        <w:rPr>
          <w:b/>
        </w:rPr>
        <w:t xml:space="preserve">Esimerkki 7.6231</w:t>
      </w:r>
    </w:p>
    <w:p>
      <w:r>
        <w:t xml:space="preserve">asiakas: Asiakas: Hei. asiamies: Päivää, miten voin auttaa teitä tänään? asiakas: Hei: Agentti: Hätätilanteen vuoksi haluan peruuttaa varaukseni, voisitteko auttaa minua: Totta kai, olen täällä auttamassa teitä tässä asiassa. Saanko tietää nimenne? asiakas: Sarah Campbell: Campbell: Hyvä on, odottakaa hetki.  __ agentti: Asiakas: Olen pahoillani Sarah, nimenne mukaista varausta ei löytynyt, jotta voisin peruuttaa sen. asiakas: Asiamies: Ei mitään ongelmaa, kiitos tarkistuksesta: Asiakas: Olette aina tervetullut.</w:t>
      </w:r>
    </w:p>
    <w:p>
      <w:r>
        <w:rPr>
          <w:b/>
        </w:rPr>
        <w:t xml:space="preserve">Tulos</w:t>
      </w:r>
    </w:p>
    <w:p>
      <w:r>
        <w:t xml:space="preserve">asiakas: Asiakas: Toki, odotan vastaustasi.</w:t>
      </w:r>
    </w:p>
    <w:p>
      <w:r>
        <w:rPr>
          <w:b/>
        </w:rPr>
        <w:t xml:space="preserve">Esimerkki 7.6232</w:t>
      </w:r>
    </w:p>
    <w:p>
      <w:r>
        <w:t xml:space="preserve">asiakas: Agentti: Hei. Miten voin auttaa? Olen Richard Harris, haluan matkustaa LGA:sta CLT:hen. Auttakaa minua lippuni varaamisessa. agentti: Voisitteko kertoa matkapäivänne?  __ agentti: Kiitos, että odotitte. Valitettavasti en kuitenkaan voi sanoa, että lentoja ei ole saatavilla. asiakas: Agentti: Ei se mitään, kiitos avusta. agentti: Ei se mitään, kiitos avusta. agentti: Ei se mitään, kiitos avusta: Kiitos.</w:t>
      </w:r>
    </w:p>
    <w:p>
      <w:r>
        <w:rPr>
          <w:b/>
        </w:rPr>
        <w:t xml:space="preserve">Tulos</w:t>
      </w:r>
    </w:p>
    <w:p>
      <w:r>
        <w:t xml:space="preserve">asiakas: Matkapäiväni ovat 05/02 - 05/04.</w:t>
      </w:r>
    </w:p>
    <w:p>
      <w:r>
        <w:rPr>
          <w:b/>
        </w:rPr>
        <w:t xml:space="preserve">Esimerkki 7.6233</w:t>
      </w:r>
    </w:p>
    <w:p>
      <w:r>
        <w:t xml:space="preserve">asiakas: Agentti: Hei. Miten voin opastaa teitä tänään? Agentti: Voitteko varata minulle lentoliput DEN:stä CLT:hen? Asiakas: Toki, voisitteko kertoa haluamanne matkustuspäivämäärät? asiakas: Matkapäiväni ovat 31.12. - 02.01. agentti: Matkan ajankohta on 31.12. - 02.01: Asiakas: Saanko tietää nimenne? Katherine Miller: Onko teillä jokin yhteysrajoitus? asiakas: Asiamies: Tarvitsen suoran lennon: Onko minulla mitään tarkennuksia? asiakas: Onko teillä mitään tarkennuksia? Asiakas: Ei, kiitos kysymästä: Valitettavasti teidän tiedoillanne ei löydy lentoa.  __ agentti: Agentti: Kiitos, että otitte yhteyttä.</w:t>
      </w:r>
    </w:p>
    <w:p>
      <w:r>
        <w:rPr>
          <w:b/>
        </w:rPr>
        <w:t xml:space="preserve">Tulos</w:t>
      </w:r>
    </w:p>
    <w:p>
      <w:r>
        <w:t xml:space="preserve">asiakas: Kiitos.</w:t>
      </w:r>
    </w:p>
    <w:p>
      <w:r>
        <w:rPr>
          <w:b/>
        </w:rPr>
        <w:t xml:space="preserve">Esimerkki 7.6234</w:t>
      </w:r>
    </w:p>
    <w:p>
      <w:r>
        <w:t xml:space="preserve">asiakas: Hei. Olen David King. agentti: Hei. Miten voin auttaa, David? Voitteko varata lipun MA - BOS - NY - EWR? agentti: Voitteko varata lipun MA - BOS - NY - EWR? Asiakas: Toki, saanko tietää matkapäivänne? asiak: Asiamies: Haluan lähteä 26.07. ja palata 28.07:  Havaijin lentoyhtiöstä löytyi teille sopiva lento. Lennon numero on 1019. Saanko tietää hinnan ja liityntärajat?  __ agentti: Agentti: Selvä. Tämä lento vastaa tarpeitasi. Voinko jatkaa tätä lippua? asiakas: Kyllä, jatka varausta. Kiitos avusta: Asiakas: Ei kestä.</w:t>
      </w:r>
    </w:p>
    <w:p>
      <w:r>
        <w:rPr>
          <w:b/>
        </w:rPr>
        <w:t xml:space="preserve">Tulos</w:t>
      </w:r>
    </w:p>
    <w:p>
      <w:r>
        <w:t xml:space="preserve">asiakas: Hintaraja on 200 ja yhteysraja 1.</w:t>
      </w:r>
    </w:p>
    <w:p>
      <w:r>
        <w:rPr>
          <w:b/>
        </w:rPr>
        <w:t xml:space="preserve">Esimerkki 7.6235</w:t>
      </w:r>
    </w:p>
    <w:p>
      <w:r>
        <w:t xml:space="preserve">asiakas: Agentti: Päivää, miten voin auttaa teitä tänään?  __ agentti: Asiakas: Toki, voisitteko kertoa suunnitellut päivämääränne: Asiamies: Olen suunnitellut matkustavani 06.02. ja 08.02. päivinä: Asiakas: Odottakaa hetki. Kiitos, että odotitte. Pahoittelen, teille ei ole saatavilla toivomustenne mukaista lentoa. asiakas: Asiakas: Selvä, ei ongelmaa. Kiitos tiedoistanne. agentti: Kiitos, että valitsitte meidät, hyvää päivänjatkoa.</w:t>
      </w:r>
    </w:p>
    <w:p>
      <w:r>
        <w:rPr>
          <w:b/>
        </w:rPr>
        <w:t xml:space="preserve">Tulos</w:t>
      </w:r>
    </w:p>
    <w:p>
      <w:r>
        <w:t xml:space="preserve">asiakas: Voitteko auttaa minua varaamaan lentoliput IAD:stä?</w:t>
      </w:r>
    </w:p>
    <w:p>
      <w:r>
        <w:rPr>
          <w:b/>
        </w:rPr>
        <w:t xml:space="preserve">Esimerkki 7.6236</w:t>
      </w:r>
    </w:p>
    <w:p>
      <w:r>
        <w:t xml:space="preserve">asiakas: Agentti: Hei. Miten voin auttaa? Olen Rebecca Evans. Olen poliisi ja minun on matkustettava ATL:stä MSP:hen tutkimaan tapausta. agentti: Asiakas: Selvä. Saanko tietää matkapäivänne?  __ agentti: Asiakas: Odottakaa hetki: Asiakas: Selvä: On olemassa lento, joka sopii matkapäiviinne. Haluatteko, että varaan teille tämän lennon? asiakas: Asiakas: Olkaa hyvä ja jatkakaa: Evans, lippunne on vahvistettu. Lento on UA airlinesin lento ja lennon numero on 1001. Kiitos, että otitte yhteyttä. asiakas: Kiitos avusta.</w:t>
      </w:r>
    </w:p>
    <w:p>
      <w:r>
        <w:rPr>
          <w:b/>
        </w:rPr>
        <w:t xml:space="preserve">Tulos</w:t>
      </w:r>
    </w:p>
    <w:p>
      <w:r>
        <w:t xml:space="preserve">asiakas: Matkapäiväni ovat 23.02. ja 25.02.</w:t>
      </w:r>
    </w:p>
    <w:p>
      <w:r>
        <w:rPr>
          <w:b/>
        </w:rPr>
        <w:t xml:space="preserve">Esimerkki 7.6237</w:t>
      </w:r>
    </w:p>
    <w:p>
      <w:r>
        <w:t xml:space="preserve">asiakas: Hei. Anthony Collins täällä. asiamies: Päivää, miten voin auttaa teitä tänään? asiakas: Agentti: Voisitteko tarkistaa lennot reitillä LAX-LGA? Asiakas: Toki, saanko tietää matkustuspäivämääränne? Asiamies: Matkapäiväni ovat 14.3.-16.3. Agentti: Mihin aikaan matkustatte? Onko teillä jokin luokkatoive?  __ agentti: __ agentti: __: Asiakas: Okei, odottakaa hetki: Asiakas: Toki: Löysimme lennon Southwest Airlinella, lennon numero 1026, jonka hinta on 200 ja lähtöaika on klo 7.00. Voinko varata? asiakas: Asiakas: Voitte jatkaa lipun varaamista. asiamies: Voitte jatkaa lipun varaamista. asiamies: Voitte jatkaa lipun varaamista: Asiakas: Lippunne on varattu: Kiitos, että autoitte minua varauksen tekemisessä. agentti: Asiakas: Kiitos, että tavoititte meidät: Tervetuloa.</w:t>
      </w:r>
    </w:p>
    <w:p>
      <w:r>
        <w:rPr>
          <w:b/>
        </w:rPr>
        <w:t xml:space="preserve">Tulos</w:t>
      </w:r>
    </w:p>
    <w:p>
      <w:r>
        <w:t xml:space="preserve">asiakas: Ei, mutta lähtöaikani on aamulla ja haluan vain yhden jatkolennon.</w:t>
      </w:r>
    </w:p>
    <w:p>
      <w:r>
        <w:rPr>
          <w:b/>
        </w:rPr>
        <w:t xml:space="preserve">Esimerkki 7.6238</w:t>
      </w:r>
    </w:p>
    <w:p>
      <w:r>
        <w:t xml:space="preserve">asiakas: Asiakas: Hei. asiamies: Päivää, miten voin auttaa teitä tänään? asiakas: Hei: Agentti: Voisitteko auttaa minua lipun varaamisessa SFO:sta ORD:hen? Asiakas: Toki, saisinko matkapäivänne, kiitos: Asiamies: Okei, matkapäiväni ovat 02.-04. heinäkuuta. agentti: Okei: Asiakas: Haluatteko mieluummin jatkolennon vai suoran lennon? Agentti: Tarvitsen jatkolennon: Asiakas: Saanko tietää hyvän nimenne? Hyvä on, olen Steven Hernandez. agentti: Hernandez Hernandez: Onko vielä muita yksityiskohtia?  __ agentti: Löysimme Spirit-lentoyhtiön, hinta on 100 turistiluokassa yhdellä välilaskulla. Jatkanko? asiakas: Asiakas: Vahvista se: Lippunne on vahvistettu turistiluokassa. asiakas: Kiitos: Kiitos, että tavoititte meidät.</w:t>
      </w:r>
    </w:p>
    <w:p>
      <w:r>
        <w:rPr>
          <w:b/>
        </w:rPr>
        <w:t xml:space="preserve">Tulos</w:t>
      </w:r>
    </w:p>
    <w:p>
      <w:r>
        <w:t xml:space="preserve">asiakas: Ei.</w:t>
      </w:r>
    </w:p>
    <w:p>
      <w:r>
        <w:rPr>
          <w:b/>
        </w:rPr>
        <w:t xml:space="preserve">Esimerkki 7.6239</w:t>
      </w:r>
    </w:p>
    <w:p>
      <w:r>
        <w:t xml:space="preserve">asiakas: Asiakas: Hei, olen Frank Williams. asiamies: Päivää, miten voin auttaa? asiakas: Hei, olen Frank Williams: Haluan peruuttaa äskettäisen varaukseni. Voitteko auttaa minua tässä asiassa? asiamies: Voitteko auttaa minua tässä asiassa? asiamies: Voitteko auttaa minua tässä asiassa? Asiakas: Voisitteko auttaa minua? Asiakas: Hyvä on, odotan: Asiakas: Valitettavasti nimellänne ei ole varausta.  __ agentti: Asiakas: Kiitos, että valitsitte meidät.</w:t>
      </w:r>
    </w:p>
    <w:p>
      <w:r>
        <w:rPr>
          <w:b/>
        </w:rPr>
        <w:t xml:space="preserve">Tulos</w:t>
      </w:r>
    </w:p>
    <w:p>
      <w:r>
        <w:t xml:space="preserve">asiakas: Asiakas: Selvä, ei ongelmia. Kiitos.</w:t>
      </w:r>
    </w:p>
    <w:p>
      <w:r>
        <w:rPr>
          <w:b/>
        </w:rPr>
        <w:t xml:space="preserve">Esimerkki 7.6240</w:t>
      </w:r>
    </w:p>
    <w:p>
      <w:r>
        <w:t xml:space="preserve">asiakas: Hei,... Olen Alexander Perez. asiamies: Päivää, miten voin palvella teitä tänään? asiakas: Perez Perez: Olen vapaaehtoistyöntekijä Saving Gracen orpokodissa Philadelphiassa. Voitteko auttaa minua lipun varaamisessa? agentti: Asiakas: Totta kai, saisinko lentokenttäkoodinne? Lähde on Austinista, AUS. Kohde on PHL: Asiakas: Ilmoittakaa ystävällisesti matkanne päivämäärät: Asiamies: Haluan lähteä 06/09 ja aion palata 06/11. Agentti: Mihin mennessä? Asiakas: Onko teillä hintarajaa? Varmistakaa, että tarkistatte lennon, jonka hintaraja on 200. agentti: SouthWest lentoyhtiön lento numero 1016, jonka hinta on 200 ja yksi lay by. Vahvistanko asian?  __ agentti: Asiakas: Varauksenne on tehty onnistuneesti: Asiakas: Kiitos avusta: Asiakas: Kiitos, että tavoititte meidät.</w:t>
      </w:r>
    </w:p>
    <w:p>
      <w:r>
        <w:rPr>
          <w:b/>
        </w:rPr>
        <w:t xml:space="preserve">Tulos</w:t>
      </w:r>
    </w:p>
    <w:p>
      <w:r>
        <w:t xml:space="preserve">asiakas: Jatkakaa.</w:t>
      </w:r>
    </w:p>
    <w:p>
      <w:r>
        <w:rPr>
          <w:b/>
        </w:rPr>
        <w:t xml:space="preserve">Esimerkki 7.6241</w:t>
      </w:r>
    </w:p>
    <w:p>
      <w:r>
        <w:t xml:space="preserve">asiakas: Asiakas: Päivää. asiamies: Päivää, miten voin auttaa teitä tänään? asiakas: Päivää: Washingtoniin?  __ asiakas: Agentti: Kiitos: Asiakas: Kerro ystävällisesti valitsemasi lentokenttäkoodit. asiakas: Agentti: Lähtöpaikkani on OAK ja määränpääni on IAD. agentti: Asiakas: Saanko tietää, milloin olette suunnitellut matkustavanne? asiakas: Asiamies: Lennän 08.9. ja palaan 10.9. Agentti: Mihin matkustatte? Haluatteko mieluummin jatkoyhteysrajoituksen? asiakas: Agentti: Suosin suoraa lentoa: Onko muuta sanottavaa? asiakas: Asiakas: Ei: Kenen nimissä haluatte varata lipun? asiakas: Agentti: Nimeni on Virginia Phillips. agentti: Nimeni on Virginia Phillips: Asiakas: Okei, odottakaa muutama minuutti. asiakas: Asiakas: Toki: Valitettavasti lentoja ei löydy antamienne tietojen perusteella. asiakas: Asiakas: Okei, kiitos tiedoista. asiamies: Kiitos: Kiitos, että valitsitte meidät.</w:t>
      </w:r>
    </w:p>
    <w:p>
      <w:r>
        <w:rPr>
          <w:b/>
        </w:rPr>
        <w:t xml:space="preserve">Tulos</w:t>
      </w:r>
    </w:p>
    <w:p>
      <w:r>
        <w:t xml:space="preserve">agentti: Totta kai, olen täällä auttaakseni sinua.</w:t>
      </w:r>
    </w:p>
    <w:p>
      <w:r>
        <w:rPr>
          <w:b/>
        </w:rPr>
        <w:t xml:space="preserve">Esimerkki 7.6242</w:t>
      </w:r>
    </w:p>
    <w:p>
      <w:r>
        <w:t xml:space="preserve">asiakas: Hei. Olen Nancy Hall. asiamies: Päivää, miten voin auttaa teitä tällä hetkellä? asiakas: Olen Nancy Hall: DFW:stä IAH:hen. Voitteko auttaa minua varaamaan lentolipun? agentti: Totta kai, olen täällä auttamassa teitä varauksen tekemisessä. Antakaa ystävällisesti matkapäivänne, jotta voitte varata lennon. asiakas: Asiamies: Haluan lentää lennolla 01.04. ja 03.04. agentti: Haluan lentää lennolla 01.04. ja 03.04: Asiakas: Okei, olkaa hyvä ja odottakaa, tarkastan lentojen saatavuuden. asiakas: Okei, olkaa hyvä ja odottakaa, tarkastan lentojen saatavuuden. asiakas: Okei: Asiamies: Hawaiian airlinesilla on lento yhdellä pysähdyksellä ja lipun hinta on 100. Jatkanko varausta? asiakas: Asiakas: Jatkakaa varausta: Ok, lippunne on varattu lennolle 1006.  __ agentti: Asiakas: Tervetuloa, hyvää matkaa.</w:t>
      </w:r>
    </w:p>
    <w:p>
      <w:r>
        <w:rPr>
          <w:b/>
        </w:rPr>
        <w:t xml:space="preserve">Tulos</w:t>
      </w:r>
    </w:p>
    <w:p>
      <w:r>
        <w:t xml:space="preserve">asiakas: Kiitos avusta.</w:t>
      </w:r>
    </w:p>
    <w:p>
      <w:r>
        <w:rPr>
          <w:b/>
        </w:rPr>
        <w:t xml:space="preserve">Esimerkki 7.6243</w:t>
      </w:r>
    </w:p>
    <w:p>
      <w:r>
        <w:t xml:space="preserve">asiakas: Hei. Olen Steven Mitchell. agentti: Hei. Miten voin auttaa teitä tänään? JFK:lta Los Angelesin lentokentälle. Voitteko tehdä varauksen puolestani? agentti: Asiakas: Steven, voisitko mainita matkustuspäivämääränne? asiakas: Voisitteko tehdä varauksen? Asiamies: Toki, aion matkustaa näinä päivinä eli 12.05. ja 14.05. takaisin: Asiakas: Odottakaa hetki: Asiakas: Tässä on lento, jossa on yksi jatkoyhteys ja hinta on 100, voinko jatkaa varausta? asiakas: Asiamies: Okei, voitte jatkaa varausta. agentti: Lippunne on varattu JetBlue airlinesissa ja lennon numero on 1002.  __ agentti: Kiitos, että otitte yhteyttä palveluumme, turvallista matkaa eteenpäin.</w:t>
      </w:r>
    </w:p>
    <w:p>
      <w:r>
        <w:rPr>
          <w:b/>
        </w:rPr>
        <w:t xml:space="preserve">Tulos</w:t>
      </w:r>
    </w:p>
    <w:p>
      <w:r>
        <w:t xml:space="preserve">asiakas: Kiitos avusta.</w:t>
      </w:r>
    </w:p>
    <w:p>
      <w:r>
        <w:rPr>
          <w:b/>
        </w:rPr>
        <w:t xml:space="preserve">Esimerkki 7.6244</w:t>
      </w:r>
    </w:p>
    <w:p>
      <w:r>
        <w:t xml:space="preserve">asiakas: Asiakas: Hei. asiamies: Hei, miten voin auttaa? asiakas: Hei: Olen Jason Phillips. Haluan lähteä lomamatkalle Chicagoon, IL-ORD, voitteko varata minulle lipun?  __ asiakas: Asiamies: Lentokenttäkoodini on Detroit, MI-DTW. asiamies: Lentoaseman koodi on Detroit, MI-DTW: Asiakas: Saanko tietää matkapäivänne? Asiakas: Mihin aikaan matkustatte? Agentti: Matkapäiväni ovat 22.05.-24.05.2019: Asiakas: Onko teillä mitään tarkempia tietoja? Asiakas: Hintarajani on 200: Asiakas: Odottakaa hetki: Haluan yhden vaihdon matkani välissä. Selvä: Asiakas: Valitettavasti vaatimuksia vastaavaa lentoa ei ollut saatavilla. asiakas: Ei mitään ongelmaa. Kiitos. asiamies: Asiakas: Kiitos, että lähestyitte meitä.</w:t>
      </w:r>
    </w:p>
    <w:p>
      <w:r>
        <w:rPr>
          <w:b/>
        </w:rPr>
        <w:t xml:space="preserve">Tulos</w:t>
      </w:r>
    </w:p>
    <w:p>
      <w:r>
        <w:t xml:space="preserve">agentti: Totta kai, olen täällä auttaakseni sinua. Voisitteko kertoa minulle nousukentän koodinne?</w:t>
      </w:r>
    </w:p>
    <w:p>
      <w:r>
        <w:rPr>
          <w:b/>
        </w:rPr>
        <w:t xml:space="preserve">Esimerkki 7.6245</w:t>
      </w:r>
    </w:p>
    <w:p>
      <w:r>
        <w:t xml:space="preserve">asiakas: Agentti: Hei. Miten voin auttaa teitä? Agentti: Voitteko auttaa minua varaamaan lentoliput HOU:sta IAD:hen? IAD: Toki, autan mielelläni. Milloin olette halukas matkustamaan? asiakas: Agentti: Matkapäiväni ovat 12. ja 14. marraskuuta: Asiakas: Onko teillä taukoa matkan välissä? Asiamies: Etsin jatkolentoa. asiamies: Mihin aikaan matka kestää? Onko teillä muita tarkennuksia?  __ agentti: Asiakas: Saanko tietää hyvän nimenne? Kevin Baker: Havaijin lentoyhtiön jatkolento, jonka hinta on 100 ja lennon numero on 1006, löytyi. Jatkanko varauksen tekemistä? asiakas: Agentti: Hyvä on, jatka varauksen tekemistä. agentti: Ok, lippunne on varattu turistiluokkaan. asiakas: Asiamies: Kiitos, että autoitte minua: Kiitos, että valitsitte meidät.</w:t>
      </w:r>
    </w:p>
    <w:p>
      <w:r>
        <w:rPr>
          <w:b/>
        </w:rPr>
        <w:t xml:space="preserve">Tulos</w:t>
      </w:r>
    </w:p>
    <w:p>
      <w:r>
        <w:t xml:space="preserve">asiakas: Ei.</w:t>
      </w:r>
    </w:p>
    <w:p>
      <w:r>
        <w:rPr>
          <w:b/>
        </w:rPr>
        <w:t xml:space="preserve">Esimerkki 7.6246</w:t>
      </w:r>
    </w:p>
    <w:p>
      <w:r>
        <w:t xml:space="preserve">asiakas: Agentti: Päivää, miten voin auttaa teitä tällä hetkellä?  __ agentti: Lähettäkää lähialueen lentokenttäkoodinne. Ilmoittakaa matkapäivänne. asiakas: Asiamies: Toki, haluaisin lähteä 27.01. ja palata 29.01. takaisin. asiamies: Kyllä: Asiakas: Odottakaa hetki: Okei, varmista, että kyseessä on yksittäinen jatkolento. agentti: Asiakas: Spirit-lentoyhtiön lento on vapaana, varaanko sen?&gt;. asiakas: Asiakas: Ok, jatkakaa eteenpäin: Varauksenne on tehty lennolle numero 1021. Hyvää matkaa. asiakas: Kiitos: Asiakas: Kiitos, että tavoititte meidät: Tervetuloa.</w:t>
      </w:r>
    </w:p>
    <w:p>
      <w:r>
        <w:rPr>
          <w:b/>
        </w:rPr>
        <w:t xml:space="preserve">Tulos</w:t>
      </w:r>
    </w:p>
    <w:p>
      <w:r>
        <w:t xml:space="preserve">asiakas: Haluaisin varata lipun IAH:sta ORD:hen.</w:t>
      </w:r>
    </w:p>
    <w:p>
      <w:r>
        <w:rPr>
          <w:b/>
        </w:rPr>
        <w:t xml:space="preserve">Esimerkki 7.6247</w:t>
      </w:r>
    </w:p>
    <w:p>
      <w:r>
        <w:t xml:space="preserve">asiakas: Miten voin auttaa?  __ agentti: Okei. Saanko tietää matkan yksityiskohdat? asiakas: Asiakas: Matkapäiväni ovat 09.09. ja 09.11: Asiakas: Voisitteko kertoa minulle matkakohteenne lentokenttäkoodit? asiakas: Asiamies: Haluan lähteä MSP:stä EWR:ään. agentti: MSP:stä EWR:ään: Asiakas: Odottakaa hetki: Asiakas: Toki: AA-lentoyhtiön lento numero 1004, hinta 100 ja 1 jatkoyhteys. Jatkanko varauksen tekemistä? asiakas: Asiakas: Olkaa hyvä: Asiakas: Saanko tietää nimenne jatkaakseni varauksen tekemistä? asiakas: Jatkakaa: Stephanie Carter: Carter Carter: Lentonne on vahvistettu: Kiitos, hyvää päivänjatkoa. agentti: Asiakas: Kiitos, että otitte yhteyttä.</w:t>
      </w:r>
    </w:p>
    <w:p>
      <w:r>
        <w:rPr>
          <w:b/>
        </w:rPr>
        <w:t xml:space="preserve">Tulos</w:t>
      </w:r>
    </w:p>
    <w:p>
      <w:r>
        <w:t xml:space="preserve">asiakas: Haluaisin nähdä High Linen perheeni kanssa. Auttakaa minua varauksen tekemisessä.</w:t>
      </w:r>
    </w:p>
    <w:p>
      <w:r>
        <w:rPr>
          <w:b/>
        </w:rPr>
        <w:t xml:space="preserve">Esimerkki 7.6248</w:t>
      </w:r>
    </w:p>
    <w:p>
      <w:r>
        <w:t xml:space="preserve">asiakas: Asiakas: Päivää. asiamies: Päivää, miten voin auttaa teitä? Asiakas: Aion varata lentolippua DEN:iin PHX:stä, voisitteko auttaa minua? agentti: Toki, kertokaa minulle matkanne päivämäärät, kiitos?  __ agentti: Asiakas: Saanko tietää liityntämääränne? Agentti: Kyllä, etsin lentoa, jossa on 1 jatkoyhteys. agentti: Kyllä, etsin lentoa, jossa on 1 jatkoyhteys: Asiakas: Onko teillä aikahuolia? Asiamies: Ei: Tarvitsetteko lentoyhtiötä, jota haluatte suosia? asiakas: Asiakas: Ei: Okei, onko jokin luokkaesimerkki? asiakas: Agentti: Ei ongelmia luokan kanssa: Saisinko tietää nimenne? asiakas: Asiakas: Toki, nimeni on Carol Adams. asiamies: Nimeni on Carol Adams: Frontier Airlines tarjoaa jatkolennon, jonka lipun hinta on 200 ja lähtöaika on klo 14:00, saapumisaika on klo 1:00. Jatkanko? asiakas: Asiakas: Okei, vahvistakaa varaukseni: Lento numero 1018 ja turistiluokka. asiakas: Asiamies: Kiitos avusta: Kiitos, että valitsitte meidät.</w:t>
      </w:r>
    </w:p>
    <w:p>
      <w:r>
        <w:rPr>
          <w:b/>
        </w:rPr>
        <w:t xml:space="preserve">Tulos</w:t>
      </w:r>
    </w:p>
    <w:p>
      <w:r>
        <w:t xml:space="preserve">asiakas: helmikuuta ja 24. helmikuuta.</w:t>
      </w:r>
    </w:p>
    <w:p>
      <w:r>
        <w:rPr>
          <w:b/>
        </w:rPr>
        <w:t xml:space="preserve">Esimerkki 7.6249</w:t>
      </w:r>
    </w:p>
    <w:p>
      <w:r>
        <w:t xml:space="preserve">asiakas: Asiakas: Päivää. asiamies: Päivää, saanko kysyä teidän hyvää nimeänne? Emma Robinson. asiamies: Miten voin auttaa teitä? asiakas: Miten voin auttaa teitä? asiakas: Miten voin auttaa teitä? Asiamies: Koska olen hevosratsastaja, haluan osallistua Las Vegasissa järjestettävään Morning Maverick -ratsastustapahtumaan: Hyvä on.  __ agentti: Asiakas: Olen hyvin kiitollinen, että voin auttaa teitä, Saanko tietää matkanne päivämäärät? asiakas: Asiamies: Matkapäiväni ovat 27.8.-29.8: Asiakas: Voisitteko kertoa määränpäänne lentokenttäkoodin? asiakas: Voisitteko kertoa määränpäälentokentän koodin? Asiamies: Ja saapumislentokenttäni koodi on LAS. agentti: Asiakas: Olemme iloisia voidessamme ilmoittaa teille, että, teillä on lento, jonka tiedot. asiakas: Please share the flight details.  agent: Lentoyhtiö on Frontier ja lennon numero on 1029, jossa on 1 yhteys ja hinta on 100. Voinko tehdä varauksen? asiakas: Agentti: Hyvä on, voitte: Varauksenne on tehty. Kiitos yhteydenotosta, hyvää matkaa. asiakas: Kiitos tuestanne.</w:t>
      </w:r>
    </w:p>
    <w:p>
      <w:r>
        <w:rPr>
          <w:b/>
        </w:rPr>
        <w:t xml:space="preserve">Tulos</w:t>
      </w:r>
    </w:p>
    <w:p>
      <w:r>
        <w:t xml:space="preserve">asiakas: PHL:stä lähtevän lipun varaamisessa?</w:t>
      </w:r>
    </w:p>
    <w:p>
      <w:r>
        <w:rPr>
          <w:b/>
        </w:rPr>
        <w:t xml:space="preserve">Esimerkki 7.6250</w:t>
      </w:r>
    </w:p>
    <w:p>
      <w:r>
        <w:t xml:space="preserve">asiakas: Asiakas: Päivää. asiamies: Päivää, miten voin auttaa? Nicole Perez. Voisitteko varata lipun IAD:hen DCA:sta jatkolennolla? agentti: Totta kai, olen täällä auttamassa teitä. Voisitteko kertoa minulle matkapäivänne?  __ agentti: Asiakas: Okei, onko teillä mitään luokkatoivomuksia? Asiakas: Missä luokassa haluatte matkustaa? Agentti: Minulla ei ole muita mieltymyksiä. agentti: Minulla ei ole muita mieltymyksiä: Ok, tarvitsetteko matkallenne yhden jatkolennon vai suoran lennon? asiakas: Asiakas: Mainitsin sen jo edellä, tarkistakaa se vielä kerran. agentti: Frontier airlinesilla on tarjolla lento yhdellä jatkoyhteydellä ja lipun hinta on vain 100. Varaanko lipun teille? asiakas: - Varaatko lipun teille? asiakas: Varaamme lipun teille: Asiamies: Kyllä, vahvistakaa se: Lippunne on varattu onnistuneesti ja lentonne numero on 1001. asiakas: Asiakas: Kiitos palvelustanne: Asiakas: Olkaa hyvä ja turvallista lentoa.</w:t>
      </w:r>
    </w:p>
    <w:p>
      <w:r>
        <w:rPr>
          <w:b/>
        </w:rPr>
        <w:t xml:space="preserve">Tulos</w:t>
      </w:r>
    </w:p>
    <w:p>
      <w:r>
        <w:t xml:space="preserve">asiakas: Heinäkuun 29. päivä ja heinäkuun 01. päivä.</w:t>
      </w:r>
    </w:p>
    <w:p>
      <w:r>
        <w:rPr>
          <w:b/>
        </w:rPr>
        <w:t xml:space="preserve">Esimerkki 7.6251</w:t>
      </w:r>
    </w:p>
    <w:p>
      <w:r>
        <w:t xml:space="preserve">asiakas: Asiakas: Hei: Asiakas: Miten voin auttaa?  __ agentti: Asiakas: Antakaa matkapäivänne: Asiakas: Matkapäiväni ovat 28.07. ja 30.07: Asiakas: Ilmoittakaa määränpäänne lentokenttäkoodi: Asiamies: Toki, aion matkustaa New Yorkiin, NY-EWR. agentti: Lentoyhtiö JetBlue, jonka lennon numero on 1019. Varaanko lipun? asiakas: Asiamies: Kyllä, jatkakaa: Lippu on varattu hintaan 300. asiakas: Asiamies: Kiitos ystävällisestä palvelustanne: Kiitos.</w:t>
      </w:r>
    </w:p>
    <w:p>
      <w:r>
        <w:rPr>
          <w:b/>
        </w:rPr>
        <w:t xml:space="preserve">Tulos</w:t>
      </w:r>
    </w:p>
    <w:p>
      <w:r>
        <w:t xml:space="preserve">asiakas: Fort Worth, TX-DFW: Minun täytyy varata lentolippu Dallas &amp; Fort Worth, TX-DFW. Voisitteko auttaa minua lentolipun varaamisessa?</w:t>
      </w:r>
    </w:p>
    <w:p>
      <w:r>
        <w:rPr>
          <w:b/>
        </w:rPr>
        <w:t xml:space="preserve">Esimerkki 7.6252</w:t>
      </w:r>
    </w:p>
    <w:p>
      <w:r>
        <w:t xml:space="preserve">asiakas: Asiakas: Päivää. asiamies: Päivää, miten voin auttaa teitä? Olen Richard Evans ja haluan lentolipun, jossa on 1 jatkoyhteys. Hintarajani on 200. Asiamies: Mihin hintaan? Okei, onko teillä jokin hintaraja? Ilmoittakaa haluamanne matkustuspäivämäärät. asiakas: Asiamies: Matkapäiväni ovat 12/04 ja 12/06. Asiamies: Matkustan 12/04 ja 12/06: Saanko tietää matkakohteenne lentokenttäkoodit? asiakas: Asiamies: Haluaisin nousta MN-MSP-lentoasemalla ja lastaus tapahtuu FL-MCO-lentoasemalla. agentti: Asiakas: Hyvä on, odottakaa hetki: Asiakas: Selvä: Kiitos ajastanne. Löysimme määrityksiänne vastaavan havaijilaisen lentoyhtiön, jonka lennon numero on 1010 ja hinta on 100.  __ agentti: Asiakas: Varauksenne on vahvistettu: Kiitos: Asiakas: Kiitos, että valitsitte meidät.</w:t>
      </w:r>
    </w:p>
    <w:p>
      <w:r>
        <w:rPr>
          <w:b/>
        </w:rPr>
        <w:t xml:space="preserve">Tulos</w:t>
      </w:r>
    </w:p>
    <w:p>
      <w:r>
        <w:t xml:space="preserve">asiakas: Lentoyhtiö: Voit jatkaa tämän lentoyhtiön kanssa.</w:t>
      </w:r>
    </w:p>
    <w:p>
      <w:r>
        <w:rPr>
          <w:b/>
        </w:rPr>
        <w:t xml:space="preserve">Esimerkki 7.6253</w:t>
      </w:r>
    </w:p>
    <w:p>
      <w:r>
        <w:t xml:space="preserve">asiakas: Hei.  __ asiakas: Agentti: Voisitteko peruuttaa varaukseni, koska suunnitelmani lähteä lomamatkalle lykkääntyi: Asiakas: Toki, saanko kysyä nimenne? asiakas: Voisitteko peruuttaa varauksen? Olen Jeffery Wright: Wright Wright: Okei, odottakaa hetki: Asiakas: Toki: Asiakas: Anteeksi, teidän nimellänne ei ole varausta. asiakas: Agentti: Ei se mitään, kiitos tiedoista. agentti: Ei se mitään, kiitos tiedoista: Kiitos, että valitsitte meidät.</w:t>
      </w:r>
    </w:p>
    <w:p>
      <w:r>
        <w:rPr>
          <w:b/>
        </w:rPr>
        <w:t xml:space="preserve">Tulos</w:t>
      </w:r>
    </w:p>
    <w:p>
      <w:r>
        <w:t xml:space="preserve">agentti: Päivää, miten voin auttaa teitä?</w:t>
      </w:r>
    </w:p>
    <w:p>
      <w:r>
        <w:rPr>
          <w:b/>
        </w:rPr>
        <w:t xml:space="preserve">Esimerkki 7.6254</w:t>
      </w:r>
    </w:p>
    <w:p>
      <w:r>
        <w:t xml:space="preserve">asiakas: Agentti: Hei. Miten voin auttaa teitä juuri nyt? asiakas: Asiamies: Suunnittelen vierailua Seattleen, voisitteko varata minulle lipun ORD:stä SEA:han: Totta kai, autan teitä mielelläni. Voisitteko ilmoittaa haluamanne matkustuspäivämäärät? asiakas: Asiamies: Suunnitellut matkapäiväni ovat 04.3. ja 06.3. agentti: Mihin päivämäärään haluatte matkustaa? Kenen nimissä minun on varattava lentolippu? asiakas: Kuka on kenen nimissä minun on varattava lentolippu? asiakas: Kenen nimissä minun on varattava lentolippu? Agentti: Varatkaa lippu minun nimelläni Mary Thompson. agentti: Onko teillä jokin yhteysrajoitus?  __ agentti: Onko teillä jokin tietty lähtö- ja saapumisaika tälle matkalle? asiakas: Asiamies: Ei, kiitos kysymästä: Asiakas: Olkaa hyvä ja odottakaa hetki, jotta voimme tarkistaa lennot. asiakas: Odottakaa hetki: Agentti: Toki, odotan tietojasi. agentti: Kyllä: Asiakas: Valitettavasti joudun ilmoittamaan, että mikään lentoyhtiö ei tarjoa lentoa matkapäivinäsi ja -paikkoina, jotta voit varata lentolippusi. asiakas: Asiakas: Selvä, ei haittaa. Löydän minkä tahansa vaihtoehdon tälle matkalle. agentti: Asiakas: Kiitos, että otitte yhteyttä palveluihimme, toivottavasti teillä on hyvä päivä. asiakas: Kiitos tietojen antamisesta. agentti: Asiakas: Tervetuloa.</w:t>
      </w:r>
    </w:p>
    <w:p>
      <w:r>
        <w:rPr>
          <w:b/>
        </w:rPr>
        <w:t xml:space="preserve">Tulos</w:t>
      </w:r>
    </w:p>
    <w:p>
      <w:r>
        <w:t xml:space="preserve">asiakas: Matkustan mieluummin jatkolennolla tälle matkalle.</w:t>
      </w:r>
    </w:p>
    <w:p>
      <w:r>
        <w:rPr>
          <w:b/>
        </w:rPr>
        <w:t xml:space="preserve">Esimerkki 7.6255</w:t>
      </w:r>
    </w:p>
    <w:p>
      <w:r>
        <w:t xml:space="preserve">asiakas: Hei. Olen Samuel Wright Chicagosta. asiamies: Päivää, miten voin auttaa teitä tänään? asiakas: Houston, TX - IAH. Voitteko auttaa minua varauksen tekemisessä 200:n hinnalla? agentti: Asiakas: Toki, kertoisitteko matkapäivänne? asiakas: Kyllä, kiitos: Asiamies: Matkapäiväni ovat 28.04.-30.04: Asiakas: Okei, kertokaa minulle lennolle nousevan lentokentän koodinne: Asiamies: Olen lähdössä Chicagosta, IL - ORD: Okei, odottakaa hetki.  __ agentti:  AA, hinta- 200 ja yhteys-0 vastaa pyytämiänne tietoja. Jatkanko? Älä jatka varauksen tekemistä. Kiitos: Asiakas: Selvä, ei ongelmia. Kiitos, että otitte meihin yhteyttä.</w:t>
      </w:r>
    </w:p>
    <w:p>
      <w:r>
        <w:rPr>
          <w:b/>
        </w:rPr>
        <w:t xml:space="preserve">Tulos</w:t>
      </w:r>
    </w:p>
    <w:p>
      <w:r>
        <w:t xml:space="preserve">asiakas: Asiakas: Toki.</w:t>
      </w:r>
    </w:p>
    <w:p>
      <w:r>
        <w:rPr>
          <w:b/>
        </w:rPr>
        <w:t xml:space="preserve">Esimerkki 7.6256</w:t>
      </w:r>
    </w:p>
    <w:p>
      <w:r>
        <w:t xml:space="preserve">asiakas: Asiakas: Hei: Asiakas: Miten voin opastaa teitä tänään? asiakas: Nimeni on Rachel Lopez: Agentti: Haluan varata lennon HOU:sta DCA:han tapaamaan äitiäni, voitteko auttaa minua siinä? agentti: Voisitteko auttaa minua? Totta kai, autan sinua siinä. Voisitteko kertoa haluamanne matkustuspäivämäärät? asiakas: Asiamies: Matkustan 21. ja 23. heinäkuuta: Onko teillä jokin luokkatoive?  __ agentti: Asiakas: Olen pahoillani, mutta teidän tiedoillanne ei löydy yhtään lentoa. asiakas: Asiakas: Hyvä on, kiitos kun tarkistitte sen. agentti: Kiitos, että tarkistitte sen. agentti: Kiitos, että tarkistitte sen: Asiakas: Kiitos, että tavoititte meidät.</w:t>
      </w:r>
    </w:p>
    <w:p>
      <w:r>
        <w:rPr>
          <w:b/>
        </w:rPr>
        <w:t xml:space="preserve">Tulos</w:t>
      </w:r>
    </w:p>
    <w:p>
      <w:r>
        <w:t xml:space="preserve">asiakas: Kunhan lipun hinta on 200:n sisällä, minulle sopii mikä tahansa luokka.</w:t>
      </w:r>
    </w:p>
    <w:p>
      <w:r>
        <w:rPr>
          <w:b/>
        </w:rPr>
        <w:t xml:space="preserve">Esimerkki 7.6257</w:t>
      </w:r>
    </w:p>
    <w:p>
      <w:r>
        <w:t xml:space="preserve">asiakas: Asiakas: Päivää, miten voin auttaa teitä tänään? asiakasta: Asiakas: Olen Stephanie Carter: Asiakas: Kiitos, että kerroitte nimenne: Carter Carter: 09/09 aion vierailla Jack London Square -aukiolla. Voitteko varata lentolippuni osoitteesta Detroit , MI - DTW? asiamies: Asiakas: Toki, saanko tietää määränpäälentokenttänne koodin? asiakas: Matkakohteeni lentokenttäkoodi Oakland, CA - OAK. agentti: Asiakas: Tarvitsetteko pysähdystä matkan välissä? Tarvitsen pysähdyksen matkani välissä.  __ asiakas: Aion palata 09/11. Lipun hinnan pitäisi olla 500:n sisällä. agentti: - Mihin mennessä? Asiakas: Hyvä on, odottakaa hetki, tarkistan asian ja palaan asiaan. asiakas: Asiakas: Toki: Havaijin lentoyhtiön lento numero 1003 ja hinta on 100. Teenkö tämän varauksen puolestasi? asiakas: Asiamies: Hyvä on, jatka varaukseni tekemistä: Lippunne on vahvistettu yhdellä jatkolennolla. asiakas: Asiamies: Kiitos, että autoitte minua: Kiitos yhteydenotosta, hyvää päivänjatkoa.</w:t>
      </w:r>
    </w:p>
    <w:p>
      <w:r>
        <w:rPr>
          <w:b/>
        </w:rPr>
        <w:t xml:space="preserve">Tulos</w:t>
      </w:r>
    </w:p>
    <w:p>
      <w:r>
        <w:t xml:space="preserve">agentti: Milloin aiotte palata?</w:t>
      </w:r>
    </w:p>
    <w:p>
      <w:r>
        <w:rPr>
          <w:b/>
        </w:rPr>
        <w:t xml:space="preserve">Esimerkki 7.6258</w:t>
      </w:r>
    </w:p>
    <w:p>
      <w:r>
        <w:t xml:space="preserve">asiakas: Hei. Olen Donna Nelson. asiamies: Hei, miten voin opastaa teitä tällä hetkellä Nelson? asiakas: Hei, miten voin opastaa teitä tällä hetkellä Nelson: Nelson: Minun on peruttava varaukseni asiakastapaamista varten, mutta sain äkillisen puhelun ystävältäni, että yksi ystäväni joutui onnettomuuteen, joten minun on peruttava varaukseni. Voitteko auttaa minua?  __ asiakas: Asiakas: Ei se mitään, kiitos avusta. agentti: Ei tarvitse, kiitos avusta: Asiakas: Ole hyvä, kiitos, että otit yhteyttä tänne. Toivottavasti teillä on mukava päivä edessä.</w:t>
      </w:r>
    </w:p>
    <w:p>
      <w:r>
        <w:rPr>
          <w:b/>
        </w:rPr>
        <w:t xml:space="preserve">Tulos</w:t>
      </w:r>
    </w:p>
    <w:p>
      <w:r>
        <w:t xml:space="preserve">agentti: Kyllä, yritän parhaani varauksenne peruuttamiseksi. Löysin varauksen nimellänne varausluettelostamme. Pyyntönne mukaisesti olen peruuttanut sen.</w:t>
      </w:r>
    </w:p>
    <w:p>
      <w:r>
        <w:rPr>
          <w:b/>
        </w:rPr>
        <w:t xml:space="preserve">Esimerkki 7.6259</w:t>
      </w:r>
    </w:p>
    <w:p>
      <w:r>
        <w:t xml:space="preserve">asiakas: Miten voin auttaa?  __ agentti: Asiakas: Brain, miten voin auttaa teitä? asiakas: Agentti: Minulla on suunnitelma tavata ystäväni Detriotissa, voisitteko auttaa minua lentolippujen varaamisessa? agentti: Minulla on suunnitelma tavata ystäväni Detriotissa: Asiakas: Toki, voinko saada tietää matkapäivänne, kiitos? Asiamies: Matkapäiväni ovat 10/06-10/08. Agentti: Mihin aikaan? Asiakas: Hyvä on, voinko saada tietää lentokenttäkoodinne? asiakas: Voisitteko kertoa minulle lentokenttänne koodit? Agentti: Matkakohteeni lentokenttäkoodit ovat MSP:stä DTW:hen. agentti: MSP:stä DTW:hen: Asiakas: Okei, odottakaa hetki. Asiakas: Mahdollisesti: Varmista, että yhteysrajani on 1. agentti: Asiakas: Löysin teille lennon Havaijin lentoyhtiöllä ja se maksaa teille 100. Asiakas: Asiakas: Okei, jatkakaa varauksen tekemistä. agentti: Jatkanko? Lippunne on varattu lennon numerolla 1003. asiakas: Kiitos varauksesta. agentti: Asiakas: Tervetuloa, kiitos, että valitsitte meidät. asiakas: Tervetuloa.</w:t>
      </w:r>
    </w:p>
    <w:p>
      <w:r>
        <w:rPr>
          <w:b/>
        </w:rPr>
        <w:t xml:space="preserve">Tulos</w:t>
      </w:r>
    </w:p>
    <w:p>
      <w:r>
        <w:t xml:space="preserve">asiakas: Robinson.</w:t>
      </w:r>
    </w:p>
    <w:p>
      <w:r>
        <w:rPr>
          <w:b/>
        </w:rPr>
        <w:t xml:space="preserve">Esimerkki 7.6260</w:t>
      </w:r>
    </w:p>
    <w:p>
      <w:r>
        <w:t xml:space="preserve">asiakas: Agentti: Hei. Miten voin auttaa? Asiakas: Voitteko auttaa minua varaamaan lentoliput IAH:sta DCA:han? asiamies: Voitteko auttaa minua varaamaan lentoliput IAH:sta DCA:han? Totta kai, olen täällä auttaakseni teitä. Saanko tietää matkapäivänne? asiakas: Asiamies: Matkapäiväni ovat 14. helmikuuta - 16. helmikuuta: Asiakas: Voisitteko kertoa liittymärajanne? asiakas: Voisitteko kertoa liittymärajanne? Agentti: Tarvitsen yhden yhteyden lennolle. agentti: Tarvitsen yhden yhteyden lennolle: Asiakas: Onko teillä jokin luokka mieltymys? Asiakas: Ei: Asiakas: Saanko tietää nimenne? Nicholas Edwards: Edwards: Onko teillä mitään erityistietoja? Asiakas: Lennän mieluiten suurilla merkkilentoyhtiöillä. agentti: Nicholas Edwards, reitillenne ei ole saatavilla lentoja.  __ agentti: Edwards: Kiitos, että otitte yhteyttä.</w:t>
      </w:r>
    </w:p>
    <w:p>
      <w:r>
        <w:rPr>
          <w:b/>
        </w:rPr>
        <w:t xml:space="preserve">Tulos</w:t>
      </w:r>
    </w:p>
    <w:p>
      <w:r>
        <w:t xml:space="preserve">asiakas: Kiitos tiedoista.</w:t>
      </w:r>
    </w:p>
    <w:p>
      <w:r>
        <w:rPr>
          <w:b/>
        </w:rPr>
        <w:t xml:space="preserve">Esimerkki 7.6261</w:t>
      </w:r>
    </w:p>
    <w:p>
      <w:r>
        <w:t xml:space="preserve">asiakas: Agentti: Hei. Miten voin auttaa teitä tänään? Gregory Mitchell. Haluaisin peruuttaa varaukseni, koska isoäitini joutui sairaalaan, voitteko auttaa minua? agentti: Asiakas: Toki, autan mielelläni: Asiakas: Kiitos: Asiakas: Pyydän teitä odottamaan hetken, jotta voimme tarkistaa edellisen varauksenne. asiakas: Varauksenne: Selvä.  __ asiakas: Asiakas: Hyvä on, kiitos palveluistanne. asiamies: Asiakas: Kiitos, että tavoititte meidät, hyvää päivänjatkoa.</w:t>
      </w:r>
    </w:p>
    <w:p>
      <w:r>
        <w:rPr>
          <w:b/>
        </w:rPr>
        <w:t xml:space="preserve">Tulos</w:t>
      </w:r>
    </w:p>
    <w:p>
      <w:r>
        <w:t xml:space="preserve">agentti: Varauksenne on onnistuneesti peruutettu.</w:t>
      </w:r>
    </w:p>
    <w:p>
      <w:r>
        <w:rPr>
          <w:b/>
        </w:rPr>
        <w:t xml:space="preserve">Esimerkki 7.6262</w:t>
      </w:r>
    </w:p>
    <w:p>
      <w:r>
        <w:t xml:space="preserve">asiakas: Agentti: Hei, Thomas Young. Miten voin auttaa teitä tänään? Asiamies: Olen suunnitellut matkaa ystävieni kanssa, voisitteko auttaa lippujen varaamisessa. agentti: Asiakas: Toki, voisitteko antaa minulle matkatietonne? asiakas: Voisitteko antaa minulle matkan yksityiskohdat? Matkani on San Franciscosta, CA - SFO kohteeseen Detroit, MI - DTW. Matkapäiväni ovat 24.04.-26.04.2016.  __ asiakas: Hinta 5000. Toki,. agentti: Kiitos, että odotitte. Emme löytäneet yhtään lentoa määrittelyynne sopivaa lentoa. asiakas: Kiitos tiedoista. Kiitos: Asiakas: Kiitos, että tavoititte meidät.</w:t>
      </w:r>
    </w:p>
    <w:p>
      <w:r>
        <w:rPr>
          <w:b/>
        </w:rPr>
        <w:t xml:space="preserve">Tulos</w:t>
      </w:r>
    </w:p>
    <w:p>
      <w:r>
        <w:t xml:space="preserve">agentti: Odota hetki, niin otan yhteyttä.</w:t>
      </w:r>
    </w:p>
    <w:p>
      <w:r>
        <w:rPr>
          <w:b/>
        </w:rPr>
        <w:t xml:space="preserve">Esimerkki 7.6263</w:t>
      </w:r>
    </w:p>
    <w:p>
      <w:r>
        <w:t xml:space="preserve">asiakas: Asiakas: Hei, olen Kimberly Hall. agentti: Hei. Miten voin auttaa? Asiakas: Haluaisin matkustaa HOU:sta EWR:ään. voisitteko auttaa minua varaamaan lipun? agentti: Auttakaa minua nousu- ja laskeutumispäivien kanssa? asiakas: Voisitteko auttaa minua varaamaan lipun? Asiamies: Matkapäiväni ovat 03/04 - 03/06. Asiamies: Mihin aikaan matkustan? Asiakas: Onko teillä mitään toiveita? Asiamies: Tarvitsen jatkolennon: Asiakas: Löysimme Southwestin jatkolennon lennon numerolla 1013 ja hinta on 600. Asiakas: Voitte jatkaa varauksen tekemistä.  __ asiakas: Asiakas: Kiitos:  Asiakas: Kiitos, että valitsitte meidät.</w:t>
      </w:r>
    </w:p>
    <w:p>
      <w:r>
        <w:rPr>
          <w:b/>
        </w:rPr>
        <w:t xml:space="preserve">Tulos</w:t>
      </w:r>
    </w:p>
    <w:p>
      <w:r>
        <w:t xml:space="preserve">agentti: Varaus on vahvistettu.</w:t>
      </w:r>
    </w:p>
    <w:p>
      <w:r>
        <w:rPr>
          <w:b/>
        </w:rPr>
        <w:t xml:space="preserve">Esimerkki 7.6264</w:t>
      </w:r>
    </w:p>
    <w:p>
      <w:r>
        <w:t xml:space="preserve">asiakas: Asiakas: Päivää. asiamies: Päivää, miten voin auttaa teitä? Haluan peruuttaa varaukseni, koska projektini sai rampin alas. Voitteko auttaa minua siinä? Asiakas: Toki, olen täällä auttamassa teitä siinä, voinko saada tietää nimenne, jotta voin jatkaa eteenpäin? asiakas: Voisitteko kertoa minulle nimenne? Timothy Thompson.  __ asiakas: Asiamies: Ei kiitos, kiitos kun tarkistitte asian: Kiitos, että otitte yhteyttä.</w:t>
      </w:r>
    </w:p>
    <w:p>
      <w:r>
        <w:rPr>
          <w:b/>
        </w:rPr>
        <w:t xml:space="preserve">Tulos</w:t>
      </w:r>
    </w:p>
    <w:p>
      <w:r>
        <w:t xml:space="preserve">agentti: Valitettavasti emme löytäneet varausta etunimellesi.</w:t>
      </w:r>
    </w:p>
    <w:p>
      <w:r>
        <w:rPr>
          <w:b/>
        </w:rPr>
        <w:t xml:space="preserve">Esimerkki 7.6265</w:t>
      </w:r>
    </w:p>
    <w:p>
      <w:r>
        <w:t xml:space="preserve">asiakas: Päivää. agentti: Päivää, miten voin auttaa teitä tänään?  __ agentti: Asiakas: Toki, saanko tietää lähde- ja kohdekoodinne? asiakas: Matkapäiväni ovat 25.07. ja 27.07. välisenä aikana. Lähtö- ja määränpääni ovat LGA:sta PHX:ään. agentti: Missä on lähtö- ja määräpaikkakoodini? Asiakas: Tarvitsetteko pysähdyksen matkanne välissä? Agentti: Tarvitsen pysähdyksen: Odottakaa hetki. Tarkistan lentojen saatavuuden. asiakas: Asiakas: Selvä: Asiakas: Valitettavasti lentoja ei löytynyt antamillanne tiedoilla. asiakas: Selvä, ei mitään ongelmaa. Kiitos: Asiakas: Kiitos, että tavoititte meidät.</w:t>
      </w:r>
    </w:p>
    <w:p>
      <w:r>
        <w:rPr>
          <w:b/>
        </w:rPr>
        <w:t xml:space="preserve">Tulos</w:t>
      </w:r>
    </w:p>
    <w:p>
      <w:r>
        <w:t xml:space="preserve">asiakas: Catherine Johnson. Haluan patikoida kalliossa olevan reiän huipulle nähdäkseni ystävieni kanssa kauniin näkymän Phoenixin keskustaan. Voitteko auttaa minua varauksen tekemisessä?</w:t>
      </w:r>
    </w:p>
    <w:p>
      <w:r>
        <w:rPr>
          <w:b/>
        </w:rPr>
        <w:t xml:space="preserve">Esimerkki 7.6266</w:t>
      </w:r>
    </w:p>
    <w:p>
      <w:r>
        <w:t xml:space="preserve">asiakas: Asiakas: Hei. agentti: Hei, miten voin auttaa teitä tänään? asiakas: Hei: Agentti: Haluaisin varata lennon MCO:sta PHX:ään, voisitteko auttaa minua varauksen tekemisessä: Asiakas: Toki, kertokaa minulle matkapäivänne? asiak: 3. helmikuuta.  __ asiakas: Asiamies: Kyllä, haluan jatkolennon. agentti: Kyllä, haluan jatkolennon: Onko muita toiveita? Agentti: Haluaisin palata aamulla: Asiakas: Saanko tietää hyvän nimenne? Agentti: Nimeni on Virginia Taylor: Asiakas: Kiitos tiedoistanne, haluamillenne matkareiteille ei löytynyt lentoa. asiakas: Agentti: Ei mitään ongelmia, kiitos: Asiakas: Kiitos, että käytitte meitä.</w:t>
      </w:r>
    </w:p>
    <w:p>
      <w:r>
        <w:rPr>
          <w:b/>
        </w:rPr>
        <w:t xml:space="preserve">Tulos</w:t>
      </w:r>
    </w:p>
    <w:p>
      <w:r>
        <w:t xml:space="preserve">agentti: Onko teillä jokin yhteysraja?</w:t>
      </w:r>
    </w:p>
    <w:p>
      <w:r>
        <w:rPr>
          <w:b/>
        </w:rPr>
        <w:t xml:space="preserve">Esimerkki 7.6267</w:t>
      </w:r>
    </w:p>
    <w:p>
      <w:r>
        <w:t xml:space="preserve">asiakas: Asiakas: Hei. asiamies: Päivää, miten voin auttaa? asiakas: Hei: Agentti: Auttakaa minua varaamaan lippu HOU:sta PHX:ään: Totta kai, voin auttaa teitä siinä. Saanko tietää matkapäivänne? asiakas: Asiamies: Matkapäiväni ovat 26.9.-28.9. agentti: Mihin aikaan? Tarvitsetteko taukoa matkanne välissä? asiakas: Tarvitsetteko taukoa matkanne välissä? Tarvitsen jatkolennon: Ilmoittakaa, jos teillä on muita tarkennuksia. asiakas: Asiakas: Ei: Nimeni on Amy Williams. agentti: Missä olette? Asiakas: Olen pahoillani, teille ei ole saatavilla lentoja kyseisinä päivinä. asiakas: Amy Amy Amy: Olen pahoillani: Agentti: Ei se mitään, kiitos: Kiitos, että valitsitte meidät.</w:t>
      </w:r>
    </w:p>
    <w:p>
      <w:r>
        <w:rPr>
          <w:b/>
        </w:rPr>
        <w:t xml:space="preserve">Tulos</w:t>
      </w:r>
    </w:p>
    <w:p>
      <w:r>
        <w:t xml:space="preserve">agentti: Agentti: Saisinko hyvän nimenne?</w:t>
      </w:r>
    </w:p>
    <w:p>
      <w:r>
        <w:rPr>
          <w:b/>
        </w:rPr>
        <w:t xml:space="preserve">Esimerkki 7.6268</w:t>
      </w:r>
    </w:p>
    <w:p>
      <w:r>
        <w:t xml:space="preserve">asiakas: Asiakas: Päivää. asiamies: Päivää, miten voin auttaa teitä? Agentti: Voitteko opastaa minua lentolippujen varaamisessa BOS:sta ORD:hen? Asiakas: Toki, kertokaa minulle matkanne päivämäärät, olkaa hyvä? Asiakas: Matkapäiväni ovat 9.-11. joulukuuta. asiamies: Matkapäiväni ovat 9.-11. joulukuuta: Saanko tietää liityntäkorkeutenne?  __ agentti: Asiakas: Tarvitsetteko muita etusijajärjestyksiä? Asiakas: Jos haluatte jotain muuta? Asiakas: Suosittelen normaalihintaista lentoyhtiötä. agentti: Asiakas: Saanko tietää nimenne? Asiakas: Nimeni on Samuel Young: Asiakas: Olen pahoillani, että annettujen tietojenne perusteella ei ole saatavilla lentopalveluja. asiakas: Olen pahoillani, mutta en voi tarjota teille lentopalvelua: Asiakas: Ei hätää, etsin muita vaihtoehtoja. Kiitos vaivannäöstänne: Asiakas: Kiitos, että otitte meihin yhteyttä.</w:t>
      </w:r>
    </w:p>
    <w:p>
      <w:r>
        <w:rPr>
          <w:b/>
        </w:rPr>
        <w:t xml:space="preserve">Tulos</w:t>
      </w:r>
    </w:p>
    <w:p>
      <w:r>
        <w:t xml:space="preserve">asiakas: Lento: Mieluummin jatkolento.</w:t>
      </w:r>
    </w:p>
    <w:p>
      <w:r>
        <w:rPr>
          <w:b/>
        </w:rPr>
        <w:t xml:space="preserve">Esimerkki 7.6269</w:t>
      </w:r>
    </w:p>
    <w:p>
      <w:r>
        <w:t xml:space="preserve">asiakas: Asiakas: Hei: Asiakas: Stephanie Lewis: Agentti: Haluan matkustaa EWR:stä JFK:hon yrityskonferenssia varten, voisitteko varata lentolipun kyseisille paikkakunnille? agentti: Asiakas: Toki, saanko tietää matkustuspäivämääränne, kiitos? Varatkaa paluulippuni myös 18. huhtikuuta.  __ asiakas: Asiamies: Paljonko teillä on varaa tähän lippuun? asiakas: Kyllä, otan mieluummin yhdensuuntaisen jatkoyhteyden: Asiamies: Minulla on varaa enintään 5000: Asiakas: Onko teillä jokin luokka mieleenne? Asiamies: Ei: Asiakas: Odottakaa: Asiakas: Toki, kaikessa rauhassa: Kiitos, että odotitte, löysimme lennon numerolla 1004 ja lentoyhtiö AA:lla hintaan 200, jossa on 1 jatkoyhteys. Jatkanko matkaa? asiakas: Asiamies: Minulle sopii tämä lento, voitte jatkaa varausta nyt. agentti: Toki, varauksenne on tehty. asiakas: Kiitos avustanne. agentti: Kiitos, että tavoititte meidät, hyvää päivänjatkoa.</w:t>
      </w:r>
    </w:p>
    <w:p>
      <w:r>
        <w:rPr>
          <w:b/>
        </w:rPr>
        <w:t xml:space="preserve">Tulos</w:t>
      </w:r>
    </w:p>
    <w:p>
      <w:r>
        <w:t xml:space="preserve">agentti:  Tarvitsetko yhteyden matkasi välissä?</w:t>
      </w:r>
    </w:p>
    <w:p>
      <w:r>
        <w:rPr>
          <w:b/>
        </w:rPr>
        <w:t xml:space="preserve">Esimerkki 7.6270</w:t>
      </w:r>
    </w:p>
    <w:p>
      <w:r>
        <w:t xml:space="preserve">asiakas: Hei. Sharon Brown täällä...... agentti: Hei, tarvitsetteko meiltä apua? asiakas: Tarvitsette apua? Agentti: Auttakaa minua varaamaan lippu IAD:stä PHL:ään. agentti: Auttakaa minua varaamaan lippu IAD:stä PHL:ään: Voisitteko kertoa lähtö- ja tulopäivänne?  __ agentti: Frontier-lentoyhtiön lennolla numero 1018 on saatavilla turistiluokka, jonka hinta on 100 ja jatkoyhteys 0, sopiiko se sinulle? asiakas: - Onko se sinulle sopiva? Agentti: Voisitteko kertoa paluuaikani? Asiakas: Hyvä on, paluuaika on aamulla: Asiamies: Jatkakaa: Asiakas: Selvä, varauksenne on vahvistettu: Kiitos: Asiakas: Olkaa hyvä, hyvää päivänjatkoa.</w:t>
      </w:r>
    </w:p>
    <w:p>
      <w:r>
        <w:rPr>
          <w:b/>
        </w:rPr>
        <w:t xml:space="preserve">Tulos</w:t>
      </w:r>
    </w:p>
    <w:p>
      <w:r>
        <w:t xml:space="preserve">asiakas: Matkapäiväni ovat 16.5.-18.5.</w:t>
      </w:r>
    </w:p>
    <w:p>
      <w:r>
        <w:rPr>
          <w:b/>
        </w:rPr>
        <w:t xml:space="preserve">Esimerkki 7.6271</w:t>
      </w:r>
    </w:p>
    <w:p>
      <w:r>
        <w:t xml:space="preserve">asiakas: Agentti: Hei. Miten voin auttaa teitä tänään? Katherine Anderson Orlandosta. Pyydän teitä varaamaan lipun Seattleen jatkolennolla. asiamies: Asiakas: Totta kai, olemme täällä auttamassa teitä. asiakas: Asiakas: Kiitos: Asiakas: Kertokaa lähtö- ja kohdelentokentän koodit. asiakas: Kertokaa, mitä haluatte: Asiamies: Lähtö- ja kohdelentokenttäni koodit ovat MCO ja SEA. asiamies: MCO ja SEA: Asiakas: Kerro ystävällisesti, jos sinulla on jokin lentoyhtiötä koskeva mieltymys. asiakas: Jos sinulla on jokin lentoyhtiötä koskeva mieltymys, kerro se: Agentti: Minulle sopii mikä tahansa lentoyhtiö: Asiakas: Mille päiville haluatte minun varaavan teille lentoliput? asiakas: Mihin päivämääriin? Helmikuun 9. päivänä ja palaan 11. helmikuuta. agentti: Haluan lähteä 9. helmikuuta ja palata 11. helmikuuta: Asiakas: Hyvä on, odottakaa hetki: Asiakas: Toki: Delta-lentoyhtiö, joka vastaa olennaisia tietojasi ja jolla on yksi yhteys ja lennon numero 1029. Varaanko lipun?  __ agentti: Asiakas: Lippunne on vahvistettu: Kiitos nopeasta vastauksestanne. agentti: Kiitos, että käytitte meitä.</w:t>
      </w:r>
    </w:p>
    <w:p>
      <w:r>
        <w:rPr>
          <w:b/>
        </w:rPr>
        <w:t xml:space="preserve">Tulos</w:t>
      </w:r>
    </w:p>
    <w:p>
      <w:r>
        <w:t xml:space="preserve">asiakas: Vahvistakaa lippuni tälle lennolle.</w:t>
      </w:r>
    </w:p>
    <w:p>
      <w:r>
        <w:rPr>
          <w:b/>
        </w:rPr>
        <w:t xml:space="preserve">Esimerkki 7.6272</w:t>
      </w:r>
    </w:p>
    <w:p>
      <w:r>
        <w:t xml:space="preserve">asiakas: Asiakas: Päivää. asiamies: Päivää, miten voin auttaa teitä? Angela Campbell. Haluan käydä New Yorkissa nauttimassa hauskasta lomasta. Voisitteko auttaa minua lentolipun varaamisessa? agentti: - Voisitteko auttaa minua lentolippujen varaamisessa? Asiakas: Toki, saanko tietää matkapäivänne? asiakas: Agentti: Toki, matkapäiväni ovat 09/10-09/12. Agentti: Kyllä, matkapäiväni ovat 09/10-09/12: Okei, kertokaa minulle lähtö- ja kohdelentokenttänne koodit?  __ agentti: Asiakas: Okei, odottakaa hetki: Asiakas: Kyllä: Asiakas: Valitan, kyseisille päivämäärille ei ole saatavilla lentoja. asiakas: Asiakas: Ei ongelmaa. Kiitos tiedoistanne. agentti: Asiakas: Kiitos, että otitte yhteyttä.</w:t>
      </w:r>
    </w:p>
    <w:p>
      <w:r>
        <w:rPr>
          <w:b/>
        </w:rPr>
        <w:t xml:space="preserve">Tulos</w:t>
      </w:r>
    </w:p>
    <w:p>
      <w:r>
        <w:t xml:space="preserve">asiakas: MSP ja määränpäälentoaseman koodi on NY - JFK.</w:t>
      </w:r>
    </w:p>
    <w:p>
      <w:r>
        <w:rPr>
          <w:b/>
        </w:rPr>
        <w:t xml:space="preserve">Esimerkki 7.6273</w:t>
      </w:r>
    </w:p>
    <w:p>
      <w:r>
        <w:t xml:space="preserve">agentti: Hei: Asiakas: Päivää. asiamies: Miten voin opastaa teitä tänään? asiakas: Päivää: Olen Stephanie King. Haluaisin varata lipun DEN:stä DCA:han, voitteko auttaa minua? agentti: Totta kai, autan teitä siinä. Voisitteko kertoa haluamanne matkapäivät? asiakas: Asiamies: Matkustan näinä päivinä 1. ja 3. kesäkuuta. asiamies: Mihin päivämääriin? Asiakas: Onko teillä jokin luokkarajoitus? Asiamies: Minulla ei ole mitään mieltymystä. agentti: Onko teillä jokin yhteysrajoitus? asiakas: Onko teillä jokin yhteysrajoitus? Tarvitsen yhden jatkoyhteyden lennon. agentti: Onko teillä mitään tarkennuksia?  __ agentti: Asiakas: Valitettavasti teidän tiedoillanne ei löydy yhtään lentoa. asiakas: Asiakas: Selvä, ei mitään ongelmaa, kiitos palveluistanne. agentti: Kiitos, että tavoititte meidät.</w:t>
      </w:r>
    </w:p>
    <w:p>
      <w:r>
        <w:rPr>
          <w:b/>
        </w:rPr>
        <w:t xml:space="preserve">Tulos</w:t>
      </w:r>
    </w:p>
    <w:p>
      <w:r>
        <w:t xml:space="preserve">asiakas: Lähden mieluummin iltapäivällä.</w:t>
      </w:r>
    </w:p>
    <w:p>
      <w:r>
        <w:rPr>
          <w:b/>
        </w:rPr>
        <w:t xml:space="preserve">Esimerkki 7.6274</w:t>
      </w:r>
    </w:p>
    <w:p>
      <w:r>
        <w:t xml:space="preserve">asiakas: Asiakas: Hei,: Asiakas: Miten saan puhutella teitä tänään? asiakas: Olen Larry Turner: Charlotte, CLT:ssä järjestetään ruokafestivaali, joten haluan tuoda ruokakojuani tuohon festivaaliin. Tarvitsen siis apuanne lentolippujen varaamisessa Bostonista, BOS:stä. agentti: Asiakas: Toki, onko sinulla jokin haluamasi yhteys? Asiakas: Kyllä, mutta onko sinulla jokin haluamasi yhteys? Agentti: Minulle sopii mikä tahansa lento: Asiakas: Saanko tietää haluamanne matkustuspäivämäärät? Asiakas: Voisinko saada tietää, milloin haluatte matkustaa? Asiamies: Aikatauluni päivämäärät ovat 24.03. - 26.03: Asiakas: Odottakaa hetki, tarkistan asian ja ilmoitan teille uudelleen. asiakas: Odottakaa hetki: Asiakas: Toki: Löysimme Deltan lentoyhtiön, joka vastaa tietojasi jatkolennon kanssa ja hinta 200. Asiakas: Asiakas: Voitte jatkaa varaustani: Varaus on vahvistettu.  __ agentti: Kiitos, että valitsitte meidät.</w:t>
      </w:r>
    </w:p>
    <w:p>
      <w:r>
        <w:rPr>
          <w:b/>
        </w:rPr>
        <w:t xml:space="preserve">Tulos</w:t>
      </w:r>
    </w:p>
    <w:p>
      <w:r>
        <w:t xml:space="preserve">asiakas: Kiitos ystävällisestä palvelusta.</w:t>
      </w:r>
    </w:p>
    <w:p>
      <w:r>
        <w:rPr>
          <w:b/>
        </w:rPr>
        <w:t xml:space="preserve">Esimerkki 7.6275</w:t>
      </w:r>
    </w:p>
    <w:p>
      <w:r>
        <w:t xml:space="preserve">asiakas: Hei.  __ asiakas: Catherine Perez. Minulla on kiireellinen kokous NYC:ssä, voisitteko auttaa minua varaamaan lipun ilman yhteyksiä? agentti: Asiakas: Toki, antakaa lähtö- ja kohdelentokentän koodit? asiak: Agentti: Lentokenttäkoodit ovat LAX:stä LGA:han: Asiakas: Kertokaa minulle matkapäivänne: Asiamies: Matkapäivät ovat 26.04.-28.04. agentti: Löysin lennon 1029 tietojesi mukaan. Varaanko lipun? asiakas: Varatkaa lippu. agentti: Okei, lippunne on varattu Southwest airlinesilta. Kiitos, hyvää matkaa. asiakas: Kiitos avusta.</w:t>
      </w:r>
    </w:p>
    <w:p>
      <w:r>
        <w:rPr>
          <w:b/>
        </w:rPr>
        <w:t xml:space="preserve">Tulos</w:t>
      </w:r>
    </w:p>
    <w:p>
      <w:r>
        <w:t xml:space="preserve">agentti: Hei. Miten voin auttaa?</w:t>
      </w:r>
    </w:p>
    <w:p>
      <w:r>
        <w:rPr>
          <w:b/>
        </w:rPr>
        <w:t xml:space="preserve">Esimerkki 7.6276</w:t>
      </w:r>
    </w:p>
    <w:p>
      <w:r>
        <w:t xml:space="preserve">asiakas: Asiakas: Hei, olen Anna Evans. agentti: Hei,. Miten voin auttaa? Voitteko auttaa minua varaamaan lentokoneen 500 euron hintarajan alittavalla hinnalla? agentti: Minä ja ystäväni aiomme osallistua Innovation Festivaliin oppiaksemme uusia asioita: Asiakas: Voidaksenne varata lipun, ilmoittakaa matkanne aikataulu? asiakas: Voitte varata lipun: Agentti: Matkapäiväni ovat 19.02.-21.02: Asiakas: Ilmoittakaa matkakoodinne: DTW: Toki, olen matkalla GA:sta - ATL:stä MI:hen - DTW:hen.  __ asiakas: Asiamies: Okei, voitte jatkaa varauksen tekemistä. agentti: Lippu on varattu. asiakas: Kiitos avustanne. agentti: Kiitos.</w:t>
      </w:r>
    </w:p>
    <w:p>
      <w:r>
        <w:rPr>
          <w:b/>
        </w:rPr>
        <w:t xml:space="preserve">Tulos</w:t>
      </w:r>
    </w:p>
    <w:p>
      <w:r>
        <w:t xml:space="preserve">agentti: UA, hinta 100. Lento numero 1010, yhteydet 1. Jatkanko lipun varaamista?</w:t>
      </w:r>
    </w:p>
    <w:p>
      <w:r>
        <w:rPr>
          <w:b/>
        </w:rPr>
        <w:t xml:space="preserve">Esimerkki 7.6277</w:t>
      </w:r>
    </w:p>
    <w:p>
      <w:r>
        <w:t xml:space="preserve">asiakas: Agentti: Hei. Miten voin auttaa? Asiakas: Haluaisin muuttaa olemassa olevaa varaustani, koska suunnitelmani tavata asiakkaani on muuttunut kiireisen aikataulun vuoksi. agentti: Haluaisin muuttaa olemassa olevaa varaustani, koska suunnitelmani tavata asiakkaani on muuttunut kiireisen aikataulun vuoksi: Asiakas: Toki, voin auttaa teitä. Saanko tietää nimenne? asiakas: Kiitos. Olen Shirley White: Asiakas: Odottakaa hetki: Asiakas: Toki, minä odotan.  __ asiakas: Asiakas: Okei: Asiakas: Emme löytäneet yhtään varausta tällä nimellä. Asiakas: Shirley Shirley: Okei, luulen, että se ei ole varattu täällä. Kiitos tuestanne ja avusta. agentti: Kiitos, että tavoititte meidät.</w:t>
      </w:r>
    </w:p>
    <w:p>
      <w:r>
        <w:rPr>
          <w:b/>
        </w:rPr>
        <w:t xml:space="preserve">Tulos</w:t>
      </w:r>
    </w:p>
    <w:p>
      <w:r>
        <w:t xml:space="preserve">agentti: Kiitos, että olet odottanut.</w:t>
      </w:r>
    </w:p>
    <w:p>
      <w:r>
        <w:rPr>
          <w:b/>
        </w:rPr>
        <w:t xml:space="preserve">Esimerkki 7.6278</w:t>
      </w:r>
    </w:p>
    <w:p>
      <w:r>
        <w:t xml:space="preserve">asiakas: Asiakas: Päivää, olen Nancy Roberts. asiamies: Päivää, miten voin auttaa? Tarvitsen suoran lennon osallistuakseni siskoni vauvakutsutilaisuuteen New Yorkissa. Voitteko varata lentolipun? Totta kai, olemme täällä auttamassa teitä.  __ agentti: Asiakas: Kertokaa minulle, milloin olette valmis matkustamaan? asiakas: Agentti: Haluan aloittaa matkani 10/06 ja lopettaa 10/08. Agentti: Mihin aikaan haluatte matkustaa? Asiakas: Voisitteko kertoa lähtö- ja määräpaikkanne? asiakas: Voisitteko kertoa lähtö- ja määräpaikkanne? Agentti: Toki, lähtöpaikkani on New York, NY - EWR ja haluan päästä NY - LGA:han. agentti: Asiakas: Tarvitsetteko välilaskuja matkanne aikana? Asiakas: Tarvitsetteko välilaskuja matkanne aikana? Asiamies: Mihin matka kestää? Asiakas: Hyvä on, odottakaa jonkin aikaa: Toki: Asiakas: Kiitos odottelusta ei löytynyt lentoja tiedoistanne. asiakas: Kiitos: Asiakas: Kiitos, että lähestyitte meitä.</w:t>
      </w:r>
    </w:p>
    <w:p>
      <w:r>
        <w:rPr>
          <w:b/>
        </w:rPr>
        <w:t xml:space="preserve">Tulos</w:t>
      </w:r>
    </w:p>
    <w:p>
      <w:r>
        <w:t xml:space="preserve">asiakas: Kiitos.</w:t>
      </w:r>
    </w:p>
    <w:p>
      <w:r>
        <w:rPr>
          <w:b/>
        </w:rPr>
        <w:t xml:space="preserve">Esimerkki 7.6279</w:t>
      </w:r>
    </w:p>
    <w:p>
      <w:r>
        <w:t xml:space="preserve">asiakas: Agentti: Hei. Miten voin auttaa? Rebecca Scott. Minulla on tarkoitus tavata ystäväni JFK:ssa, voisitteko löytää lennon JFK:sta? agentti: JFK: Toki, autan teitä varaamaan lennon. Voisitteko kertoa minulle matkapäivänne? asiakas: Asiamies: Suunnittelupäiväni ovat 25.8.-27.8. agentti: Minulla on suunnitelmia 25.8.-27.8: Asiakas: Odottakaa hetki: Asiamies: Tässä, löysin teille lennon, jossa on yksi yhteys. asiakas: Asiakas: Olkaa hyvä ja jatkakaa: Lippunne on varattu lennolle numero 1005 ja lentoyhtiö on UA.  __ agentti: UA: Tervetuloa, turvallista lentoa. Kiitos, että valitsitte meidät. asiakas: Tervetuloa.</w:t>
      </w:r>
    </w:p>
    <w:p>
      <w:r>
        <w:rPr>
          <w:b/>
        </w:rPr>
        <w:t xml:space="preserve">Tulos</w:t>
      </w:r>
    </w:p>
    <w:p>
      <w:r>
        <w:t xml:space="preserve">asiakas: Kiitos varauksesta.</w:t>
      </w:r>
    </w:p>
    <w:p>
      <w:r>
        <w:rPr>
          <w:b/>
        </w:rPr>
        <w:t xml:space="preserve">Esimerkki 7.6280</w:t>
      </w:r>
    </w:p>
    <w:p>
      <w:r>
        <w:t xml:space="preserve">asiakas: Asiakas: Hei: Asiakas: Miten voin auttaa? asiakas: Olen Nancy Brown: Asiamies: Nancy Nancy, lentoyhtiön työntekijä: Minun täytyy varata lentolippu lennolta DC-IAD kohteeseen CA-OAK: Asiakas: Toki, saanko tietää, milloin haluatte matkustaa? asiakas: Asiamies: Toki, haluan lentokoneeseen 12/03 ja 12/05. Agentti: Asiakas: Okei, tarvitsetteko jatkolentoa? asiakas: Kyllä, kiitos: Tarvitsen jatkolennon. agentti: Tarvitsen jatkolennon: Asiakas: Olkaa hyvä ja odottakaa: Selvä: Kiitos, että odotitte. Löysimme lennon numerolla 1005 ja lentoyhtiö Southwest hintaan 100, jossa on 1 jatkoyhteys. Jatkanko? asiakas: Voitte jatkaa varausta. agentti: Toki, varauksenne on tehty.  __ agentti: Asiakas: Kiitos, että tavoititte meidät, hyvää päivänjatkoa.</w:t>
      </w:r>
    </w:p>
    <w:p>
      <w:r>
        <w:rPr>
          <w:b/>
        </w:rPr>
        <w:t xml:space="preserve">Tulos</w:t>
      </w:r>
    </w:p>
    <w:p>
      <w:r>
        <w:t xml:space="preserve">asiakas: Kiitos avusta.</w:t>
      </w:r>
    </w:p>
    <w:p>
      <w:r>
        <w:rPr>
          <w:b/>
        </w:rPr>
        <w:t xml:space="preserve">Esimerkki 7.6281</w:t>
      </w:r>
    </w:p>
    <w:p>
      <w:r>
        <w:t xml:space="preserve">asiakas: Agentti: Hei. Miten voin auttaa? Agentti: Voitteko auttaa minua varaamaan lentolippua SEA:sta BOS:iin: Asiakas: Toki, saanko tietää suunnitellut matkapäivänne? asiakas: Saanko kysyä, milloin olette lähdössä? Asiamies: Haluan lentää 14. kesäkuuta ja palata 16. kesäkuuta. agentti: Asiakas: Onko teillä muita tarkennuksia? Haluaisin mieluiten normaalihintaisen lentoyhtiön.  __ asiakas: Henkilö: Lisa Collins: Asiakas: Valitettavasti ei löytynyt lentoa, joka vastaisi tietojasi. asiakas: Ei ole ongelma. Kiitos: Asiakas: Kiitos.</w:t>
      </w:r>
    </w:p>
    <w:p>
      <w:r>
        <w:rPr>
          <w:b/>
        </w:rPr>
        <w:t xml:space="preserve">Tulos</w:t>
      </w:r>
    </w:p>
    <w:p>
      <w:r>
        <w:t xml:space="preserve">agentti: Voisitteko kertoa nimenne?</w:t>
      </w:r>
    </w:p>
    <w:p>
      <w:r>
        <w:rPr>
          <w:b/>
        </w:rPr>
        <w:t xml:space="preserve">Esimerkki 7.6282</w:t>
      </w:r>
    </w:p>
    <w:p>
      <w:r>
        <w:t xml:space="preserve">asiakas: Asiakas: Päivää. asiamies: Päivää, miten voin auttaa teitä tänään? asiakas: Päivää: Agentti: Voisitteko auttaa minua varaamaan lipun BOS:sta SFO:han, jossa minulla on kokous: Asiakas: Voisitteko kertoa minulle matkapäivänne? Asiakas: Voisitteko kertoa minulle matkapäivänne? Agentti: Matkapäiväni ovat seuraavat: 10. tammikuuta ja 12. tammikuuta: Asiakas: Onko teillä jokin luokkatoive? asiakas: Onko teillä jokin luokkatoive? Asiamies: Haluaisin yhdensuuntaisen jatkolennon. asiamies: Haluaisin ottaa yhdensuuntaisen jatkolennon: Asiakas: Saanko tietää nimenne? Agentti: Mitä tulee aikahuoliini, lähtemisen pitäisi tapahtua illalla ja paluun myös illalla. agentti: Asiakas: Onko matkallanne muita erityispiirteitä? Asiakas: Mihin suuntaan? Asiamies: Ei, nimeni on Ronald Davis. asiamies: Ei, nimeni on Ronald Davis: Davis Davis: Okei, odottakaa hetki.  __ agentti: Ronald Davis, emme ole löytäneet lentoyhtiön tietokannasta yhtään lentoa tarvitsemienne eritelmien perusteella. asiakas: Asiamies: Ei mitään ongelmaa, kiitos tiedoista. agentti: Ei mitään ongelmaa, kiitos tiedoista: Asiakas: Kiitos, että tavoititte meidät.</w:t>
      </w:r>
    </w:p>
    <w:p>
      <w:r>
        <w:rPr>
          <w:b/>
        </w:rPr>
        <w:t xml:space="preserve">Tulos</w:t>
      </w:r>
    </w:p>
    <w:p>
      <w:r>
        <w:t xml:space="preserve">asiakas: Asiakas: Toki.</w:t>
      </w:r>
    </w:p>
    <w:p>
      <w:r>
        <w:rPr>
          <w:b/>
        </w:rPr>
        <w:t xml:space="preserve">Esimerkki 7.6283</w:t>
      </w:r>
    </w:p>
    <w:p>
      <w:r>
        <w:t xml:space="preserve">asiakas: Asiakas: Hei. asiamies: Päivää, miten voin auttaa teitä tänään? asiakas: Hei: Agentti: Voitteko auttaa minua varaamaan lentolippua PHX:ään LAX:sta? Asiakas: Toki, saanko tietää matkapäivänne? asiak: Asiamies: Matkapäiväni ovat 22.4.-24.4. agentti: Matkustan 22.4.-24.4: Tarvitsetteko suoran lennon vai jatkolennon?  __ agentti: Asiakas: Saanko tietää nimenne, jotta voisin jatkaa eteenpäin? Asiakas: Olen Anna Anderson: Anderson: Okei, odottakaa hetki: Asiakas: Selvä: Löysimme suoran lennon Delta Airlinesin lennolla numero 1005, jolla on turistiluokka. asiakas: Agentti: Voitte jatkaa varausta: Asiakas: Varauksenne on vahvistettu: Kiitos avustanne. agentti: Asiakas: Kiitos, että lähestyitte meitä.</w:t>
      </w:r>
    </w:p>
    <w:p>
      <w:r>
        <w:rPr>
          <w:b/>
        </w:rPr>
        <w:t xml:space="preserve">Tulos</w:t>
      </w:r>
    </w:p>
    <w:p>
      <w:r>
        <w:t xml:space="preserve">asiakas: Asiakas: Tarvitsen suoran lennon.</w:t>
      </w:r>
    </w:p>
    <w:p>
      <w:r>
        <w:rPr>
          <w:b/>
        </w:rPr>
        <w:t xml:space="preserve">Esimerkki 7.6284</w:t>
      </w:r>
    </w:p>
    <w:p>
      <w:r>
        <w:t xml:space="preserve">asiakas: Asiakas: Päivää. asiamies: Päivää, mitä palveluja odotatte meiltä? asiakas: Päivää: Agentti: Haluan nauttia rantalomastani Los Angelesissa, CA-LAX, voisitteko auttaa minua varaamaan lentolipun Detroitista, DTW? asiamies: Voisitteko auttaa minua varaamaan lentolipun Detroitista, DTW? Asiakas: Toki, milloin olette valmis matkustamaan ja palaamaan? asiakas: Voisitteko auttaa minua? Asiamies: Lähden 01/11 ja palaan 01/13. agentti: Mihin aikaan? Asiakas: Tarvitsetteko jatkoyhteyksiä matkan välissä? Agentti: Kyllä, tarvitsen taukoa matkan välissä. agentti: Deltan lentoyhtiön lento, jonka hinta on 100 ja lennon numero on 1021 ja jolla on yksi jatkoyhteys. Jatkanko matkaa? asiakas: Jatkakaa varauksen tekemistä.  __ asiakas: Asiakas: Olen Kevin Parker: Asiakas: Varaus on vahvistettu Kevin Parkerin nimellä. asiakas: Olen Kevin Parker: Kiitos ystävällisestä palvelustanne. agentti: Kiitos, hyvää päivänjatkoa.</w:t>
      </w:r>
    </w:p>
    <w:p>
      <w:r>
        <w:rPr>
          <w:b/>
        </w:rPr>
        <w:t xml:space="preserve">Tulos</w:t>
      </w:r>
    </w:p>
    <w:p>
      <w:r>
        <w:t xml:space="preserve">agentti: Agentti: Saanko tietää nimenne?</w:t>
      </w:r>
    </w:p>
    <w:p>
      <w:r>
        <w:rPr>
          <w:b/>
        </w:rPr>
        <w:t xml:space="preserve">Esimerkki 7.6285</w:t>
      </w:r>
    </w:p>
    <w:p>
      <w:r>
        <w:t xml:space="preserve">asiakas: Asiakas: Päivää. asiamies: Päivää, miten voin auttaa teitä? Agentti: Voitteko auttaa minua varaamaan lentolippuni OAK:sta AUS:iin? Asiakas: Toki, voisitteko kertoa matkanne päivämäärät? asiakas: Voisitteko kertoa matkanne päivämäärät? Asiamies: Matkan päivämäärät ovat 18.5.-20.5. Agentti: Matkan päivämäärät ovat 18.5.-20.5: Asiakas: Onko teillä jokin yhteysrajoitus? Agentti: Minulle kelpaa jatkolento: Onko teillä jokin luokkaesimerkki? asiakas: Onko teillä jokin luokkaesimerkki? asiakas: Onko teillä jokin luokkaesimerkki? Ei. __ asiakas: Ei, kiitos kysymästä. asiamies: Ei, kiitos kysymästä: Asiakas: Olkaa hyvä ja ilmoittakaa nimenne: Asiakas: Olen Jerry Martin: United-lentoyhtiön jatkolento hintaan 100 ja numerolla 1007. Voinko varata? asiakas: Voitte jatkaa: Lippunne on vahvistettu. asiakas: Kiitos: Asiakas: Kiitos.</w:t>
      </w:r>
    </w:p>
    <w:p>
      <w:r>
        <w:rPr>
          <w:b/>
        </w:rPr>
        <w:t xml:space="preserve">Tulos</w:t>
      </w:r>
    </w:p>
    <w:p>
      <w:r>
        <w:t xml:space="preserve">agentti: Onko muita eritelmiä?</w:t>
      </w:r>
    </w:p>
    <w:p>
      <w:r>
        <w:rPr>
          <w:b/>
        </w:rPr>
        <w:t xml:space="preserve">Esimerkki 7.6286</w:t>
      </w:r>
    </w:p>
    <w:p>
      <w:r>
        <w:t xml:space="preserve">asiakas: Agentti: Hei. Miten voin auttaa? Haluan matkustaa MSP:stä SEA:han. Voitteko varata minulle lentolipun? agentti: Asiakas: Toki, kertokaa minulle matkapäivänne, olkaa hyvä? Haluan lentää lennolla 27. toukokuuta ja 29. toukokuuta. agentti: Asiakas: Saanko tietää nimenne? Olen Edward Robinson.  __ asiakas: Agentti: Ei, mutta haluan matkustaa turistiluokassa. agentti: Ei, mutta haluan matkustaa turistiluokassa: Asiakas: Hyvä on, odottakaa: Asiakas: Hyvä on, ei kiirettä: Kiitos ajastanne. Valitettavasti lentotietoillanne ei löytynyt lentoja. asiakas: Ei se mitään. Joka tapauksessa, kiitos avusta. agentti: Kiitos.</w:t>
      </w:r>
    </w:p>
    <w:p>
      <w:r>
        <w:rPr>
          <w:b/>
        </w:rPr>
        <w:t xml:space="preserve">Tulos</w:t>
      </w:r>
    </w:p>
    <w:p>
      <w:r>
        <w:t xml:space="preserve">agentti: Onko teillä jokin yhteysraja?</w:t>
      </w:r>
    </w:p>
    <w:p>
      <w:r>
        <w:rPr>
          <w:b/>
        </w:rPr>
        <w:t xml:space="preserve">Esimerkki 7.6287</w:t>
      </w:r>
    </w:p>
    <w:p>
      <w:r>
        <w:t xml:space="preserve">asiakas: Asiakas: Päivää. asiamies: Päivää, miten voin olla avuksi? Debra Mitchell. Suunnittelen osallistuvani elävän musiikin konserttiin Detroitissa, DTW:ssä. voisitteko auttaa minua varaamaan lentoliput DTW:stä? agentti: Asiakas: Toki, autan teitä: Kiitos. agentti: Asiakas: Voisitteko kertoa haluamanne matkustuspäivämäärät? Asiakas: Voisitteko kertoa haluamanne matkustuspäivämäärän? Asiamies: Toki, haluaisin lähteä 31.07. ja palata takaisin 02.08. agentti: Kyllä: Frontier airlinesin lentoyhtiöllä on tällä reitillä saatavilla yksi lento, jolla on 1 jatkolento, kuten pyysitte. Haluatteko matkustaa tällä lentoyhtiöllä?  __ agentti: Lento 1020. Asiakas: Lento 1020 on varattu onnistuneesti: Asiakas: Arvostan apuanne, kiitos. asiamies: Kiitos: Asiakas: Olkaa hyvä. Turvallista lentoa.</w:t>
      </w:r>
    </w:p>
    <w:p>
      <w:r>
        <w:rPr>
          <w:b/>
        </w:rPr>
        <w:t xml:space="preserve">Tulos</w:t>
      </w:r>
    </w:p>
    <w:p>
      <w:r>
        <w:t xml:space="preserve">asiakas: Kyllä, jatka varauksen tekemistä, jos hintaraja ei ylitä 1000.</w:t>
      </w:r>
    </w:p>
    <w:p>
      <w:r>
        <w:rPr>
          <w:b/>
        </w:rPr>
        <w:t xml:space="preserve">Esimerkki 7.6288</w:t>
      </w:r>
    </w:p>
    <w:p>
      <w:r>
        <w:t xml:space="preserve">asiakas: Agentti: Hei. Miten voin auttaa teitä tänään? Smith. Minun on osallistuttava live-konserttiin San Franciscossa, voisitteko auttaa minua varaamaan lentoliput DTW:stä SFO:hon? agentti: Asiakas: Toki, voisitteko kertoa matkapäivänne? asiak: Asiamies: Haluaisin lähteä 29. joulukuuta ja palata 31. joulukuuta. asiamies: Haluaisin lähteä 29. joulukuuta ja palata 31. joulukuuta: Asiakas: Onko teillä jokin luokkatoive? Agentti: Minulle sopii mikä tahansa luokka: Asiakas: Saanko tietää liityntärajanne? Tarvitsen jatkolennon: Onko teillä muita tarkennuksia, joita toivotte?  __ agentti: Asiakas: Kathleen Smith, joudun valitettavasti ilmoittamaan teille, että pyyntöönne vastaavia lentoja ei ole saatavilla. asiakas: Kathleen Smith, olen pahoillani, mutta en voi tarjota teille lentoa: Asiakas: Okei, ei ole ongelma. Joka tapauksessa, kiitos tiedoista. agentti: Eipä kestä. Kiitos, että tavoititte meidät.</w:t>
      </w:r>
    </w:p>
    <w:p>
      <w:r>
        <w:rPr>
          <w:b/>
        </w:rPr>
        <w:t xml:space="preserve">Tulos</w:t>
      </w:r>
    </w:p>
    <w:p>
      <w:r>
        <w:t xml:space="preserve">asiakas: Varmista, että lähtö- ja paluuaikani on oltava ilta.</w:t>
      </w:r>
    </w:p>
    <w:p>
      <w:r>
        <w:rPr>
          <w:b/>
        </w:rPr>
        <w:t xml:space="preserve">Esimerkki 7.6289</w:t>
      </w:r>
    </w:p>
    <w:p>
      <w:r>
        <w:t xml:space="preserve">asiakas: Hei. Olen Larry Hernandez. asiamies: Päivää, miten voin auttaa teitä tänään? asiakas: Agentti: Etsin lentoa HOU:sta PHL:ään, voisitteko auttaa minua varauksen tekemisessä: Asiakas: Toki, milloin aiotte lähteä ja milloin palaatte? asiak: Lokakuun 29. ja 31. lokakuuta.  __ asiakas: Kiitos tiedoista. asiamies: Mahdollisesti: Kiitos.</w:t>
      </w:r>
    </w:p>
    <w:p>
      <w:r>
        <w:rPr>
          <w:b/>
        </w:rPr>
        <w:t xml:space="preserve">Tulos</w:t>
      </w:r>
    </w:p>
    <w:p>
      <w:r>
        <w:t xml:space="preserve">agentti: Lentoja ei löydy annetuilla tiedoilla.</w:t>
      </w:r>
    </w:p>
    <w:p>
      <w:r>
        <w:rPr>
          <w:b/>
        </w:rPr>
        <w:t xml:space="preserve">Esimerkki 7.6290</w:t>
      </w:r>
    </w:p>
    <w:p>
      <w:r>
        <w:t xml:space="preserve">asiakas: Asiakas: Päivää. asiamies: Päivää, miten voin auttaa teitä tällä hetkellä? asiakas: Päivää: Haluaisin muuttaa olemassa olevaa varaustani, joka on tehty hiljattain. Voitteko auttaa minua? Asiakas: Toki, olemme täällä auttaaksemme teitä. asiakas: Asiamies: Kiitos, että otitte pyyntöni huomioon: Asiakas: Hyvä on, saanko tietää nimenne? asiakas: Saanko kysyä nimenne? Asiakas: Toki, nimeni on Samuel Jackson. asiamies: Asiakas: Okei, odottakaa hetki, tarkistan varausluettelosta ja palaan asiaan. asiakas: Okei, odottakaa hetki, tarkistan varausluettelosta ja palaan asiaan. asiakas: Okei, odottakaa hetki: Asiakas: Hyvä on, odotan vastaustanne. agentti: Hyvä on, odotan vastaustanne. agentti: Hyvä on, odotan vastaustanne: Tietokannastamme ei löytynyt varausta nimellänne.  __ agentti: Asiakas: Kiitos, että valitsitte meidät: Kiitos palvelustanne.</w:t>
      </w:r>
    </w:p>
    <w:p>
      <w:r>
        <w:rPr>
          <w:b/>
        </w:rPr>
        <w:t xml:space="preserve">Tulos</w:t>
      </w:r>
    </w:p>
    <w:p>
      <w:r>
        <w:t xml:space="preserve">asiakas: Kiitos kuitenkin tiedoista.</w:t>
      </w:r>
    </w:p>
    <w:p>
      <w:r>
        <w:rPr>
          <w:b/>
        </w:rPr>
        <w:t xml:space="preserve">Esimerkki 7.6291</w:t>
      </w:r>
    </w:p>
    <w:p>
      <w:r>
        <w:t xml:space="preserve">asiakas: Agentti: Hei.  __ agentti: Miten voin auttaa teitä, Lewis? asiakas: IAH:sta IAD:hen tenniskilpailuun. Voitteko etsiä minulle lentolippua? agentti: Asiakas: Saanko tietää haluamanne matkustuspäivämäärät? Asiakas: Saanko kysyä, milloin haluatte matkustaa? Agentti: Matkanne päivämäärät ovat 10.05.-12.05.12. agentti: Mihin aikaan haluatte matkustaa? Asiakas: On olemassa lento, jonka yhteysraja on 1 ja hinta 100. Jatkanko varausta? asiakas: Jatkakaa: Agentti: Voitte varata sen: Lippunne on varattu, lento numero 1022. asiakas: Kiitos: Kiitos, että valitsitte meidät.</w:t>
      </w:r>
    </w:p>
    <w:p>
      <w:r>
        <w:rPr>
          <w:b/>
        </w:rPr>
        <w:t xml:space="preserve">Tulos</w:t>
      </w:r>
    </w:p>
    <w:p>
      <w:r>
        <w:t xml:space="preserve">asiakas: Olen Jerry Lewis.</w:t>
      </w:r>
    </w:p>
    <w:p>
      <w:r>
        <w:rPr>
          <w:b/>
        </w:rPr>
        <w:t xml:space="preserve">Esimerkki 7.6292</w:t>
      </w:r>
    </w:p>
    <w:p>
      <w:r>
        <w:t xml:space="preserve">asiakas: Asiakas: Hei. asiamies: Päivää, miten voin auttaa? asiakas: Hei: Auttakaa minua varaamaan lentolippu EWR:stä IAD:hen. agentti: Haluaisin tavata ystäväni hänen syntymäpäivänään: Asiakas: Toki, saanko tietää matkustuspäivämääränne? Asiakas: Kyllä: Haluan lähteä 12. helmikuuta ja palata takaisin 14. helmikuuta. agentti: Kyllä, haluan lähteä 12. helmikuuta ja palata 14. helmikuuta: Millä nimellä minun pitäisi varata lentolippu?  __ agentti: Asiakas: Onko teillä jokin yhteysrajoitus? Asiamies: Jos haluatte, että minulla on vain yksi yhteys, pyydän, että teillä on vain yksi yhteys: Asiakas: Onko teillä muita tarkennuksia? Asiamies: Minun on lähdettävä aamulla, ja valitsen mieluiten turistiluokan lennon: Asiakas: Valitan, kyseisinä päivinä ei löydy yhtään lentoa. asiakas: Olen pahoillani, mutta en löytänyt yhtään lentoa: Agentti: Ikävä kuulla, kiitos kun tarkistitte asian: Asiakas: Kiitos, että tavoititte meidät.</w:t>
      </w:r>
    </w:p>
    <w:p>
      <w:r>
        <w:rPr>
          <w:b/>
        </w:rPr>
        <w:t xml:space="preserve">Tulos</w:t>
      </w:r>
    </w:p>
    <w:p>
      <w:r>
        <w:t xml:space="preserve">asiakas: Clark.</w:t>
      </w:r>
    </w:p>
    <w:p>
      <w:r>
        <w:rPr>
          <w:b/>
        </w:rPr>
        <w:t xml:space="preserve">Esimerkki 7.6293</w:t>
      </w:r>
    </w:p>
    <w:p>
      <w:r>
        <w:t xml:space="preserve">asiakas: Asiakas: Päivää. asiamies: Päivää, miten voin auttaa teitä? George Moore. Minun piti lähteä matkalle, mutta sitä lykättiin. Voitteko muuttaa äskeistä varaustani? asiamies: Totta kai, autan teitä mielelläni. Odottakaa, tarkastan varauksenne tilan tietokannastamme. asiakas: Agentti: Hyvä on, ei kiirettä: Valitettavasti tietokannassamme ei ole varausta nimellänne.  __ agentti: Asiakas: Olkaa hyvä ja hyvää päivänjatkoa.</w:t>
      </w:r>
    </w:p>
    <w:p>
      <w:r>
        <w:rPr>
          <w:b/>
        </w:rPr>
        <w:t xml:space="preserve">Tulos</w:t>
      </w:r>
    </w:p>
    <w:p>
      <w:r>
        <w:t xml:space="preserve">asiakas: Ei se mitään. Joka tapauksessa, kiitos avusta.</w:t>
      </w:r>
    </w:p>
    <w:p>
      <w:r>
        <w:rPr>
          <w:b/>
        </w:rPr>
        <w:t xml:space="preserve">Esimerkki 7.6294</w:t>
      </w:r>
    </w:p>
    <w:p>
      <w:r>
        <w:t xml:space="preserve">asiakas: Asiakas: Hei. asiamies: Hei, miten voin auttaa teitä tänään? asiakas: Hei: Charlotteen suuntautuvan suoran lennon varaamisessa?  __ asiakas: Olen Laura King. Haluaisin lähteä 21.9. ja palata 23.9. Agentti: Haluaisin lähteä 21.9. ja palata 23.9: Asiakas: Okei, kertokaa lentokenttäkoodinne. asiakas: Lentoaseman koodit: Agentti: Lähtöpaikkani on ORD ja määränpääni on CLT. agentti: Kiitos yksityiskohdista. Odottakaa, tarkistan saatavuuden ja palaan asiaan. asiakas: Asiakas: Toki: Asiakas: Kiitos, että odotitte, Valitettavasti löysimme lennon, jossa on yksi yhteys. asiakas: Asiakas: Selvä. Kiitos vastauksestanne. agentti: Asiakas: Kiitos, että valitsitte meidät.</w:t>
      </w:r>
    </w:p>
    <w:p>
      <w:r>
        <w:rPr>
          <w:b/>
        </w:rPr>
        <w:t xml:space="preserve">Tulos</w:t>
      </w:r>
    </w:p>
    <w:p>
      <w:r>
        <w:t xml:space="preserve">agentti: Saanko tietää nimenne ja matkapäivänne?</w:t>
      </w:r>
    </w:p>
    <w:p>
      <w:r>
        <w:rPr>
          <w:b/>
        </w:rPr>
        <w:t xml:space="preserve">Esimerkki 7.6295</w:t>
      </w:r>
    </w:p>
    <w:p>
      <w:r>
        <w:t xml:space="preserve">asiakas: Asiakas: Hei, olen Amanda Carter. agentti: Hei, miten voin auttaa teitä tänään? asiakas: Hei, olen Amanda Carter: Asiamies: Minun on päästävä Washingtoniin käymään Olympic National Parkissa 27.04. ja paluupäiväni on 29.04: Asiakas: Toki, olemme täällä auttamassa teitä. asiakas: Voitte tehdä varauksen, jos haluatte: Kiitos: Asiakas: Voitteko kertoa minulle lähtö- ja määräpaikkanne lentolippua varataksenne? asiakas: Voisitteko kertoa minulle lähtö- ja määräpaikkanne? DCA.  __ asiakas: Asiamies: Kuinka paljon teillä on varaa lippuunne? asiakas: Agentti: Tarvitsen lipun hintarajan puitteissa 200. Agentti: Tarvitsen lipun 200: Asiakas: Hyvä on, odota hetki, tarkistan lentojen saatavuuden tietojesi perusteella ja palaan asiaan. asiakas: Odota hetki, tarkistan lentojen saatavuuden tietojesi perusteella ja palaan asiaan. asiakas: Hyvä on, odota hetki: Asiakas: Toki: Löysimme Deltan lentoyhtiön jatkolennon ja numerolla 1013 hinnan 100. Vahvistanko sen? asiakas: Kyllä, voitte varata lipun. agentti: Lippunne on vahvistettu. asiakas: Kiitos avustanne varauksen tekemisessä. agentti: Kiitos, että lähestyitte meitä.</w:t>
      </w:r>
    </w:p>
    <w:p>
      <w:r>
        <w:rPr>
          <w:b/>
        </w:rPr>
        <w:t xml:space="preserve">Tulos</w:t>
      </w:r>
    </w:p>
    <w:p>
      <w:r>
        <w:t xml:space="preserve">agentti: Tarvitsetteko pysähdyksiä matkanne välissä?</w:t>
      </w:r>
    </w:p>
    <w:p>
      <w:r>
        <w:rPr>
          <w:b/>
        </w:rPr>
        <w:t xml:space="preserve">Esimerkki 7.6296</w:t>
      </w:r>
    </w:p>
    <w:p>
      <w:r>
        <w:t xml:space="preserve">asiakas: Asiakas: Päivää, olen Raymond Thomas. asiamies: Päivää, miten voin auttaa teitä? Agentti: Voitteko varata lipun JFK:sta LGA:han? Asiakas: Totta kai, saanko tietää matkapäivänne? Asiamies: Suunnittelen lähtöä 14.12. ja paluuta 16.12. Agentti: Mihin aikaan? Odottakaa hetki. Tarkistan teille parhaan lennon. asiakas: Varmista, että yhteysraja on 1. Agentti: Tarkista, että yhteysraja on 1. Agentti: Tarkista, että yhteysraja on 1: Thomas, valitettavasti pyydettyinä päivinäsi ei ole saatavilla lentoja.  __ agentti: Asiakas: Tervetuloa, kiitos, että valitsitte meidät. asiakas: Eipä kestä.</w:t>
      </w:r>
    </w:p>
    <w:p>
      <w:r>
        <w:rPr>
          <w:b/>
        </w:rPr>
        <w:t xml:space="preserve">Tulos</w:t>
      </w:r>
    </w:p>
    <w:p>
      <w:r>
        <w:t xml:space="preserve">asiakas: Ei ongelmia. Kiitos tarkistamisesta.</w:t>
      </w:r>
    </w:p>
    <w:p>
      <w:r>
        <w:rPr>
          <w:b/>
        </w:rPr>
        <w:t xml:space="preserve">Esimerkki 7.6297</w:t>
      </w:r>
    </w:p>
    <w:p>
      <w:r>
        <w:t xml:space="preserve">asiakas: Hei. Olen Nancy Moore.  __ asiakas: Agentti: Voitteko auttaa minua varaamaan lennon OAK:sta HOU:hun, koska minulla on liiketapaaminen: Asiakas: Toki, voisitteko auttaa minua ilmoittamalla matkapäivänne? asiakas: Voisitteko auttaa minua ilmoittamalla matkan päivämäärät? Asiamies: Matkapäiväni ovat 23.10.-25.10. agentti: Matkan päivämäärät ovat 23.10: Asiakas: Saanko tietää liityntämääränne, kiitos: Agentti: Tarvitsen jatkolennon: Asiakas: Haluatteko matkallanne mieluummin bisnes- vai turistiluokassa? asiakas: Mihin matkustatte? Agentti: Minulle kelpaa mikä tahansa luokka: Asiakas: Okei, olkaa hyvä ja odottakaa: Asiakas: Toki: Löysimme United airlinesin lennon, lennon numero 1004 ja hinta 100 turistiluokassa vastaa tietojasi. Jatkanko matkaa? asiakas: Agentti: Voitte varata sen: Lippunne on varattu. asiakas: Kiitos. agentti: Kiitos, että valitsitte meidät.</w:t>
      </w:r>
    </w:p>
    <w:p>
      <w:r>
        <w:rPr>
          <w:b/>
        </w:rPr>
        <w:t xml:space="preserve">Tulos</w:t>
      </w:r>
    </w:p>
    <w:p>
      <w:r>
        <w:t xml:space="preserve">agentti: Päivää, miten voin olla palveluksessanne tänään?</w:t>
      </w:r>
    </w:p>
    <w:p>
      <w:r>
        <w:rPr>
          <w:b/>
        </w:rPr>
        <w:t xml:space="preserve">Esimerkki 7.6298</w:t>
      </w:r>
    </w:p>
    <w:p>
      <w:r>
        <w:t xml:space="preserve">asiakas: Hei. Kimberly Davis täällä. asiamies: Hei, miten voin auttaa teitä tänään? asiakas: Miten voin auttaa teitä tänään? Agentti: Voitteko varata lentolipun lentokenttäkoodeilleni, joka on CLT:stä LGA:han: Asiakas: Toki, saanko tietää lähtö- ja paluupäivänne? asiak: Asiamies: Matkapäiväni ovat 24.12.-26.12. agentti: Mihin aikaan matkustaa? Asiakas: Haluatteko jatkolennon? Asiamies: Etsin jatkolentoa. agentti: Okei, odottakaa hetki.  __ agentti: Löysimme Frontier-lentoyhtiön, lennon numero: 1015, hinta: 100 yhdellä jatkoyhteydellä. asiakas: Voitte varata sen. Olen tyytyväinen lentoyhtiöihin. agentti: Lentolippunne on vahvistettu turistiluokassa. asiakas: Kiitos: Kiitos, että valitsitte meidät.</w:t>
      </w:r>
    </w:p>
    <w:p>
      <w:r>
        <w:rPr>
          <w:b/>
        </w:rPr>
        <w:t xml:space="preserve">Tulos</w:t>
      </w:r>
    </w:p>
    <w:p>
      <w:r>
        <w:t xml:space="preserve">asiakas: Asiakas: Toki.</w:t>
      </w:r>
    </w:p>
    <w:p>
      <w:r>
        <w:rPr>
          <w:b/>
        </w:rPr>
        <w:t xml:space="preserve">Esimerkki 7.6299</w:t>
      </w:r>
    </w:p>
    <w:p>
      <w:r>
        <w:t xml:space="preserve">asiakas: Asiakas: Hei, olen Carol Thompson Chicagosta. asiamies: Hei, miten voin palvella teitä parhaiten? asiakas: Olen Carol Thompson Chicagosta: Washington DCA:ssa asuvan ystäväni tapaamista varten ORD:stä. Voitteko auttaa minua lipun varaamisessa? agentti: Voisitteko auttaa minua lipun varaamisessa? Asiakas: Toki, autamme teitä mielellämme. asiakas: Kiitos: Asiakas: Kertokaa minulle haluamanne matkustuspäivämäärät: Asiamies: Paljonko teillä on varaa tähän lippuun? asiakas: Asiamies: Minulla on varaa enintään 5000 budjetista. asiamies: Minulla on varaa 5000 budjetista: Jatkolento: Sopiiko teille yksi jatkolento?  __ agentti: Meillä on ilo kertoa, että löysimme tiedoillanne lennon lentoyhtiö Frontierilla, lennon numero: 1012 ja yhden jatkoyhteyden raja. Varaanko tämän lipun? asiakas: Agentti: Tämä on täydellinen lentoyhtiö minulle, jatkakaa varausta. agentti: Tämä on täydellinen lentoyhtiö minulle, jatkakaa varausta. agentti: Tämä on täydellinen lentoyhtiö minulle: Lippunne on onnistuneesti käsitelty. asiakas: Kiitos laajasta tuestanne. agentti: Kiitos paljon.</w:t>
      </w:r>
    </w:p>
    <w:p>
      <w:r>
        <w:rPr>
          <w:b/>
        </w:rPr>
        <w:t xml:space="preserve">Tulos</w:t>
      </w:r>
    </w:p>
    <w:p>
      <w:r>
        <w:t xml:space="preserve">asiakas: Jatkolento sopii minulle hyvin.</w:t>
      </w:r>
    </w:p>
    <w:p>
      <w:r>
        <w:rPr>
          <w:b/>
        </w:rPr>
        <w:t xml:space="preserve">Esimerkki 7.6300</w:t>
      </w:r>
    </w:p>
    <w:p>
      <w:r>
        <w:t xml:space="preserve">asiakas: Asiakas: Hei: Asiakas: Miten voin auttaa? asiakas: Olen Michelle Thomas: Asiakas: Äkillisten muutosten vuoksi tenttini on lykätty. Voisitteko muuttaa varaustani. asiamies: Toki, odottakaa hetki.  __ agentti: Asiakas: Olen pahoillani, portaalissamme ei ole varausta, joka vastaisi nimeänne, jotta voisimme tehdä muutoksia edelleen. asiakas: Varauksenne: Selvä, ei ole ongelma. Kiitos. agentti: Asiakas: Ole hyvä vain.</w:t>
      </w:r>
    </w:p>
    <w:p>
      <w:r>
        <w:rPr>
          <w:b/>
        </w:rPr>
        <w:t xml:space="preserve">Tulos</w:t>
      </w:r>
    </w:p>
    <w:p>
      <w:r>
        <w:t xml:space="preserve">asiakas: Asiakas: Selvä.</w:t>
      </w:r>
    </w:p>
    <w:p>
      <w:r>
        <w:rPr>
          <w:b/>
        </w:rPr>
        <w:t xml:space="preserve">Esimerkki 7.6301</w:t>
      </w:r>
    </w:p>
    <w:p>
      <w:r>
        <w:t xml:space="preserve">asiakas: Asiakas: Päivää. asiamies: Päivää, miten voin auttaa teitä? George Gonzalez. Voitteko auttaa minua varaamaan lentolippua LAX:n ja OAK:n välisille paikoille?  __ asiakas: Asiamies: Matkapäiväni ovat 21.09. ja 23.09. agentti: Mihin aikaan matkustan? Asiakas: Olen pahoillani, mutta pyydettyinä päivinä ei ole saatavilla lentoa. asiakas: Olen pahoillani, mutta pyydettyinä päivinä ei ole saatavilla lentoa: Ei se mitään. Kiitos tiedoista. agentti: Asiakas: Kiitos, että lähestyitte meitä.</w:t>
      </w:r>
    </w:p>
    <w:p>
      <w:r>
        <w:rPr>
          <w:b/>
        </w:rPr>
        <w:t xml:space="preserve">Tulos</w:t>
      </w:r>
    </w:p>
    <w:p>
      <w:r>
        <w:t xml:space="preserve">agentti: Saanko tietää suunnitellut matkapäivänne?</w:t>
      </w:r>
    </w:p>
    <w:p>
      <w:r>
        <w:rPr>
          <w:b/>
        </w:rPr>
        <w:t xml:space="preserve">Esimerkki 7.6302</w:t>
      </w:r>
    </w:p>
    <w:p>
      <w:r>
        <w:t xml:space="preserve">asiakas: Agentti: Hei. Miten voin auttaa? Agentti: Voisitteko varata lentolipun BOS:iin ATL:stä? Voitteko kertoa matkapäivänne?  __ agentti: Asiakas: Onko teillä toiveita? Asiamies: Haluan matkustaa normaalihintaisilla lentoyhtiöillä jatkolennolla. agentti: Asiakas: Onko teillä muita tarkennuksia? Asiakas: Ei, kiitos kysymästä: Asiakas: Valitettavasti emme löydä lentoja haluamillenne päivämäärille. asiakas: Valitettavasti emme löydä lentoja haluamillenne päivämäärille: Asiamies: Hyvä on, ei haittaa: Asiakas: Saanko tietää nimenne? Toki, Larry Taylor tässä. asiamies: Taylor Taylor: Kiitos, että otitte yhteyttä. asiakas: Kiitos.</w:t>
      </w:r>
    </w:p>
    <w:p>
      <w:r>
        <w:rPr>
          <w:b/>
        </w:rPr>
        <w:t xml:space="preserve">Tulos</w:t>
      </w:r>
    </w:p>
    <w:p>
      <w:r>
        <w:t xml:space="preserve">asiakas: Elokuun 8. ja 10. elokuuta.</w:t>
      </w:r>
    </w:p>
    <w:p>
      <w:r>
        <w:rPr>
          <w:b/>
        </w:rPr>
        <w:t xml:space="preserve">Esimerkki 7.6303</w:t>
      </w:r>
    </w:p>
    <w:p>
      <w:r>
        <w:t xml:space="preserve">asiakas: Asiakas: Hei, olen Lisa Young: Asiamies: Haluan käydä Harriet-järvellä MSP:llä, voisitteko varata minulle lipun: Voisitteko antaa matkustuspäivämäärät? asiakas: Voisitteko ilmoittaa matkustuspäivämäärät? Aikomukseni on matkustaa 12.08.-14.08.  __ asiakas: Hinta 5000. Tarvitsen 1 yhteyden: Asiakas: Pyydän teitä kertomaan lentokenttäkoodinne: Lentoaseman nimi: Lähtöpaikka: DFW: DFW: Kiitos tiedoista. Emme löytäneet yhtään kriteeriänne vastaavaa lentoa. asiakas: Asiakas: Selvä. Kiitos. agentti: Kiitos, että valitsitte meidät.</w:t>
      </w:r>
    </w:p>
    <w:p>
      <w:r>
        <w:rPr>
          <w:b/>
        </w:rPr>
        <w:t xml:space="preserve">Tulos</w:t>
      </w:r>
    </w:p>
    <w:p>
      <w:r>
        <w:t xml:space="preserve">agentti: Onko teillä rajoituksia?</w:t>
      </w:r>
    </w:p>
    <w:p>
      <w:r>
        <w:rPr>
          <w:b/>
        </w:rPr>
        <w:t xml:space="preserve">Esimerkki 7.6304</w:t>
      </w:r>
    </w:p>
    <w:p>
      <w:r>
        <w:t xml:space="preserve">asiakas: Hei,...  __ asiakas: Asiamies: Minun on osallistuttava haastatteluun University of Texas at Austinissa, AUS:ssa: Asiakas: Okei: Agentti: Voitteko auttaa varauksen tekemisessä 11.09. ja 13.09. päivinä? Asiakas: Toki, saanko tietää lentokenttäkoodinne? asiak: Agentti: Lähtöpaikkani on Atlanta, ATL. asiamies: Mihin lennolle lähden? Asiakas: Hyvä on, tarvitsetteko mitään yhteysrajoitusta? Tarvitsen pysähdyksen matkan välissä. agentti: Delta-lentoyhtiön lento numero 1003 ja hinta on 100. Jatkanko varauksen tekemistä? asiakas: Agentti: Kyllä, voitte jatkaa: Jatkaakseni eteenpäin minun on tiedettävä hyvä nimenne? asiakas: Brandon Scott on nimeni. agentti: Asiakas: Lippunne on vahvistettu: Kiitos avustanne. agentti: Kiitos, että valitsitte meidät.</w:t>
      </w:r>
    </w:p>
    <w:p>
      <w:r>
        <w:rPr>
          <w:b/>
        </w:rPr>
        <w:t xml:space="preserve">Tulos</w:t>
      </w:r>
    </w:p>
    <w:p>
      <w:r>
        <w:t xml:space="preserve">agentti: Päivää, miten voin auttaa teitä nyt?</w:t>
      </w:r>
    </w:p>
    <w:p>
      <w:r>
        <w:rPr>
          <w:b/>
        </w:rPr>
        <w:t xml:space="preserve">Esimerkki 7.6305</w:t>
      </w:r>
    </w:p>
    <w:p>
      <w:r>
        <w:t xml:space="preserve">asiakas: Asiakas: Hei, olen Charles Green. agentti: Hei, miten voin auttaa teitä tänään? asiakas: Hei, olen Charles Green: Asiamies: Voitteko auttaa minua varaamaan lentoliput JFK:sta OAK:hon: Asiakas: Voisitteko kertoa matkapäivänne? Asiakas: Voisitteko kertoa matkapäivänne? Helmikuun 04. ja 06. helmikuuta välisenä aikana. agentti: Matkapäiväni ovat 04. helmikuuta - 06. helmikuuta: Asiakas: Onko teillä luokkatoivomuksia? Agentti: Minulle sopii mikä tahansa luokka: Asiakas: Tarvitsetteko liityntärajoituksen? Tarvitsen jatkolennon: Asiakkaan nimi: Minkä lentoyhtiön haluatte? asiakas: Minkä lentoyhtiön haluatte? Asiakas: Suosin normaalihintaista lentoyhtiötä: Lento numero on 1010 ja sillä on jatkolento. Jatkanko varauksen tekemistä?  __ agentti: Asiakas: Varauksenne on vahvistettu: Kiitos avusta: Kiitos, että valitsitte meidät.</w:t>
      </w:r>
    </w:p>
    <w:p>
      <w:r>
        <w:rPr>
          <w:b/>
        </w:rPr>
        <w:t xml:space="preserve">Tulos</w:t>
      </w:r>
    </w:p>
    <w:p>
      <w:r>
        <w:t xml:space="preserve">asiakas: Voit jatkaa varauksen tekemistä.</w:t>
      </w:r>
    </w:p>
    <w:p>
      <w:r>
        <w:rPr>
          <w:b/>
        </w:rPr>
        <w:t xml:space="preserve">Esimerkki 7.6306</w:t>
      </w:r>
    </w:p>
    <w:p>
      <w:r>
        <w:t xml:space="preserve">asiakas: Hei. Olen Carol Phillips.  __ asiakas: Haluan muuttaa olemassa olevaa varaustani. Auttakaa minua peruuttamisessa. agentti: Asiakas: Toki, olkaa hyvä ja odottakaa: Asiakas: Selvä: Asiakas: Kiitos ajastanne, löysimme nimellänne olevan varauksen ja se on peruutettu onnistuneesti. asiakas: Kiitos: Asiakas: Kiitos, että otitte meihin yhteyttä.</w:t>
      </w:r>
    </w:p>
    <w:p>
      <w:r>
        <w:rPr>
          <w:b/>
        </w:rPr>
        <w:t xml:space="preserve">Tulos</w:t>
      </w:r>
    </w:p>
    <w:p>
      <w:r>
        <w:t xml:space="preserve">agentti: Hei, miten voin tehdä sinut onnelliseksi?</w:t>
      </w:r>
    </w:p>
    <w:p>
      <w:r>
        <w:rPr>
          <w:b/>
        </w:rPr>
        <w:t xml:space="preserve">Esimerkki 7.6307</w:t>
      </w:r>
    </w:p>
    <w:p>
      <w:r>
        <w:t xml:space="preserve">asiakas: Asiakas: Päivää. asiamies: Päivää, miten voin auttaa teitä? Haluan tavata serkkuni Sarah Collinsin EWR:ssä. Voitteko varata lippuni ATL:stä?  __ asiakas: Asiamies: Matkapäiväni ovat 10.02.-12.02: AA-lentoyhtiön lento, jossa on 1 jatkoyhteys. Jatkanko matkaa? asiakas: Asiakas: Olkaa hyvä ja jatkakaa: Asiakas: Hyvä on, lippunne on varattu: Kiitos: Asiakas: Ilo on minun puolellani.</w:t>
      </w:r>
    </w:p>
    <w:p>
      <w:r>
        <w:rPr>
          <w:b/>
        </w:rPr>
        <w:t xml:space="preserve">Tulos</w:t>
      </w:r>
    </w:p>
    <w:p>
      <w:r>
        <w:t xml:space="preserve">agentti: Saanko tietää matkapäivänne?</w:t>
      </w:r>
    </w:p>
    <w:p>
      <w:r>
        <w:rPr>
          <w:b/>
        </w:rPr>
        <w:t xml:space="preserve">Esimerkki 7.6308</w:t>
      </w:r>
    </w:p>
    <w:p>
      <w:r>
        <w:t xml:space="preserve">asiakas: Agentti: Hei. Miten voin auttaa teitä tänään? JFK:lta New Yorkiin Los Angelesin LAX-lentoasemalle hääjuhliin. Voitteko etsiä minulle lentolippua? agentti: Totta kai, autan teitä varaamaan lennon. Voisitteko kertoa minulle matkapäivänne? asiakas: Agentti: Kiitos, suunnitellut matkapäiväni ovat 31.3. ja paluu 02.4. agentti: Mainitsisitteko nimenne?  __ agentti: Asiakas: Okei, onko teillä matkallanne jokin yhteysrajoitus? asiakas: Mihin matkustatte? Asiakas: Ei: Onko teillä muita tarkennuksia? asiakas: Ei: Asiakas: Kyllä, haluan palata aamulla. asiamies: Kyllä, haluan palata aamulla: Asiakas: Valitettavasti reitillenne ei ole saatavilla lentoja. asiakas: Selvä, se ei ole ongelma. Kiitos tiedoistanne. asiamies: Asiakas: Tervetuloa, hyvää päivänjatkoa.</w:t>
      </w:r>
    </w:p>
    <w:p>
      <w:r>
        <w:rPr>
          <w:b/>
        </w:rPr>
        <w:t xml:space="preserve">Tulos</w:t>
      </w:r>
    </w:p>
    <w:p>
      <w:r>
        <w:t xml:space="preserve">asiakas: Betty Garcia.</w:t>
      </w:r>
    </w:p>
    <w:p>
      <w:r>
        <w:rPr>
          <w:b/>
        </w:rPr>
        <w:t xml:space="preserve">Esimerkki 7.6309</w:t>
      </w:r>
    </w:p>
    <w:p>
      <w:r>
        <w:t xml:space="preserve">asiakas: Hei.  __ asiakas: Agentti: Voitteko auttaa minua varaamaan lentoliput DTW:stä AUS:iin? Asiakas: Voitteko antaa minulle matkustuspäivämääränne? asiakas: Voisitteko kertoa matkustuspäivämääränne? Asiamies: Matkapäiväni ovat 21.3. ja 23.3. agentti: Matkustan 21.3. ja 23.3. välisenä aikana: Asiakas: Tarvitsetteko jatkoyhteyksiä? Agentti: Tarvitsen jatkolennon: Asiakas: Onko teillä muita toiveita? Asiakas: Onko teillä jokin muu toivomus? Asiamies: Haluan valita business-luokan: Asiakas: Saanko tietää nimenne? Asiakas: Valitettavasti lennot eivät ole käytettävissä tiedoillanne. asiakas: Nimeni on Kenneth Green: Kiitos tiedoistanne. asiamies: Ei kestä, kiitos: Kiitos, että otitte yhteyttä.</w:t>
      </w:r>
    </w:p>
    <w:p>
      <w:r>
        <w:rPr>
          <w:b/>
        </w:rPr>
        <w:t xml:space="preserve">Tulos</w:t>
      </w:r>
    </w:p>
    <w:p>
      <w:r>
        <w:t xml:space="preserve">agentti: Hei. Miten voin auttaa?</w:t>
      </w:r>
    </w:p>
    <w:p>
      <w:r>
        <w:rPr>
          <w:b/>
        </w:rPr>
        <w:t xml:space="preserve">Esimerkki 7.6310</w:t>
      </w:r>
    </w:p>
    <w:p>
      <w:r>
        <w:t xml:space="preserve">asiakas: Hei. Olen Andrew Taylor. agentti: Hei, Andrew Taylor, Miten voin olla avuksi? asiakas: Olen Andrew Taylor: Haluan matkustaa DFW:stä EWR:ään. Voitteko varata minulle lentolipun? agentti: Totta kai, voin auttaa sinua varauksen tekemisessä. Voisitteko mainita, saanko tietää matkapäivänne? asiakas: Asiamies: Haluan matkustaa 10/06 ja 10/08. Asiamies: Haluan matkustaa 10/06 ja 10/08: Odottakaa, olkaa hyvä ja odottakaa. Delta-lentoyhtiön lento 1000, jonka hinta on 200 käytettävissä matkallesi. asiakas: Jatkakaa varauksen tekemistä.  __ asiakas: Kiitos avusta. agentti:  Kiitos läsnäolostanne.</w:t>
      </w:r>
    </w:p>
    <w:p>
      <w:r>
        <w:rPr>
          <w:b/>
        </w:rPr>
        <w:t xml:space="preserve">Tulos</w:t>
      </w:r>
    </w:p>
    <w:p>
      <w:r>
        <w:t xml:space="preserve">agentti: Lippusi on varattu.</w:t>
      </w:r>
    </w:p>
    <w:p>
      <w:r>
        <w:rPr>
          <w:b/>
        </w:rPr>
        <w:t xml:space="preserve">Esimerkki 7.6311</w:t>
      </w:r>
    </w:p>
    <w:p>
      <w:r>
        <w:t xml:space="preserve">asiakas: Asiakas: Hei. asiamies: Hei, miten voin palvella teitä parhaiten tänään? Agentti: Minun on muutettava matkapäiviä äskettäisessä varauksessani, voisitteko palvella minua tämän muuttamisessa? agentti: Asiakas: Toki, autan teitä siinä. asiakasta: Asiakas: Kiitos: Saanko tietää nimenne, jotta voin tarkistaa tietonne tietokannastamme?  __ agentti: Asiakas: Odottakaa hetki: Asiakas: Odottakaa hetki: Asiakas: Kiitos, että odotitte. Olen tarkistanut varausluettelosta lippunne vaihtamista varten, mutta en löytänyt yhtään varausta, jossa olisi teidän nimenne. asiakas: ASIAKAS: OK. Ei mitään ongelmaa, kiitos ajastanne kanssamme. agentti: Kiitos, että valitsitte meidät.</w:t>
      </w:r>
    </w:p>
    <w:p>
      <w:r>
        <w:rPr>
          <w:b/>
        </w:rPr>
        <w:t xml:space="preserve">Tulos</w:t>
      </w:r>
    </w:p>
    <w:p>
      <w:r>
        <w:t xml:space="preserve">asiakas: Lisa Evans on nimeni, voitte tarkistaa tämän.</w:t>
      </w:r>
    </w:p>
    <w:p>
      <w:r>
        <w:rPr>
          <w:b/>
        </w:rPr>
        <w:t xml:space="preserve">Esimerkki 7.6312</w:t>
      </w:r>
    </w:p>
    <w:p>
      <w:r>
        <w:t xml:space="preserve">asiakas: Asiakas: Hei, olen Jacob Nelson. agentti: Hei, miten voin auttaa teitä tänään? Asiamies: Haluaisin osallistua naisten muotiviikoille Chicagossa, ORD:ssä: Asiakas: Voitte tulla mukaani, jos haluatte: Agentti: Voitteko auttaa minua lentolippujen varaamisessa PHL:stä? Totta kai, olen täällä auttamassa teitä. Saanko tietää, milloin olette valmis matkustamaan? asiakas: Asiamies: Matkustuspäivämäärät ovat 30.03. ja 01.04. agentti: Mihin aikaan haluatte matkustaa? Asiakas: Onko teillä mitään tarkennuksia? Tarvitsen pysähdyksen matkan välissä. agentti: Okei, pysykää verkossa, palaan asiaan.  __ agentti: Asiakas: Kiitos, että odotitte. Löysimme Deltan lentoyhtiön lennon numero 1013, jossa on yhden vaihdon lento ja hinta on 200. Asiakas: Agentti: Voitte jatkaa varausta: Lippunne on vahvistettu. asiakas: Kiitos avusta. agentti: Kiitos, että valitsitte meidät.</w:t>
      </w:r>
    </w:p>
    <w:p>
      <w:r>
        <w:rPr>
          <w:b/>
        </w:rPr>
        <w:t xml:space="preserve">Tulos</w:t>
      </w:r>
    </w:p>
    <w:p>
      <w:r>
        <w:t xml:space="preserve">asiakas: Asiakas: Selvä.</w:t>
      </w:r>
    </w:p>
    <w:p>
      <w:r>
        <w:rPr>
          <w:b/>
        </w:rPr>
        <w:t xml:space="preserve">Esimerkki 7.6313</w:t>
      </w:r>
    </w:p>
    <w:p>
      <w:r>
        <w:t xml:space="preserve">asiakas: Agentti: Hei. Miten voin auttaa teitä tänään? asiakas: Paul Phillips ja haluan peruuttaa varaukseni.  __ asiakas: Asiamies: Hyvä on: Paul, haluaisin ilmoittaa, että nimelläsi ei ole varausta. asiakas: Asiamies: Kiitos avusta: Paul: Ei kestä.</w:t>
      </w:r>
    </w:p>
    <w:p>
      <w:r>
        <w:rPr>
          <w:b/>
        </w:rPr>
        <w:t xml:space="preserve">Tulos</w:t>
      </w:r>
    </w:p>
    <w:p>
      <w:r>
        <w:t xml:space="preserve">agentti: Totta kai, voin auttaa sinua siinä. Tarkistan yksityiskohdat hetkeksi.</w:t>
      </w:r>
    </w:p>
    <w:p>
      <w:r>
        <w:rPr>
          <w:b/>
        </w:rPr>
        <w:t xml:space="preserve">Esimerkki 7.6314</w:t>
      </w:r>
    </w:p>
    <w:p>
      <w:r>
        <w:t xml:space="preserve">asiakas: Agentti: Hei. Miten voin auttaa teitä tänään?  __ agentti: Asiakas: Hyvä on: Agentti: Haluan matkustaa DFW:stä EWR:ään, voisitteko auttaa minua varauksen tekemisessä? agentti: Totta kai, autan teitä siinä. Saanko tietää matkustuspäivämäärät? asiakas: Agentti: Matkapäiväni ovat 16.03. ja 18.03. Agentti: Mihin aikaan matkustan? Asiakas: Hyvä on, odottakaa hetki. asiakas: Odottakaa hetki: Varmista, että, yhteysrajan pitäisi olla 1. agentti: Spirit-lentoyhtiön lennolla 1006 on hinta 100. Voinko jatkaa varausta? asiakas: Agentti: Hyvä on, jatka: Christine, lippusi on varattu. Kiitos yhteydenotosta, hyvää päivänjatkoa. asiakas: Kiitos varauksesta.</w:t>
      </w:r>
    </w:p>
    <w:p>
      <w:r>
        <w:rPr>
          <w:b/>
        </w:rPr>
        <w:t xml:space="preserve">Tulos</w:t>
      </w:r>
    </w:p>
    <w:p>
      <w:r>
        <w:t xml:space="preserve">asiakas: Christine Taylor täällä.</w:t>
      </w:r>
    </w:p>
    <w:p>
      <w:r>
        <w:rPr>
          <w:b/>
        </w:rPr>
        <w:t xml:space="preserve">Esimerkki 7.6315</w:t>
      </w:r>
    </w:p>
    <w:p>
      <w:r>
        <w:t xml:space="preserve">asiakas: Agentti: Hei. Miten voin auttaa teitä? Olen Virginia Thompson. Haluan varata lentoliput PHX:stä DTW:hen. Voitteko tehdä varauksen puolestani? asiamies: Asiakas: Hyvä on, saanko tietää matkapäivänne? Asiakas: Kyllä, kiitos: Agentti: Tässä on yhdensuuntainen lippu, jonka hinta on 100 ja lennon numero 1006. Jatkanko varauksen tekemistä?  __ agentti: Asiakas: Okei, lippunne on vahvistettu: Kiitos ajastanne: Eipä kestä.</w:t>
      </w:r>
    </w:p>
    <w:p>
      <w:r>
        <w:rPr>
          <w:b/>
        </w:rPr>
        <w:t xml:space="preserve">Tulos</w:t>
      </w:r>
    </w:p>
    <w:p>
      <w:r>
        <w:t xml:space="preserve">asiakas: Voit jatkaa varauksen tekemistä.</w:t>
      </w:r>
    </w:p>
    <w:p>
      <w:r>
        <w:rPr>
          <w:b/>
        </w:rPr>
        <w:t xml:space="preserve">Esimerkki 7.6316</w:t>
      </w:r>
    </w:p>
    <w:p>
      <w:r>
        <w:t xml:space="preserve">asiakas: Asiakas: Päivää. asiamies: Päivää, miten voin auttaa teitä tänään? asiakasta:  Olen Daniel White. Haluan matkustaa MA-BOS:iin osallistuakseni siskoni häihin CO-DEN:stä. agentti: Saanko tietää suunnitellut matkapäivänne?  __ agentti: Asiakas: Tarvitsetteko pysähdyksen matkanne välissä?  Agentti: Tarvitsen jatkolennon: Lentoyhtiö: Iloksemme, löysimme lentoyhtiön: JetBlue, lennon numero: 1012 ja hinta on 100. asiakas: Agentti: Okei, voitte jatkaa varauksen tekemistä. agentti: Lentolippunne on varattu. asiakas:  Kiitos varauksesta. agentti: Kiitos, että valitsitte meidät.</w:t>
      </w:r>
    </w:p>
    <w:p>
      <w:r>
        <w:rPr>
          <w:b/>
        </w:rPr>
        <w:t xml:space="preserve">Tulos</w:t>
      </w:r>
    </w:p>
    <w:p>
      <w:r>
        <w:t xml:space="preserve">asiakas: 09/07 ja 09/09.</w:t>
      </w:r>
    </w:p>
    <w:p>
      <w:r>
        <w:rPr>
          <w:b/>
        </w:rPr>
        <w:t xml:space="preserve">Esimerkki 7.6317</w:t>
      </w:r>
    </w:p>
    <w:p>
      <w:r>
        <w:t xml:space="preserve">asiakas: Agentti: Hei. Saanko kysyä teidän hyvää nimeänne? asiakas: Nancy Phillips: Phillips: Okei. Miten voin auttaa teitä? Nancy Phillips. asiakas: Phillips Phillips: Aion lähteä Washingtoniin. Voitteko tehdä varauksen? agentti: Voitte tehdä varauksen: Selvä. Voitteko kertoa molempien paikkojen lentokenttäkoodit? asiakas: Agentti: Lentokenttäkoodini ovat SFO-DCA: Lentoasemat: Selvä. Onko teillä matkustusrajoituksia? asiakas: Kyllä, tarvitsen jatkolennon. agentti: Matkapäivänne, olkaa hyvä. asiakas: Päivämäärät ovat 16.01. ja 18.01. Agentti: Mihin päivämäärään? Asiakas: Selvä. Pyyntönne perusteella voimme tarjota teille UA-lentoyhtiön. Ja lentonne numero on 1023. Voinko jatkaa eteenpäin? asiakas: Jatkakaa vain.  __ asiakas: Asiakas: Kiitos, hyvää päivänjatkoa. asiamies: Asiakas: Kiitos, että tavoititte meidät, Hyvää päivänjatkoa!.</w:t>
      </w:r>
    </w:p>
    <w:p>
      <w:r>
        <w:rPr>
          <w:b/>
        </w:rPr>
        <w:t xml:space="preserve">Tulos</w:t>
      </w:r>
    </w:p>
    <w:p>
      <w:r>
        <w:t xml:space="preserve">agentti: Selvä. Nancy Phillips, lippusi on varattu ja e-lippu lähetetään sähköpostiisi.</w:t>
      </w:r>
    </w:p>
    <w:p>
      <w:r>
        <w:rPr>
          <w:b/>
        </w:rPr>
        <w:t xml:space="preserve">Esimerkki 7.6318</w:t>
      </w:r>
    </w:p>
    <w:p>
      <w:r>
        <w:t xml:space="preserve">asiakas: Asiakas: Päivää, miten voin auttaa teitä tänään? asiakas: Päivää: Taylor. Haluaisin osallistua ystäväni häihin Detroitissa, voisitteko varata lentolipun BOS:sta DTW:hen? agentti: Asiakas: Toki, voisitteko vahvistaa suunnitellun matkanne päivämäärät: Agentti: Matkapäiväni ovat, lähtö 23.8. ja paluu takaisin 25.8. agentti: Mihin aikaan matka on tarkoitus tehdä? Asiakas: Kiitos, haluatteko pysähtyä matkanne aikana? asiakas: Kiitos: Kyllä, tarvitsen pysähdyksen matkan välissä.  __ asiakas: Asiamies: Toki, en tarvitse mitään tarkennuksia matkallani. asiamies: Kyllä, en tarvitse mitään tarkennuksia matkallani: Asiakas: Odottakaa hetki: Asiamies: Odottakaa hetki: Asiakas: Anteeksi, vaatimuksenne mukaista lentoa ei löytynyt. asiakas: Olen pahoillani: Ei ongelmaa. Kiitos tiedoistanne. agentti: Asiakas: Tervetuloa, kiitos, että tavoititte meidät.</w:t>
      </w:r>
    </w:p>
    <w:p>
      <w:r>
        <w:rPr>
          <w:b/>
        </w:rPr>
        <w:t xml:space="preserve">Tulos</w:t>
      </w:r>
    </w:p>
    <w:p>
      <w:r>
        <w:t xml:space="preserve">agentti: Voinko varata lipun toiveidenne mukaisesti?</w:t>
      </w:r>
    </w:p>
    <w:p>
      <w:r>
        <w:rPr>
          <w:b/>
        </w:rPr>
        <w:t xml:space="preserve">Esimerkki 7.6319</w:t>
      </w:r>
    </w:p>
    <w:p>
      <w:r>
        <w:t xml:space="preserve">asiakas: Agentti: Hei. Miten voin auttaa teitä tänään? Agentti: Haluaisin viettää vapaa-aikani New Yorkissa, auttakaa minua varaamaan lippu LGA:sta EWR:ään. agentti: Voisitteko auttaa minua varaamaan lipun LGA:sta EWR:ään? Totta kai, autan teitä siinä. Voisitteko mainita haluamanne matkustuspäivämäärät? asiakas: Asiamies: Suunnitellut matkapäiväni ovat 15. ja 17. marraskuuta: Asiakas: Saanko tietää nimenne jatkokäsittelyä varten? asiakas: Saanko kysyä nimenne? Agentti: Nimeni on Patrick Edwards: Asiakas: Tarvitsetteko tiettyä lähtö- ja saapumisaikaa tälle matkalle? Asiakas: Tarvitsetteko tarkkaa lähtö- ja saapumisaikaa? Agentti: Minulle kelpaa mikä tahansa aika: Asiakas: Onko teillä muita tarkennuksia? Asiakas: Ei, kiitos kysymästä: Odottakaa hetki. asiakas: Asiakas: Toki, kaikessa rauhassa: Frontier-lentoyhtiön lento saatavilla yhteysrajalla 1 ja hinta on 200, vahvistanko tämän turistiluokan lennon? asiakas: Jatkakaa varauksen tekemistä.  __ asiakas: Asiakas: Kiitos avustanne: Patrick Edwards.</w:t>
      </w:r>
    </w:p>
    <w:p>
      <w:r>
        <w:rPr>
          <w:b/>
        </w:rPr>
        <w:t xml:space="preserve">Tulos</w:t>
      </w:r>
    </w:p>
    <w:p>
      <w:r>
        <w:t xml:space="preserve">agentti: Lennon numero on 1007.</w:t>
      </w:r>
    </w:p>
    <w:p>
      <w:r>
        <w:rPr>
          <w:b/>
        </w:rPr>
        <w:t xml:space="preserve">Esimerkki 7.6320</w:t>
      </w:r>
    </w:p>
    <w:p>
      <w:r>
        <w:t xml:space="preserve">asiakas: Asiakas: Päivää. asiamies: Päivää, miten voin auttaa teitä tänään? asiakas: Päivää: Asiamies: Voitteko auttaa minua varaamaan lentolippua DEN:stä DTW:hen? asiamies: Voitteko auttaa minua varaamaan lentolippua DEN:stä DTW:hen? Asiakas: Toki, saanko tietää suunnitellun matkanne päivämäärät? asiak: Asiamies: Haluaisin lentää 16. marraskuuta ja palata 18. marraskuuta. agentti: Haluaisin lentää 16. marraskuuta ja palata 18. marraskuuta: Asiakas: Onko teillä jokin yhteysrajoitus? Agentti: Tarvitsen yhden yhteyden: Onko muita vaatimuksia, jotka on täytettävä? asiakas: Asiamies: Haluaisin palata aamupäivän aikaan. agentti: Haluaisin palata aamupäivällä: Asiakas: Saanko tietää hyvän nimenne? David Jones: Jones: Valitettavasti ei löytynyt lentoja antamillanne tiedoilla.  __ agentti: Agentti: Kiitos, että otitte yhteyttä.</w:t>
      </w:r>
    </w:p>
    <w:p>
      <w:r>
        <w:rPr>
          <w:b/>
        </w:rPr>
        <w:t xml:space="preserve">Tulos</w:t>
      </w:r>
    </w:p>
    <w:p>
      <w:r>
        <w:t xml:space="preserve">asiakas: Ei ole ongelma. Kiitos.</w:t>
      </w:r>
    </w:p>
    <w:p>
      <w:r>
        <w:rPr>
          <w:b/>
        </w:rPr>
        <w:t xml:space="preserve">Esimerkki 7.6321</w:t>
      </w:r>
    </w:p>
    <w:p>
      <w:r>
        <w:t xml:space="preserve">asiakas: Asiakas: Päivää, olen Christine Carter. asiamies: Päivää, miten voin palvella teitä? Asiamies: Aion vierailla Lincolnin muistomerkillä Washingtonissa, joten voisitteko varata lippuni jatkolennolla? agentti: Asiakas: Toki, voisitteko kertoa matkanne kohdat? asiakas: Voisitteko kertoa matkanne kohteet? Asiamies: Matkani lentokenttäkoodit ovat CA-LAXista DC-IAD:iin: Asiakas: Saanko tietää matkapäivänne? Agentti: Matkapäiväni ovat 09/08 ja 09/10. Agentti: Matkapäiväni ovat 09/08 ja 09/10: Asiakas: Onko teillä jokin hintaraja? Asiamies: Hintarajani on 200: Asiakas: Odottakaa hetki: Asiakas: Hyvä on: Löysimme UA-lentoyhtiön lennon numerolla 1019. Yhdensuuntainen yhteys ja hinta on 100. asiakas: Asiakas: Voitte jatkaa.  __ asiakas: Kiitos palvelustanne. agentti: Kiitos, että valitsitte meidät.</w:t>
      </w:r>
    </w:p>
    <w:p>
      <w:r>
        <w:rPr>
          <w:b/>
        </w:rPr>
        <w:t xml:space="preserve">Tulos</w:t>
      </w:r>
    </w:p>
    <w:p>
      <w:r>
        <w:t xml:space="preserve">agentti: Varaus on tehty.</w:t>
      </w:r>
    </w:p>
    <w:p>
      <w:r>
        <w:rPr>
          <w:b/>
        </w:rPr>
        <w:t xml:space="preserve">Esimerkki 7.6322</w:t>
      </w:r>
    </w:p>
    <w:p>
      <w:r>
        <w:t xml:space="preserve">asiakas: Asiakas: Päivää. asiamies: Päivää, miten voin auttaa teitä? Asiamies: Suunnittelen vierailua Seattleen, SEA:han, voisitteko etsiä lentolippua PHX:stä? asiamies: Voisitteko etsiä lentolippua PHX:stä? Asiakas: Toki, minä päivänä aiotte matkustaa? asiak: Olen valmis matkustamaan näinä päivinä: Asiamies: Voin tehdä seuraavat päivämäärät: 27.05. ja 29.05: Asiakas: Odottakaa hetki, niin tarkistan parhaan lennon teille. asiakas: Odottakaa hetki, niin tarkistan parhaan lennon teille: Asiakas: Selvä: Lentoyhtiömme lento numero 1004 ja AA-lentoyhtiö. Voinko jatkaa sitä?  __ agentti: Kyllä, siinä on 1 yhteyden rajoitus. Lippusi on varattu onnistuneesti. asiakas: Asiakas: Okei, kiitos avusta. agentti: Kiitos, että autoitte minua: Kiitos tavoittamisesta, hyvää palvelua AA-lentoyhtiön kanssa. Saanko tietää nimenne? asiakas: Kiitos. Nimeni on Kimberly Johnson. asiamies: Johnson.</w:t>
      </w:r>
    </w:p>
    <w:p>
      <w:r>
        <w:rPr>
          <w:b/>
        </w:rPr>
        <w:t xml:space="preserve">Tulos</w:t>
      </w:r>
    </w:p>
    <w:p>
      <w:r>
        <w:t xml:space="preserve">asiakas: Jos yhteysraja on 1, jatka varausta.</w:t>
      </w:r>
    </w:p>
    <w:p>
      <w:r>
        <w:rPr>
          <w:b/>
        </w:rPr>
        <w:t xml:space="preserve">Esimerkki 7.6323</w:t>
      </w:r>
    </w:p>
    <w:p>
      <w:r>
        <w:t xml:space="preserve">asiakas: Agentti: Hei. Miten voin auttaa teitä? Haluaisin muuttaa varaustani, koska matkani on muuttunut äkillisesti toiseen paikkaan. Voitteko auttaa minua? Asiakas: Hyvä on, saanko tietää nimenne? asiakas: Voitte kertoa minulle nimenne: Gary Thompson on nimeni. agentti: Gary Thompson: Okei, olen etsinyt varaustanne ja löysin sen. Voin muuttaa varaustanne tarkoittaa, kun taas saanko tietää matkapäivänne? asiakas: MSP: Toki, varaa minulle matka PHL:stä MSP:hen. Matkapäiväni ovat 04/08 - 04/10.  __ asiakas: Asiakas: Jatkakaa, olkaa hyvä ja jatkakaa: Asiakas: Kiitos. agentti: Kiitos, että tavoititte meidät.</w:t>
      </w:r>
    </w:p>
    <w:p>
      <w:r>
        <w:rPr>
          <w:b/>
        </w:rPr>
        <w:t xml:space="preserve">Tulos</w:t>
      </w:r>
    </w:p>
    <w:p>
      <w:r>
        <w:t xml:space="preserve">agentti: Tässä on lentolippu, jonka hinta on 200 ja lennon numero 1007 Frontier-lentoyhtiön lennolla. Jatkanko varauksen tekemistä?</w:t>
      </w:r>
    </w:p>
    <w:p>
      <w:r>
        <w:rPr>
          <w:b/>
        </w:rPr>
        <w:t xml:space="preserve">Esimerkki 7.6324</w:t>
      </w:r>
    </w:p>
    <w:p>
      <w:r>
        <w:t xml:space="preserve">asiakas: Asiakas: Hei, olen Barbara Carter. asiamies: Päivää, miten voin auttaa teitä? Carter Carter: Haluan käydä Washingtonissa nauttimassa keväästä opiskelukavereideni kanssa huhtikuussa. Voisitteko olla apunani lentolippujen varaamisessa. agentti: Voisitteko olla apunani lentolippujen varaamisessa? Totta kai, autan teitä. Saanko tietää matkapäivänne? asiakas: Asiamies: Toki, haluan lentää 21.4. ja 23.4. asiamies: Kyllä, haluan lentää 21.4. ja 23.4: Asiakas: Voisitteko ilmoittaa lähtö- ja määräpaikkanne? asiakas: Voisitteko ilmoittaa lähtö- ja määräpaikkanne? Asiamies: Toki, lähtö- ja määräpaikkani ovat NC - CLT - DC - DCA. agentti: Asiakas: Onko teillä muita vaatimuksia? Asiamies: Pyydän, että hintarajani ei ylitä 1000:aa: Asiakas: Agentti: Ja haluaisin mieluiten yhden yhteyden välissä. agentti: Kyllä, kiitos: Asiakas: Hyvä on, odottakaa hetki. asiakas: Jos haluatte, että tämä yhteys on valmis: Asiakas: Toki: Delta-lentoyhtiön lento, lennon numero : 1020. Yhteysraja on 1 ja hinta on 100. Voinko jatkaa varausta? asiakas: Kyllä, voitte.  __ asiakas: Asiakas: Kiitos palvelustanne: Kiitos, että valitsitte toimistomme.</w:t>
      </w:r>
    </w:p>
    <w:p>
      <w:r>
        <w:rPr>
          <w:b/>
        </w:rPr>
        <w:t xml:space="preserve">Tulos</w:t>
      </w:r>
    </w:p>
    <w:p>
      <w:r>
        <w:t xml:space="preserve">agentti: Lippusi on vahvistettu.</w:t>
      </w:r>
    </w:p>
    <w:p>
      <w:r>
        <w:rPr>
          <w:b/>
        </w:rPr>
        <w:t xml:space="preserve">Esimerkki 7.6325</w:t>
      </w:r>
    </w:p>
    <w:p>
      <w:r>
        <w:t xml:space="preserve">asiakas: Asiakas: Päivää. asiamies: Päivää, miten voin auttaa teitä? Haluan peruuttaa varaukseni, koska projektini sai rampin alas. Voitteko auttaa minua siinä? Asiakas: Toki, olen täällä auttamassa teitä siinä, voinko saada tietää nimenne, jotta voin jatkaa eteenpäin? asiakas: Voisitteko kertoa minulle nimenne? Asiakas: Olen Patrick Evans: Patrick Patrick: Anteeksi, emme löytäneet varausta etunimellänne.  __ agentti: Agentti: Kiitos, että otitte yhteyttä.</w:t>
      </w:r>
    </w:p>
    <w:p>
      <w:r>
        <w:rPr>
          <w:b/>
        </w:rPr>
        <w:t xml:space="preserve">Tulos</w:t>
      </w:r>
    </w:p>
    <w:p>
      <w:r>
        <w:t xml:space="preserve">asiakas: Kiitos, että tarkistit asian.</w:t>
      </w:r>
    </w:p>
    <w:p>
      <w:r>
        <w:rPr>
          <w:b/>
        </w:rPr>
        <w:t xml:space="preserve">Esimerkki 7.6326</w:t>
      </w:r>
    </w:p>
    <w:p>
      <w:r>
        <w:t xml:space="preserve">asiakas: Asiakas: Hei: Mary Turner: Turner: Minkälaista palvelua odotatte meiltä? asiakas: Voisitteko peruuttaa olemassa olevan varaukseni, koska on lumisade en voi siirtyä pois ja tehdä matkaa?  __ asiakas: Asiamies: Kiitos, että autoitte minua: Asiakas: Odottakaa hetki. Anteeksi häiriö, tietokannastamme ei löydy varausta nimellänne. asiakas: Asiakas: Selvä, ei mitään ongelmaa. Kiitos tiedoista: Kiitos, että otitte yhteyttä.</w:t>
      </w:r>
    </w:p>
    <w:p>
      <w:r>
        <w:rPr>
          <w:b/>
        </w:rPr>
        <w:t xml:space="preserve">Tulos</w:t>
      </w:r>
    </w:p>
    <w:p>
      <w:r>
        <w:t xml:space="preserve">agentti: Totta kai, olen täällä auttaakseni sinua.</w:t>
      </w:r>
    </w:p>
    <w:p>
      <w:r>
        <w:rPr>
          <w:b/>
        </w:rPr>
        <w:t xml:space="preserve">Esimerkki 7.6327</w:t>
      </w:r>
    </w:p>
    <w:p>
      <w:r>
        <w:t xml:space="preserve">asiakas: Miten voin auttaa?  __ agentti: Asiakas: Toki, voisitteko kertoa matkustuspäivämääränne? asiakas: Asiamies: Haluaisin matkustaa 27.12. ja 29.12. agentti: Haluaisin matkustaa 27.12. ja 29.12: Delta airlines on saatavilla 1 yhteydellä ja lipun hinta on vain 100. Jatkanko sen kanssa? asiakas: Jos haluatte, että lennon hinta on sopiva, pyydän, että teette sen, mutta en voi tehdä sitä: Selvä, vahvistakaa varaukseni. asiamies: Voitte vahvistaa varaukseni: Asiakas: Varauksenne on vahvistettu lennolle 1008. Asiakas: Varauksenne on vahvistettu lennolle 1008: Kiitos avusta. agentti: Kiitos, että autoitte: Kiitos paljon.</w:t>
      </w:r>
    </w:p>
    <w:p>
      <w:r>
        <w:rPr>
          <w:b/>
        </w:rPr>
        <w:t xml:space="preserve">Tulos</w:t>
      </w:r>
    </w:p>
    <w:p>
      <w:r>
        <w:t xml:space="preserve">asiakas: Ruth Phillips. Suunnittelin tapaavani serkkuni JFK:ssa, voitteko auttaa minua varaamaan lentoliput MCO:sta?</w:t>
      </w:r>
    </w:p>
    <w:p>
      <w:r>
        <w:rPr>
          <w:b/>
        </w:rPr>
        <w:t xml:space="preserve">Esimerkki 7.6328</w:t>
      </w:r>
    </w:p>
    <w:p>
      <w:r>
        <w:t xml:space="preserve">asiakas: Hei. Olen Richard Thomas. asiamies: Päivää, miten voin palvella teitä? Haluaisin varata lentoliput Atlantaan katsomaan NBA:n pudotuspelien finaaleja. Voisitteko auttaa minua varaamaan lentoni yhdellä jatkoyhteydellä. agentti: Asiakas: Toki, voinko saada tietää matkapäivänne, kiitos? Asiamies: Toki, haluan matkustaa 03/09 - 03/11. Agentti: Voisitteko kertoa minulle, mitä matkustusajankohtaa haluatte? Asiakas: Saanko tietää lentokenttäkoodinne? asiakas: Voisinko saada tietää lentokenttäkoodinne? Asiamies: Haluaisin lentää PHX:stä ATL:ään. agentti: Asiakas: Odottakaa hetki, tarkistan asian ja palaan asiaan. asiakas: Odottakaa hetki: Asiakas: Selvä.  __ asiakas: Asiamies: Hyvä on, jatka varaukseni tekemistä: Asiakas: Ok, lippunne on varattu. asiakas: Kiitos palvelustanne. agentti: Asiakas: Kiitos, että valitsitte meidät.</w:t>
      </w:r>
    </w:p>
    <w:p>
      <w:r>
        <w:rPr>
          <w:b/>
        </w:rPr>
        <w:t xml:space="preserve">Tulos</w:t>
      </w:r>
    </w:p>
    <w:p>
      <w:r>
        <w:t xml:space="preserve">agentti: Lennon numero on 1007, jossa on yksi yhteys, ja hinta on 100.</w:t>
      </w:r>
    </w:p>
    <w:p>
      <w:r>
        <w:rPr>
          <w:b/>
        </w:rPr>
        <w:t xml:space="preserve">Esimerkki 7.6329</w:t>
      </w:r>
    </w:p>
    <w:p>
      <w:r>
        <w:t xml:space="preserve">asiakas: Asiakas: Hei: Asiakas: Miten voin auttaa teitä tänään? asiakas: Olen Kenneth Taylor: Asiakas: Haluan osallistua häihin Chicagossa. Voitteko varata lipun SFO:sta ORD:hen?  __ asiakas: Agentti: Haluan matkustaa 24.09. ja 26.09: Asiakas: Odottakaa hetki: Asiakas: Hyvä on, ei kiirettä: Asiakas: Kiitos odotuksesta, haluamiesi tietojen alta ei löytynyt lentoja. asiakas: Ei se mitään. Joka tapauksessa, kiitos avusta. agentti: Asiakas: Tervetuloa, hyvää päivänjatkoa.</w:t>
      </w:r>
    </w:p>
    <w:p>
      <w:r>
        <w:rPr>
          <w:b/>
        </w:rPr>
        <w:t xml:space="preserve">Tulos</w:t>
      </w:r>
    </w:p>
    <w:p>
      <w:r>
        <w:t xml:space="preserve">agentti: Mainitsisitteko matkustuspäivämääränne?</w:t>
      </w:r>
    </w:p>
    <w:p>
      <w:r>
        <w:rPr>
          <w:b/>
        </w:rPr>
        <w:t xml:space="preserve">Esimerkki 7.6330</w:t>
      </w:r>
    </w:p>
    <w:p>
      <w:r>
        <w:t xml:space="preserve">asiakas: Hei. Olen Anthony Smith. agentti: Päivää, miten voin auttaa teitä tänään?  __ agentti: Totta kai, olemme täällä auttamassa teitä. Odottakaa hetki. asiakas: Selvä: Asiakas: Kiitos kun odotitte ei löydy varauksia nimellänne. asiakas: Asiakas: Selvä, ei ongelmaa. Kiitos. agentti: Kiitos, että lähestyitte meitä.</w:t>
      </w:r>
    </w:p>
    <w:p>
      <w:r>
        <w:rPr>
          <w:b/>
        </w:rPr>
        <w:t xml:space="preserve">Tulos</w:t>
      </w:r>
    </w:p>
    <w:p>
      <w:r>
        <w:t xml:space="preserve">asiakas: Haluan peruuttaa varaukseni, koska haluaisin matkustaa Queen Mary -aluksella päästäkseni määränpäähäni. Voitteko auttaa minua?</w:t>
      </w:r>
    </w:p>
    <w:p>
      <w:r>
        <w:rPr>
          <w:b/>
        </w:rPr>
        <w:t xml:space="preserve">Esimerkki 7.6331</w:t>
      </w:r>
    </w:p>
    <w:p>
      <w:r>
        <w:t xml:space="preserve">asiakas: Hei.  __ asiakas: Kevin Phillips. Aion varata lipun ATL:stä OAK:hon. Voitteko auttaa minua? Asiakas: Saanko tietää matkapäivänne? Asiakas: Saanko kysyä, milloin matkustatte? Asiamies: Haluan aloittaa matkani joulukuun 07. päivänä ja palata takaisin joulukuun 09. päivänä. asiamies: Mihin mennessä? Asiakas: Onko teillä muita toiveita? Asiakas: Tarvitsen jatkolennon matkallani. asiamies: Tarvitsen jatkolennon matkallani: Asiakas: Hyvä on, odottakaa: Agentti: Tässä on South West -lentoyhtiön jatkolento, jonka hinta on 100 ja lennon numero 1029. Jatkanko varauksen tekemistä? asiakas: Asiamies: Hyvä on, jatkakaa varausta: Okei, lippunne on vahvistettu. asiakas: Kiitos paljon, että varasitte lippuni lennolle- 1029. agentti: Asiakas: Kiitos, että otitte yhteyttä meihin.</w:t>
      </w:r>
    </w:p>
    <w:p>
      <w:r>
        <w:rPr>
          <w:b/>
        </w:rPr>
        <w:t xml:space="preserve">Tulos</w:t>
      </w:r>
    </w:p>
    <w:p>
      <w:r>
        <w:t xml:space="preserve">agentti: Hei. Kuinka voin auttaa teitä?</w:t>
      </w:r>
    </w:p>
    <w:p>
      <w:r>
        <w:rPr>
          <w:b/>
        </w:rPr>
        <w:t xml:space="preserve">Esimerkki 7.6332</w:t>
      </w:r>
    </w:p>
    <w:p>
      <w:r>
        <w:t xml:space="preserve">asiakas: Asiakas: Hei: Ryan Jackson: Jackson Jackson: Olen täällä auttaakseni teitä, saanko kysyä huolenaiheenne?  __ agentti: Asiakas: Anteeksi, nimellänne ei ole varausta. asiakas: Asiakas: Ei se mitään. Kiitos tiedoista. agentti: Kiitos, että valitsitte toimistomme.</w:t>
      </w:r>
    </w:p>
    <w:p>
      <w:r>
        <w:rPr>
          <w:b/>
        </w:rPr>
        <w:t xml:space="preserve">Tulos</w:t>
      </w:r>
    </w:p>
    <w:p>
      <w:r>
        <w:t xml:space="preserve">asiakas: Voitteko auttaa minua?</w:t>
      </w:r>
    </w:p>
    <w:p>
      <w:r>
        <w:rPr>
          <w:b/>
        </w:rPr>
        <w:t xml:space="preserve">Esimerkki 7.6333</w:t>
      </w:r>
    </w:p>
    <w:p>
      <w:r>
        <w:t xml:space="preserve">asiakas: Asiakas: Hei: Jessica Scott tässä. asiamies: Miten voin auttaa? asiakas: Jessica Scott tässä: Asiamies: Voitteko auttaa minua varaamaan lentoliput HOU:sta MCO:han: Totta kai, saisinko suunnitellut matkapäivänne?  __ agentti: Asiakas: Odottakaa hetki: Asiakas: Toki: Asiakas: Scott, suunnitelluille matkapäivillenne ei ole löytynyt lentoja. asiakas: Hyvä on, ei ongelmaa. Kiitos tiedoista. agentti: Kiitos, että valitsitte meidät.</w:t>
      </w:r>
    </w:p>
    <w:p>
      <w:r>
        <w:rPr>
          <w:b/>
        </w:rPr>
        <w:t xml:space="preserve">Tulos</w:t>
      </w:r>
    </w:p>
    <w:p>
      <w:r>
        <w:t xml:space="preserve">asiakas: Matkapäiväni ovat 22.02.-24.02.</w:t>
      </w:r>
    </w:p>
    <w:p>
      <w:r>
        <w:rPr>
          <w:b/>
        </w:rPr>
        <w:t xml:space="preserve">Esimerkki 7.6334</w:t>
      </w:r>
    </w:p>
    <w:p>
      <w:r>
        <w:t xml:space="preserve">asiakas: Asiakas: Päivää, olen Jeffrey Wright. asiamies: Päivää, miten voin auttaa teitä? Asiamies: Minun on varattava lentolippu Houstoniin alumnitapaamista varten, auttakaa minua varauksen tekemisessä LGA:sta HOU:hun? asiamies: Voisitteko auttaa minua varauksen tekemisessä LGA:sta HOU:hun? Asiakas: Toki, milloin aiotte matkustaa? 23.2. ja 23.2. välisenä aikana.  __ asiakas: Asiamies: Havaijin lentoyhtiöt yhdellä jatkolennolla ja hinta on 100 1005 lennosta. asiakas: Asiakas: Hyvä on, jatkakaa: Asiakas: Matkalippunne on vahvistettu: Kiitos palvelustanne. agentti: Kiitos.</w:t>
      </w:r>
    </w:p>
    <w:p>
      <w:r>
        <w:rPr>
          <w:b/>
        </w:rPr>
        <w:t xml:space="preserve">Tulos</w:t>
      </w:r>
    </w:p>
    <w:p>
      <w:r>
        <w:t xml:space="preserve">agentti: Ilmoittakaa tarkemmat tiedot.</w:t>
      </w:r>
    </w:p>
    <w:p>
      <w:r>
        <w:rPr>
          <w:b/>
        </w:rPr>
        <w:t xml:space="preserve">Esimerkki 7.6335</w:t>
      </w:r>
    </w:p>
    <w:p>
      <w:r>
        <w:t xml:space="preserve">asiakas: Hei.  __ asiakas: Martinez. Suunnittelen osallistuvani jääkiekkokilpailuun New York LGA:ssa Charlotte CLT:stä. Voitteko etsiä minulle lentolippua? agentti: Voin kysyä teiltä, voisitteko etsiä minulle lentolippua: Richard Martinez, olen valmis auttamaan sinua tässä asiassa. Voisitteko kertoa minulle matkapäivänne? asiakas: Asiamies: Okei, matkapäiväni ovat 15.4. ja paluu 17.4. Agentti: Mihin mennessä? Asiakas: Onko teillä mitään tarkennuksia? Asiamies: Kyllä, minulla on yksi jatkolento. agentti: Kyllä, minulla on yksi jatkolento: Asiakas: Odottakaa hetki: Asiakas: Toki: Tietojesi mukaan on lento Frontier airlinesilla ja lipun luku on 100. Jatkanko asian käsittelyä? asiakas: Hyvä on, voitte jatkaa lipun varaamista. agentti: Lippunne on varattu turistiluokkaan lennolla 1025. asiakas: Kiitos avusta. agentti: Asiakkaan nimi on 252525: Kiitos paljon, että käytätte toimistoamme.</w:t>
      </w:r>
    </w:p>
    <w:p>
      <w:r>
        <w:rPr>
          <w:b/>
        </w:rPr>
        <w:t xml:space="preserve">Tulos</w:t>
      </w:r>
    </w:p>
    <w:p>
      <w:r>
        <w:t xml:space="preserve">agentti: Hei. Miten voin auttaa?</w:t>
      </w:r>
    </w:p>
    <w:p>
      <w:r>
        <w:rPr>
          <w:b/>
        </w:rPr>
        <w:t xml:space="preserve">Esimerkki 7.6336</w:t>
      </w:r>
    </w:p>
    <w:p>
      <w:r>
        <w:t xml:space="preserve">asiakas: Asiakas: Päivää. asiamies: Päivää, miten voin auttaa teitä? DFW:hen: Haluaisin, että varaatte lentoliput DEN:stä DFW:hen. Auttakaa minua: Totta kai, voin auttaa teitä siinä. Saanko tietää matkapäivänne? asiakas: Asiamies: Suunnitellut matkapäiväni ovat 27. ja 29. syyskuuta. agentti: Tarvitsetteko taukoa matkanne välissä? asiakas: Minulla ei ole mitään mieltymyksiä. Minun on vain päästävä määränpäähäni: Saisinko hyvän nimenne? asiakas: Saanko kysyä, mikä on nimenne? Daniel Harris tässä. asiamies: Hawaiian airlines tarjoaa lennon kyseiselle reitille lipun hinnalla 100 ja yhdellä jatkoyhteydellä, jatkanko varauksen tekemistä? asiakas: Asiakas: Kyllä, jatkakaa: Olen onnistuneesti varannut teille turistiluokan lipun lennolle 1000, hyvää matkaa.  __ agentti: Agentti: Kiitos, että valitsitte meidät.</w:t>
      </w:r>
    </w:p>
    <w:p>
      <w:r>
        <w:rPr>
          <w:b/>
        </w:rPr>
        <w:t xml:space="preserve">Tulos</w:t>
      </w:r>
    </w:p>
    <w:p>
      <w:r>
        <w:t xml:space="preserve">asiakas: Kiitos.</w:t>
      </w:r>
    </w:p>
    <w:p>
      <w:r>
        <w:rPr>
          <w:b/>
        </w:rPr>
        <w:t xml:space="preserve">Esimerkki 7.6337</w:t>
      </w:r>
    </w:p>
    <w:p>
      <w:r>
        <w:t xml:space="preserve">asiakas: Asiakas: Päivää. asiamies: Päivää, miten voin auttaa teitä tänään?Asiakas: Päivää: Asiamies: Voisitteko tehdä varauksen HOU:sta LAX:lle osallistuaksenne kokoukseen Los Angelesissa: Asiakas: Toki, välittäkää matkanne päivämäärät. asiakas: Voisitteko ilmoittaa matkanne päivämäärät? Agentti: Matkapäiväni ovat 26. ja 28. elokuuta: Asiakas: Saanko tietää lentoyhtiönne mieltymyksen? Asiamies: Minulle sopii mikä tahansa lentoyhtiö. agentti: Minkä tahansa lentoyhtiön: Onko muita vaatimuksia, jotka on täytettävä? asiakas: Lähtöaikani tulisi olla illalla. asiamies: Mihin aikaan? Asiakas: Voisitteko mainita nimenne, jotta voisimme jatkaa eteenpäin? Asiakas: Nimeni on Steven Turner: JetBlue-lentoyhtiöllä on jatkolento numerolla 1006 hintaan 100, jatkanko?  __ agentti: Asiakas: Teidän lippunne on varattu turistiluokkaan. asiakas: Jatkakaa: Kiitos palvelustanne: Kiitos, että valitsitte meidät, ja lentonne lähtöaika on 0:00.</w:t>
      </w:r>
    </w:p>
    <w:p>
      <w:r>
        <w:rPr>
          <w:b/>
        </w:rPr>
        <w:t xml:space="preserve">Tulos</w:t>
      </w:r>
    </w:p>
    <w:p>
      <w:r>
        <w:t xml:space="preserve">asiakas: Jatka varauksen tekemistä.</w:t>
      </w:r>
    </w:p>
    <w:p>
      <w:r>
        <w:rPr>
          <w:b/>
        </w:rPr>
        <w:t xml:space="preserve">Esimerkki 7.6338</w:t>
      </w:r>
    </w:p>
    <w:p>
      <w:r>
        <w:t xml:space="preserve">asiakas: Asiakas: Hei. asiamies: Hei, miten voin auttaa teitä tänään? asiakas: Hei: Agentti: Voisitteko auttaa minua varaamaan lentoliput DEN:stä PHX:ään? Asiakas: Ilmoittakaa matkanne päivämäärät: Asiakas: Matkapäiväni ovat 03.4. ja 05.4. agentti: Matkapäiväni ovat 03.4. ja 05.4: Asiakas: Tarvitsetteko mitään yhteysrajoitusta? Agentti: Tarvitsen suoran lennon: Asiakas: Onko teillä muita tarkennuksia? Asiakas: Ei: Asiakas: Olen Joseph Gonzalez. asiamies: Olen Joseph Gonzalez: Asiakas: Asiakkaani: Gezzalez Gezzalez: Asiamies: Ei mitään ongelmaa, kiitos tiedoista. agentti: Ei mitään ongelmaa, kiitos tiedoista: Kiitos, että valitsitte meidät.</w:t>
      </w:r>
    </w:p>
    <w:p>
      <w:r>
        <w:rPr>
          <w:b/>
        </w:rPr>
        <w:t xml:space="preserve">Tulos</w:t>
      </w:r>
    </w:p>
    <w:p>
      <w:r>
        <w:t xml:space="preserve">agentti: Agentti: Saanko tietää nimenne?</w:t>
      </w:r>
    </w:p>
    <w:p>
      <w:r>
        <w:rPr>
          <w:b/>
        </w:rPr>
        <w:t xml:space="preserve">Esimerkki 7.6339</w:t>
      </w:r>
    </w:p>
    <w:p>
      <w:r>
        <w:t xml:space="preserve">asiakas: Asiakas: Päivää. asiamies: Päivää, miten voin auttaa teitä? asiakas: Päivää: Gregory Roberts tällä puolella. Haluan muuttaa olemassa olevaa varaustani jonkin terveysongelman vuoksi. voitteko auttaa minua? agentti: Asiakas: Toki, autan teitä siinä. Voisitteko odottaa, kun tarkistan asian?  __ agentti: Asiakas: Olen pahoillani, Gregory, nimellänne ei ole varausta. asiakas: Agentti: Ei se mitään, kiitos kun tarkistitte. agentti: Asiakas: Kiitos, että tavoititte meidät.</w:t>
      </w:r>
    </w:p>
    <w:p>
      <w:r>
        <w:rPr>
          <w:b/>
        </w:rPr>
        <w:t xml:space="preserve">Tulos</w:t>
      </w:r>
    </w:p>
    <w:p>
      <w:r>
        <w:t xml:space="preserve">asiakas: Ota rauhassa.</w:t>
      </w:r>
    </w:p>
    <w:p>
      <w:r>
        <w:rPr>
          <w:b/>
        </w:rPr>
        <w:t xml:space="preserve">Esimerkki 7.6340</w:t>
      </w:r>
    </w:p>
    <w:p>
      <w:r>
        <w:t xml:space="preserve">asiakas: Agentti: Hei. Miten voin auttaa teitä tänään? Minulla on liiketapaaminen Detroitissa. Voitteko auttaa minua varaamaan lipun AUS:sta DTW:hen? agentti: Asiakas: Toki, voinko saada tietää haluamanne matkustuspäivämäärät? asiakas: Asiamies: Suunnitellut matkapäiväni ovat 26.06.-28.06. agentti: Mihin päivämäärään? Lento on saatavilla antamillenne päivämäärille, lipun hinta on vain 100. Varaanko lipun? asiakas: Asiamies: Toki, voitte jatkaa lippuni varaamista. agentti: Lentolippunne on onnistuneesti varattu Delta-lentoyhtiöltä ja lennon numero on 1020. asiakas: Kiitos, että varasitte lippuni.  __ asiakas: Ei kestä.</w:t>
      </w:r>
    </w:p>
    <w:p>
      <w:r>
        <w:rPr>
          <w:b/>
        </w:rPr>
        <w:t xml:space="preserve">Tulos</w:t>
      </w:r>
    </w:p>
    <w:p>
      <w:r>
        <w:t xml:space="preserve">agentti: Kiitos, että valitsitte meidät, hyvää matkaa.</w:t>
      </w:r>
    </w:p>
    <w:p>
      <w:r>
        <w:rPr>
          <w:b/>
        </w:rPr>
        <w:t xml:space="preserve">Esimerkki 7.6341</w:t>
      </w:r>
    </w:p>
    <w:p>
      <w:r>
        <w:t xml:space="preserve">asiakas: Asiakas: Hei: Asiakas: Voitteko auttaa minua varaamaan lentoliput AUS:iin IAH:sta? Asiakas: Toki, saanko tietää matkanne päivämäärät? asiak: Agentti: Matkapäiväni ovat 21. heinäkuuta - 23. heinäkuuta: Asiakas: Olisiko teillä muita tarkennuksia? Asiakas: Mihin aikaan? Agentti: Haluaisin palata illalla: Asiakas: Saanko tietää nimenne?  __ agentti: Asiakas: Odotatteko jotain muuta vaatimusta? asiakas: Asiamies: Ei: Asiakas: Olen pahoillani, mutta matkatietojenne mukaista lentoa ei löytynyt. asiakas: Asiakas: Selvä, ei ongelmia. Kiitos: Asiakas: Olkaa hyvä.</w:t>
      </w:r>
    </w:p>
    <w:p>
      <w:r>
        <w:rPr>
          <w:b/>
        </w:rPr>
        <w:t xml:space="preserve">Tulos</w:t>
      </w:r>
    </w:p>
    <w:p>
      <w:r>
        <w:t xml:space="preserve">asiakas: Olen Amanda Harris.</w:t>
      </w:r>
    </w:p>
    <w:p>
      <w:r>
        <w:rPr>
          <w:b/>
        </w:rPr>
        <w:t xml:space="preserve">Esimerkki 7.6342</w:t>
      </w:r>
    </w:p>
    <w:p>
      <w:r>
        <w:t xml:space="preserve">asiakas: Hei.  __ asiakas: ___: Viisumiani on lykätty. Tämän vuoksi haluan muuttaa varaukseni nimellä Elizabeth Wight. agentti: Asiakas: Toki, odottakaa hetki. asiakas: Asiakas: Selvä: Asiakas: Kiitos, että odotitte, nimellänne ei löydy varausta. asiakas: Asiakas: Ei, ei ongelmaa. Kiitos, että autoitte minua. agentti: Asiakas: Kiitos, että tavoititte meidät.</w:t>
      </w:r>
    </w:p>
    <w:p>
      <w:r>
        <w:rPr>
          <w:b/>
        </w:rPr>
        <w:t xml:space="preserve">Tulos</w:t>
      </w:r>
    </w:p>
    <w:p>
      <w:r>
        <w:t xml:space="preserve">agentti: Hei, miten voin tukea teitä?</w:t>
      </w:r>
    </w:p>
    <w:p>
      <w:r>
        <w:rPr>
          <w:b/>
        </w:rPr>
        <w:t xml:space="preserve">Esimerkki 7.6343</w:t>
      </w:r>
    </w:p>
    <w:p>
      <w:r>
        <w:t xml:space="preserve">asiakas: Asiakas: Päivää. asiamies: Päivää, miten voin opastaa teitä tänään? asiakasta: Olen Brian Phillips ja aion vierailla Houstonissa. Voisitteko varata minulle lipun DTW:stä HOU:hun? agentti: Asiakas: Yritän varmasti parhaani auttaakseni teitä lentolippuvarauksessanne. asiakas: Asiamies: Kiitos: Asiakas: Voisitteko kertoa minulle matkanne edestakaiset päivämäärät? asiakas: Voisitteko kertoa minulle matkanne edestakaiset päivämäärät: Asiamies: Matkan haluamani päivämäärät ovat 29.04. ja 01.05. välisenä aikana: Spirit airlines -lentoyhtiön tarjoama lento, jolla on yksi jatkolento ja jonka lipun hinta on 200. Haluaisitteko varata tämän lentoliput?  __ agentti: Spirit lentoyhtiö: Olen varannut lentolippunne lennolle 1006 turistiluokkaan. Turvallista matkaa. asiakas: Asiamies: Kiitos, että varasitte lippuni: Asiakas: Ei kestä, se on minun vastuullani. Kiitos, että palvelumme on apunanne lentolippuvarauksessanne.</w:t>
      </w:r>
    </w:p>
    <w:p>
      <w:r>
        <w:rPr>
          <w:b/>
        </w:rPr>
        <w:t xml:space="preserve">Tulos</w:t>
      </w:r>
    </w:p>
    <w:p>
      <w:r>
        <w:t xml:space="preserve">asiakas: Varaa lippuni tälle lentoyhtiölle.</w:t>
      </w:r>
    </w:p>
    <w:p>
      <w:r>
        <w:rPr>
          <w:b/>
        </w:rPr>
        <w:t xml:space="preserve">Esimerkki 7.6344</w:t>
      </w:r>
    </w:p>
    <w:p>
      <w:r>
        <w:t xml:space="preserve">asiakas: Hei,... Olen Cynthia Roberts. asiamies: Päivää, miten voin auttaa? Varasin aiemmin matkan ystävieni kanssa, mutta taloudellisten ongelmien vuoksi sitä lykättiin. Voisitteko ystävällisesti muuttaa olemassa olevaa varaustani? asiamies: Asiakas: Toki, autan teitä siinä. asiakas: Kiitos: Asiakas: Olkaa hyvä ja odottakaa hetki, kun tarkistan, onko varaus tehty: Asiakas: Toki: Okei, ei mitään ongelmaa. Kiitos tiedoistanne. agentti: Asiakas: Kiitos, että tavoititte meidät, toivottavasti näemme teidät uudelleen.</w:t>
      </w:r>
    </w:p>
    <w:p>
      <w:r>
        <w:rPr>
          <w:b/>
        </w:rPr>
        <w:t xml:space="preserve">Tulos</w:t>
      </w:r>
    </w:p>
    <w:p>
      <w:r>
        <w:t xml:space="preserve">agentti: Valitettavasti nimellänne ei ole varausta järjestelmämme tiedoissa.</w:t>
      </w:r>
    </w:p>
    <w:p>
      <w:r>
        <w:rPr>
          <w:b/>
        </w:rPr>
        <w:t xml:space="preserve">Esimerkki 7.6345</w:t>
      </w:r>
    </w:p>
    <w:p>
      <w:r>
        <w:t xml:space="preserve">asiakas: Asiakas: Päivää. asiamies: Päivää, miten voin auttaa teitä tänään? asiakas: Päivää: Varaukseni on peruttava, koska suunniteltu tapahtumani peruuntui. Auttakaa minua siinä: Asiakas: Toki, olemme täällä auttamassa teitä peruutuksen kanssa. asiakas: Asiamies: Kiitos: Saanko tietää nimenne tarkistaakseni edellisen varauksenne?  __ agentti: Asiakas: Kiitos, että annoitte nimenne, olkaa hyvä ja odottakaa. asiakas: Ei se mitään, odotan vastaustanne. agentti: Asiakas: Kiitos ajastanne, löysimme varauksen nimellänne ja se on onnistuneesti peruutettu. asiakas: Asiakas: Kiitos avusta: Asiakas: Kiitos, että lähestyitte palveluitamme.</w:t>
      </w:r>
    </w:p>
    <w:p>
      <w:r>
        <w:rPr>
          <w:b/>
        </w:rPr>
        <w:t xml:space="preserve">Tulos</w:t>
      </w:r>
    </w:p>
    <w:p>
      <w:r>
        <w:t xml:space="preserve">asiakas: Emily White.</w:t>
      </w:r>
    </w:p>
    <w:p>
      <w:r>
        <w:rPr>
          <w:b/>
        </w:rPr>
        <w:t xml:space="preserve">Esimerkki 7.6346</w:t>
      </w:r>
    </w:p>
    <w:p>
      <w:r>
        <w:t xml:space="preserve">asiakas: Hei.  __ asiakas: Voitteko auttaa minua varaukseni peruuttamisessa? agentti: Voisitteko auttaa minua varaukseni peruuttamisessa? Asiakas: Totta kai, olen täällä auttamassa teitä siinä, voinko saada hyvän nimenne, jotta voin jatkaa eteenpäin? asiakas: Voisitteko auttaa minua peruutuksessa? Asiamies: Olen Pamela White:  Asiakas: Olen pahoillani, mutta tietokannastamme ei löydy varausta nimellänne. asiakas: Asiamies: Ei se mitään, kiitos tiedosta: Kiitos, että valitsitte meidät.</w:t>
      </w:r>
    </w:p>
    <w:p>
      <w:r>
        <w:rPr>
          <w:b/>
        </w:rPr>
        <w:t xml:space="preserve">Tulos</w:t>
      </w:r>
    </w:p>
    <w:p>
      <w:r>
        <w:t xml:space="preserve">agentti: Päivää, miten voin palvella teitä parhaiten tänään?</w:t>
      </w:r>
    </w:p>
    <w:p>
      <w:r>
        <w:rPr>
          <w:b/>
        </w:rPr>
        <w:t xml:space="preserve">Esimerkki 7.6347</w:t>
      </w:r>
    </w:p>
    <w:p>
      <w:r>
        <w:t xml:space="preserve">asiakas: Olen Rachel Wilson.  __ asiakas: Asiamies: Voitteko auttaa minua jatkolennon kanssa Denveriin, CO-DEN, PA-PHL:stä: asiakas: Toki, voisitteko antaa minulle matkapäivänne? asiakas: Voisitteko antaa minulle matkapäivänne? Asiamies: Aloitan matkani 18.02. ja palaan 20.02. agentti: Mihin mennessä? Asiakas: Okei, odottakaa hetki, tarkistan asian ja palaan asiaan. asiakas: Odottakaa hetki, tarkistan asian ja palaan asiaan. asiakas: Okei, odottakaa hetki: Asiakas: Toki: Löysimme lennon, joka vastaa vaatimustasi, hinta on 100, jossa on jatkoyhteys matkan välissä. Lippunne on vahvistettu Delta lentoyhtiön kanssa ja lennon numero on 1006. asiakas: Asiamies: Kiitos tiedoista: Asiakas: Kiitos, että tavoititte meidät, hyvää päivänjatkoa. asiakas: Kiitos.</w:t>
      </w:r>
    </w:p>
    <w:p>
      <w:r>
        <w:rPr>
          <w:b/>
        </w:rPr>
        <w:t xml:space="preserve">Tulos</w:t>
      </w:r>
    </w:p>
    <w:p>
      <w:r>
        <w:t xml:space="preserve">agentti: Päivää, miten voin auttaa teitä tänään?</w:t>
      </w:r>
    </w:p>
    <w:p>
      <w:r>
        <w:rPr>
          <w:b/>
        </w:rPr>
        <w:t xml:space="preserve">Esimerkki 7.6348</w:t>
      </w:r>
    </w:p>
    <w:p>
      <w:r>
        <w:t xml:space="preserve">asiakas: Agentti: Hei. Miten voin auttaa? JFK:sta PHL:ään?  __ asiakas: Asiamies: Matkan päivämäärät ovat 2. kesäkuuta ja 4. kesäkuuta: Asiakas: Hyvä on, kertokaa minulle yhteysrajanne. asiakas: Jos haluatte, että minä ja asiakkaani lähdemme: Tarvitsen jatkolennon. asiamies: Tarvitsen jatkolennon: Asiakas: Onko teillä muita mieltymyksiä. asiakas: Asiamies: Suosittelen turistilentoa, jonka pitäisi lähteä iltapäivällä. asiamies: Asiakas: Saanko sillä välin tietää nimenne? Asiakas: Saanko kysyä nimenne? Asiakas: Olen Anthony Campbell: Asiakas: Olen pahoillani, mutta reitillänne ei ole vapaata lentoa. asiakas: Olen pahoillani, mutta reitillänne ei ole vapaata lentoa: Agentti: Ei se mitään, kiitos: Kiitos, että valitsitte meidät.</w:t>
      </w:r>
    </w:p>
    <w:p>
      <w:r>
        <w:rPr>
          <w:b/>
        </w:rPr>
        <w:t xml:space="preserve">Tulos</w:t>
      </w:r>
    </w:p>
    <w:p>
      <w:r>
        <w:t xml:space="preserve">agentti: Saanko tietää matkapäivänne?</w:t>
      </w:r>
    </w:p>
    <w:p>
      <w:r>
        <w:rPr>
          <w:b/>
        </w:rPr>
        <w:t xml:space="preserve">Esimerkki 7.6349</w:t>
      </w:r>
    </w:p>
    <w:p>
      <w:r>
        <w:t xml:space="preserve">asiakas: Hei,... Olen Joshua Thompson.  __ asiakas: Haluan varata lentolipun Washingtoniin ystävieni kanssa, jotta voimme nauttia hauskoista lomista. Voisitteko varata lentolipun? agentti: Asiakas: Toki, antakaa matkapäivänne? asiakas: Voisitteko kertoa matkustuspäivänne? Agentti: Haluan lähteä 08.02. ja palata 10.02: Asiakas: Onko teillä jokin yhteysrajoitus? Tarvitsen jatkolennon. asiamies: Tarvitsen jatkolennon: Kertokaa lentokentän lyhenne? asiakas: Asiamies: Lähtöpaikkani on CO-DEN ja määränpääni on DC-IAD. agentti: Asiakas: Okei, odottakaa hetki, tarkistan lentojen saatavuuden ja ilmoitan teille. asiakas: Okei, odottakaa hetki: Okei. agentti: Lentoyhtiö Deltassa on 1013 lentoa saatavilla, jonka hinta on 1200. Kiitos ajastanne. Voinko jatkaa varausta? asiakas: Agentti: Voitte jatkaa varausta: Ok, varauksenne on vahvistettu. asiakas: Kiitos laadukkaasta palvelustanne. agentti: Kiitos, että olette käyttäneet meitä. Turvallista lentoa.</w:t>
      </w:r>
    </w:p>
    <w:p>
      <w:r>
        <w:rPr>
          <w:b/>
        </w:rPr>
        <w:t xml:space="preserve">Tulos</w:t>
      </w:r>
    </w:p>
    <w:p>
      <w:r>
        <w:t xml:space="preserve">agentti: Päivää, miten voin auttaa teitä?</w:t>
      </w:r>
    </w:p>
    <w:p>
      <w:r>
        <w:rPr>
          <w:b/>
        </w:rPr>
        <w:t xml:space="preserve">Esimerkki 7.6350</w:t>
      </w:r>
    </w:p>
    <w:p>
      <w:r>
        <w:t xml:space="preserve">asiakas: Asiakas: Hei. asiamies: Päivää, miten voin auttaa? asiakas: Hei: Asiamies: Haluan varata lipun EWR:stä EWR:ään, voitteko auttaa minua? agentti: Haluan varata lipun EWR:stä EWR:ään: Asiakas: Toki, voinko saada tietää matkapäivänne, kiitos? Matkapäiväni ovat 01/10 ja 01/12.  __ asiakas: Asiamies: Okei: Löysin teille lennon Havaijin lentoyhtiöllä ja se maksaa teille 100. Jatkanko matkaa? asiakas: Asiakas: Kyllä, kiitos: Lipunne on varattu lennon numerolla 1005. Saanko tietää nimenne? asiakas: Robert Thompson. Kiitos varauksesta: Robert, kiitos, että valitsitte meidät. Turvallista lentoa.</w:t>
      </w:r>
    </w:p>
    <w:p>
      <w:r>
        <w:rPr>
          <w:b/>
        </w:rPr>
        <w:t xml:space="preserve">Tulos</w:t>
      </w:r>
    </w:p>
    <w:p>
      <w:r>
        <w:t xml:space="preserve">agentti: Odota hetki. Tarkistan teille parhaan lennon.</w:t>
      </w:r>
    </w:p>
    <w:p>
      <w:r>
        <w:rPr>
          <w:b/>
        </w:rPr>
        <w:t xml:space="preserve">Esimerkki 7.6351</w:t>
      </w:r>
    </w:p>
    <w:p>
      <w:r>
        <w:t xml:space="preserve">asiakas: Asiakas: Hei: Asiakas: Miten voin auttaa teitä tänään? asiakas: Olen Brandon Brown: Voitteko auttaa minua siinä? asiamies: Totta kai, olemme täällä auttamassa teitä.  __ agentti: Asiakas: Nimellä Brandon Brown ei löydy varausta. asiakas: Brown Brown: Selvä, ei ongelmaa. Kiitos tiedoistanne. agentti: Kiitos, että valitsitte meidät.</w:t>
      </w:r>
    </w:p>
    <w:p>
      <w:r>
        <w:rPr>
          <w:b/>
        </w:rPr>
        <w:t xml:space="preserve">Tulos</w:t>
      </w:r>
    </w:p>
    <w:p>
      <w:r>
        <w:t xml:space="preserve">asiakas: Kiitos.</w:t>
      </w:r>
    </w:p>
    <w:p>
      <w:r>
        <w:rPr>
          <w:b/>
        </w:rPr>
        <w:t xml:space="preserve">Esimerkki 7.6352</w:t>
      </w:r>
    </w:p>
    <w:p>
      <w:r>
        <w:t xml:space="preserve">asiakas: Agentti: Hei. Miten voin auttaa teitä tällä hetkellä? asiakas: Agentti: Voitteko auttaa minua varaamaan lentolipun EWR:stä ORD:hen? Okei, autan teitä mielelläni. Saanko tietää suunnitellun matkanne päivämäärät? asiakas: Agentti: Matkapäiväni ovat 14.-16. helmikuuta: Asiakas: Saanko tietää hyvän nimenne? Anthony Baker: Asiakas: Onko teillä muita toiveita? Asiamies: Minulle kelpaisi yksi välilasku. asiamies: Mihin haluatte matkustaa? Odottakaa hetki.  __ agentti: Asiakas: Olen pahoillani, mutta matkustuspäivienne perusteella ei ole saatavilla lentoja. asiakas: Asiamies: Ei mitään ongelmaa, kiitos tiedoista. agentti: Ei mitään ongelmaa, kiitos tiedoista: Asiakas: Kiitos, että tavoititte meidät.</w:t>
      </w:r>
    </w:p>
    <w:p>
      <w:r>
        <w:rPr>
          <w:b/>
        </w:rPr>
        <w:t xml:space="preserve">Tulos</w:t>
      </w:r>
    </w:p>
    <w:p>
      <w:r>
        <w:t xml:space="preserve">asiakas: Asiakas: Toki.</w:t>
      </w:r>
    </w:p>
    <w:p>
      <w:r>
        <w:rPr>
          <w:b/>
        </w:rPr>
        <w:t xml:space="preserve">Esimerkki 7.6353</w:t>
      </w:r>
    </w:p>
    <w:p>
      <w:r>
        <w:t xml:space="preserve">asiakas: Agentti: Hei. Miten voin auttaa? Agentti: Voisitteko varata lentolipun EWR:stä PHX:ään: Totta kai, autan teitä lipun varaamisessa. Saanko tietää matkapäivänne? asiakas: Asiamies: Matkapäiväni ovat 15.08. ja 17.08. agentti: Asiakas: Saanko tietää nimenne? Olen Debra Turner: Tarvitsetteko tarkennuksia? asiakas: Jos tarvitsette jotakin tarkennuksia, niin mitä? Matkustaja: Haluan lähteä mieluiten aamulla. Matkustan mielelläni yhdellä jatkolennolla. asiamies: Asiakas: On olemassa suora lento hintaan 200, voinko jatkaa? asiakas: Asiakas: Kyllä, jatka: Okei, lippunne on varattu lennolle numero 1011.  __ agentti: Lähtöaika klo 7:00. asiakas: Asiakas: Kiitos avusta: Asiakas: Kiitos, että tavoititte meidät.</w:t>
      </w:r>
    </w:p>
    <w:p>
      <w:r>
        <w:rPr>
          <w:b/>
        </w:rPr>
        <w:t xml:space="preserve">Tulos</w:t>
      </w:r>
    </w:p>
    <w:p>
      <w:r>
        <w:t xml:space="preserve">asiakas: Kerro lähtöajat.</w:t>
      </w:r>
    </w:p>
    <w:p>
      <w:r>
        <w:rPr>
          <w:b/>
        </w:rPr>
        <w:t xml:space="preserve">Esimerkki 7.6354</w:t>
      </w:r>
    </w:p>
    <w:p>
      <w:r>
        <w:t xml:space="preserve">asiakas: Hei. Olen Benjamin Allen. asiamies: Päivää, miten voin auttaa teitä tänään? Voitteko auttaa minua lentolippujen varaamisessa SFO:sta SFO:hon?  __ asiakas: Asiamies: Kiitos: Asiakas: Kertokaa minulle suunnitellut matkanne päivämäärät? asiakas: Agentti: Matkapäiväni ovat 24. syyskuuta - 26. syyskuuta: Asiakas: Saanko tietää liityntäkorkeutenne? Agentti: Tarvitsen 1 pysähdyksen: Lentoyhtiö Deltan jatkolento 1017, hinta on 100 ja luokka on economy. Jatkanko varauksen tekemistä? asiakas: Asiamies: Jatkakaa, olkaa hyvä: Lentolippunne on varattu. asiakas: Kiitos avusta. agentti: Kiitos, että tavoititte meidät.</w:t>
      </w:r>
    </w:p>
    <w:p>
      <w:r>
        <w:rPr>
          <w:b/>
        </w:rPr>
        <w:t xml:space="preserve">Tulos</w:t>
      </w:r>
    </w:p>
    <w:p>
      <w:r>
        <w:t xml:space="preserve">agentti: Totta kai, autan sinua varauksen tekemisessä.</w:t>
      </w:r>
    </w:p>
    <w:p>
      <w:r>
        <w:rPr>
          <w:b/>
        </w:rPr>
        <w:t xml:space="preserve">Esimerkki 7.6355</w:t>
      </w:r>
    </w:p>
    <w:p>
      <w:r>
        <w:t xml:space="preserve">asiakas: Agentti: Hei, Andrew Garcia. Miten voin auttaa teitä tänään? PHL:n Philadelphiaan, jotta voin viettää joulua perheeni kanssa 23.12. Voitteko auttaa minua varauksen tekemisessä Bostonista, MA - BOS?  __ asiakas: Asiamies: Haluaisin palata 25.12: Asiakas: Saanko tietää budjettinne? Asiamies: Mitä budjetti on? Asiakas: Hyvä on, kertokaa minulle laskeutumistietonne. asiakas: Asiamies: PHL: Asiakas: PHL: Selvä, odottakaa: Asiakas: Toki: Löysimme AA airlinesin lennon numerolla 1014. Hinta on 100 pysähdyksellä. asiakas: Asiakas: Hyvä on, voitte jatkaa varausta. agentti: Hyvä on: Okei, lippunne on vahvistettu. asiakas: Kiitos.</w:t>
      </w:r>
    </w:p>
    <w:p>
      <w:r>
        <w:rPr>
          <w:b/>
        </w:rPr>
        <w:t xml:space="preserve">Tulos</w:t>
      </w:r>
    </w:p>
    <w:p>
      <w:r>
        <w:t xml:space="preserve">agentti: Okei, milloin haluatte palata?</w:t>
      </w:r>
    </w:p>
    <w:p>
      <w:r>
        <w:rPr>
          <w:b/>
        </w:rPr>
        <w:t xml:space="preserve">Esimerkki 7.6356</w:t>
      </w:r>
    </w:p>
    <w:p>
      <w:r>
        <w:t xml:space="preserve">asiakas: Asiakas: Hei: Asiakas: Miten voin auttaa teitä tänään? asiakas: Olen Joseph Collins: Asiamies: Voisitteko varata lentoliput HOU:sta EWR:ään: Asiakas: Toki, saisinko tietää matkanne päivämäärät. asiak: Agentti: Toki, minun on matkustettava päivinä 08/10 ja 08/12. Agentti: Kyllä, minun on matkustettava päivinä 08/10 ja 08/12. Agentti: Kyllä: Frontier-lentoyhtiöllä on jatkolento. Jatkanko varauksen tekemistä?  __ agentti: Asiakas: Varauksenne on vahvistettu onnistuneesti lennolle- 1018. asiakas: Asiakas: Kiitos avusta: Kiitos, että saavuitte toimistollemme, turvallista matkaa.</w:t>
      </w:r>
    </w:p>
    <w:p>
      <w:r>
        <w:rPr>
          <w:b/>
        </w:rPr>
        <w:t xml:space="preserve">Tulos</w:t>
      </w:r>
    </w:p>
    <w:p>
      <w:r>
        <w:t xml:space="preserve">asiakas: Jatkakaa varauksen tekemistä.</w:t>
      </w:r>
    </w:p>
    <w:p>
      <w:r>
        <w:rPr>
          <w:b/>
        </w:rPr>
        <w:t xml:space="preserve">Esimerkki 7.6357</w:t>
      </w:r>
    </w:p>
    <w:p>
      <w:r>
        <w:t xml:space="preserve">asiakas: Asiakas: Hei: Asiakas: Nimeni on Davis Allen: Allen. asiakas:  Asiakas: Olen tiedemies ja minun on matkustettava Houstoniin saadakseni tietoa uuden satelliitin valmistuksesta, joka laukaistaan ensi kuussa, joten voisitteko auttaa minua lentolippujen varaamisessa? asiamies: Totta kai, autan sinua lentolippujen varaamisessa etsimiesi eritelmien perusteella.  __ agentti: Asiakas: Voitteko mainita matkustuspäivämääränne, jonka haluatte matkustaa? asiakas: Voisitteko mainita matkustuspäivämääränne, jonka haluatte matkustaa? Asiamies: Haluaisin nousta koneeseen 15.10. ja töiden jälkeen paluulennolle 17.10. asiamies: Haluaisin lentää 15.10: Asiakas: Saanko tietää lähimmän lentokenttänne koodit, jotta voin tarkistaa teille sopivien lentojen saatavuuden: Agentti: Haluaisin aloittaa matkani LAS-alueelta, joka on lähtölentokenttäkoodini, ja minun on laskeuduttava IAH-alueelle, joka on pääteasemani lentokenttäkoodi. agentti: Olkaa hyvä ja odottakaa. Tarkistan lennot, jotka täyttävät vaatimuksenne. asiakas: Agentti: Toki, olkaa hyvä ja antakaa minulle lentotiedot. asiamies: Kyllä: Asiakas: Valitettavasti ei löytynyt lentoja, jotka täyttäisivät vaatimuksenne. asiakas: Valitettavasti ei löytynyt lentoja, jotka täyttäisivät vaatimuksenne: Ikävä kuulla teidän puoleltanne, että määränpäähäni ei liiku yhtään lentoa. Joka tapauksessa, kiitos avusta etsinnässä ja tietojen antamisesta. agentti: Asiakas: Kiitos, että valitsitte arvokkaat palvelumme. asiakas: Asiakkaamme: Olkaa hyvä.</w:t>
      </w:r>
    </w:p>
    <w:p>
      <w:r>
        <w:rPr>
          <w:b/>
        </w:rPr>
        <w:t xml:space="preserve">Tulos</w:t>
      </w:r>
    </w:p>
    <w:p>
      <w:r>
        <w:t xml:space="preserve">asiakas: Kiitos, että otitte huomioon pyyntöni lippuvarauksessani.</w:t>
      </w:r>
    </w:p>
    <w:p>
      <w:r>
        <w:rPr>
          <w:b/>
        </w:rPr>
        <w:t xml:space="preserve">Esimerkki 7.6358</w:t>
      </w:r>
    </w:p>
    <w:p>
      <w:r>
        <w:t xml:space="preserve">asiakas: Asiakas: Hei, olen Scott Collins. agentti: Hei, miten voin auttaa? asiakas: Hei, olen Scott Collins: Asiakas: Voitteko auttaa minua lennon varaamisessa? agentti: Voitteko auttaa minua lennon varaamisessa? Asiakas: Toki, voisitteko antaa minulle matkanne tiedot, kiitos: Asiamies: Minun täytyy matkustaa New Yorkista, NY-JFK:sta Charlotteen, NC-CLT:hen: Ilmoittakaa minulle matkan päivämäärät?  __ agentti: Asiakas: Hyvä on, odottakaa hetki, tarkistan asian ja palaan asiaan. asiakas: Agentti: Varmista, että hintarajan pitäisi olla 1000 yhdellä yhteydellä. agentti: Tarkista, että hinta on 1000 yhdellä yhteydellä. agentti: Tarkista, että hinta on 1000: Olemme iloisia voidessamme ilmoittaa, että lento on olemassa. Lennon tiedot ovat kuten lennon numero on 1027 ja lentoyhtiön nimi on Southwest. Jatkanko lipun varaamista. asiakas: Asiamies: Voitteko kertoa minulle hinnan ja jatkoyhteyden? agentti: Asiakas: Hintaraja 100: Varmistakaa, että on yksi yhteys. agentti: Yhden yhteyden raja. asiakas: Agentti: Kyllä, voitte jatkaa: Lippunne on varattu. Kiitos, että valitsitte meidät. asiakas: Kiitos.</w:t>
      </w:r>
    </w:p>
    <w:p>
      <w:r>
        <w:rPr>
          <w:b/>
        </w:rPr>
        <w:t xml:space="preserve">Tulos</w:t>
      </w:r>
    </w:p>
    <w:p>
      <w:r>
        <w:t xml:space="preserve">asiakas: Matkapäiväni ovat 22.12.-24.12.</w:t>
      </w:r>
    </w:p>
    <w:p>
      <w:r>
        <w:rPr>
          <w:b/>
        </w:rPr>
        <w:t xml:space="preserve">Esimerkki 7.6359</w:t>
      </w:r>
    </w:p>
    <w:p>
      <w:r>
        <w:t xml:space="preserve">asiakas: Asiakas: Hei: Asiakas: Miten voin auttaa? asiakas: Olen Dennis Lopez: Agentti: Haluan varata lippuni PHX:stä AUS:iin, voitteko auttaa minua? agentti: Voisitteko auttaa? Asiakas: Saanko tietää matkapäivänne? Asiamies: Toki, suunnitellut matkapäiväni ovat 21.10.-23.10. agentti: Mihin aikaan? Asiakas: Onko teillä mitään toiveita? Agentti: Kyllä, tarvitsen lähtö- ja paluuajankohdan aamulla. agentti: Kyllä, tarvitsen lähtö- ja paluuajankohdan aamulla: Onko teillä jokin yhteysrajoitus?  __ agentti: Asiakas: Olen pahoillani, en löytänyt teille lentoja. asiakas: En ole löytänyt teille yhtään lentoa: Asiakas: Selvä, ei ongelmaa. Kiitos palvelustanne. agentti: Kiitos, että tavoititte meidät.</w:t>
      </w:r>
    </w:p>
    <w:p>
      <w:r>
        <w:rPr>
          <w:b/>
        </w:rPr>
        <w:t xml:space="preserve">Tulos</w:t>
      </w:r>
    </w:p>
    <w:p>
      <w:r>
        <w:t xml:space="preserve">asiakas: Kyllä, tarvitsen jatkolennon.</w:t>
      </w:r>
    </w:p>
    <w:p>
      <w:r>
        <w:rPr>
          <w:b/>
        </w:rPr>
        <w:t xml:space="preserve">Esimerkki 7.6360</w:t>
      </w:r>
    </w:p>
    <w:p>
      <w:r>
        <w:t xml:space="preserve">asiakas: Asiakas: Päivää, miten voin auttaa teitä tänään? asiakas: Hei, nimeni on Brandon Edwards: BOS:stä OAK:iin: Haluan varata lentoliput BOS:sta OAK:iin. Auttakaa minua lentolipun varaamisessa. asiamies: Asiakas: Toki, saanko tietää suunnitellut matkustuspäivämääränne? asiakas: Saanko kysyä? Agentti: Matkapäiväni ovat 24.12. ja 26.12. välisenä aikana: Tarvitsetteko pysähdyksen matkanne välissä? asiakas: Tarvitsen pysähdyksen matkani välissä.  __ asiakas: Asiamies: Kyllä: Löysimme lentoyhtiön: Spirit, lennon numero: 1020 ja hinta on 100 yhdellä jatkoyhteydellä. asiakas: Asiamies: Olkaa hyvä ja jatkakaa: Asiakas: Lentolippunne on varattu: Kiitos varauksesta. agentti: Kiitos, että tavoititte meidät.</w:t>
      </w:r>
    </w:p>
    <w:p>
      <w:r>
        <w:rPr>
          <w:b/>
        </w:rPr>
        <w:t xml:space="preserve">Tulos</w:t>
      </w:r>
    </w:p>
    <w:p>
      <w:r>
        <w:t xml:space="preserve">agentti: Odottakaa hetki.</w:t>
      </w:r>
    </w:p>
    <w:p>
      <w:r>
        <w:rPr>
          <w:b/>
        </w:rPr>
        <w:t xml:space="preserve">Esimerkki 7.6361</w:t>
      </w:r>
    </w:p>
    <w:p>
      <w:r>
        <w:t xml:space="preserve">asiakas: Betty Lopez. agentti: Hei. Miten voin auttaa? Asiamies: Olen hammaslääkäri, minun on matkustettava LAX:iin osallistuakseni seminaariin. asiamies: Olen hammaslääkäri, minun on matkustettava LAX:iin: Lopez, saanko tietää lähdekoodinne? asiakas: Kyllä, kiitos: Voisitteko varata lipun DEN:stä? agentti: Ilmoittakaa minulle matkustuspäivämääränne.  __ agentti: Asiakas: Okei, odottakaa hetki: Asiakas: Toki: Lento numero 1011. Jatkanko lennon varaamista? asiakas: Varatkaa lippuni: Asiakas: Lippunne on vahvistettu: Kiitos, että autoitte minua. agentti: Asiakas: Tervetuloa, turvallista matkaa.</w:t>
      </w:r>
    </w:p>
    <w:p>
      <w:r>
        <w:rPr>
          <w:b/>
        </w:rPr>
        <w:t xml:space="preserve">Tulos</w:t>
      </w:r>
    </w:p>
    <w:p>
      <w:r>
        <w:t xml:space="preserve">asiakas: Lähden 29.12. ja palaan 31.12.</w:t>
      </w:r>
    </w:p>
    <w:p>
      <w:r>
        <w:rPr>
          <w:b/>
        </w:rPr>
        <w:t xml:space="preserve">Esimerkki 7.6362</w:t>
      </w:r>
    </w:p>
    <w:p>
      <w:r>
        <w:t xml:space="preserve">asiakas: Agentti: Hei. Miten voin auttaa teitä tällä hetkellä? asiakas: IAD:hen, voisitteko auttaa minua varauksen tekemisessä?  __ asiakas: Asiamies: Matkapäiväni ovat 10.8. ja 12.8. agentti: Mihin päivämäärään matkustan? Asiakas: Haluatteko mieluummin jatkolennon vai suoran lennon tälle matkalle? Asiakas: Mihin mennessä matkustan? Agentti: Tarvitsen jatkolennon: Asiakas: Onko teillä muita vaatimuksia, jotka on täytettävä tätä matkaa varten? asiakas: Onko teillä muita vaatimuksia, jotka teidän on täytettävä tätä matkaa varten? Asiamies: Minulla ei ole mitään eritelmiä. asiamies: Minulla ei ole mitään eritelmiä. asiamies: Minulla ei ole mitään eritelmiä: Asiakas: Saanko tietää nimenne, jotta voin jatkaa? Asiamies: Toki, nimeni on Frank Hall. agentti: American Airlines tarjoaa jatkolennon tälle reitille lipun hinnalla 200 ja lento lähtee klo 11:00 ja saapuu klo 18:00. Varaanko lippunne tälle lennolle? asiakas: Kyllä, kiitos: Asiamies: Olkaa hyvä ja jatkakaa: Frank Hall, lippunne on varattu lennolle numero 1028. asiakas: Asiamies: Kiitos varauksesta: Asiakas: Olkaa hyvä ja turvallista matkaa.</w:t>
      </w:r>
    </w:p>
    <w:p>
      <w:r>
        <w:rPr>
          <w:b/>
        </w:rPr>
        <w:t xml:space="preserve">Tulos</w:t>
      </w:r>
    </w:p>
    <w:p>
      <w:r>
        <w:t xml:space="preserve">agentti: Totta kai, olen täällä auttaakseni sinua. Voisitteko ilmoittaa matkanne päivämäärät?</w:t>
      </w:r>
    </w:p>
    <w:p>
      <w:r>
        <w:rPr>
          <w:b/>
        </w:rPr>
        <w:t xml:space="preserve">Esimerkki 7.6363</w:t>
      </w:r>
    </w:p>
    <w:p>
      <w:r>
        <w:t xml:space="preserve">asiakas: Agentti: Hei. Miten voin auttaa teitä? Agentti: Haluaisin muuttaa äskettäin tekemäni varauksen eräiden henkilökohtaisten asioiden vuoksi, voisitteko auttaa minua siinä? agentti: Haluaisin muuttaa äskettäin tekemäni varauksen eräiden henkilökohtaisten asioiden vuoksi, voisitteko auttaa minua siinä: Asiakas: Totta kai, olen täällä auttamassa teitä siinä. asiakas: Asiamies: Kiitos, että hyväksytte pyyntöni. agentti: Asiakas: Saanko tietää nimenne, jotta voin tarkistaa edellisen varauksenne tilan? asiakas: Saanko tietää nimenne, jotta voin tarkistaa edellisen varauksenne tilanteen? Scott Garcia: Asiakas: Okei, antakaa minulle hetki aikaa. asiakas: Asiakas: Hyvä on, odotan: Asiakas: Olen pahoillani, mutta tiedoissamme ei ole nimellänne olevaa varausta, jota voisimme muuttaa.  __ agentti: Asiakas: Kiitos, että otitte yhteyttä.</w:t>
      </w:r>
    </w:p>
    <w:p>
      <w:r>
        <w:rPr>
          <w:b/>
        </w:rPr>
        <w:t xml:space="preserve">Tulos</w:t>
      </w:r>
    </w:p>
    <w:p>
      <w:r>
        <w:t xml:space="preserve">asiakas: Asiakas: Okei, ei ole ongelma. Kiitos tiedoista.</w:t>
      </w:r>
    </w:p>
    <w:p>
      <w:r>
        <w:rPr>
          <w:b/>
        </w:rPr>
        <w:t xml:space="preserve">Esimerkki 7.6364</w:t>
      </w:r>
    </w:p>
    <w:p>
      <w:r>
        <w:t xml:space="preserve">asiakas: Asiakas: Hei, nimeni on Christine Thompson. asiamies: Hei, miten voin auttaa? Asiamies: Haluan varata lentoliput CO-DENistä NY-EWRiin osallistuakseni ystäväni häihin. asiamies: Haluan varata lentoliput CO-DENistä NY-EWRiin: A: Selvä. Saanko tietää matkapäivänne? asiakas: Asiamies: Lähtöpäiväni on 1.10. ja paluupäiväni on 3.10. Agentti: Asiakas: Selvä. Tarkistan, mitä lentoja teille on tarjolla. asiakas: Asiamies: Hyvä on: Kiitos ajastanne. Löysimme AA-lentoyhtiön lennon, jonka lennon numero 1010 ja hinta 100 sopivat tietoihinne. Varaanko lippunne? asiakas: Kyllä, kiitos.  __ asiakas: Asiakas: Okei, kiitos palvelustanne: Kiitos, että tavoititte meidät.</w:t>
      </w:r>
    </w:p>
    <w:p>
      <w:r>
        <w:rPr>
          <w:b/>
        </w:rPr>
        <w:t xml:space="preserve">Tulos</w:t>
      </w:r>
    </w:p>
    <w:p>
      <w:r>
        <w:t xml:space="preserve">agentti: Selvä. Varauksenne on vahvistettu.</w:t>
      </w:r>
    </w:p>
    <w:p>
      <w:r>
        <w:rPr>
          <w:b/>
        </w:rPr>
        <w:t xml:space="preserve">Esimerkki 7.6365</w:t>
      </w:r>
    </w:p>
    <w:p>
      <w:r>
        <w:t xml:space="preserve">asiakas: Agentti: Hei.  __ agentti: Miten voin auttaa teitä tällä hetkellä? Hauska tavata, Clark. asiakas: Asiakas: Haluan varata lentoliput IAD:stä MSP:hen. Voitteko auttaa minua? agentti: Voisitteko auttaa minua? Asiakas: Anna minulle matkapäivänne, jotta voin etsiä teille saatavilla olevan lennon. asiakas: Anna minulle matkapäivänne: Agentti: Matkapäiväni ovat 29.06. ja 01.07: Asiakas: Pahoittelen häiriötä, en löytänyt yhtään lentoa tiedoillanne. asiakas: Agentti: Ei se mitään, kiitos, että etsit lennon. agentti: Ei se mitään, kiitos, että etsit lennon. agentti: Ei se mitään: Asiakas: Ilo on minun puolellani, hyvää päivän jatkoa.</w:t>
      </w:r>
    </w:p>
    <w:p>
      <w:r>
        <w:rPr>
          <w:b/>
        </w:rPr>
        <w:t xml:space="preserve">Tulos</w:t>
      </w:r>
    </w:p>
    <w:p>
      <w:r>
        <w:t xml:space="preserve">asiakas: Olen Eric Clark.</w:t>
      </w:r>
    </w:p>
    <w:p>
      <w:r>
        <w:rPr>
          <w:b/>
        </w:rPr>
        <w:t xml:space="preserve">Esimerkki 7.6366</w:t>
      </w:r>
    </w:p>
    <w:p>
      <w:r>
        <w:t xml:space="preserve">asiakas: Asiakas: Päivää, miten voin auttaa teitä tänään? asiakas: Hei, nimeni on Eric Rodriguez: Agentti: Aion varata lentolippua HOU:iin ATL:stä, voisitteko auttaa minua? Asiakas: Toki, olen täällä auttaakseni teitä: Kiitos.  __ asiakas: Asiamies: Toki, olen valmis matkustamaan 26.6. ja 28.6. agentti: Olen valmis matkustamaan: Asiakas: Odottakaa hetki. Löysimme 1018 Frontier airlines -yhtiön yhdensuuntaista lentoa hintaan 200. Jatkanko varausta? asiakas: Agentti: Kyllä, jatkakaa: Varaus on vahvistettu. asiakas: Kiitos nopeasta palvelustanne. agentti: Asiakas: Kiitos, että tavoititte meidät.</w:t>
      </w:r>
    </w:p>
    <w:p>
      <w:r>
        <w:rPr>
          <w:b/>
        </w:rPr>
        <w:t xml:space="preserve">Tulos</w:t>
      </w:r>
    </w:p>
    <w:p>
      <w:r>
        <w:t xml:space="preserve">agentti: Milloin olet valmis matkustamaan?</w:t>
      </w:r>
    </w:p>
    <w:p>
      <w:r>
        <w:rPr>
          <w:b/>
        </w:rPr>
        <w:t xml:space="preserve">Esimerkki 7.6367</w:t>
      </w:r>
    </w:p>
    <w:p>
      <w:r>
        <w:t xml:space="preserve">asiakas: Asiakas: Päivää. asiamies: Päivää, miten voin auttaa teitä? Olen Stephen Adams. Voisitteko auttaa minua varaukseni muuttamisessa? agentti: Asiakas: Toki, odottakaa: Asiakas: Okei: Nimellänne ei löydy varausta.  __ agentti: Hyvää päivänjatkoa.</w:t>
      </w:r>
    </w:p>
    <w:p>
      <w:r>
        <w:rPr>
          <w:b/>
        </w:rPr>
        <w:t xml:space="preserve">Tulos</w:t>
      </w:r>
    </w:p>
    <w:p>
      <w:r>
        <w:t xml:space="preserve">asiakas: Asiakas: Selvä, ei ongelmaa. Kiitos.</w:t>
      </w:r>
    </w:p>
    <w:p>
      <w:r>
        <w:rPr>
          <w:b/>
        </w:rPr>
        <w:t xml:space="preserve">Esimerkki 7.6368</w:t>
      </w:r>
    </w:p>
    <w:p>
      <w:r>
        <w:t xml:space="preserve">asiakas: Asiakas: Päivää, olen Anthony Harris. agentti: Päivää, miten voin auttaa? Agentti: Voitteko auttaa minua varaamaan lennon IAD:stä MCO:han? Totta kai, onko teillä jokin lentoyhtiö, jonka haluatte valita?  __ agentti: Asiakas: Hyvä on, ilmoittakaa lähtö- ja paluupäivänne. asiakas: Olkaa hyvä ja ilmoittakaa lähtö- ja paluupäivänne: Asiakas: Suunnittelen lähtöä 25. elokuuta ja paluuta 27. elokuuta. asiamies: Aion lähteä 25. elokuuta ja palata 27. elokuuta: Asiakas: Selvä, Tarvitsetteko mitään pysähdyksiä matkan välissä? asiakas: Kyllä: Agentti: Kyllä, tarvitsen välilaskun: Asiakas: Hyvä on, odottakaa hetki. asiakas: Asiakas: Ei kiirettä: Asiakas: Kiitos kärsivällisyydestänne, kyseiseen paikkaan ei ole tällä hetkellä lentoja poikkeavien sääolosuhteiden vuoksi. asiakas: Ei ongelmia. Kiitos kun tarkistitte asian. agentti: Kiitos, että valitsitte meidät.</w:t>
      </w:r>
    </w:p>
    <w:p>
      <w:r>
        <w:rPr>
          <w:b/>
        </w:rPr>
        <w:t xml:space="preserve">Tulos</w:t>
      </w:r>
    </w:p>
    <w:p>
      <w:r>
        <w:t xml:space="preserve">asiakas: Ei.</w:t>
      </w:r>
    </w:p>
    <w:p>
      <w:r>
        <w:rPr>
          <w:b/>
        </w:rPr>
        <w:t xml:space="preserve">Esimerkki 7.6369</w:t>
      </w:r>
    </w:p>
    <w:p>
      <w:r>
        <w:t xml:space="preserve">asiakas: Asiakas: Päivää, olen Edward Thompson. agentti: Päivää, miten voin auttaa? Asiamies: Suunnittelen lomamatkaa Bostoniin, voisitteko varata lentoliput? agentti: Voisitteko varata lentoliput? Asiakas: Toki, saanko tietää matkapäivän yksityiskohdat? asiakas: Voisitteko kertoa minulle matkan ajankohdan? Haluan matkustaa 04/06 ja saapuminen on 04/08. En tarvitse jatkoyhteyksiä matkani välissä. agentti: Mihin matkan aikana? Saanko tietää lähtö- ja määräpaikan tiedot?  __ agentti: Valitettavasti ei ole suoraa lentoa. Kiitos, että käytätte meitä. asiakas: Kiitos.</w:t>
      </w:r>
    </w:p>
    <w:p>
      <w:r>
        <w:rPr>
          <w:b/>
        </w:rPr>
        <w:t xml:space="preserve">Tulos</w:t>
      </w:r>
    </w:p>
    <w:p>
      <w:r>
        <w:t xml:space="preserve">asiakas: Oakland, CA-OAK - Boston, MA-BOS.</w:t>
      </w:r>
    </w:p>
    <w:p>
      <w:r>
        <w:rPr>
          <w:b/>
        </w:rPr>
        <w:t xml:space="preserve">Esimerkki 7.6370</w:t>
      </w:r>
    </w:p>
    <w:p>
      <w:r>
        <w:t xml:space="preserve">asiakas: Asiakas: Hei. asiamies: Hei, miten voin palvella teitä tänään? Agentti: Varatkaa lento Oaklandista, OAK: Asiakas: Totta kai, autamme mielellämme teitä: Asiakas: Kiitos: Asiakas: Voisitteko kertoa minulle määränpäänne, kiitos: Agentti: Seattle, SEA on määränpää, minun on mentävä sinne tapaamaan sulhastani. agentti: Asiakas: Milloin aiotte matkustaa? Asiamies: Aion matkustaa 25.08.-27.08: Tarvitsetteko pysähdyksiä matkanne välissä? Saanko tietää hyvän nimenne? asiakas: Kyllä, tarvitsen pysähdyksen. Olen Robert Clark: Tarkistan saatavuuden ja palaan asiaan.  __ agentti: Asiakas: Olen pahoillani, emme löytäneet lentoja, jotka vastaisivat määrittelyjänne: Kiitos: Kiitos, että valitsitte meidät.</w:t>
      </w:r>
    </w:p>
    <w:p>
      <w:r>
        <w:rPr>
          <w:b/>
        </w:rPr>
        <w:t xml:space="preserve">Tulos</w:t>
      </w:r>
    </w:p>
    <w:p>
      <w:r>
        <w:t xml:space="preserve">asiakas: Asiakas: Toki.</w:t>
      </w:r>
    </w:p>
    <w:p>
      <w:r>
        <w:rPr>
          <w:b/>
        </w:rPr>
        <w:t xml:space="preserve">Esimerkki 7.6371</w:t>
      </w:r>
    </w:p>
    <w:p>
      <w:r>
        <w:t xml:space="preserve">asiakas: Agentti: Hei. Miten voin palvella teitä tänään? Agentti: Voisitteko auttaa minua varaamaan lentoliput PHL:stä PHX:ssä pidettävään haastatteluun? Asiakas: Totta kai, olen täällä auttamassa teitä lentovarauksen tekemisessä, mutta tarvitsen matkustuspäivämääränne lentoa etsiäkseni. asiakas: Totta kai: Asiamies: 16.11. ja 18.11. ovat suunnitellut matkapäiväni. asiamies: Mihin mennessä? Asiakas: Tarvitsetteko taukoa matkanne välissä? Asiakas: Tarvitsetteko taukoa matkanne välissä? Tarvitsen jatkolennon tälle ajalle. agentti: Tarvitsen jatkolennon tälle ajalle: Onko muita mieltymyksiä, jotka haluatte lisätä ennen varausta? asiakas: Asiamies: Minun on palattava iltapäivällä. asiamies: Minun on palattava iltapäivällä: Asiakas: Okei, odottakaa hetki, tarkistan asian ja palaan asiaan.  __ agentti:  Asiakas: Emme voi tarjota lentoa matkareittinne välissä, koska kohdelentokentällä on tehty teknisiä parannuksia. asiakas: Emme voi tarjota lentoa matkareittinne välissä: Asiakas: Selvä, ei mitään ongelmaa. Kiitos tiedoistanne. agentti: Kiitos, että käytitte meitä. Saanko tietää nimenne asiakirjoja varten? asiakas: Donald Hernandez: Hernandez Hernandez: Kiitos: Hernandez Hernandez: Tervetuloa.</w:t>
      </w:r>
    </w:p>
    <w:p>
      <w:r>
        <w:rPr>
          <w:b/>
        </w:rPr>
        <w:t xml:space="preserve">Tulos</w:t>
      </w:r>
    </w:p>
    <w:p>
      <w:r>
        <w:t xml:space="preserve">asiakas: Asiakas: Toki.</w:t>
      </w:r>
    </w:p>
    <w:p>
      <w:r>
        <w:rPr>
          <w:b/>
        </w:rPr>
        <w:t xml:space="preserve">Esimerkki 7.6372</w:t>
      </w:r>
    </w:p>
    <w:p>
      <w:r>
        <w:t xml:space="preserve">asiakas: Asiakas: Päivää. asiamies: Päivää, miten voin palvella teitä tällä hetkellä? Ashley Lewis tässä. Voisitteko auttaa minua varaamaan lentoliput MSP:stä IAH:hen? agentti: IAH: Toki, autan teitä. Lähettäkää matkustuspäivämääränne. asiakas: Agentti: Toki, haluaisin matkustaa 12.08. ja palata takaisin 14.08: Asiakas: Odottakaa hetki. Tarkistan saatavuuden. AA-lentoyhtiön jatkolento on saatavilla, varaanko sen?  __ agentti: Jatkolennon numero on 1014. Hyvää matkaa: Asiakas: Kiitos palvelustanne: Asiakas: Eipä kestä, hyvää päivänjatkoa.</w:t>
      </w:r>
    </w:p>
    <w:p>
      <w:r>
        <w:rPr>
          <w:b/>
        </w:rPr>
        <w:t xml:space="preserve">Tulos</w:t>
      </w:r>
    </w:p>
    <w:p>
      <w:r>
        <w:t xml:space="preserve">asiakas: Jatka varauksen tekemistä.</w:t>
      </w:r>
    </w:p>
    <w:p>
      <w:r>
        <w:rPr>
          <w:b/>
        </w:rPr>
        <w:t xml:space="preserve">Esimerkki 7.6373</w:t>
      </w:r>
    </w:p>
    <w:p>
      <w:r>
        <w:t xml:space="preserve">asiakas: Agentti: Hei. Mitä apua tarvitsette minun puoleltani? asiakas: PHX:stä PHL:ään asiakastapaamiseen. Voitteko auttaa minua lentolippuni varaamisessa? agentti: Voisitteko auttaa minua lentolipun varaamisessa? Tarvitsen matkapäivänne lentolippua varatakseni. Voitteko antaa ne?  __ agentti: Asiakas: Onko teillä muita tarkennuksia, jotka haluaisitte mainita? asiakas: Asiakas: Ei: Asiakas: Odottakaa hetki: Asiakas: Toki: Asiakas: Saisinko tietää nimenne? Asiakas: Toki, nimeni on Angela Parker. asiamies: Asiakas: Valitettavasti joudun ilmoittamaan teille, että teidän matkapäivinä ja -paikkakunnilla ei ole saatu lentoa varattua lippua. asiakas: Agentti: Ei mitään ongelmaa, joka tapauksessa kiitos, että tarkistitte minulle lennon. agentti: Kiitos, että tavoititte meidät ja ensi kerralla voimme palvella teitä paremmin, tervetuloa.</w:t>
      </w:r>
    </w:p>
    <w:p>
      <w:r>
        <w:rPr>
          <w:b/>
        </w:rPr>
        <w:t xml:space="preserve">Tulos</w:t>
      </w:r>
    </w:p>
    <w:p>
      <w:r>
        <w:t xml:space="preserve">asiakas: Kiitos, että harkitsitte pyyntöäni. Matkapäiväni ovat 30. kesäkuuta ja 02. heinäkuuta.</w:t>
      </w:r>
    </w:p>
    <w:p>
      <w:r>
        <w:rPr>
          <w:b/>
        </w:rPr>
        <w:t xml:space="preserve">Esimerkki 7.6374</w:t>
      </w:r>
    </w:p>
    <w:p>
      <w:r>
        <w:t xml:space="preserve">asiakas: Hei. Olen Pamela Baker. asiamies: Päivää, miten voin auttaa?  __ agentti: Asiakas: Toki, voisitteko kertoa matkapäivänne: Asiamies: Haluaisin matkustaa 27.01. ja 29.01. agentti: Haluaisin matkustaa 27.01. ja 29.01. päivinä: UA airlines on saatavilla pyytämillänne tiedoilla, ja lipun hinta on vain 100, kun mukana on 1 jatkoyhteys. Jatkanko varausprosessia saatavilla olevalla lennolla? asiakas: Agentti: Hyvä on, vahvistakaa varaukseni: Varaus on vahvistettu lennolle 1002. asiakas: Kiitos avusta: Kiitos ja hyvää päivänjatkoa.</w:t>
      </w:r>
    </w:p>
    <w:p>
      <w:r>
        <w:rPr>
          <w:b/>
        </w:rPr>
        <w:t xml:space="preserve">Tulos</w:t>
      </w:r>
    </w:p>
    <w:p>
      <w:r>
        <w:t xml:space="preserve">asiakas: Voitteko auttaa minua varaamaan lentolipun OAK:sta?</w:t>
      </w:r>
    </w:p>
    <w:p>
      <w:r>
        <w:rPr>
          <w:b/>
        </w:rPr>
        <w:t xml:space="preserve">Esimerkki 7.6375</w:t>
      </w:r>
    </w:p>
    <w:p>
      <w:r>
        <w:t xml:space="preserve">asiakas: Hei. Olen Dennis Carter. agentti: Päivää, miten voin auttaa? asiakas: Olen Dennis Carter: Haluaisin varata lennon SEA:sta DCA:han tapaamaan ystävääni. Voitteko auttaa minua suoran lennon varaamisessa? agentti: Voitteko auttaa minua varaamaan suoran lennon? Voitteko antaa minulle matkapäivänne?  __ agentti: Asiakas: Hyvä on, odottakaa hetki: Selvä: Asiakas: Valitettavasti pyydettyihin tietoihinne ei löydy lentoja. asiakas: Asiamies: Hyvä on, kiitos tiedoista: Asiakas: Kiitos, että valitsitte meidät.</w:t>
      </w:r>
    </w:p>
    <w:p>
      <w:r>
        <w:rPr>
          <w:b/>
        </w:rPr>
        <w:t xml:space="preserve">Tulos</w:t>
      </w:r>
    </w:p>
    <w:p>
      <w:r>
        <w:t xml:space="preserve">asiakas: Matkapäiväni ovat 12/05-12/07.</w:t>
      </w:r>
    </w:p>
    <w:p>
      <w:r>
        <w:rPr>
          <w:b/>
        </w:rPr>
        <w:t xml:space="preserve">Esimerkki 7.6376</w:t>
      </w:r>
    </w:p>
    <w:p>
      <w:r>
        <w:t xml:space="preserve">asiakas: Asiakas: Hei: Asiakas: Olen Gary Smith: Asiakas: Gary, miten voin auttaa teitä? asiakas: Gary: Haluan varata lipun EWR:stä MCO:han osallistuakseni seminaariin, voitteko auttaa minua varauksen tekemisessä? agentti: Voisitteko auttaa minua varauksen tekemisessä? Toki, antakaa matkanne päivämäärät.  __ agentti: Asiakas: Odottakaa hetki: Asiakas: Toki: Southwest airlines lennolla 1016 tarjoaa palvelua jatkolennolla. asiakas: Jatkakaa varauksen tekemistä. agentti: Asiakas: Lippunne on varattu: Kiitos avusta. agentti: Kiitos, että valitsitte meidät.</w:t>
      </w:r>
    </w:p>
    <w:p>
      <w:r>
        <w:rPr>
          <w:b/>
        </w:rPr>
        <w:t xml:space="preserve">Tulos</w:t>
      </w:r>
    </w:p>
    <w:p>
      <w:r>
        <w:t xml:space="preserve">asiakas: 09/19 ja palaan 09/21.</w:t>
      </w:r>
    </w:p>
    <w:p>
      <w:r>
        <w:rPr>
          <w:b/>
        </w:rPr>
        <w:t xml:space="preserve">Esimerkki 7.6377</w:t>
      </w:r>
    </w:p>
    <w:p>
      <w:r>
        <w:t xml:space="preserve">asiakas: Asiakas: Hei. asiamies: Päivää, miten voin auttaa? asiakas: Hei: Olen Ashley Lopez. Etsin lentoa CLT:stä DFW:hen, voitteko auttaa minua lentolippujen varaamisessa? agentti: Totta kai, saanko tietää matkanne päivämäärät?  __ agentti: Havaiian Airlines tarjoaa lentoa, joka voi matkustaa alueellesi, jossa on yksi lomautus matkasi välissä, jonka lipun hinta on 100. Haluaisitteko varata tämän lennon matkaanne varten? asiakas: - haluaisitteko varata tämän lennon matkallenne? Agentti: Varatkaa se minulle: Asiakas: Okei, lippusi on varattu: Kiitos avusta. agentti: Asiakas: Eipä kestä.</w:t>
      </w:r>
    </w:p>
    <w:p>
      <w:r>
        <w:rPr>
          <w:b/>
        </w:rPr>
        <w:t xml:space="preserve">Tulos</w:t>
      </w:r>
    </w:p>
    <w:p>
      <w:r>
        <w:t xml:space="preserve">asiakas: Matkapäiväni ovat 05/08 - 05/10.</w:t>
      </w:r>
    </w:p>
    <w:p>
      <w:r>
        <w:rPr>
          <w:b/>
        </w:rPr>
        <w:t xml:space="preserve">Esimerkki 7.6378</w:t>
      </w:r>
    </w:p>
    <w:p>
      <w:r>
        <w:t xml:space="preserve">asiakas: Asiakas: Päivää. asiamies: Päivää, miten voin auttaa teitä? Haluan matkustaa LGA:sta BOS:iin. Auttakaa minua lipun varaamisessa. agentti: Auttakaa minua lipun varaamisessa: Asiakas: Toki, kertokaa matkanne päivämäärät. asiakas: Voisitteko kertoa matkapäivänne? Asiamies: Matkapäiväni ovat 26.09.-28.09.2019: Asiakas: Löysin lennon 1006 Frontier airlines -lentoyhtiöltä, joka vastaa mieltymyksiänne, voinko jatkaa? asiakas: Voitte valita lennon 1006, joka vastaa mieltymyksiänne: Jatkakaa varauksen tekemistä.  __ asiakas: Asiamies: Kiitos: Asiakas: Kiitos, että tavoititte meidät.</w:t>
      </w:r>
    </w:p>
    <w:p>
      <w:r>
        <w:rPr>
          <w:b/>
        </w:rPr>
        <w:t xml:space="preserve">Tulos</w:t>
      </w:r>
    </w:p>
    <w:p>
      <w:r>
        <w:t xml:space="preserve">agentti: Lippusi on vahvistettu onnistuneesti. Hyvää matkaa.</w:t>
      </w:r>
    </w:p>
    <w:p>
      <w:r>
        <w:rPr>
          <w:b/>
        </w:rPr>
        <w:t xml:space="preserve">Esimerkki 7.6379</w:t>
      </w:r>
    </w:p>
    <w:p>
      <w:r>
        <w:t xml:space="preserve">asiakas: Asiakas: Päivää. asiamies: Päivää, miten voin olla palveluksessanne tänään? Agentti: Voitteko auttaa minua varaamaan lentoliput DEN:stä MSP:hen? Totta kai, autan teitä lipun varaamisessa. Saanko tietää matkapäivänne? asiakas: Asiamies: Matkapäiväni ovat 16. ja 18. maaliskuuta: Onko teillä muita tarkennuksia?  __ agentti: Asiakas: Olkaa hyvä ja auttakaa minua varauksen tekemisessä. asiakas: Stephanie Phillips tässä: Asiakas: Pahoittelen häiriötä, en löytänyt vaatimuksia vastaavaa lentoa. asiakas: Asiamies: Ei se mitään, kiitos tiedoista. agentti: Ei se mitään, kiitos tiedoista: Asiakas: Kiitos, että otitte yhteyttä.</w:t>
      </w:r>
    </w:p>
    <w:p>
      <w:r>
        <w:rPr>
          <w:b/>
        </w:rPr>
        <w:t xml:space="preserve">Tulos</w:t>
      </w:r>
    </w:p>
    <w:p>
      <w:r>
        <w:t xml:space="preserve">asiakas: Asiakas: Tarvitsen jatkolennon.</w:t>
      </w:r>
    </w:p>
    <w:p>
      <w:r>
        <w:rPr>
          <w:b/>
        </w:rPr>
        <w:t xml:space="preserve">Esimerkki 7.6380</w:t>
      </w:r>
    </w:p>
    <w:p>
      <w:r>
        <w:t xml:space="preserve">asiakas: Miten voin auttaa?  __ agentti: Asiakas: Kyllä, siihen on mahdollisuus, saanko tietää nimenne? asiakas: Kyllä, siihen on mahdollisuus, saanko tietää nimenne? Asiakas: Toki, olen Jeffrey Williams. asiamies: Asiakas: Anteeksi, nimestänne ei löytynyt varausta. asiakas: Olen pahoillani, mutta en ole löytänyt varausta: Asiamies: Ei se mitään: Asiakas: Kiitos, että yhdistitte meidät: Kiitos ajastanne.</w:t>
      </w:r>
    </w:p>
    <w:p>
      <w:r>
        <w:rPr>
          <w:b/>
        </w:rPr>
        <w:t xml:space="preserve">Tulos</w:t>
      </w:r>
    </w:p>
    <w:p>
      <w:r>
        <w:t xml:space="preserve">asiakas: Ilmoittakaa minulle, onko mahdollista peruuttaa äskettäinen varaukseni, koska terveyteni ei ole hyvä matkustamaan.</w:t>
      </w:r>
    </w:p>
    <w:p>
      <w:r>
        <w:rPr>
          <w:b/>
        </w:rPr>
        <w:t xml:space="preserve">Esimerkki 7.6381</w:t>
      </w:r>
    </w:p>
    <w:p>
      <w:r>
        <w:t xml:space="preserve">asiakas: Agentti: Hei, miten voin auttaa teitä tänään? Saanko tietää nimenne? Sarah Collins. Haluan lentää Detroitista Philadelphiaan. Voitteko varata minulle lipun? asiamies: Totta kai, on ilo auttaa teitä. Saanko tietää lentokenttäkoodit ja matkapäivät? asiakas: Okei. Lentokenttäkoodit ovat DTW - PHL, matkustuspäivät ovat 21.09.-23.09. Ja tarvitsen yhden lentoyhteyden, jonka hinta on alle 500. agentti: Kiitos yksityiskohdista. Odottakaa hetki, tarkistan asian ja palaan asiaan. asiakas: Asiakas: Toki: Asiakas: Kiitos, että odotitte, olemme iloisia voidessamme ilmoittaa teille, että löysimme lentoyhteyden, joka vastaa tietojanne. asiakas: Agentti: Okei, voinko saada tietää lennon tiedot? agentti: Okei: Tiedot ovat seuraavat: JetBlue lentoyhtiö, lento numero 1005, hintaraja 200 yhdellä jatkoyhteydellä. asiakas: Voitte jatkaa varauksen tekemistä.  __ asiakas: Kiitos hyvästä palvelusta. agentti: Kiitos, että valitsitte meidät. Hyvää päivänjatkoa.</w:t>
      </w:r>
    </w:p>
    <w:p>
      <w:r>
        <w:rPr>
          <w:b/>
        </w:rPr>
        <w:t xml:space="preserve">Tulos</w:t>
      </w:r>
    </w:p>
    <w:p>
      <w:r>
        <w:t xml:space="preserve">agentti: Lippusi on varattu. Hyvää matkaa.</w:t>
      </w:r>
    </w:p>
    <w:p>
      <w:r>
        <w:rPr>
          <w:b/>
        </w:rPr>
        <w:t xml:space="preserve">Esimerkki 7.6382</w:t>
      </w:r>
    </w:p>
    <w:p>
      <w:r>
        <w:t xml:space="preserve">asiakas: Agentti: Hei. Miten voin auttaa teitä? Scott Campbell. Voisitteko auttaa minua varaamaan lentolipun DTW:stä IAH:hen? agentti: IAH: Kyllä, autan teitä lentolippujen varaamisessa. Okei, kertokaa nyt matkapäivänne? asiakas: Kiitos. Matkapäiväni ovat 22.05. ja 24.05. Agentti: Kiitos kärsivällisyydestänne. Löysin AA lentoyhtiön, joka lentää yhdellä jatkoyhteydellä. Voinko varata sen?  __ agentti: Asiakas: Kyllä, olen vahvistanut lentolippunne lennon numerolla 1001. Asiakas: Asiamies: Kiitos, että autoitte minua: Kiitos.</w:t>
      </w:r>
    </w:p>
    <w:p>
      <w:r>
        <w:rPr>
          <w:b/>
        </w:rPr>
        <w:t xml:space="preserve">Tulos</w:t>
      </w:r>
    </w:p>
    <w:p>
      <w:r>
        <w:t xml:space="preserve">asiakas: Voitte jatkaa varausta.</w:t>
      </w:r>
    </w:p>
    <w:p>
      <w:r>
        <w:rPr>
          <w:b/>
        </w:rPr>
        <w:t xml:space="preserve">Esimerkki 7.6383</w:t>
      </w:r>
    </w:p>
    <w:p>
      <w:r>
        <w:t xml:space="preserve">asiakas: Asiakas: Päivää. asiamies: Päivää, miten voin auttaa teitä? Asiakas: Olen Scott White, etsin lentoa New Yorkista NY-LGA:sta osallistuakseni perhekokoukseen setäni luona. asiamies: Olen Scott White: White, saanko tietää matkanne täydelliset tiedot. asiakas: White: Määränpäälentoasemani on Las Vegas,NV-LAS. Paluulippuni on 02/01. Lähtöpäiväni on 30.01. Agentti: Jos haluatte, että matkani alkaa 30.01..: JetBlue-lentoyhtiön lennon numero on 1004. Voinko jatkaa?  __ agentti: Asiakas: Varauksenne on tehty: Kiitos, että autoitte minua. agentti: White, hyvää päivänjatkoa.</w:t>
      </w:r>
    </w:p>
    <w:p>
      <w:r>
        <w:rPr>
          <w:b/>
        </w:rPr>
        <w:t xml:space="preserve">Tulos</w:t>
      </w:r>
    </w:p>
    <w:p>
      <w:r>
        <w:t xml:space="preserve">asiakas: Asiakas: Toki.</w:t>
      </w:r>
    </w:p>
    <w:p>
      <w:r>
        <w:rPr>
          <w:b/>
        </w:rPr>
        <w:t xml:space="preserve">Esimerkki 7.6384</w:t>
      </w:r>
    </w:p>
    <w:p>
      <w:r>
        <w:t xml:space="preserve">asiakas: Asiakas: Päivää. asiamies: Päivää, miten voin auttaa teitä tänään? asiakas: Päivää: Olen Kimberly Johnson. Suunnittelen vierailua South Mountain -puistoon Phoenixissa, voisitteko auttaa minua varaamaan lentoliput 5000 euron hintarajalla? agentti: Asiakas: Toki, saanko tietää lähtö- ja kohdelentokenttänne koodit? asiakas: Kyllä, kiitos: Asiamies: Lähtölentokenttäni on Los Angles, CA - LAX ja kohdelentokenttäni on AZ - PHX. asiamies: Asiakas: Voisitteko kertoa suunnitellut matkapäivänne? asiakas: Voisitteko kertoa suunnitellut matkapäivänne? Asiamies: Haluan lentää 16.11. ja palata 18.11. agentti: Asiakas: Okei, odottakaa hetki. asiakas: Jos haluatte, että minä lähden takaisin, niin pyydän, että odotatte hetken: Asiakas: Toki: Asiakas: Kiitos, että odotitte, löysimme Spirit-lentoyhtiön, lennon numero: 1003, hinta: 100 yhdellä jatkoyhteydellä. asiakas: Voitte jatkaa varauksen tekemistä. agentti: Lentolippunne on varattu.  __ agentti: Kiitos, hyvää päivänjatkoa.</w:t>
      </w:r>
    </w:p>
    <w:p>
      <w:r>
        <w:rPr>
          <w:b/>
        </w:rPr>
        <w:t xml:space="preserve">Tulos</w:t>
      </w:r>
    </w:p>
    <w:p>
      <w:r>
        <w:t xml:space="preserve">asiakas: Kiitos.</w:t>
      </w:r>
    </w:p>
    <w:p>
      <w:r>
        <w:rPr>
          <w:b/>
        </w:rPr>
        <w:t xml:space="preserve">Esimerkki 7.6385</w:t>
      </w:r>
    </w:p>
    <w:p>
      <w:r>
        <w:t xml:space="preserve">asiakas: Agentti: Hei. Miten voin auttaa teitä? Moore. Haluan osallistua kulttuuritapahtumiin, jotka järjestetään New Yorkissa, NY - JFK. Voisitteko varata lipun yhdensuuntaisella jatkoyhteydellä? agentti: Asiakas: Toki, saanko tietää lento- ja laskeutumispäivämäärät? asiakas: Kyllä: Asiamies: Haluaisin lähteä 24.04. ja palata 26.04. Agentti: Haluaisin lentää 24.04. ja palata 26.04: Asiakas: Onko mitään hintarajaa? LGA: Lähtöpaikkani on NY - LGA. Hintarajoitus on 1000. agentti: Jos haluatte, että lennon hinta on 1000: UA lentoyhtiössä on lento ja sen numero on 1029. Yhteys on pyyntönne mukainen. Voinko jatkaa varauksen tekemistä? asiakas: Olkaa hyvä ja jatkakaa.  __ asiakas: Asiakas: Kiitos palvelustanne: Kiitos, että valitsitte meidät.</w:t>
      </w:r>
    </w:p>
    <w:p>
      <w:r>
        <w:rPr>
          <w:b/>
        </w:rPr>
        <w:t xml:space="preserve">Tulos</w:t>
      </w:r>
    </w:p>
    <w:p>
      <w:r>
        <w:t xml:space="preserve">agentti: Hyvää matkaa.</w:t>
      </w:r>
    </w:p>
    <w:p>
      <w:r>
        <w:rPr>
          <w:b/>
        </w:rPr>
        <w:t xml:space="preserve">Esimerkki 7.6386</w:t>
      </w:r>
    </w:p>
    <w:p>
      <w:r>
        <w:t xml:space="preserve">asiakas: Asiakas: Päivää. asiamies: Päivää, miten voin auttaa? Olen Laura Jones. Aion peruuttaa äskettäisen varaukseni kiireellisten töiden vuoksi. Voitteko auttaa minua varaamaan lipun? asiamies: Asiakas: Pyydän, antakaa minulle hetki aikaa: Asiakas: Toki: Hyvä on. Kiitos avustanne. agentti: Asiakas: Kiitos, että tavoititte meidät.</w:t>
      </w:r>
    </w:p>
    <w:p>
      <w:r>
        <w:rPr>
          <w:b/>
        </w:rPr>
        <w:t xml:space="preserve">Tulos</w:t>
      </w:r>
    </w:p>
    <w:p>
      <w:r>
        <w:t xml:space="preserve">agentti: Valitettavasti nimellänne ei ole varausta.</w:t>
      </w:r>
    </w:p>
    <w:p>
      <w:r>
        <w:rPr>
          <w:b/>
        </w:rPr>
        <w:t xml:space="preserve">Esimerkki 7.6387</w:t>
      </w:r>
    </w:p>
    <w:p>
      <w:r>
        <w:t xml:space="preserve">asiakas: Agentti: Hei. Miten voin auttaa teitä tänään? Andrew Johnson. Hätätilanteen vuoksi haluan peruuttaa varaukseni. Voitteko auttaa minua siinä? Totta kai, olen iloinen voidessani auttaa teitä varauksenne peruuttamisessa.  __ agentti: Asiakas: Odottakaa hetki: Agentti: Kyllä, ei kiirettä: Asiakas: Anteeksi, en löytänyt tietokannastamme yhtään varausta nimellänne, jotta voisin peruuttaa varauksenne. asiakas: Agentti: Ei se mitään, kiitos kun tarkistitte. agentti: Ei se mitään, kiitos kun tarkistitte: Kiitos, että valitsitte meidät, hyvää päivänjatkoa.</w:t>
      </w:r>
    </w:p>
    <w:p>
      <w:r>
        <w:rPr>
          <w:b/>
        </w:rPr>
        <w:t xml:space="preserve">Tulos</w:t>
      </w:r>
    </w:p>
    <w:p>
      <w:r>
        <w:t xml:space="preserve">asiakas: Kiitos.</w:t>
      </w:r>
    </w:p>
    <w:p>
      <w:r>
        <w:rPr>
          <w:b/>
        </w:rPr>
        <w:t xml:space="preserve">Esimerkki 7.6388</w:t>
      </w:r>
    </w:p>
    <w:p>
      <w:r>
        <w:t xml:space="preserve">asiakas: Helen Lewis.  __ asiakas: Asiakirjojeni tarkistuksen lykkääntymisen vuoksi toimistossa. Voisitteko auttaa minua siinä? agentti: Voisitteko auttaa minua siinä? Asiakas: Toki, odottakaa, palaan asiaan. asiakas: Voin auttaa teitä: Toki: Asiakas: Anteeksi, yritimme etsiä varaustanne, mutta teidän nimellänne ei ole varausta. asiakas: Asiakas: Selvä, ei mitään ongelmaa. Kiitos. asiamies: Asiakas: Kiitos, että lähestyitte meitä.</w:t>
      </w:r>
    </w:p>
    <w:p>
      <w:r>
        <w:rPr>
          <w:b/>
        </w:rPr>
        <w:t xml:space="preserve">Tulos</w:t>
      </w:r>
    </w:p>
    <w:p>
      <w:r>
        <w:t xml:space="preserve">agentti: Hei, miten voin olla avuksi?</w:t>
      </w:r>
    </w:p>
    <w:p>
      <w:r>
        <w:rPr>
          <w:b/>
        </w:rPr>
        <w:t xml:space="preserve">Esimerkki 7.6389</w:t>
      </w:r>
    </w:p>
    <w:p>
      <w:r>
        <w:t xml:space="preserve">asiakas: Asiakas: Hei. asiamies: Hei, miten voin olla apunasi tänään? asiakas: Hei: Olen suunnittelemassa matkaa ATL:stä DEN:ään osallistuakseni tilaisuuteen tätini kotona. Voitteko auttaa minua varauksen tekemisessä? agentti: Asiakas: Toki, autamme mielellämme varauksen tekemisessä. asiakas: Kiitos: Asiakas: Voisitteko antaa lähtö- ja saapumispäivänne? asiakas: Voisitteko ilmoittaa lähtö- ja saapumispäivänne? Asiamies: Okei, suunnitellut päivämääräni ovat 21.-23. marraskuuta. asiamies: Asiakas: Saanko tietää yhteysrajanne? Agentti: Tarvitsen jatkolennon: Onko teillä jokin luokkatoive?  __ agentti: Asiakas: Voisitteko kertoa matka-aikataulunne? Asiakas: Voisitteko kertoa matkanne aikataulun? Agentti: Minulle sopii mikä tahansa aika: Asiakas: Kertokaa nimenne varausta varten. asiakas: Kertokaa minulle nimenne: Williams. agentti: Kyllä, olen Dennis Williams: Asiakas: Okei, olkaa hyvä ja odottakaa hetki. asiakas: Asiamies: Palatkaa takaisin hyvien lentoyhtiöiden kanssa: Asiakas: Pahoittelen häiriötä, kyseiseen paikkaan ei ole lennetty lentoja epänormaalien sääolosuhteiden vuoksi. asiakas: Agentti: Ei se mitään, kiitos kun tarkistitte asian: Kiitos, että lähestyitte meitä.</w:t>
      </w:r>
    </w:p>
    <w:p>
      <w:r>
        <w:rPr>
          <w:b/>
        </w:rPr>
        <w:t xml:space="preserve">Tulos</w:t>
      </w:r>
    </w:p>
    <w:p>
      <w:r>
        <w:t xml:space="preserve">asiakas: Ei.</w:t>
      </w:r>
    </w:p>
    <w:p>
      <w:r>
        <w:rPr>
          <w:b/>
        </w:rPr>
        <w:t xml:space="preserve">Esimerkki 7.6390</w:t>
      </w:r>
    </w:p>
    <w:p>
      <w:r>
        <w:t xml:space="preserve">asiakas: Agentti: Hei. Millä tavoin voin auttaa teitä tällä hetkellä? asiakas:  Asiakas: Olen Anna Harris ja haluan käydä Washingtonissa tapaamassa veljenpoikaani. asiamies: Olen Anna Harris ja haluan tavata veljenpoikani: Hyvä on. Saisinko laskeutumispaikkanne? asiakas: Asiamies: Lähden DC-IAD:hen: Asiakas: Saanko kysyä, milloin olette valmis matkustamaan? asiakas: Mihin aikaan? Matkapäiväni ovat 26.05. ja 28.05.  __ asiakas: Asiamies: Lähden osoitteesta TX-AUS: Asiakas: Mainitsettehan, jos teillä on joitain tarkennuksia. asiakas: Mihin lennolle lähden? Asiamies: Tarvitsen jatkolennon: Kiitos tiedoistanne. Tietojasi vastaavia lentoja ei ole. asiakas: Asiakas: Kiitos tietojen antamisesta. agentti: Asiakas: Kiitos, että valitsitte meidät, hyvää päivänjatkoa.</w:t>
      </w:r>
    </w:p>
    <w:p>
      <w:r>
        <w:rPr>
          <w:b/>
        </w:rPr>
        <w:t xml:space="preserve">Tulos</w:t>
      </w:r>
    </w:p>
    <w:p>
      <w:r>
        <w:t xml:space="preserve">agentti: Mikä on toisen lentokentän koodi?</w:t>
      </w:r>
    </w:p>
    <w:p>
      <w:r>
        <w:rPr>
          <w:b/>
        </w:rPr>
        <w:t xml:space="preserve">Esimerkki 7.6391</w:t>
      </w:r>
    </w:p>
    <w:p>
      <w:r>
        <w:t xml:space="preserve">asiakas: Hei,... Olen Sharon Jones. asiamies: Päivää, miten voin auttaa teitä tällä hetkellä? asiakas: Olen Sharon Jones: Jones Jones: Haluaisin osallistua ystäväni avioliittoon Old North Churchissa Bostonissa, BOS:ssa. Voisitteko varata minulle lentoliput Oaklandista, OAK:sta? agentti: Asiakas: Toki, tarvitsetteko taukoa matkan välissä? asiakas: Kyllä: Agentti: Kyllä, tarvitsen tauon matkan välissä. agentti: Kyllä, tarvitsen tauon matkan välissä: Okei, kertokaa matkapäivänne?  __ agentti: Asiakas: Okei, odottakaa jonkin aikaa: Asiakas: Kyllä, kiitos: AA-lentoyhtiö, jonka hinta on 100 ja jonka matkan välissä oleva pysähdys sopii aikatauluusi. Jatkanko varauksen tekemistä? asiakas: Asiakas: Hyvä on, jatka: Asiakas: Lippunne on vahvistettu lennon numerolla 1013. asiakas: Kiitos, että autoitte minua varausprosessissa. agentti: Kiitos yhteydenotosta, turvallista matkaa.</w:t>
      </w:r>
    </w:p>
    <w:p>
      <w:r>
        <w:rPr>
          <w:b/>
        </w:rPr>
        <w:t xml:space="preserve">Tulos</w:t>
      </w:r>
    </w:p>
    <w:p>
      <w:r>
        <w:t xml:space="preserve">asiakas: Matkapäiväni ovat: lähtö 26.12. ja paluu 28.12.</w:t>
      </w:r>
    </w:p>
    <w:p>
      <w:r>
        <w:rPr>
          <w:b/>
        </w:rPr>
        <w:t xml:space="preserve">Esimerkki 7.6392</w:t>
      </w:r>
    </w:p>
    <w:p>
      <w:r>
        <w:t xml:space="preserve">asiakas: Asiakas: Hei. asiamies: Päivää, miten voin auttaa? asiakas: Hei: Angela Nelson. Voitteko auttaa minua äskettäisen varaukseni muuttamisessa, koska haastatteluani on siirretty? agentti: Asiakas: Odottakaa hetki: Asiakas: Toki: Tietokannassamme ei ole varausta nimellänne.  __ agentti: Asiakas: Kiitos, että valitsitte meidät.</w:t>
      </w:r>
    </w:p>
    <w:p>
      <w:r>
        <w:rPr>
          <w:b/>
        </w:rPr>
        <w:t xml:space="preserve">Tulos</w:t>
      </w:r>
    </w:p>
    <w:p>
      <w:r>
        <w:t xml:space="preserve">asiakas: Kiitos, että tarkistit asian.</w:t>
      </w:r>
    </w:p>
    <w:p>
      <w:r>
        <w:rPr>
          <w:b/>
        </w:rPr>
        <w:t xml:space="preserve">Esimerkki 7.6393</w:t>
      </w:r>
    </w:p>
    <w:p>
      <w:r>
        <w:t xml:space="preserve">asiakas: Asiakas: Päivää. asiamies: Päivää, miten voin auttaa? Agentti: Olen Amy Mitchell ja haluan matkustaa MA-BOS:iin nauttimaan rantalomasta serkkujeni kanssa. agentti: Olen Amy Mitchell ja haluan matkustaa MA-BOS:iin: Asiakas:  Asiamies: Voitteko varata lipun TX-IAH:sta? asiamies: Voitteko varata lipun TX-IAH:sta? Totta kai, olen täällä auttamassa teitä. Saanko tietää matkapäivänne? asiakas: Matkapäiväni ovat 24.01. ja 26.01.  __ asiakas: Asiamies: Okei: Kiitos, että odotitte. Teillä on yksi jatkolento JetBlue-lentoyhtiön lennolla numero 1017, jonka hinta on 100. Jatkanko matkaa? asiakas: Asiakas: Hyvä on, voitte jatkaa: Asiakas: Lippunne on varattu:  Kiitos varauksesta. agentti: Kiitos.</w:t>
      </w:r>
    </w:p>
    <w:p>
      <w:r>
        <w:rPr>
          <w:b/>
        </w:rPr>
        <w:t xml:space="preserve">Tulos</w:t>
      </w:r>
    </w:p>
    <w:p>
      <w:r>
        <w:t xml:space="preserve">agentti: Odota.</w:t>
      </w:r>
    </w:p>
    <w:p>
      <w:r>
        <w:rPr>
          <w:b/>
        </w:rPr>
        <w:t xml:space="preserve">Esimerkki 7.6394</w:t>
      </w:r>
    </w:p>
    <w:p>
      <w:r>
        <w:t xml:space="preserve">asiakas: Asiakas: Hei. asiamies: Päivää, miten voin auttaa? asiakas: Hei: Agentti: Varatkaa minulle lippu AUS:sta PHL:ään, jotta voin tavata ystäväni: Asiakas: Toki, paljonko haluatte lentolipun hinnaksi? asiakas: Ei, kiitos: Asiamies: Budjettini on 500: Asiakas: Kerro matkasi päivämäärät: Agentti: Haluan lentää pois 24.10. ja palaan 26.10. Agentti: Mihin mennessä? Asiakas: Frontier-lentoyhtiö lennolla numero 1002 kulkee reittiänne ja lipun hinta on 100. Asiakas: Jos haluatte, että lento maksaa 100 dollaria, ottakaa yhteyttä asiakkaaseen: Okei, voitte mennä päähän varauksen kanssa nimellä Samuel Martin.  __ asiakas: Martin Martin: Kiitos avusta: Kiitos, että valitsitte meidät.</w:t>
      </w:r>
    </w:p>
    <w:p>
      <w:r>
        <w:rPr>
          <w:b/>
        </w:rPr>
        <w:t xml:space="preserve">Tulos</w:t>
      </w:r>
    </w:p>
    <w:p>
      <w:r>
        <w:t xml:space="preserve">agentti: Varaus on vahvistettu.</w:t>
      </w:r>
    </w:p>
    <w:p>
      <w:r>
        <w:rPr>
          <w:b/>
        </w:rPr>
        <w:t xml:space="preserve">Esimerkki 7.6395</w:t>
      </w:r>
    </w:p>
    <w:p>
      <w:r>
        <w:t xml:space="preserve">asiakas: Agentti: Hei. Miten voin auttaa teitä tänään? Olen opiskelija ja suunnittelin matkaa kotikaupunkiini lomani ajaksi, mutta lukukauden tenttien vuoksi haluaisin peruuttaa lippuni. Voitteko peruuttaa lippuni? agentti: Voisitteko peruuttaa lippuni? Totta kai, autan teitä siinä. Voisitteko antaa nimenne, jotta voimme tarkistaa edellisen varauksenne tilan? asiakas: Asiamies: Toki, olen Betty Harris ja etsin sillä nimellä. agentti: Kyllä, olen Betty Harris ja etsin sillä nimellä: Harris, olkaa hyvä ja odottakaa tarkistusta varten.  __ agentti: Asiakas: Pahoittelemme sitä, mutta tiedoissamme ei ole varausta nimellänne. asiakas: Harris Harris: Okei, ei se mitään. Minulla oli loistava kokemus palvelustanne, kiitos avusta. agentti: Kiitos, hyvää päivänjatkoa. asiakas: Kiitos.</w:t>
      </w:r>
    </w:p>
    <w:p>
      <w:r>
        <w:rPr>
          <w:b/>
        </w:rPr>
        <w:t xml:space="preserve">Tulos</w:t>
      </w:r>
    </w:p>
    <w:p>
      <w:r>
        <w:t xml:space="preserve">asiakas: Asiakas: Toki, kaikessa rauhassa.</w:t>
      </w:r>
    </w:p>
    <w:p>
      <w:r>
        <w:rPr>
          <w:b/>
        </w:rPr>
        <w:t xml:space="preserve">Esimerkki 7.6396</w:t>
      </w:r>
    </w:p>
    <w:p>
      <w:r>
        <w:t xml:space="preserve">asiakas: Tarvitsetteko meiltä apua? asiakas: Hei: Voisitteko peruuttaa äskettäisen varaukseni? Koska suunnittelemani matka on peruttu. agentti: Asiakas: Okei, voisinko saada nimenne, kiitos? Asiakas: Toki, nimeni on Jennifer Wright. asiamies: Nimeni on Jennifer Wright: Wright: Okei, suokaa minulle hetki aikaa.  __ agentti: Asiakas: Olen pahoillani, portaalissamme ei ole nimelläsi tehtyä varausta, jonka voisimme peruuttaa edelleen. asiakas: Asiamies: Ei se mitään, kiitos kuitenkin tietojen antamisesta. agentti: Eipä kestä, hyvää päivänjatkoa.</w:t>
      </w:r>
    </w:p>
    <w:p>
      <w:r>
        <w:rPr>
          <w:b/>
        </w:rPr>
        <w:t xml:space="preserve">Tulos</w:t>
      </w:r>
    </w:p>
    <w:p>
      <w:r>
        <w:t xml:space="preserve">asiakas: Asiakas: Toki, odotan vastaustasi.</w:t>
      </w:r>
    </w:p>
    <w:p>
      <w:r>
        <w:rPr>
          <w:b/>
        </w:rPr>
        <w:t xml:space="preserve">Esimerkki 7.6397</w:t>
      </w:r>
    </w:p>
    <w:p>
      <w:r>
        <w:t xml:space="preserve">asiakas: Asiakas: Hei: Agentti: Miten voin auttaa?  __ agentti: Asiakas: Toki, autan teitä. Nicole, tietokannastamme ei ole löytynyt varausta nimellesi. asiakas: Ei se mitään, taisin tehdä virheen varausta tehdessäni. Joka tapauksessa, kiitos tiedoista. agentti: Kiitos, että otitte yhteyttä.</w:t>
      </w:r>
    </w:p>
    <w:p>
      <w:r>
        <w:rPr>
          <w:b/>
        </w:rPr>
        <w:t xml:space="preserve">Tulos</w:t>
      </w:r>
    </w:p>
    <w:p>
      <w:r>
        <w:t xml:space="preserve">asiakas: Haluaisin peruuttaa äskettäisen varaukseni terveydentilani vuoksi. Auttakaa minua.</w:t>
      </w:r>
    </w:p>
    <w:p>
      <w:r>
        <w:rPr>
          <w:b/>
        </w:rPr>
        <w:t xml:space="preserve">Esimerkki 7.6398</w:t>
      </w:r>
    </w:p>
    <w:p>
      <w:r>
        <w:t xml:space="preserve">asiakas: Asiakas: Päivää. asiamies: Päivää, miten voin auttaa teitä? Asiakas: Olen Lisa Scott: Scott: Haluan varata lipun ORD:stä IAD:hen.  __ asiakas: Matkapäiväni ovat 22.12.-24.12. Varmista, että on 1 yhteysraja. agentti: Vaatimuksiasi vastaava lento on olemassa. Voinko jatkaa Lisa? asiakas: Asiakas: Kyllä, jatka vain: Asiakas: Lippusi on varattu lennolle 1027, lennon numero ja lentoyhtiö AA. asiakas: Kiitos avusta. agentti: Asiakas: Kiitos, että valitsit meidät.</w:t>
      </w:r>
    </w:p>
    <w:p>
      <w:r>
        <w:rPr>
          <w:b/>
        </w:rPr>
        <w:t xml:space="preserve">Tulos</w:t>
      </w:r>
    </w:p>
    <w:p>
      <w:r>
        <w:t xml:space="preserve">agentti: Okei, antakaa minulle päivämäärät?</w:t>
      </w:r>
    </w:p>
    <w:p>
      <w:r>
        <w:rPr>
          <w:b/>
        </w:rPr>
        <w:t xml:space="preserve">Esimerkki 7.6399</w:t>
      </w:r>
    </w:p>
    <w:p>
      <w:r>
        <w:t xml:space="preserve">asiakas: Millaista apua odotatte meiltä? asiakas: Hei: Agentti: Minun täytyy varata lentolippu HOU:sta IAD:hen, voitteko auttaa minua lentolippujen varaamisessa? agentti: Voisitteko auttaa minua lentolipun varaamisessa? Totta kai, autamme teitä mielellämme. Milloin aiotte lähteä ja palata takaisin matkaltanne? asiakas: Asiamies: Toki, matkapäiväni ovat 18. ja 20. joulukuuta. agentti: Kyllä, matkapäiväni ovat 18. ja 20. joulukuuta: Asiakas: Tarvitsetteko välilaskuja matkan välissä? Asiamies: Haluan enintään yhden jatkoyhteyden: Asiakas: Saanko tietää hyvän nimenne, kiitos: Asiamies: Toki, Joshua Brown tässä. agentti: Asiakas: Joshua Joosewan Joshua, Joosewan, Joosewan: Asiamies: Ei: Odottakaa hetki. etsin teille lennon.  __ agentti: Kiitos ajastanne, olemme löytäneet Frontier-lentoyhtiön, lennon numero-1012, yhteydet-1 ja lippu-100. Haluatteko, että varaan lipun? asiakas: Asiamies: Olkaa hyvä ja jatkakaa: Toki, paikka on onnistuneesti varattu turistiluokan lennolle. asiakas: Asiakas: Kiitos avustanne. asiamies: Kiitos, että autoitte: Asiakas: Kiitos läsnäolostanne. Toivottavasti voimme palvella teitä uudelleen.</w:t>
      </w:r>
    </w:p>
    <w:p>
      <w:r>
        <w:rPr>
          <w:b/>
        </w:rPr>
        <w:t xml:space="preserve">Tulos</w:t>
      </w:r>
    </w:p>
    <w:p>
      <w:r>
        <w:t xml:space="preserve">asiakas: Asiakas: Toki.</w:t>
      </w:r>
    </w:p>
    <w:p>
      <w:r>
        <w:rPr>
          <w:b/>
        </w:rPr>
        <w:t xml:space="preserve">Esimerkki 7.6400</w:t>
      </w:r>
    </w:p>
    <w:p>
      <w:r>
        <w:t xml:space="preserve">asiakas: Hei.  __ asiakas: Lopez. Äkillisen kokouksen vuoksi matkani on peruttu. Voisitteko auttaa minua varauksen peruuttamisessa? asiamies: Totta kai, odottakaa hetki. Olen pahoillani, nimellänne ei ole tehty aiempaa varausta. asiakas: Ei se mitään. Kiitos ajastanne. agentti: Kiitos, hyvää päivänjatkoa.</w:t>
      </w:r>
    </w:p>
    <w:p>
      <w:r>
        <w:rPr>
          <w:b/>
        </w:rPr>
        <w:t xml:space="preserve">Tulos</w:t>
      </w:r>
    </w:p>
    <w:p>
      <w:r>
        <w:t xml:space="preserve">agentti: Hei. Miten voin auttaa?</w:t>
      </w:r>
    </w:p>
    <w:p>
      <w:r>
        <w:rPr>
          <w:b/>
        </w:rPr>
        <w:t xml:space="preserve">Esimerkki 7.6401</w:t>
      </w:r>
    </w:p>
    <w:p>
      <w:r>
        <w:t xml:space="preserve">asiakas: Asiakas: Hei, olen James Collins. agentti: Hei, miten voin auttaa teitä tänään? asiakas: Hei, olen James Collins: Minneapolis &amp; St, Paul, MSP. Voisitteko hankkia minulle lentolipun? agentti: Asiakas: Totta kai, autamme mielellämme teitä: Kiitos: Asiakas: Voisitteko kertoa matkanne päivämäärät? Asiakas: Voisitteko kertoa matkanne päivämäärät? Asiamies: Haluan lähteä 30.03. ja palata 1.04: Asiakas: Saanko tietää, mihin hintaan etsitte lentolippua? asiakas: Mihin hintaan? Agentti: Minulla on varaa enintään 200: Asiakas: Voisitteko ystävällisesti varmistaa nousupaikkanne? asiakas: Voisitteko ystävällisesti varmistaa nousupisteenne? Asiamies: Minun nousupaikkani on New York, EWR. asiamies: Mihin lennolle menen? Asiakas: Hyvä on, odottakaa hetki. asiakas: Odottakaa hetki: Selvä: Löysimme Delta airlinesin lennon, lento numero 1003, jolla on yksi yhteys ja hinta 100. Asiakas: Agentti: Vahvistakaa lippuni tälle lentoyhtiölle. agentti: Olkaa hyvä ja vahvistakaa lippuni tälle lentoyhtiölle: Lippunne on varattu.  __ agentti: Kiitos, että tavoititte meidät.</w:t>
      </w:r>
    </w:p>
    <w:p>
      <w:r>
        <w:rPr>
          <w:b/>
        </w:rPr>
        <w:t xml:space="preserve">Tulos</w:t>
      </w:r>
    </w:p>
    <w:p>
      <w:r>
        <w:t xml:space="preserve">asiakas: Kiitos ystävällisestä vastauksestasi.</w:t>
      </w:r>
    </w:p>
    <w:p>
      <w:r>
        <w:rPr>
          <w:b/>
        </w:rPr>
        <w:t xml:space="preserve">Esimerkki 7.6402</w:t>
      </w:r>
    </w:p>
    <w:p>
      <w:r>
        <w:t xml:space="preserve">asiakas: Asiakas: Hei. asiamies: Hei, miten voin auttaa? asiakas: Hei: Minun on peruttava varaukseni asiakastapaamista varten, mutta sain äkillisen puhelun ystävältäni, että yksi ystäväni joutui onnettomuuteen, joten minun on peruttava varaukseni. Voitteko auttaa minua?  __ asiakas: Asiakas: Janet Perez tässä: Pahoittelen, emme löytäneet varausta nimellänne. asiakas: Asiamies: Ei se mitään, kiitos avusta. asiamies: Ei se mitään, kiitos avustanne: Asiakas: Kiitos, että tavoititte meidät.</w:t>
      </w:r>
    </w:p>
    <w:p>
      <w:r>
        <w:rPr>
          <w:b/>
        </w:rPr>
        <w:t xml:space="preserve">Tulos</w:t>
      </w:r>
    </w:p>
    <w:p>
      <w:r>
        <w:t xml:space="preserve">agentti: Saanko tietää nimenne, jotta voin jatkaa eteenpäin?</w:t>
      </w:r>
    </w:p>
    <w:p>
      <w:r>
        <w:rPr>
          <w:b/>
        </w:rPr>
        <w:t xml:space="preserve">Esimerkki 7.6403</w:t>
      </w:r>
    </w:p>
    <w:p>
      <w:r>
        <w:t xml:space="preserve">asiakas: Asiakas: Päivää. asiamies: Päivää, miten voin palvella teitä tänään? Haluan peruuttaa äskettäisen varaukseni seminaarini peruuntumisen vuoksi. Voisitteko auttaa minua? Asiakas: Toki, voisitteko kertoa nimenne: Asiakas: Olen Pamela Mitchell: Asiakas: Okei, olkaa hyvä ja odottakaa: __ asiakas: Asiakas: Ei mitään hätää, kiitos tiedoista: Kiitos, että valitsitte meidät.</w:t>
      </w:r>
    </w:p>
    <w:p>
      <w:r>
        <w:rPr>
          <w:b/>
        </w:rPr>
        <w:t xml:space="preserve">Tulos</w:t>
      </w:r>
    </w:p>
    <w:p>
      <w:r>
        <w:t xml:space="preserve">agentti: Valitettavasti tietokannassamme ei ole varausta nimellesi.</w:t>
      </w:r>
    </w:p>
    <w:p>
      <w:r>
        <w:rPr>
          <w:b/>
        </w:rPr>
        <w:t xml:space="preserve">Esimerkki 7.6404</w:t>
      </w:r>
    </w:p>
    <w:p>
      <w:r>
        <w:t xml:space="preserve">asiakas: Agentti: Päivää, miten voin auttaa?  __ agentti: Asiakas: Toki, odottakaa hetki: Asiakas: Toki: Asiakas: Teidän nimellänne ei ole varausta. asiakas: Ei ole varausta: Kiitos: Asiakas: Kiitos, että tavoititte meidät.</w:t>
      </w:r>
    </w:p>
    <w:p>
      <w:r>
        <w:rPr>
          <w:b/>
        </w:rPr>
        <w:t xml:space="preserve">Tulos</w:t>
      </w:r>
    </w:p>
    <w:p>
      <w:r>
        <w:t xml:space="preserve">asiakas: Auttakaa minua varaukseni peruuttamisessa. auttakaa minua varaukseni peruuttamisessa: Olen suunnitellut konsultoivani lääkäriä kuukausittaista tarkastusta varten, koska hänelle on suunniteltu useampia hätätoimenpiteitä.</w:t>
      </w:r>
    </w:p>
    <w:p>
      <w:r>
        <w:rPr>
          <w:b/>
        </w:rPr>
        <w:t xml:space="preserve">Esimerkki 7.6405</w:t>
      </w:r>
    </w:p>
    <w:p>
      <w:r>
        <w:t xml:space="preserve">asiakas: Hei. Olen Dennis Campbell. asiamies: Päivää, miten voin auttaa teitä tänään? asiakas: Voitteko auttaa minua varaamaan lentoliput EWR:stä?  __ asiakas: Asiamies: Toki, haluaisin lähteä 22.2. ja palata 24.2. agentti: Missä on lento? Asiakas: Onko teillä jokin luokka, jota haluatte valita? asiakas: Onko teillä jokin luokka, jota haluatte valita? Asiamies: Ei, mutta haluaisin palata ilta-aikaan. asiamies: Ei, mutta haluaisin palata ilta-aikaan: Onko teillä muita toivomuksia? Asiamies: Tarvitsen lennon, jossa on yksi jatkoyhteys: Asiakas: Valitettavasti emme löytäneet lentoja antamillanne tiedoilla. asiakas: Valitettavasti emme löytäneet lentoja antamillanne tiedoilla: Asiakas: Selvä, ei ongelmia. Kiitos kun tarkistitte. agentti: Asiakas: Kiitos, että tavoititte meidät: Olkaa hyvä.</w:t>
      </w:r>
    </w:p>
    <w:p>
      <w:r>
        <w:rPr>
          <w:b/>
        </w:rPr>
        <w:t xml:space="preserve">Tulos</w:t>
      </w:r>
    </w:p>
    <w:p>
      <w:r>
        <w:t xml:space="preserve">agentti: Saanko tietää suunnitellut matkapäivänne?</w:t>
      </w:r>
    </w:p>
    <w:p>
      <w:r>
        <w:rPr>
          <w:b/>
        </w:rPr>
        <w:t xml:space="preserve">Esimerkki 7.6406</w:t>
      </w:r>
    </w:p>
    <w:p>
      <w:r>
        <w:t xml:space="preserve">asiakas: Asiakas: Päivää. asiamies: Päivää, miten voin auttaa teitä tänään? asiakas: Päivää: Siskoni sai poikavauvan ennen odotettua synnytyspäivää. Voisitteko auttaa minua siinä? agentti: Asiakas: Toki, olkaa hyvä ja antakaa nimenne varauksen tarkistamista varten? asiakas: Deborah Campbell on nimeni: Deborah Campbell: Okei, olkaa hyvä ja odottakaa: Toki: Nimenne perusteella ei löydy varausta.  __ agentti: Kiitos, että otitte meidät käyttöönne.</w:t>
      </w:r>
    </w:p>
    <w:p>
      <w:r>
        <w:rPr>
          <w:b/>
        </w:rPr>
        <w:t xml:space="preserve">Tulos</w:t>
      </w:r>
    </w:p>
    <w:p>
      <w:r>
        <w:t xml:space="preserve">asiakas: Asiakas: Selvä, ei ongelmia. Kiitos.</w:t>
      </w:r>
    </w:p>
    <w:p>
      <w:r>
        <w:rPr>
          <w:b/>
        </w:rPr>
        <w:t xml:space="preserve">Esimerkki 7.6407</w:t>
      </w:r>
    </w:p>
    <w:p>
      <w:r>
        <w:t xml:space="preserve">asiakas: Agentti: Hei. Miten voin auttaa? Agentti: Nimeni on John Hall, voisitteko varata lentolipun LAX:stä DTW:hen: Asiakas: Okei, kertokaa matkanne päivämäärät. asiakas: Mihin mennessä? Asiamies: Okei, matkapäiväni ovat 01/06 ja 01/08. Agentti: Okei, matkapäiväni ovat 01/06 ja 01/08. Agentti: Okei: UA-lentoyhtiön lento 1003, yhteys 1 ja hinta 100. Sopiiko se sinulle? asiakas: - Onko se sinulle sopiva? Kyllä, jatkakaa.  __ asiakas: Asiamies: Kiitos paljon avusta? agentti: Kiitos, että otitte meihin yhteyttä.</w:t>
      </w:r>
    </w:p>
    <w:p>
      <w:r>
        <w:rPr>
          <w:b/>
        </w:rPr>
        <w:t xml:space="preserve">Tulos</w:t>
      </w:r>
    </w:p>
    <w:p>
      <w:r>
        <w:t xml:space="preserve">agentti: Varauksenne on tehty.</w:t>
      </w:r>
    </w:p>
    <w:p>
      <w:r>
        <w:rPr>
          <w:b/>
        </w:rPr>
        <w:t xml:space="preserve">Esimerkki 7.6408</w:t>
      </w:r>
    </w:p>
    <w:p>
      <w:r>
        <w:t xml:space="preserve">asiakas: Hei. Nimeni on Deborah Lee. asiamies: Päivää, miten voin auttaa teitä? asiakas: Asiamies: Haluan muuttaa hiljattain tekemääni varausta jonkin terveysongelman vuoksi. asiamies: Haluan muuttaa hiljattain tekemääni varausta: Totta kai, antakaa minulle hetki aikaa, tarkistan mahdollisuudet.  __ agentti: Lee, tällä nimellä ei ole varauksia. asiakas: Lee: Ei se mitään. Ei mitään ongelmaa. Kiitos. agentti: Asiakas: Kiitos, että lähestyitte meitä.</w:t>
      </w:r>
    </w:p>
    <w:p>
      <w:r>
        <w:rPr>
          <w:b/>
        </w:rPr>
        <w:t xml:space="preserve">Tulos</w:t>
      </w:r>
    </w:p>
    <w:p>
      <w:r>
        <w:t xml:space="preserve">asiakas: Asiakas: Selvä.</w:t>
      </w:r>
    </w:p>
    <w:p>
      <w:r>
        <w:rPr>
          <w:b/>
        </w:rPr>
        <w:t xml:space="preserve">Esimerkki 7.6409</w:t>
      </w:r>
    </w:p>
    <w:p>
      <w:r>
        <w:t xml:space="preserve">asiakas: Asiakas: Hei: Asiakas: Haluaisin matkustaa LAS:sta AUS:iin, voisitteko auttaa minua?  __ asiakas: Asiamies: Haluaisin matkustaa 16.4.-18.4. välisenä aikana: Asiakas: Löysin AA airlinesin lennon 1000, joka vastaa mieltymyksiänne, voinko jatkaa? asiakas: Asiakas: Jatkakaa varauksen tekemistä: Lippu on vahvistettu. Hyvää matkaa. asiakas: Asiamies: Kiitos ajastanne: Kiitos.</w:t>
      </w:r>
    </w:p>
    <w:p>
      <w:r>
        <w:rPr>
          <w:b/>
        </w:rPr>
        <w:t xml:space="preserve">Tulos</w:t>
      </w:r>
    </w:p>
    <w:p>
      <w:r>
        <w:t xml:space="preserve">agentti: Kerro matkapäivänne.</w:t>
      </w:r>
    </w:p>
    <w:p>
      <w:r>
        <w:rPr>
          <w:b/>
        </w:rPr>
        <w:t xml:space="preserve">Esimerkki 7.6410</w:t>
      </w:r>
    </w:p>
    <w:p>
      <w:r>
        <w:t xml:space="preserve">asiakas: Agentti: Hei. Miten voin auttaa teitä? Asiamies: Voitteko auttaa minua varaamaan lipun ATL:stä MCO:han: Totta kai, olemme täällä auttamassa teitä. Saanko tietää matkapäivänne? asiakas: Agentti: Suunnittelen matkaani 1.1. ja palaan takaisin 3.1. Agentti: Mihin aikaan matkustatte? Asiakas: Tarvitsetteko taukoa? Haluan matkustaa yhdellä jatkolennolla. asiamies: Mihin haluatte matkustaa? Asiakas: Saanko tietää nimenne? Asiakas: Amy Gonzalez. agentti: Onko muita yksityiskohtia?  __ agentti: Asiakas: Olkaa hyvä ja odottakaa hetki, sillä voin tarkistaa matkallenne lennon parhaiden lentoyhtiöiden kanssa. asiakas: Olen pahoillani: Asiakas: Toki: Asiakas: Olen pahoillani, mutta tällä hetkellä kyseisiin paikkoihin ei ole lentoja epänormaalien sääolosuhteiden vuoksi. asiakas: Asiamies: Ei se mitään, joka tapauksessa kiitos paljon ystävällisestä tiedosta. agentti: Kiitos, että tavoititte meidät.</w:t>
      </w:r>
    </w:p>
    <w:p>
      <w:r>
        <w:rPr>
          <w:b/>
        </w:rPr>
        <w:t xml:space="preserve">Tulos</w:t>
      </w:r>
    </w:p>
    <w:p>
      <w:r>
        <w:t xml:space="preserve">asiakas: Haluaisin lentää bisnesluokassa.</w:t>
      </w:r>
    </w:p>
    <w:p>
      <w:r>
        <w:rPr>
          <w:b/>
        </w:rPr>
        <w:t xml:space="preserve">Esimerkki 7.6411</w:t>
      </w:r>
    </w:p>
    <w:p>
      <w:r>
        <w:t xml:space="preserve">asiakas: Asiakas: Hei, olen Matthew Young. agentti: Hei, miten voin palvella teitä tänään? asiakas: Hei, olen Matthew Young:  Asiamies: Olen innoissani päästäkseni Haunted Pub -kiertueelle Washingtoniin, voitteko auttaa minua lennon varaamisessa? agentti: Voisitteko auttaa minua lennon varaamisessa? Tarvitsen lentokenttäkoodinne lipun varaamista varten. asiakas: Totta kai: Agentti: Minun on lähdettävä lähimmältä lentokentältäni JFK:lta DCA:han: Asiakas: Saanko tietää suunnitellun matkanne päivämäärät? asiak: Asiamies: Haluan matkustaa 11.5. ja minun on päästävä paluulennolle 11.7. Agentti: Mihin päivämäärään? Asiakas: Tarvitsetteko välilaskua matkanne välissä? Agentti: Kyllä, tarvitsen välilaskun: Kiitos tiedoistanne, saatavilla on jatkolento hintaan 200. Southwest-lentoyhtiön lennon numero on 1006. Jatkanko matkaa? asiakas: Asiakas: Kyllä, jatka: Lippunne on vahvistettu.  __ agentti: Kiitos, että tavoititte meidät.</w:t>
      </w:r>
    </w:p>
    <w:p>
      <w:r>
        <w:rPr>
          <w:b/>
        </w:rPr>
        <w:t xml:space="preserve">Tulos</w:t>
      </w:r>
    </w:p>
    <w:p>
      <w:r>
        <w:t xml:space="preserve">asiakas: Kiitos avusta.</w:t>
      </w:r>
    </w:p>
    <w:p>
      <w:r>
        <w:rPr>
          <w:b/>
        </w:rPr>
        <w:t xml:space="preserve">Esimerkki 7.6412</w:t>
      </w:r>
    </w:p>
    <w:p>
      <w:r>
        <w:t xml:space="preserve">asiakas: Linda Robinson.  __ asiakas: Haluan varata lentoliput reitiltä DC - DCA kohteeseen TX - AUS. Voitteko auttaa minua siinä? Asiakas: Kyllä, voin auttaa teitä: Kiitos: Asiakas: Voitteko kertoa matkustuspäivänne? asiakas: Voisitteko kertoa matkustuspäivänne? Asiamies: Lennän 15.07. ja palaan 17.07. agentti: Lento lähtee 15.07. ja paluu 17.07: Asiakas: Odottakaa hetki: Asiakas: Okei: Asiakas: Löysin lentolipun, jonka hinta on 300 ja jossa on 2 jatkoyhteyttä. asiakas: Se sopii minulle täydellisesti. Voitte jatkaa. agentti: Asiakas: Okei, lippusi on varattu: Kiitos: Asiakas: Kiitos, että otitte meihin yhteyttä.</w:t>
      </w:r>
    </w:p>
    <w:p>
      <w:r>
        <w:rPr>
          <w:b/>
        </w:rPr>
        <w:t xml:space="preserve">Tulos</w:t>
      </w:r>
    </w:p>
    <w:p>
      <w:r>
        <w:t xml:space="preserve">agentti: Hei. Miten voin auttaa?</w:t>
      </w:r>
    </w:p>
    <w:p>
      <w:r>
        <w:rPr>
          <w:b/>
        </w:rPr>
        <w:t xml:space="preserve">Esimerkki 7.6413</w:t>
      </w:r>
    </w:p>
    <w:p>
      <w:r>
        <w:t xml:space="preserve">asiakas: Asiakas: Päivää. asiamies: Päivää, miten voin auttaa teitä? Asiamies: Kimberly Hill tällä puolella, olen menossa vanhaan talooni tekemään remonttia Philadelphiaan, voitteko auttaa minua varaamaan lipun? agentti: Voitteko auttaa minua varaamaan lipun? Asiakas: Okei, saanko tietää matkapäivämäärät? asiak: Asiamies: Olen valmis matkustamaan 08/08 ja 08/10. Asiamies: Olen valmis matkustamaan 08/08 ja 08/10: Asiakas: Saanko tietää lentokenttäkoodit? Asiakas: Voisitteko kertoa lentokenttäkoodit? Asiamies: Lähimmät lentokenttäkoodit ovat CLT - PHL. agentti: Asiakas: Okei, odottakaa hetki. asiakas: Mihin lennoille? Varmista, että yhteys on 1. agentti: Löysin teille lennon Spirit airlinesilla ja se maksaa 200. asiakas: Jatkakaa, olkaa hyvä. agentti: Lippunne on varattu lennon numerolla 1000.  __ agentti: Kiitos yhteydenotosta, turvallista lentoa. asiakas: Tervetuloa.</w:t>
      </w:r>
    </w:p>
    <w:p>
      <w:r>
        <w:rPr>
          <w:b/>
        </w:rPr>
        <w:t xml:space="preserve">Tulos</w:t>
      </w:r>
    </w:p>
    <w:p>
      <w:r>
        <w:t xml:space="preserve">asiakas: Kiitos varauksesta.</w:t>
      </w:r>
    </w:p>
    <w:p>
      <w:r>
        <w:rPr>
          <w:b/>
        </w:rPr>
        <w:t xml:space="preserve">Esimerkki 7.6414</w:t>
      </w:r>
    </w:p>
    <w:p>
      <w:r>
        <w:t xml:space="preserve">asiakas: Hei.  __ asiakas: Emily Jackson. Minun on peruutettava äskettäinen varaukseni, koska suunniteltu matkani ystävieni kanssa peruuntui. Voitteko auttaa minua? Asiakas: Odottakaa hetki: Asiakas: Toki, odotan: Asiakas: Olen pahoillani, mutta portaalissamme ei ole varausta, joka vastaisi nimeänne. asiakas: Agentti: Ei se mitään, kiitos joka tapauksessa tiedoista. agentti: Ei se mitään, kiitos joka tapauksessa tiedoista. agentti: Ei se mitään: Asiakas: Kiitos, että tavoititte meidät: Kiitos palvelustanne.</w:t>
      </w:r>
    </w:p>
    <w:p>
      <w:r>
        <w:rPr>
          <w:b/>
        </w:rPr>
        <w:t xml:space="preserve">Tulos</w:t>
      </w:r>
    </w:p>
    <w:p>
      <w:r>
        <w:t xml:space="preserve">agentti: Hei. Miten voin auttaa?</w:t>
      </w:r>
    </w:p>
    <w:p>
      <w:r>
        <w:rPr>
          <w:b/>
        </w:rPr>
        <w:t xml:space="preserve">Esimerkki 7.6415</w:t>
      </w:r>
    </w:p>
    <w:p>
      <w:r>
        <w:t xml:space="preserve">asiakas: Asiakas: Hei: Steven Scott tässä.  __ asiakas: Asiakas: Suunnittelen tapaamista ystäväni kanssa, varaa lippu LAS:sta ORD:hen. agentti: Scott Scott: Asiakas: Totta kai, kertokaa matkapäivänne. asiakas: Voisitteko kertoa matkapäivänne? Agentti: Toki, suunnitellut lähtö- ja paluupäiväni ovat 17. ja 19. tammikuuta. agentti: Asiakas: Okei, tarvitsetteko mitään lomamatkoja matkan välissä? asiakas: Kyllä: Agentti: Etsin lentoja, joissa on 1 jatkoyhteys. agentti: Etsin lentoja, joissa on 1 jatkoyhteys: Asiakas: Hyvä on, saanko tietää luokkatoiveenne? asiakas: Ei: Asiamies: Minulla ei ole mitään luokkatoivomusta, mutta lähtöaikani on oltava iltapäivällä ja paluuaikani illalla. agentti: Asiakas: Okei, onko teillä muita mieltymyksiä? asiakas: Ei: Agentti: Ei, minulla ei ole muita määrittelyjä sen enempää. agentti: Asiakas: Ei löydy lentoja haluamillenne päivämäärille. asiakas: Agentti: Ei se mitään, kiitos tiedoistanne. agentti: Asiakas: Kiitos, että tavoititte meidät.</w:t>
      </w:r>
    </w:p>
    <w:p>
      <w:r>
        <w:rPr>
          <w:b/>
        </w:rPr>
        <w:t xml:space="preserve">Tulos</w:t>
      </w:r>
    </w:p>
    <w:p>
      <w:r>
        <w:t xml:space="preserve">agentti: Miten voin auttaa teitä tällä hetkellä?</w:t>
      </w:r>
    </w:p>
    <w:p>
      <w:r>
        <w:rPr>
          <w:b/>
        </w:rPr>
        <w:t xml:space="preserve">Esimerkki 7.6416</w:t>
      </w:r>
    </w:p>
    <w:p>
      <w:r>
        <w:t xml:space="preserve">asiakas: Asiakas: Päivää. asiamies: Päivää, miten voin auttaa? Agentti: Voitteko auttaa minua varaamaan lentoliput OAK:sta IAD:hen: Asiakas: Toki, Saanko tietää matkustuspäivämäärät? asiak: Asiamies: Lähden 23. kesäkuuta ja palaan takaisin 25. kesäkuuta. agentti: Mihin aikaan? Asiakas: Onko teillä jokin yhteysrajoitus? Asiamies: Minulle kelpaa yksi yhteys: Onko muita vaatimuksia? Asiamies: Haluan matkustaa vain turistiluokassa. asiamies: Mitä muuta haluatte? Asiakas: Saanko tietää nimenne? Asiakas: Nimeni on Dorothy King: King King: Odottakaa hetki.  __ agentti: Asiakas: Valitettavasti ei löytynyt lentoja valitsemillanne päivämäärillä. asiakas: Olen pahoillani: Asiamies: Ei se mitään, kiitos tiedoista. agentti: Ei se mitään: Asiakas: Kiitos, että käytitte meitä.</w:t>
      </w:r>
    </w:p>
    <w:p>
      <w:r>
        <w:rPr>
          <w:b/>
        </w:rPr>
        <w:t xml:space="preserve">Tulos</w:t>
      </w:r>
    </w:p>
    <w:p>
      <w:r>
        <w:t xml:space="preserve">asiakas: Asiakas: Toki.</w:t>
      </w:r>
    </w:p>
    <w:p>
      <w:r>
        <w:rPr>
          <w:b/>
        </w:rPr>
        <w:t xml:space="preserve">Esimerkki 7.6417</w:t>
      </w:r>
    </w:p>
    <w:p>
      <w:r>
        <w:t xml:space="preserve">asiakas: Agentti: Hei. Miten voin auttaa? Asiakas: Aion vierailla Bostonissa, BOS:ssä perheeni kanssa. agentti: Aion käydä Bostonissa, BOS:ssä perheeni kanssa: Asiakas: Hyvä on: Agentti: Voitteko auttaa minua varaamaan lipun New Yorkista, EWR:stä: Asiakas: Toki, saanko tietää matkapäivänne? asiak: Matkapäiväni ovat 17.06. ja 19.06.  __ asiakas: Christine Green tässä. agentti: Paljonko teillä on varaa tähän lippuun? asiakas: Hintaraja on 200. agentti: Voitteko maksaa tämän lipun? Asiakas: Olen pahoillani, että tiedoissanne ei ole yhtään lentoa. asiakas: Asiamies: Ei mitään ongelmaa, kiitos tiedoista. agentti: Kiitos, että kerroitte: Kiitos.</w:t>
      </w:r>
    </w:p>
    <w:p>
      <w:r>
        <w:rPr>
          <w:b/>
        </w:rPr>
        <w:t xml:space="preserve">Tulos</w:t>
      </w:r>
    </w:p>
    <w:p>
      <w:r>
        <w:t xml:space="preserve">agentti: Voitteko kertoa nimenne, jotta voimme varata lippunne?</w:t>
      </w:r>
    </w:p>
    <w:p>
      <w:r>
        <w:rPr>
          <w:b/>
        </w:rPr>
        <w:t xml:space="preserve">Esimerkki 7.6418</w:t>
      </w:r>
    </w:p>
    <w:p>
      <w:r>
        <w:t xml:space="preserve">asiakas: Hei. Olen Raymond Miller.  __ asiakas: Haluaisin muuttaa varaustani, koska matkani muuttui äkillisesti toiseen paikkaan. Voitteko auttaa minua? Asiakas: Toki, autamme mielellämme. asiakas: Kiitos: Asiakas: Odottakaa hetki, tarkistan ja ilmoitan teille nykyisen varauksenne tilan. asiakas: Asiamies: Toki, kaikessa rauhassa: Asiakas: Kiitos, että odotitte, valitettavasti joudumme ilmoittamaan teille, että varausta ei vastaa annettuun nimeen. asiakas: Selvä, ei mitään ongelmaa. Kiitos ystävällisestä tiedosta. agentti: Kiitos, että valitsitte meidät.</w:t>
      </w:r>
    </w:p>
    <w:p>
      <w:r>
        <w:rPr>
          <w:b/>
        </w:rPr>
        <w:t xml:space="preserve">Tulos</w:t>
      </w:r>
    </w:p>
    <w:p>
      <w:r>
        <w:t xml:space="preserve">agentti: Päivää, miten voin auttaa teitä?</w:t>
      </w:r>
    </w:p>
    <w:p>
      <w:r>
        <w:rPr>
          <w:b/>
        </w:rPr>
        <w:t xml:space="preserve">Esimerkki 7.6419</w:t>
      </w:r>
    </w:p>
    <w:p>
      <w:r>
        <w:t xml:space="preserve">asiakas: Asiakas: Hei, olen Anthony Collins. agentti: Hei, miten voin palvella teitä? Voitteko auttaa minua varauksen tekemisessä? asiamies: Voitteko auttaa minua varauksen tekemisessä? asiamies: Voitteko auttaa minua varauksen teossa? Totta kai, olen iloinen voidessani auttaa teitä. Mille päivämäärille haluatte varata lentoliput? asiakas: 28.01. ja 28.01. välisenä aikana.  __ asiakas: Asiamies: Minun lähtöpaikkani on DEN: Asiakas: Onko teillä yhteysrajoitus? Tarvitsen jatkolennon matkani välissä. agentti: Okei, odottakaa hetki. asiakas: Asiakas: Toki: Löysimme Jet Blue -lentoyhtiön lennolla numero 1006. Hinta 100 yhdellä jatkoyhteydellä. Jatkanko varauksen tekemistä? asiakas: Asiakas: Hyvä on, jatka varausta: Selvä. Varauksenne on vahvistettu. asiakas: Kiitos tiedoista. agentti: Asiakas: Kiitos, että lähestyitte meitä.</w:t>
      </w:r>
    </w:p>
    <w:p>
      <w:r>
        <w:rPr>
          <w:b/>
        </w:rPr>
        <w:t xml:space="preserve">Tulos</w:t>
      </w:r>
    </w:p>
    <w:p>
      <w:r>
        <w:t xml:space="preserve">agentti: Voisitteko kertoa lähtökenttänne?</w:t>
      </w:r>
    </w:p>
    <w:p>
      <w:r>
        <w:rPr>
          <w:b/>
        </w:rPr>
        <w:t xml:space="preserve">Esimerkki 7.6420</w:t>
      </w:r>
    </w:p>
    <w:p>
      <w:r>
        <w:t xml:space="preserve">asiakas: Asiakas: Päivää. asiamies: Päivää, miten voin auttaa teitä tänään?Asiakas: Päivää: Hill ja haluan varata lentoliput LAS:sta EWR:ään. Voisitteko auttaa minua? agentti: Voisitteko auttaa minua? Asiakas: Toki, saanko tietää matkapäivänne? Asiamies: Matkapäiväni ovat 17. toukokuuta ja 19. toukokuuta. agentti: Kertokaa minulle luokkatoiveenne?  __ agentti: Asiakas: Onko teillä muita vaatimuksia, jotka teidän on täytettävä? Asiamies: Tarvitsen yhden jatkolennon: Asiakas: Valitettavasti matkapäivinäsi ei löytynyt lentoja. asiakas: Valitettavasti ei löytynyt lentoja: Asiakas: Hyvä on, kiitos tiedoista. agentti: Kiitos: Asiakas: Kiitos, että otitte meihin yhteyttä.</w:t>
      </w:r>
    </w:p>
    <w:p>
      <w:r>
        <w:rPr>
          <w:b/>
        </w:rPr>
        <w:t xml:space="preserve">Tulos</w:t>
      </w:r>
    </w:p>
    <w:p>
      <w:r>
        <w:t xml:space="preserve">asiakas: Asiakas: Minulle kelpaa mikä tahansa luokka.</w:t>
      </w:r>
    </w:p>
    <w:p>
      <w:r>
        <w:rPr>
          <w:b/>
        </w:rPr>
        <w:t xml:space="preserve">Esimerkki 7.6421</w:t>
      </w:r>
    </w:p>
    <w:p>
      <w:r>
        <w:t xml:space="preserve">asiakas: Agentti: Hei. Miten voin auttaa? Asiakas: Minun on muutettava varaustani, jonka olen tehnyt nimelläni Susan Mitchell. asiamies: Haluan muuttaa varaustani: Asiakas: Toki, saanko tietää nimenne tarkistusta varten? asiakas: Kyllä: Nimeni on Susan Mitchell.  __ asiakas: Asiamies: Ei se mitään, kiitos joka tapauksessa tiedoista. agentti: Olkaa hyvä.</w:t>
      </w:r>
    </w:p>
    <w:p>
      <w:r>
        <w:rPr>
          <w:b/>
        </w:rPr>
        <w:t xml:space="preserve">Tulos</w:t>
      </w:r>
    </w:p>
    <w:p>
      <w:r>
        <w:t xml:space="preserve">agentti: Varausta ei löydy nimestä, jonka olette maininnut tarkistettavaksi. Kiitos, että tavoititte meidät, hyvää päivänjatkoa.</w:t>
      </w:r>
    </w:p>
    <w:p>
      <w:r>
        <w:rPr>
          <w:b/>
        </w:rPr>
        <w:t xml:space="preserve">Esimerkki 7.6422</w:t>
      </w:r>
    </w:p>
    <w:p>
      <w:r>
        <w:t xml:space="preserve">asiakas: Hei.  __ asiakas: Haluan matkustaa DCA:sta CLT:hen. Voitteko varata minulle lentolipun? agentti: Asiakas: Toki, voisitteko välittää matkanne päivämäärät? asiak: Agentti: Haluan lentää lennolla 13.12. ja 15.12. Agentti: Haluan lentää lennolla 13.12. ja 15.12: Asiakas: Tarvitsetteko välilaskua matkan välissä? Agentti: Etsin jatkolentoa: Asiakas: Onko teillä muita vaatimuksia? Asiamies: Haluan palata iltapäivällä. asiamies: Haluan palata iltapäivällä: Asiakas: Saanko tietää nimenne? Virginia Moore: Lento numero 1009, hinta on 100 turistiluokassa, paluuaikanne on klo 12:00. Jatkanko matkaa? asiakas: Asiakas: Jatkakaa varauksen tekemistä: Asiakas: Lippunne on varattu jatkolennolla. asiakas: Kiitos avusta. agentti: Kiitos, että valitsitte meidät.</w:t>
      </w:r>
    </w:p>
    <w:p>
      <w:r>
        <w:rPr>
          <w:b/>
        </w:rPr>
        <w:t xml:space="preserve">Tulos</w:t>
      </w:r>
    </w:p>
    <w:p>
      <w:r>
        <w:t xml:space="preserve">agentti: Päivää, miten voin auttaa teitä tällä hetkellä?</w:t>
      </w:r>
    </w:p>
    <w:p>
      <w:r>
        <w:rPr>
          <w:b/>
        </w:rPr>
        <w:t xml:space="preserve">Esimerkki 7.6423</w:t>
      </w:r>
    </w:p>
    <w:p>
      <w:r>
        <w:t xml:space="preserve">asiakas: Hei. Olen George Clark. asiamies: Päivää, miten voin auttaa? Haluan varata lentolipun Orlandoon, jotta voin jättää tutkimustulokseni Rollins Collegessa. Voitteko auttaa minua löytämään lennon, jossa on 1 jatkoyhteys? asiamies: Asiakas: Toki, autan teitä: Kiitos: Ilmoittakaa matkapäivänne.  __ agentti: Agentti: Kertokaa lentokenttätunnuksenne. asiakas: Kertokaa lentokenttätunnuksenne: Asiakas: Kyseessä on edestakainen matka, lentokenttäkoodini on MCO. asiamies: MCO: AA airlines yhdellä yhteydellä ja hinta on 100 1024 lennosta. asiakas: Asiakas: Jatkakaa varaukseni tekemistä: Jatkanko varauksen tekemistä? Lippunne on vahvistettu. asiakas: Kiitos avusta. agentti: - Kiitos, että autoitte: Kiitos.</w:t>
      </w:r>
    </w:p>
    <w:p>
      <w:r>
        <w:rPr>
          <w:b/>
        </w:rPr>
        <w:t xml:space="preserve">Tulos</w:t>
      </w:r>
    </w:p>
    <w:p>
      <w:r>
        <w:t xml:space="preserve">asiakas: Matkapäiväni ovat 01/07-01/09.</w:t>
      </w:r>
    </w:p>
    <w:p>
      <w:r>
        <w:rPr>
          <w:b/>
        </w:rPr>
        <w:t xml:space="preserve">Esimerkki 7.6424</w:t>
      </w:r>
    </w:p>
    <w:p>
      <w:r>
        <w:t xml:space="preserve">asiakas: Agentti: Hei. Miten voin auttaa teitä tänään? Gary Clark. Aion vierailla Dallasissa, voitteko auttaa minua varaamaan lentolipun DFW:stä LAS:iin? agentti: Totta kai, autan teitä mielelläni. Saanko tietää suunnitellun matkanne päivämäärät? asiakas: Asiamies: Hyvä on, matkapäiväni ovat 07/08 - 07/10. Agentti: Mihin aikaan? Asiakas: Okei, odottakaa hetki. asiakas: Okei, odottakaa hetki. asiakas: Okei, odottakaa hetki: Asiakas: Hyvä on, kaikessa rauhassa.  __ asiakas: Asiamies: Toki, jatka varausta kyseisellä lennolla. agentti: Kyllä, jatka varausta: Asiakas: Kyllä, lippunne on vahvistettu lennolle numero 1014. asiakas: Kyllä, lippunne on vahvistettu lennolle numero 1014. asiakas: Kyllä, lippunne on vahvistettu: Asiamies: Kiitos, että autoitte minua: Kiitos, että tavoititte meidät.</w:t>
      </w:r>
    </w:p>
    <w:p>
      <w:r>
        <w:rPr>
          <w:b/>
        </w:rPr>
        <w:t xml:space="preserve">Tulos</w:t>
      </w:r>
    </w:p>
    <w:p>
      <w:r>
        <w:t xml:space="preserve">agentti: AA-lentoyhtiöt tarjoavat lennon, jonka yhteysraja on 1. Voinko jatkaa varausta?</w:t>
      </w:r>
    </w:p>
    <w:p>
      <w:r>
        <w:rPr>
          <w:b/>
        </w:rPr>
        <w:t xml:space="preserve">Esimerkki 7.6425</w:t>
      </w:r>
    </w:p>
    <w:p>
      <w:r>
        <w:t xml:space="preserve">asiakas: Agentti: Hei. Miten voin auttaa teitä? Edwards. Voitteko auttaa minua varaamaan lentolipun SFO:sta AUS:iin? agentti: Asiakas: Toki, saanko tietää suunnitellut matkapäivänne, jotta voin tarkistaa lentojen saatavuuden? asiakas: Kyllä, kiitos: Agentti: Okei, varaa lippu päivämäärällä 30.10. ja paluupäivä on 1.11. Agentti: Voitte varata lipun päivämäärällä 30.10: Asiakas: Onko teillä mitään tarkennuksia? Kyllä, varaa jatkolento.  __ asiakas: Ok, varaa lippu. asiamies: Voitte varata lipun: turistiluokassa, lippunne on vahvistettu UA airlinesin lennolle 1020. asiakas: Kiitos avusta. agentti: Kiitos, että autoitte minua: Kiitos, että tavoititte meidät.</w:t>
      </w:r>
    </w:p>
    <w:p>
      <w:r>
        <w:rPr>
          <w:b/>
        </w:rPr>
        <w:t xml:space="preserve">Tulos</w:t>
      </w:r>
    </w:p>
    <w:p>
      <w:r>
        <w:t xml:space="preserve">agentti: Löysin täältä lennon, jossa on yksi yhteys pyyntösi mukaisesti ja jonka hinta on noin 200. Jatkanko varausta tällä lennolla?</w:t>
      </w:r>
    </w:p>
    <w:p>
      <w:r>
        <w:rPr>
          <w:b/>
        </w:rPr>
        <w:t xml:space="preserve">Esimerkki 7.6426</w:t>
      </w:r>
    </w:p>
    <w:p>
      <w:r>
        <w:t xml:space="preserve">asiakas: Asiakas: Hei. asiamies: Hei, miten voin auttaa? asiakas: Hei: Agentti: Voitteko etsiä minulle lennon PHX:stä DCA:han? Asiakas: Toki, voisitteko kertoa matkanne päivämäärät? asiakas: Voisitteko kertoa minulle matkanne päivämäärät? Asiamies: Okei, matkapäiväni ovat 02.02.-04.02. agentti: Okei: Asiakas: Onko teillä jokin haluamanne yhteysraja? Agentti: Tarvitsen lennon, jossa on yksi yhteys: Onko teillä muita tarkennuksia?  __ agentti: Asiakas: Voisitteko auttaa minua nimenne kanssa? asiakas: Voisitteko auttaa minua nimenne kanssa? Asiakas: Toki, olen Linda Edwards. asiamies: Edwards: Kiitos, että annoitte kaikki tietonne. Odottakaa hetki. asiakas: Asiakas: Toki: Asiakas: Kiitos, että odotitte. Mainittujen aikomusten mukaan on olemassa United Airlines ja lentolipun hinta on noin 1000. Jatkanko lennolla 1009? asiakas: Agentti: Kyllä, kiitos: Business-luokkaan lippunne on varattu. asiakas: Kiitos: Asiakas: Kiitos, että tavoititte meidät.</w:t>
      </w:r>
    </w:p>
    <w:p>
      <w:r>
        <w:rPr>
          <w:b/>
        </w:rPr>
        <w:t xml:space="preserve">Tulos</w:t>
      </w:r>
    </w:p>
    <w:p>
      <w:r>
        <w:t xml:space="preserve">asiakas: Ei.</w:t>
      </w:r>
    </w:p>
    <w:p>
      <w:r>
        <w:rPr>
          <w:b/>
        </w:rPr>
        <w:t xml:space="preserve">Esimerkki 7.6427</w:t>
      </w:r>
    </w:p>
    <w:p>
      <w:r>
        <w:t xml:space="preserve">asiakas: Agentti: Hei. Saanko tietää nimenne? Asiakas: Olen Catherine Taylor: Asiakas: Catherine, miten voin auttaa? Catherine: Itse asiassa suunnitelmani peruttiin. Voitteko auttaa minua peruuttamaan lippuni? Olkaa hyvä ja tarkistakaa: Asiakas: Catherine, odottaisitteko hetken? Asiakas: Toki: Asiakas: Kiitos, että odotitte. Anteeksi, nimellänne Catherine ei ole varausta.  __ agentti: Asiakas: Kiitos, että otitte yhteyttä: Asiakas: Joka tapauksessa, kiitos suuresta tuestanne.</w:t>
      </w:r>
    </w:p>
    <w:p>
      <w:r>
        <w:rPr>
          <w:b/>
        </w:rPr>
        <w:t xml:space="preserve">Tulos</w:t>
      </w:r>
    </w:p>
    <w:p>
      <w:r>
        <w:t xml:space="preserve">asiakas: Asiakas: Minulle riittää.</w:t>
      </w:r>
    </w:p>
    <w:p>
      <w:r>
        <w:rPr>
          <w:b/>
        </w:rPr>
        <w:t xml:space="preserve">Esimerkki 7.6428</w:t>
      </w:r>
    </w:p>
    <w:p>
      <w:r>
        <w:t xml:space="preserve">asiakas: Tarvitsetteko meiltä apua? asiakas: Haloo: DEN:stä LAS:iin?  __ asiakas: Asiamies: Matkapäiväni ovat 03. elokuuta ja 05. elokuuta: Asiakas: Okei, voisinko saada nimenne, kiitos? James Martinez. asiamies: James Martinez: Okei, tarvitsetteko suoran vai jatkolennon? asiakas: Agentti: Tarvitsen lennon, jossa on yksi jatkoyhteys. agentti: Tarvitsen suoran lennon: Spirit-lentoyhtiön lennon numero 1005 turistiluokassa, jonka hinta on 100 ja jatkoyhteys 1, sopiiko se teille? asiakas: Kyllä, kiitos: Voitteko auttaa minua tässä asiassa? agentti: Haluan matkustaa mieluummin suurilla lentoyhtiöillä: American Airline -lentoyhtiön lennolla numero 1019 on saatavilla turistiluokka, jonka hinta on 100 ja jatkoyhteys 1, sopiiko se teille? asiakas: Voitteko auttaa minua? Asiamies: Kyllä, voitte jatkaa varausta. asiamies: Kyllä, voitte jatkaa varausta: Asiakas: Selvä, varauksenne on vahvistettu. Lähtöaika on klo 8:00 ja saapumisaika klo 11:00. asiakas: Asiakas: Kiitos avusta: Asiakas: Olkaa hyvä, hyvää päivänjatkoa.</w:t>
      </w:r>
    </w:p>
    <w:p>
      <w:r>
        <w:rPr>
          <w:b/>
        </w:rPr>
        <w:t xml:space="preserve">Tulos</w:t>
      </w:r>
    </w:p>
    <w:p>
      <w:r>
        <w:t xml:space="preserve">agentti: Voisitteko kertoa lähtö- ja tulopäivänne?</w:t>
      </w:r>
    </w:p>
    <w:p>
      <w:r>
        <w:rPr>
          <w:b/>
        </w:rPr>
        <w:t xml:space="preserve">Esimerkki 7.6429</w:t>
      </w:r>
    </w:p>
    <w:p>
      <w:r>
        <w:t xml:space="preserve">asiakas: Agentti: Hei. Miten voin auttaa teitä tänään? Nelson.  __ asiakas: Nelson Nelson: Aion varata lipun DEN:stä OAK:iin. Voitteko auttaa minua varaamaan lipun minulle? agentti: Totta kai, autan teitä siinä. Saisinko matkustuspäivämääränne? asiakas: Asiamies: Suunnittelen matkustavani 28.01. ja palaavani takaisin 30.01. agentti: Aion matkustaa 28.01. ja palaan 30.01: Asiakas: Hyvä on, odottakaa hetki: Asiakas: Toki: Asiakas: Kyllä, löysin JetBlue airlinesin lennon yhteydellä 0 ja hinnalla 100. Sopiiko se sinulle? asiakas: Kyllä, löysin lennon yhteydellä 0 ja hinnalla 100: Agentti: Voisitteko tarkistaa yhteyden 1. agentti: Voisitteko tarkistaa yhteyden 1. agentti: Voisitteko tarkistaa yhteyden 1: Asiakas: Voitteko tarkistaa yhteydellä 1: Toki, tarkistan sen. asiakas: Voitteko tarkistaa yhteydellä 2: Toki, tarkistan sen: Okei. agentti: Valitettavasti Nelson, lento ei ole käytettävissäsi yhteydellä 1. asiakas: Nelson: Ei se mitään. Kiitos avusta. agentti: Ilo on minun puolellani. Kiitos, että valitsitte meidät, hyvää päivänjatkoa.</w:t>
      </w:r>
    </w:p>
    <w:p>
      <w:r>
        <w:rPr>
          <w:b/>
        </w:rPr>
        <w:t xml:space="preserve">Tulos</w:t>
      </w:r>
    </w:p>
    <w:p>
      <w:r>
        <w:t xml:space="preserve">agentti: Nelson.</w:t>
      </w:r>
    </w:p>
    <w:p>
      <w:r>
        <w:rPr>
          <w:b/>
        </w:rPr>
        <w:t xml:space="preserve">Esimerkki 7.6430</w:t>
      </w:r>
    </w:p>
    <w:p>
      <w:r>
        <w:t xml:space="preserve">asiakas: Asiakas: Päivää. asiamies: Päivää, miten voin auttaa teitä tänään? asiakas: Päivää: Haluaisin varata lentoliput PHL:stä ATL:ään tapaamaan siskoani. Voisitteko auttaa minua jatkolennon varaamisessa? asiamies: Asiakas: Toki, saisinko tietää nimenne? asiakas: Asiakas: Olen Mark Rodriguez: Mark Rodriguez: Saanko tietää matkapäivänne?  __ agentti: Asiakas: Missä luokassa matkustatte mieluiten? asiakas: Missä luokassa matkustatte? Agentti: Minulle sopii mikä tahansa luokka: Asiakas: Onko teillä muita toivomuksia? Asiamies: Haluaisin lähteä illalla. asiamies: Mihin aikaan haluatte matkustaa? Asiakas: Okei, odottakaa hetki: Asiakas: Toki: Asiakas: Olen pahoillani, mutta matkustuspäivinäsi ei ole saatavilla lentoja. asiakas: Olen pahoillani: Asiamies: Ei hätää, kiitos tiedoista. agentti: Ei, kiitos: Asiakas: Kiitos, että tavoititte meidät.</w:t>
      </w:r>
    </w:p>
    <w:p>
      <w:r>
        <w:rPr>
          <w:b/>
        </w:rPr>
        <w:t xml:space="preserve">Tulos</w:t>
      </w:r>
    </w:p>
    <w:p>
      <w:r>
        <w:t xml:space="preserve">asiakas: Elokuun 28. ja 30. elokuuta.</w:t>
      </w:r>
    </w:p>
    <w:p>
      <w:r>
        <w:rPr>
          <w:b/>
        </w:rPr>
        <w:t xml:space="preserve">Esimerkki 7.6431</w:t>
      </w:r>
    </w:p>
    <w:p>
      <w:r>
        <w:t xml:space="preserve">asiakas: Agentti: Hei.  __ agentti: Miten voin auttaa teitä tällä hetkellä? asiakas: Miten voin auttaa teitä tällä hetkellä? asiakas: Haluaisin muuttaa varaukseni, joka on minun nimissäni. Voitteko auttaa minua siinä? agentti: Asiakas: Toki, autan teitä siinä. Odottakaa hetki, tarkistan edellisen varauksenne tilan. asiakas: Asiamies: Toki, kaikessa rauhassa: Asiakas: Nimellänne ei ole aiempaa varausta. asiakas: Selvä, ei ongelmia. Kiitos tarkistuksesta. agentti: Asiakas: Kiitos yhteydenotosta, hyvää päivänjatkoa.</w:t>
      </w:r>
    </w:p>
    <w:p>
      <w:r>
        <w:rPr>
          <w:b/>
        </w:rPr>
        <w:t xml:space="preserve">Tulos</w:t>
      </w:r>
    </w:p>
    <w:p>
      <w:r>
        <w:t xml:space="preserve">asiakas: Deborah Scott.</w:t>
      </w:r>
    </w:p>
    <w:p>
      <w:r>
        <w:rPr>
          <w:b/>
        </w:rPr>
        <w:t xml:space="preserve">Esimerkki 7.6432</w:t>
      </w:r>
    </w:p>
    <w:p>
      <w:r>
        <w:t xml:space="preserve">asiakas: Asiakas: Hei. asiamies: Päivää, miten voin auttaa? asiakas: Hei: Olen Janet Anderson. Suunnittelen uskonnollisen festivaalin järjestämistä Philadelphiassa. Voitteko auttaa minua varauksen tekemisessä? agentti: Asiakas: Toki, autan teitä: Kiitos. agentti: Asiakas: Saanko tietää matkapäivänne? Asiakas: Saanko kysyä matkustuspäivämääränne? Matka alkaa 06/09. Palaan takaisin 06/11.  __ asiakas: Lähtevän lentokentän koodi on DC - IAD. Määränpääni on PA - PHL. agentti: Asiakas: Odottakaa hetki, ilmoitan teille lentotiedot. asiakas: Odottakaa hetki, ilmoitan teille lentotiedot: Asiamies: Valitettavasti ei löytynyt tarpeitanne vastaavaa lentoa. asiakas: Asiakas: Ei mitään ongelmaa. Kiitos nopeasta vastauksestanne. agentti: Asiakas: Kiitos, että käytitte meitä.</w:t>
      </w:r>
    </w:p>
    <w:p>
      <w:r>
        <w:rPr>
          <w:b/>
        </w:rPr>
        <w:t xml:space="preserve">Tulos</w:t>
      </w:r>
    </w:p>
    <w:p>
      <w:r>
        <w:t xml:space="preserve">agentti: Kertokaa ystävällisesti matkakoodinne.</w:t>
      </w:r>
    </w:p>
    <w:p>
      <w:r>
        <w:rPr>
          <w:b/>
        </w:rPr>
        <w:t xml:space="preserve">Esimerkki 7.6433</w:t>
      </w:r>
    </w:p>
    <w:p>
      <w:r>
        <w:t xml:space="preserve">asiakas: Hei. Olen Dorothy Thomas. agentti: Hei Thomas. Miten voin auttaa teitä? Asiamies: Auttakaa minua varaamaan lippu ATL:stä JFK:hon: JFK: Toki, saanko tietää matkapäivänne?  __ agentti: UA airlinesin lento 1006 on saatavilla pyynnöstänne. Jatkanko matkaa? asiakas: Okei, jatkakaa varausta. agentti: Thomas, lippusi on varattu onnistuneesti. asiakas: Kiitos avusta. agentti: Kiitos, että autoitte: Asiakas: Olkaa hyvä.</w:t>
      </w:r>
    </w:p>
    <w:p>
      <w:r>
        <w:rPr>
          <w:b/>
        </w:rPr>
        <w:t xml:space="preserve">Tulos</w:t>
      </w:r>
    </w:p>
    <w:p>
      <w:r>
        <w:t xml:space="preserve">asiakas: Haluan aloittaa 25.12. ja palata 27.12.</w:t>
      </w:r>
    </w:p>
    <w:p>
      <w:r>
        <w:rPr>
          <w:b/>
        </w:rPr>
        <w:t xml:space="preserve">Esimerkki 7.6434</w:t>
      </w:r>
    </w:p>
    <w:p>
      <w:r>
        <w:t xml:space="preserve">asiakas: Asiakas: Hei. asiamies: Hei, miten voin palvella teitä? asiakas: Hei: Olen Rebecca Lee, haluan matkustaa Chicagoon, ORD:hen osallistuakseni käsityöfestivaaleille. Voitteko auttaa minua lentolippujen varaamisessa? agentti: Voisitteko auttaa minua varaamaan lentoliput? Asiakas: Toki, saanko tietää matkapäivänne? asiak: Haluaisin matkustaa 11/11. Aion palata takaisin 13.11. agentti: Mistä matkustatte?  __ agentti: Asiakas: Tarvitsetteko lomamatkoja matkan välissä? Agentti: Minulle sopii mikä tahansa lento: Asiakas: Odottakaa hetki: Asiakas: Toki: Asiakas: Löytyi UA lentoyhtiön lento numero 1026 ja hinta on 100. Asiakas: Missä on lento numero 1026? Agentti: Voitte vahvistaa tämän lennon: Lippunne on vahvistettu. asiakas: Kiitos hyvästä vastauksestanne. agentti: Kiitos, että lähestyitte meitä, hyvää matkaa.</w:t>
      </w:r>
    </w:p>
    <w:p>
      <w:r>
        <w:rPr>
          <w:b/>
        </w:rPr>
        <w:t xml:space="preserve">Tulos</w:t>
      </w:r>
    </w:p>
    <w:p>
      <w:r>
        <w:t xml:space="preserve">asiakas: Dallas &amp; Fort Worth, DFW.</w:t>
      </w:r>
    </w:p>
    <w:p>
      <w:r>
        <w:rPr>
          <w:b/>
        </w:rPr>
        <w:t xml:space="preserve">Esimerkki 7.6435</w:t>
      </w:r>
    </w:p>
    <w:p>
      <w:r>
        <w:t xml:space="preserve">asiakas: Asiakas: Päivää. asiamies: Päivää, miten voin auttaa teitä tänään? asiakas: Päivää: Agentti: Etsin lentoa OAK:sta HOU:hun, voisitteko auttaa lentolipun varaamisessa? agentti: Voisitteko auttaa minua? Asiakas: Toki, saanko tietää nimenne? asiakas: Voisitteko auttaa minua? Emily Adams. asiamies: Adams: Saanko tietää matkapäivänne? asiakas: Tohtori Adams: Saanko tietää matkapäivänne? Asiamies: Toki, suunnitellut matkapäiväni ovat 23. kesäkuuta ja 25. kesäkuuta. agentti: Asiakas: Onko teillä jokin tietty luokka mieltymyksenne? Asiamies: Ei, minulle sopii mikä tahansa luokka. agentti: Ei: Asiakas: Hyvä on, voinko saada tietää lentoyhtiönne mieltymyksenne? asiakas: Kyllä: Asiamies: Minulle kelpaa mikä tahansa lentoyhtiö. agentti: Saanko tietää yhteysrajanne? asiakas: Olkaa hyvä ja etsikää jatkolento. agentti: Saanko tietää haluamanne matka-ajan? asiakas: Asiamies: Minulle kelpaa mikä tahansa aikataulu. agentti: Minulle kelpaa mikä tahansa aikataulu. agentti: Minulle kelpaa mikä tahansa aikataulu: Frontier-lentoyhtiön turistiluokan jatkolento hintaan 100. Jatkanko varausta? asiakas: Jatkakaa varauksen tekemistä.  __ asiakas: Asiamies: Kiitos palvelustanne: Kiitos, että tavoititte meidät.</w:t>
      </w:r>
    </w:p>
    <w:p>
      <w:r>
        <w:rPr>
          <w:b/>
        </w:rPr>
        <w:t xml:space="preserve">Tulos</w:t>
      </w:r>
    </w:p>
    <w:p>
      <w:r>
        <w:t xml:space="preserve">agentti: Lähtöaika on klo 5:00 ja paluuaika klo 4:00. Varaus on vahvistettu lennolle numero 1011.</w:t>
      </w:r>
    </w:p>
    <w:p>
      <w:r>
        <w:rPr>
          <w:b/>
        </w:rPr>
        <w:t xml:space="preserve">Esimerkki 7.6436</w:t>
      </w:r>
    </w:p>
    <w:p>
      <w:r>
        <w:t xml:space="preserve">asiakas: Asiakas: Päivää, miten voin auttaa? asiakasta: Agentti: Varatkaa lippu Orlandosta, FL-MCO, Philadelphiaan, PA-PHL: Asiakas: Toki, tarvitsetteko välilaskua matkan välissä? asiakas: Kyllä: Yhteysraja on 1. __ asiakas: Matkapäivät ovat 22.10.-24.10. agentti: Asiakkaan matkustuspäivä on 22.10.-24.10: Asiakas: Kertokaa minulle hyvä nimenne: Olen Pamela Davis: Asiakas: Valitettavasti ei löytynyt tarpeitanne vastaavaa lentoa. asiakas: Kiitos: Asiakas: Kiitos, että käytitte meitä.</w:t>
      </w:r>
    </w:p>
    <w:p>
      <w:r>
        <w:rPr>
          <w:b/>
        </w:rPr>
        <w:t xml:space="preserve">Tulos</w:t>
      </w:r>
    </w:p>
    <w:p>
      <w:r>
        <w:t xml:space="preserve">agentti: Kertokaa ystävällisesti matkapäivänne.</w:t>
      </w:r>
    </w:p>
    <w:p>
      <w:r>
        <w:rPr>
          <w:b/>
        </w:rPr>
        <w:t xml:space="preserve">Esimerkki 7.6437</w:t>
      </w:r>
    </w:p>
    <w:p>
      <w:r>
        <w:t xml:space="preserve">asiakas: Agentti: Hei. Miten voin auttaa? Agentti: Auttakaa minua varaamaan lippu LAX:stä PHX:ään. agentti: Auttakaa minua varaamaan lippu LAX:stä PHX:ään! Totta kai, autan teitä. Voisitteko kertoa minulle matkapäivänne? asiakas: Asiamies: Matkapäiväni ovat 14.10.-16.10. agentti: Asiakas: Hyvä on, mainitse nimesi: Deborah Lewis on nimeni: Okei, onko teillä jokin yhteysraja?  __ agentti: Tässä, löysin teille lennon, jossa on yksi yhteys ja luokka on economy. asiakas: Jatkakaa, olkaa hyvä. agentti: Asiakas: Lippunne on varattu lennolle numero 1028 ja lentoyhtiö on AA. asiakas: Kiitos: Asiakas: Tervetuloa, turvallista lentoa.</w:t>
      </w:r>
    </w:p>
    <w:p>
      <w:r>
        <w:rPr>
          <w:b/>
        </w:rPr>
        <w:t xml:space="preserve">Tulos</w:t>
      </w:r>
    </w:p>
    <w:p>
      <w:r>
        <w:t xml:space="preserve">asiakas: Asiakas: Tarvitsen jatkolennon.</w:t>
      </w:r>
    </w:p>
    <w:p>
      <w:r>
        <w:rPr>
          <w:b/>
        </w:rPr>
        <w:t xml:space="preserve">Esimerkki 7.6438</w:t>
      </w:r>
    </w:p>
    <w:p>
      <w:r>
        <w:t xml:space="preserve">asiakas: Miten voin auttaa?  __ agentti: Asiakas: Saanko tietää haluamanne matkustuspäivämäärät? asiakas: Saanko kysyä, milloin haluatte matkustaa? Agentti: Matkustan 13. ja 15. joulukuuta: Asiakas: Odottakaa hetki: Agentti: Huomioikaa, että etsin turistiluokan lippua. asiamies: Arvoisa matkustaja, olkaa hyvä: Asiakas: Saanko tietää nimenne? Asiamies: Nimeni on Virginia Moore: Asiakas: Onko teillä mitään tarkempia tietoja? Asiamies: Haluan lähteä illalla: Asiakas: Valitettavasti haluamillanne matkapäivillä ei ole lentoa. asiakas: Valitettavasti ei ole lentoa: Agentti: Ei huolta, kiitos: Kiitos, että valitsitte meidät.</w:t>
      </w:r>
    </w:p>
    <w:p>
      <w:r>
        <w:rPr>
          <w:b/>
        </w:rPr>
        <w:t xml:space="preserve">Tulos</w:t>
      </w:r>
    </w:p>
    <w:p>
      <w:r>
        <w:t xml:space="preserve">asiakas: Voisitteko varata lennon LGA:sta PHL:ään?</w:t>
      </w:r>
    </w:p>
    <w:p>
      <w:r>
        <w:rPr>
          <w:b/>
        </w:rPr>
        <w:t xml:space="preserve">Esimerkki 7.6439</w:t>
      </w:r>
    </w:p>
    <w:p>
      <w:r>
        <w:t xml:space="preserve">asiakas: Asiakas: Päivää. asiamies: Päivää, miten voin auttaa? AUS:sta OAK:iin?  __ asiakas: Agentti: Kiitos vastauksestanne, haluan lähteä 30.9. ja varata paluulippuni myös 02.10: Asiakas: Haluaisitteko matkustaa jatkolennolla vai suoralla lennolla? asiakas: Haluan, että matkustatte suoralla lennolla: Asiamies: Haluaisin mieluummin 1 tauon matkan välissä. agentti: Jos haluatte, että matkani on jatkoyhteydellä: Onko muita mieltymyksiä, joita haluatte lisätä ennen varausta? asiakas: Onko teillä muita mieltymyksiä, joita haluatte lisätä ennen varausta? asiakas: Ei: Asiamies: Haluan matkustaa normaalihintaisilla lentoyhtiöiden lennoilla. asiamies: Haluan matkustaa normaalihintaisilla lentoyhtiöiden lennoilla: Asiakas: Voisitteko kertoa nimenne, jotta voisimme edetä? Asiakas: Toki, nimeni on Scott Edwards. asiamies: Asiakas: Kiitos, että annoitte matkatietonne, odottakaa hetki, etsin teille parhaan lennon. asiakas: Kiitos, että annoitte matkatietonne, odottakaa hetki, etsin teille parhaan lennon. asiakas: Asiamies: Jos haluatte, että asiakkaanne on paikalla, pyydän teitä tulemaan tänne: Asiakas: Kiitos kärsivällisyydestänne, emme löytäneet yhtään lentoa, joka vastaisi vaatimuksianne. asiakas: Asiamies: Ei se mitään, ei mitään ongelmaa. agentti: Ei se mitään: Asiakas: Kiitos, että tavoititte meidät, hyvää päivänjatkoa. asiakas: Kiitos tiedoistanne.</w:t>
      </w:r>
    </w:p>
    <w:p>
      <w:r>
        <w:rPr>
          <w:b/>
        </w:rPr>
        <w:t xml:space="preserve">Tulos</w:t>
      </w:r>
    </w:p>
    <w:p>
      <w:r>
        <w:t xml:space="preserve">agentti: Kyllä, yritän varmasti parhaani mukaan auttaa sinua lentolippusi varaamisessa. Voisitteko ilmoittaa suunnitellut matkapäivänne?</w:t>
      </w:r>
    </w:p>
    <w:p>
      <w:r>
        <w:rPr>
          <w:b/>
        </w:rPr>
        <w:t xml:space="preserve">Esimerkki 7.6440</w:t>
      </w:r>
    </w:p>
    <w:p>
      <w:r>
        <w:t xml:space="preserve">asiakas: Miten voin palvella teitä parhaiten tänään? asiakas: Hei: Asiamies: Voisitteko auttaa minua varaamaan lentoliput AUS:sta DFW:hen: Asiakas: Toki, voisitteko mainita matkanne lähtö- ja saapumispäivämäärät? asiak: Agentti: Matkapäiväni ovat 11. toukokuuta ja 13. toukokuuta: Asiakas: Haluatteko jatkolennon vai suoran lennon: Agentti: Tarvitsen jatkolennon: Asiakas: Saanko kysyä, haluatteko matkallanne muita mukavuuksia? asiakas: Asiamies: Haluan turistiluokassa: Asiakas: Saanko tietää nimenne, jotta voisin jatkaa? Agentti: Olen Katherine Gonzalez:  Frontier Airlinesin lento, jonka lipun hinta on 100 ja jolla on yksi jatkoyhteys ja turistiluokka. Voinko jatkaa varauksen tekemistä? asiakas: Asiamies: Hyvä on, jatka: Varaus on vahvistettu ja lennon numero on 1008.  __ agentti: Kiitos, että valitsitte meidät.</w:t>
      </w:r>
    </w:p>
    <w:p>
      <w:r>
        <w:rPr>
          <w:b/>
        </w:rPr>
        <w:t xml:space="preserve">Tulos</w:t>
      </w:r>
    </w:p>
    <w:p>
      <w:r>
        <w:t xml:space="preserve">asiakas: Kiitos.</w:t>
      </w:r>
    </w:p>
    <w:p>
      <w:r>
        <w:rPr>
          <w:b/>
        </w:rPr>
        <w:t xml:space="preserve">Esimerkki 7.6441</w:t>
      </w:r>
    </w:p>
    <w:p>
      <w:r>
        <w:t xml:space="preserve">asiakas: Asiakas: Päivää. asiamies: Päivää, miten voin auttaa? JFK:sta Orlandoon, MCO:han juhlimaan veljeni syntymäpäivää. Voitteko tehdä varauksen? Totta kai, kertokaa minulle haluamanne matkapäivät.  __ agentti: Paljonko on hintarajanne tälle matkalle? asiakas: Voin käyttää rahaa lippuun enintään 200. agentti: Asiakas: Pahoittelen häiriötä, ei ole lentoja, jotka vastaavat vaatimustanne. asiakas: Ei hätää, tarkistan asian toisesta lentoyhtiöstä. Kiitos, hyvää päivänjatkoa. asiamies: Kiitos. Saisinko nimenne? asiakas: Anthony Harris: Harris: Kiitos.</w:t>
      </w:r>
    </w:p>
    <w:p>
      <w:r>
        <w:rPr>
          <w:b/>
        </w:rPr>
        <w:t xml:space="preserve">Tulos</w:t>
      </w:r>
    </w:p>
    <w:p>
      <w:r>
        <w:t xml:space="preserve">asiakas: Päivämäärät ovat 29.03. ja 31.03.</w:t>
      </w:r>
    </w:p>
    <w:p>
      <w:r>
        <w:rPr>
          <w:b/>
        </w:rPr>
        <w:t xml:space="preserve">Esimerkki 7.6442</w:t>
      </w:r>
    </w:p>
    <w:p>
      <w:r>
        <w:t xml:space="preserve">asiakas: Asiakas: Hei. asiamies: Hei, voinko kysyä, miten voin parhaiten auttaa teitä tänään? asiakas: Hei: Agentti: Varatkaa lentolippu HOU:sta EWR:ään: Joo, yritän varmasti parhaani mukaan auttaa teitä lentolippujen varaamisessa. Voisitteko ilmoittaa suunnitellut matkapäivänne? asiakas: Agentti: Matkapäiväni ovat 20. ja 22. helmikuuta: Tarvitsetteko välilaskuja matkanne aikana?  __ agentti:  Asiakas: Ilmoittaisitteko meille, jos teillä on muita toiveita? asiakas: Asiamies: Minulla ei ole muita tarkennuksia. agentti: Asiakas: Kertokaa nimenne: Asiakas: Nimeni on Kevin Thomas: Asiakas: Okei, odottakaa hetki, palaan asiaan ja kerron teille lennon yksityiskohdat. asiakas: Asiakas: Selvä: Mainittujen aikomusten mukaan Southwest Airlines tarjoaa jatkolennon ja lentohinta on noin 100. Jatkanko lennolla 1023? asiakas: Asiamies: Kyllä, kiitos: Asiakas: Varauksenne on tehty: Kiitos: Kiitos, että tavoititte meidät.</w:t>
      </w:r>
    </w:p>
    <w:p>
      <w:r>
        <w:rPr>
          <w:b/>
        </w:rPr>
        <w:t xml:space="preserve">Tulos</w:t>
      </w:r>
    </w:p>
    <w:p>
      <w:r>
        <w:t xml:space="preserve">asiakas: Asiakas: Tarvitsen jatkolennon.</w:t>
      </w:r>
    </w:p>
    <w:p>
      <w:r>
        <w:rPr>
          <w:b/>
        </w:rPr>
        <w:t xml:space="preserve">Esimerkki 7.6443</w:t>
      </w:r>
    </w:p>
    <w:p>
      <w:r>
        <w:t xml:space="preserve">asiakas: Asiakas: Päivää. asiamies: Päivää, miten voin auttaa teitä tänään? asiakas: Päivää: Agentti: Voinko auttaa teitä varauksen tekemisessä AUS:sta ATL:ään? Asiakas: Toki, voisitteko kertoa matkanne päivämäärät? asiakas: Voisitteko kertoa matkanne päivämäärät? Asiakas: Matkapäiväni ovat 04.-06. kesäkuuta. agentti: Matkapäiväni ovat 04.-06. kesäkuuta: Asiakas: Etsittekö jotakin ensisijaista yhteyttä? Tarvitsen yhteysrajan. asiamies: Tarvitsen vain yhden yhteyden: Onko teillä muita eritelmiä, jotka on täytettävä? asiakas: Varmistakaa, että paluuaikani on illalla. agentti: Asiakas: Saanko nimenne, jotta voin jatkaa eteenpäin? asiakas: Saanko nimenne? Cynthia Allen tässä: Löysimme United airlinesin, lennon numero-1018 yhteydet-1 luokka-economy ja hinta on 200. Jatkanko varausta? asiakas: Jatkakaa.  __ asiakas: Asiakas: Kiitos: Asiakas: Kiitos, että tavoititte meidät.</w:t>
      </w:r>
    </w:p>
    <w:p>
      <w:r>
        <w:rPr>
          <w:b/>
        </w:rPr>
        <w:t xml:space="preserve">Tulos</w:t>
      </w:r>
    </w:p>
    <w:p>
      <w:r>
        <w:t xml:space="preserve">agentti: Lippusi on varattu.</w:t>
      </w:r>
    </w:p>
    <w:p>
      <w:r>
        <w:rPr>
          <w:b/>
        </w:rPr>
        <w:t xml:space="preserve">Esimerkki 7.6444</w:t>
      </w:r>
    </w:p>
    <w:p>
      <w:r>
        <w:t xml:space="preserve">asiakas: Asiakas: Päivää. asiamies: Päivää, miten voin auttaa teitä tänään? asiakas: Päivää: Voitteko varata lipun DCA:sta EWR:ään? agentti: Aion käydä Vapaudenpatsaalla: Totta kai, autan teitä mielelläni varauksen tekemisessä. Voisitteko kertoa matkapäivänne? asiakas: Agentti: Toki, suunnitellut lähtö- ja paluupäiväni ovat marraskuun 10. ja 12. päivä: Asiakas: Hyvä on, kertokaa nimenne: Asiakas: Nimeni on Rebecca Wright: Wright: Saanko tietää yhteysrajanne?  __ agentti: Asiakas: Onko teillä jokin erittely? Agentti: Tässä, löysin teille lennon, jossa on 1 välilasku turistiluokassa ja joka maksaa 100. Voinko jatkaa? asiakas: Asiamies: Minulle sopii, voitte jatkaa lipun varaamista. agentti: Asiakas: Varauksenne on tehty lennolle 1002 Delta airlines. asiakas: Kiitos paljon avusta. agentti: Kiitos, että tavoititte meidät, turvallista lentoa.</w:t>
      </w:r>
    </w:p>
    <w:p>
      <w:r>
        <w:rPr>
          <w:b/>
        </w:rPr>
        <w:t xml:space="preserve">Tulos</w:t>
      </w:r>
    </w:p>
    <w:p>
      <w:r>
        <w:t xml:space="preserve">asiakas: Matkustan mieluummin yhdellä yhdistetyllä lennolla.</w:t>
      </w:r>
    </w:p>
    <w:p>
      <w:r>
        <w:rPr>
          <w:b/>
        </w:rPr>
        <w:t xml:space="preserve">Esimerkki 7.6445</w:t>
      </w:r>
    </w:p>
    <w:p>
      <w:r>
        <w:t xml:space="preserve">asiakas: Agentti: Hei. Miten voin auttaa teitä? Asiakas: Hätätilanteen vuoksi haluan muuttaa varaustani. Voitteko auttaa minua? Totta kai, olemme täällä auttamassa teitä. Saanko tietää hyvän nimenne, kiitos? asiakas: Deborah Campbell tässä.  __ asiakas: Deborah Deborah: Toki: Asiakas: Olen pahoillani, mutta etunimeänne ei löydy varausta. asiakas: Kiitos tiedosta. agentti: Asiakas: Kiitos, että tavoititte meidät, hyvää päivänjatkoa.</w:t>
      </w:r>
    </w:p>
    <w:p>
      <w:r>
        <w:rPr>
          <w:b/>
        </w:rPr>
        <w:t xml:space="preserve">Tulos</w:t>
      </w:r>
    </w:p>
    <w:p>
      <w:r>
        <w:t xml:space="preserve">agentti: Odottakaa hetki.</w:t>
      </w:r>
    </w:p>
    <w:p>
      <w:r>
        <w:rPr>
          <w:b/>
        </w:rPr>
        <w:t xml:space="preserve">Esimerkki 7.6446</w:t>
      </w:r>
    </w:p>
    <w:p>
      <w:r>
        <w:t xml:space="preserve">asiakas: Hei.  __ asiakas: Agentti: Auttaisitteko minua varaamaan lentolippua OAK:sta OAK:hon: Totta kai, autan teitä mielelläni. Saanko tietää matkapäivänne, jotta voin jatkaa eteenpäin? asiakas: Agentti: Tässä on UA airlinesin lento, jossa on 1 vaihtoyhteyden rajoitus ja hinta on 200, jatkanko varausta? asiakas: Asiamies: Toki, voitte jatkaa varausta. agentti: Ok, lippunne on vahvistettu lennon numerolla 1004. asiakas: Asiamies: Kiitos, että autoitte minua: Asiakas: Saanko tietää nimenne? Samantha Clark. asiamies: Kiitos yhteydenotostanne, turvallista matkaa.</w:t>
      </w:r>
    </w:p>
    <w:p>
      <w:r>
        <w:rPr>
          <w:b/>
        </w:rPr>
        <w:t xml:space="preserve">Tulos</w:t>
      </w:r>
    </w:p>
    <w:p>
      <w:r>
        <w:t xml:space="preserve">agentti: Päivää, miten voin auttaa teitä?</w:t>
      </w:r>
    </w:p>
    <w:p>
      <w:r>
        <w:rPr>
          <w:b/>
        </w:rPr>
        <w:t xml:space="preserve">Esimerkki 7.6447</w:t>
      </w:r>
    </w:p>
    <w:p>
      <w:r>
        <w:t xml:space="preserve">asiakas: Agentti: Hei. Miten voin auttaa teitä tänään? Asiamies: Haluan varata lentoliput kahden päivän matkalleni 14.11.-16.11.11: Asiakas: Toki, voisitteko auttaa minua lentokenttäkoodien kanssa? asiakas: Agentti: Toki, lentokenttäkoodini ovat IAD:stä JFK:hon. asiamies: Voitte auttaa minua, jos haluatte: Asiakas: Saanko tietää nimenne, jotta voisin jatkaa eteenpäin? Jessica Harris.  __ asiakas: Tarkistakaa, onko minulla jatkolentoa. agentti: Asiakas: Valitettavasti teille on ilmoitettava, että 1 jatkolentoa ei ole saatavilla. asiakas: Ei se mitään, ei mitään ongelmaa. Kiitos avusta. agentti: Kiitos, että tavoititte meidät, hyvää päivänjatkoa.</w:t>
      </w:r>
    </w:p>
    <w:p>
      <w:r>
        <w:rPr>
          <w:b/>
        </w:rPr>
        <w:t xml:space="preserve">Tulos</w:t>
      </w:r>
    </w:p>
    <w:p>
      <w:r>
        <w:t xml:space="preserve">agentti: JetBlue-lentoyhtiön lento on saatavilla hintaan 100 ja yhteys on 0. Haluatko, että jatkan varausta?</w:t>
      </w:r>
    </w:p>
    <w:p>
      <w:r>
        <w:rPr>
          <w:b/>
        </w:rPr>
        <w:t xml:space="preserve">Esimerkki 7.6448</w:t>
      </w:r>
    </w:p>
    <w:p>
      <w:r>
        <w:t xml:space="preserve">asiakas: Agentti: Hei. Miten voin auttaa teitä tällä hetkellä? asiakas: Asiakas: Olen Eric Garcia: Garcia: Hauska tavata, Eric.  __ agentti: Eric Garcia, autan teitä mielelläni. Saisinko matkapäivänne, jotta saisin teille parhaan lennon? asiakas: Agentti: Haluaisin lähteä 05.09. ja palata 07.09: Asiakas: Okei Eric Garcia, olkaa hyvä ja odottakaa hetki, jotta voimme tarkistaa lentojen saatavuuden reitillänne: Asiakas: Toki, kaikessa rauhassa: Löysin Frontier airlinesin lennon, jolla on yhteys 1 ja lipun hinta on 400. Jatkanko varauksen tekemistä? asiakas: Agentti: Voisitteko tarkistaa lennon, jonka lipun hinta on enintään 200? agentti: Voisitteko tarkistaa lennon, jonka lipun hinta on enintään 200? Eric Garcia, tarkistan sen. asiakas: Kiitos: Valitettavasti Eric Garcia, teille ei ole saatavilla lentoa päivämäärillänne budjetillanne. asiakas: Ei se mitään, ei ole ongelma. Joka tapauksessa, kiitos tiedoista. agentti: Kiitos, että valitsitte meidät, hyvää päivänjatkoa.</w:t>
      </w:r>
    </w:p>
    <w:p>
      <w:r>
        <w:rPr>
          <w:b/>
        </w:rPr>
        <w:t xml:space="preserve">Tulos</w:t>
      </w:r>
    </w:p>
    <w:p>
      <w:r>
        <w:t xml:space="preserve">asiakas: Voisitteko auttaa minua varaamaan lentoliput AUS:sta DCA:han?</w:t>
      </w:r>
    </w:p>
    <w:p>
      <w:r>
        <w:rPr>
          <w:b/>
        </w:rPr>
        <w:t xml:space="preserve">Esimerkki 7.6449</w:t>
      </w:r>
    </w:p>
    <w:p>
      <w:r>
        <w:t xml:space="preserve">asiakas: Asiakas: Hei, olen Donna Anderson. agentti: Hei, miten voin auttaa teitä tällä hetkellä? asiakas: Hei, olen Donna Anderson: Asiamies: Haluaisin mennä Space Needleen Seattlessa, voisitteko varata minulle lipun? asiamies: Haluaisin mennä Space Needleen Seattlessa: Totta kai, autan teitä. Voisitteko kertoa matkapäivänne? asiakas: Asiamies: Toki, haluaisin lähteä 12/02 ja palata takaisin 12/04. Asiamies: Kyllä, haluaisin lähteä 12/02 ja palata takaisin 12/04. Asiamies: Kyllä, haluaisin lähteä 12/04: Ilmoittakaa lähialueen lentokenttäkoodinne.  __ agentti: Agentti: Huomioitu. Odottakaa hetki. asiakas: Selvä, varmistakaa, että kyseessä on yksittäinen jatkolento. agentti: UA-lentoyhtiön jatkolento on saatavilla, varaanko sen? asiakas: Agentti: Okei, jatkakaa eteenpäin, jos se maksaa alle 1000. agentti: Okei, jatkakaa eteenpäin, jos se maksaa alle 1000. agentti: Okei: Varauksenne on tehty lennolle numero 1023. Hyvää matkaa. asiakas: Asiamies: Kiitos varauksesta: Olkaa hyvä. Kiitos, että tavoititte meidät, hyvää päivänjatkoa. asiakas: Tervetuloa.</w:t>
      </w:r>
    </w:p>
    <w:p>
      <w:r>
        <w:rPr>
          <w:b/>
        </w:rPr>
        <w:t xml:space="preserve">Tulos</w:t>
      </w:r>
    </w:p>
    <w:p>
      <w:r>
        <w:t xml:space="preserve">asiakas: SFO ja SEA.</w:t>
      </w:r>
    </w:p>
    <w:p>
      <w:r>
        <w:rPr>
          <w:b/>
        </w:rPr>
        <w:t xml:space="preserve">Esimerkki 7.6450</w:t>
      </w:r>
    </w:p>
    <w:p>
      <w:r>
        <w:t xml:space="preserve">asiakas: Agentti: Hei. Miten voin auttaa? Mutta valitettavasti huonon sään vuoksi kokous on peruttu. Minun pitäisi siis peruuttaa lippuni.  __ asiakas: Agentti: Nimeni on Shirley Williams: Asiakas: Nimellänne ei löytynyt yhtään lentoa. Asiakas: Ei: Asiakas: Okei, kiitos avusta: Asiakas: Kiitos, että käytitte meitä.</w:t>
      </w:r>
    </w:p>
    <w:p>
      <w:r>
        <w:rPr>
          <w:b/>
        </w:rPr>
        <w:t xml:space="preserve">Tulos</w:t>
      </w:r>
    </w:p>
    <w:p>
      <w:r>
        <w:t xml:space="preserve">agentti: Okei, kertoisitko nimesi?</w:t>
      </w:r>
    </w:p>
    <w:p>
      <w:r>
        <w:rPr>
          <w:b/>
        </w:rPr>
        <w:t xml:space="preserve">Esimerkki 7.6451</w:t>
      </w:r>
    </w:p>
    <w:p>
      <w:r>
        <w:t xml:space="preserve">asiakas: Asiakas: Hei. asiamies: Päivää, miten voin auttaa teitä tänään? asiakas: Hei: Agentti: Voitteko auttaa minua varaamaan lentolippua DCA:sta DTW:hen: Asiakas: Toki, kertokaa minulle matkapäivänne. asiakas: Agentti: Matkapäiväni ovat 20. ja 22. marraskuuta: Asiakas: Haluatteko jatkolennon? Tarvitsen jatkolennon: Onko teillä muita vaatimuksia? asiakas: Haluaisin lähteä aamulla.  __ asiakas: Asiamies: Nimeni on Sharon Campbell: Asiakas: Okei, odottakaa hetki. asiakas: Asiakas: Selvä: Asiakas: Olen pahoillani, mutta annetuilla tiedoilla ei löydy lentoja. asiakas: Selvä, ei ongelmia. Kiitos: Kiitos, että valitsitte meidät.</w:t>
      </w:r>
    </w:p>
    <w:p>
      <w:r>
        <w:rPr>
          <w:b/>
        </w:rPr>
        <w:t xml:space="preserve">Tulos</w:t>
      </w:r>
    </w:p>
    <w:p>
      <w:r>
        <w:t xml:space="preserve">agentti: Agentti: Saanko tietää nimenne?</w:t>
      </w:r>
    </w:p>
    <w:p>
      <w:r>
        <w:rPr>
          <w:b/>
        </w:rPr>
        <w:t xml:space="preserve">Esimerkki 7.6452</w:t>
      </w:r>
    </w:p>
    <w:p>
      <w:r>
        <w:t xml:space="preserve">asiakas: Asiakas: Päivää. asiamies: Päivää, miten voin auttaa teitä tänään? asiakas: Päivää: Agentti: Voitteko auttaa minua varaamaan lentoliput HOU:sta LGA:han? Asiakas: Voisitteko kertoa matkapäivänne? asiak: Asiamies: Matkapäiväni ovat 10.-12. helmikuuta: Asiakas: Onko teillä luokkatoivomuksia? Asiakas: Ei: Asiakas: Ei: Tarvitsetteko liityntärajoituksen? asiakas: Ei: Tarvitsetteko liityntärajoituksen? Tarvitsen jatkolennon.  __ asiakas: Asiamies: Haluan normaalihintaisen lentoyhtiön: Asiakas: Saanko tietää nimenne? Tietenkin, Michelle Wright. agentti: Löysimme Hawaiian Airline -lentoyhtiön, jonka hinta on 200 ja lennon numero on 1022 jatkolennolla. Jatkanko varauksen tekemistä? asiakas: Asiakas: Voitte jatkaa varausta: Varauksenne on tehty. asiakas: Kiitos avusta. agentti: Kiitos, että valitsitte meidät.</w:t>
      </w:r>
    </w:p>
    <w:p>
      <w:r>
        <w:rPr>
          <w:b/>
        </w:rPr>
        <w:t xml:space="preserve">Tulos</w:t>
      </w:r>
    </w:p>
    <w:p>
      <w:r>
        <w:t xml:space="preserve">agentti: Haluaisitteko mieluummin lentoyhtiön?</w:t>
      </w:r>
    </w:p>
    <w:p>
      <w:r>
        <w:rPr>
          <w:b/>
        </w:rPr>
        <w:t xml:space="preserve">Esimerkki 7.6453</w:t>
      </w:r>
    </w:p>
    <w:p>
      <w:r>
        <w:t xml:space="preserve">asiakas: Agentti: Hei. Miten voin auttaa? PHX:stä JFK:hon. Voisitteko auttaa minua? agentti: Asiakas: Kertokaa minulle matkapäivänne: Asiamies: Aion matkustaa 28.4. ja palata takaisin 30.4. Agentti: Aion matkustaa 28.4. ja palata 30.4: Asiakas: Onko teillä jokin mieltymys? Asiamies: Etsin jatkolentoa. asiamies: Mitä haluatte? Onko jokin lentoyhtiö mieleen? asiakas: Onko minulla jokin lentoyhtiö mieleen? asiakas: Onko minulla jokin lentoyhtiö mieleen? Asiakas: Ei: Asiakas: Saanko tietää nimenne? Martinez.  __ asiakas: Asiakas: Hyvä on, jatkakaa varauksen tekemistä. agentti: Asiakas: Teidän lippunne on varattu turistiluokkaan lennon numerolla 1004. Asiakas: Kiitos palvelustanne: Kiitos.</w:t>
      </w:r>
    </w:p>
    <w:p>
      <w:r>
        <w:rPr>
          <w:b/>
        </w:rPr>
        <w:t xml:space="preserve">Tulos</w:t>
      </w:r>
    </w:p>
    <w:p>
      <w:r>
        <w:t xml:space="preserve">agentti: Delta airlinesin lippu hintaan 100.</w:t>
      </w:r>
    </w:p>
    <w:p>
      <w:r>
        <w:rPr>
          <w:b/>
        </w:rPr>
        <w:t xml:space="preserve">Esimerkki 7.6454</w:t>
      </w:r>
    </w:p>
    <w:p>
      <w:r>
        <w:t xml:space="preserve">asiakas: Asiakas: Päivää. asiamies: Kuinka voin auttaa teitä tänään? asiakas: Päivää: Agentti: Haluan muuttaa olemassa olevaa varausta, voisitteko auttaa minua siinä? asiamies: Haluaisin muuttaa olemassa olevaa varausta: Asiakas: Toki, saanko tietää nimenne varauksen muutosprosessia varten? asiakas: Agentti: Nimeni on Katherine Rodriguez: Nimenne on varattu.  __ agentti: Asiakas: Voisitteko vahvistaa suunnitellun matkan lentokenttäkoodit? asiakas: Lentokenttäkoodini ovat DCA:sta AUS:iin. asiamies: Asiakas: Toki, voitteko vahvistaa suunnitellut matkustuspäivämääränne/. asiakas: Uudet matkapäiväni ovat 28.4.-30.4. agentti: Asiakas: Kiitos, onko teillä luokkamerkintöjä matkallanne? asiakas: Kiitos, onko teillä luokkamerkintöjä matkallanne? asiakas: Agentti: Kyllä, matkustan mieluiten vain business-luokan lennolla. agentti: Onko teillä muita tarkennuksia matkastanne? asiakas: Asiamies: Tarvitsen normaalihintaista lentoyhtiötä. agentti: Mihin matkustatte? Asiakas: Valitettavasti ei ole saatavilla lentoja vaatimuksiinne. asiakas: Valitettavasti ei ole saatavilla lentoja vaatimuksiinne: Asiamies: Hyvä on, se ei ole ongelma. asiamies: Ei ole ongelma: Asiakas: Tervetuloa, kiitos, että tavoititte meidät.</w:t>
      </w:r>
    </w:p>
    <w:p>
      <w:r>
        <w:rPr>
          <w:b/>
        </w:rPr>
        <w:t xml:space="preserve">Tulos</w:t>
      </w:r>
    </w:p>
    <w:p>
      <w:r>
        <w:t xml:space="preserve">asiakas: Asiakas: Selvä.</w:t>
      </w:r>
    </w:p>
    <w:p>
      <w:r>
        <w:rPr>
          <w:b/>
        </w:rPr>
        <w:t xml:space="preserve">Esimerkki 7.6455</w:t>
      </w:r>
    </w:p>
    <w:p>
      <w:r>
        <w:t xml:space="preserve">asiakas: Agentti: Hei. Miten voin auttaa teitä? LGA:sta BOS:iin. Voitteko auttaa minua siinä? asiamies: Voitteko auttaa minua siinä? Asiakas: Toki, voisitteko kertoa matkustuspäivämääränne, jonka haluatte matkustaa? asiakas: Voisitteko kertoa matkustuspäivämääränne? Matkapäiväni ovat 13. helmikuuta ja 15. helmikuuta.  __ asiakas: Asiamies: Haluaisin varata yhden jatkolennon. agentti: Asiakas: Saisinko nimenne? Agentti: Nimeni on Jeffrey Campbell: JetBlue tarjoaa jatkolennon turistiluokassa. asiakas: Okei, jatka varauksen tekemistä: Asiakas: Varauksenne on tehty: Kiitos varauksesta. agentti: Kiitos.</w:t>
      </w:r>
    </w:p>
    <w:p>
      <w:r>
        <w:rPr>
          <w:b/>
        </w:rPr>
        <w:t xml:space="preserve">Tulos</w:t>
      </w:r>
    </w:p>
    <w:p>
      <w:r>
        <w:t xml:space="preserve">agentti: Onko teillä muita vaatimuksia, jotka on täytettävä?</w:t>
      </w:r>
    </w:p>
    <w:p>
      <w:r>
        <w:rPr>
          <w:b/>
        </w:rPr>
        <w:t xml:space="preserve">Esimerkki 7.6456</w:t>
      </w:r>
    </w:p>
    <w:p>
      <w:r>
        <w:t xml:space="preserve">asiakas: Hei.  __ asiakas: Ashley Thomas tässä. Haluan peruuttaa äskettäisen varaukseni. Voitteko auttaa minua tässä asiassa? asiamies: Voin peruuttaa varaukseni: Totta kai, olemme täällä auttamassa teitä. Valitettavasti meidän on ilmoitettava teille, että nimellänne ei ole aktiivista varausta. asiakas: Asiamies: Ei mitään ongelmia, kiitos tiedoistanne. agentti: Kiitos, että tavoititte meidät, hyvää päivänjatkoa.</w:t>
      </w:r>
    </w:p>
    <w:p>
      <w:r>
        <w:rPr>
          <w:b/>
        </w:rPr>
        <w:t xml:space="preserve">Tulos</w:t>
      </w:r>
    </w:p>
    <w:p>
      <w:r>
        <w:t xml:space="preserve">agentti: Hei. Kuinka voin auttaa teitä tänään?</w:t>
      </w:r>
    </w:p>
    <w:p>
      <w:r>
        <w:rPr>
          <w:b/>
        </w:rPr>
        <w:t xml:space="preserve">Esimerkki 7.6457</w:t>
      </w:r>
    </w:p>
    <w:p>
      <w:r>
        <w:t xml:space="preserve">asiakas: Asiakas: Päivää. asiamies: Päivää, miten voin auttaa teitä? Patrick Baker. Haluan varata lipun IAD:stä LAS:iin osallistuakseni seminaariin, voitteko auttaa minua varauksen tekemisessä? agentti: Totta kai, olen täällä auttaakseni teitä. Voisitteko kertoa matkapäivänne? asiakas: Joulukuun 10. päivä ja palaan 12. joulukuuta.  __ asiakas: Asiamies: Tarvitsen lennon, jonka jatkoyhteysraja on 1. Agentti: Tarvitsen lennon, jonka jatkoyhteys on 1: Asiakas: Saanko tietää lentoyhtiönne mieltymyksen? Asiakas: Saanko kysyä, mitä lentoyhtiötä haluatte? Asiamies: Voin valita minkä tahansa lentoyhtiön: Minkä luokan haluatte? Asiakas: Minulle kelpaa mikä tahansa luokka: Onko teillä jokin tietty lähtö- ja paluuaika? asiakas: Asiamies: Haluan palata ilta-aikaan: Asiakas: Okei, olkaa hyvä ja odottakaa: Asiakas: Toki: Asiakas: Olen pahoillani, tällä reitillä ei ole lentoja matkatietojenne mukaisesti. asiakas: Olen pahoillani, mutta tällä reitillä ei ole lentoja: Asiamies: Ei se mitään, kiitos tiedoistanne. agentti: Ei se mitään, kiitos: Asiakas: Kiitos, että otitte yhteyttä.</w:t>
      </w:r>
    </w:p>
    <w:p>
      <w:r>
        <w:rPr>
          <w:b/>
        </w:rPr>
        <w:t xml:space="preserve">Tulos</w:t>
      </w:r>
    </w:p>
    <w:p>
      <w:r>
        <w:t xml:space="preserve">agentti: Onko teillä yhteysrajoitus?</w:t>
      </w:r>
    </w:p>
    <w:p>
      <w:r>
        <w:rPr>
          <w:b/>
        </w:rPr>
        <w:t xml:space="preserve">Esimerkki 7.6458</w:t>
      </w:r>
    </w:p>
    <w:p>
      <w:r>
        <w:t xml:space="preserve">asiakas: Agentti: Hei. Saanko tietää nimenne, kiitos? asiakas: Larry Hill: Hill Hill: Okei, miten voin auttaa teitä nyt?  __ agentti: Asiakas: Toki, voin auttaa teitä siinä. Odottakaa hetki, käyn varauksenne läpi ja jatkan eteenpäin. asiakas: Asiakas: Toki: Emme löytäneet nimellänne olevaa varausta, jotta voisimme peruuttaa sen. asiakas: Asiamies: Ei mitään ongelmaa, kiitos tiedoista. agentti: Kiitos yhteydenotosta, hyvää päivänjatkoa.</w:t>
      </w:r>
    </w:p>
    <w:p>
      <w:r>
        <w:rPr>
          <w:b/>
        </w:rPr>
        <w:t xml:space="preserve">Tulos</w:t>
      </w:r>
    </w:p>
    <w:p>
      <w:r>
        <w:t xml:space="preserve">asiakas: Haluan peruuttaa varaukseni jostain syystä. Voitteko auttaa minua?</w:t>
      </w:r>
    </w:p>
    <w:p>
      <w:r>
        <w:rPr>
          <w:b/>
        </w:rPr>
        <w:t xml:space="preserve">Esimerkki 7.6459</w:t>
      </w:r>
    </w:p>
    <w:p>
      <w:r>
        <w:t xml:space="preserve">asiakas: Miten voin auttaa?  __ agentti: Asiakas: Toki, saanko tietää nimenne? asiakas: Saanko kysyä nimenne? Asiakas: Nimeni on Donna Adams: Adams Adams: Okei, antakaa minulle hetki aikaa. asiakas: Asiakas: Toki: Asiakas: Kiitos, että odotitte, emme löytäneet nimellänne olevaa varausta, jotta voisimme peruuttaa sen. asiakas: Kiitos, että odotitte: Asiakas: Selvä, ei ongelmaa. Kiitos tiedoistanne. agentti: Kiitos, että valitsitte meidät.</w:t>
      </w:r>
    </w:p>
    <w:p>
      <w:r>
        <w:rPr>
          <w:b/>
        </w:rPr>
        <w:t xml:space="preserve">Tulos</w:t>
      </w:r>
    </w:p>
    <w:p>
      <w:r>
        <w:t xml:space="preserve">asiakas: Minun on peruutettava äskettäinen varaukseni, koska vaimoni on sairas. Voitteko auttaa minua siinä?</w:t>
      </w:r>
    </w:p>
    <w:p>
      <w:r>
        <w:rPr>
          <w:b/>
        </w:rPr>
        <w:t xml:space="preserve">Esimerkki 7.6460</w:t>
      </w:r>
    </w:p>
    <w:p>
      <w:r>
        <w:t xml:space="preserve">asiakas: Agentti: Hei. Miten voin opastaa teitä? Agentti: Voisitteko auttaa minua varaamaan turistiluokan lipun hintarajan puitteissa 1000 New Yorkiin? asiamies: Voisitteko auttaa minua varaamaan turistiluokan lipun hintarajan puitteissa 1000 New Yorkiin? Asiakas: Toki. Sopiiko teille jatkolento vai tarvitsetteko suoran lennon? asiakas: Kyllä: Asiamies: Tarvitsen välilaskun matkani välissä. agentti: Mille päiville haluatte minun tekevän varauksen? asiakas: Agentti: Minun on lähdettävä 24. tammikuuta ja aion palata 26. tammikuuta. agentti: Minun on lähdettävä 24. tammikuuta ja aion palata 26. tammikuuta: Asiakas: Voisitteko kertoa tarkat lentokenttäkoodinne? asiakas: Voisitteko kertoa tarkat lentokenttäkoodinne? Agentti: Lähtevän lentoaseman koodini on IAH ja määränpääni lentoaseman koodi on JFK. agentti: Asiakas: Kiitos, että annoitte kaikki tarvittavat tiedot, odottakaa hetki, niin tarkistan asian lentoyhtiöiltä ja ilmoitan teille. asiakas: __ asiakas: Asiamies: Hyvä on, voitte varata lipun tältä lentoyhtiöltä. agentti: Asiakas: Lentolippunne on käsitelty: Kiitos avustanne varauksen tekemisessä. agentti: Kiitos, että tavoititte meidät.</w:t>
      </w:r>
    </w:p>
    <w:p>
      <w:r>
        <w:rPr>
          <w:b/>
        </w:rPr>
        <w:t xml:space="preserve">Tulos</w:t>
      </w:r>
    </w:p>
    <w:p>
      <w:r>
        <w:t xml:space="preserve">agentti: Lennon numero: 1002 ja hinta on 100.</w:t>
      </w:r>
    </w:p>
    <w:p>
      <w:r>
        <w:rPr>
          <w:b/>
        </w:rPr>
        <w:t xml:space="preserve">Esimerkki 7.6461</w:t>
      </w:r>
    </w:p>
    <w:p>
      <w:r>
        <w:t xml:space="preserve">asiakas: Asiakas: Hei: Asiakas: Olen Mary Hill: Hill: Kertokaa, millaista palvelua etsitte tänään? asiakas: Agentti: Voitteko auttaa minua varaamaan lentoliput AUS:sta BOS:iin? Asiakas: Totta kai, voin auttaa teitä tekemään matkastanne onnistuneen. asiakas: Asiakas: Kiitos myönteisestä vastauksesta: Asiakas: Kertokaa minulle, milloin olette valmis matkustamaan lentoa varataksenne lennon? asiakas: Asiamies: Suunnitellut matkapäiväni ovat 23. huhtikuuta ja 25. huhtikuuta. asiamies: Minulla ei ole aikaa matkustaa: Kummalla lennolla haluatte mieluummin matkustaa, joko jatkolennolla vai suoralla lennolla? asiakas: Agentti: Haluaisin matkustaa jatkolennolla matkallani. agentti: Haluaisin matkustaa jatkolennolla: Asiakas: Onko teillä lentoonlähtö- ja paluumatkaa varten jokin erityinen aikahuoli? asiakas: Onko teillä jokin erityinen aikahuoli lentoonlähtö- ja paluumatkaa varten? Asiamies: Paluuaikani tulisi olla iltapäivällä. asiamies: Paluuaikani tulisi olla iltapäivällä: Asiakas: Jos voitte auttaa minua ilmoittamalla nimenne, voin alkaa etsiä lentojen saatavuutta. asiakas: Jos voitte auttaa minua nimellänne, voin alkaa etsiä lentojen saatavuutta: Agentti: Varatkaa lippuni nimelläni, jonka olen jo maininnut edellä. agentti: Asiakas: Kiitos, että annoitte kaikki tarvittavat tiedot, olkaa hyvä ja odottakaa, tarkistan asian ja palaan asiaan. asiakas: Kiitos, että annoitte kaikki tarvittavat tiedot: Asiakas: Ei kiirettä: United Airlinesin business-luokan lento, jossa on 1 jatkoyhteys, ja lentonne hinta on 900. Kiitoksia odottelusta. Haluatteko, että jatkan varaustanne tällä lennolla? asiakas: Agentti: Jatkakaa varausta näillä lentoyhtiöillä: Lippunne on varattu lennolla numero 1028.  __ agentti: Kiitos, että käytitte meitä.</w:t>
      </w:r>
    </w:p>
    <w:p>
      <w:r>
        <w:rPr>
          <w:b/>
        </w:rPr>
        <w:t xml:space="preserve">Tulos</w:t>
      </w:r>
    </w:p>
    <w:p>
      <w:r>
        <w:t xml:space="preserve">asiakas: Kiitos palvelustanne.</w:t>
      </w:r>
    </w:p>
    <w:p>
      <w:r>
        <w:rPr>
          <w:b/>
        </w:rPr>
        <w:t xml:space="preserve">Esimerkki 7.6462</w:t>
      </w:r>
    </w:p>
    <w:p>
      <w:r>
        <w:t xml:space="preserve">asiakas: Hei. Olen David Smith. agentti: Hei, miten voin vastata pyyntöönne? asiakas: Miten voin vastata pyyntöönne? Agentti: Voitteko auttaa minua varaamaan lentolippua OAK:sta SFO:han: Totta kai, autamme teitä mielellämme. Mille päivämäärille haluatte minun varaavan teille lentoliput? asiakas: Agentti: Haluaisin lentää 21. elokuuta ja palata 23. elokuuta. agentti: Haluaisin lentää 21. elokuuta ja palata 23. elokuuta: Asiakas: Haluaisitteko matkustaa turistiluokassa vai bisnesluokassa? asiakas: Haluaisin, että matkustatte turistiluokassa: Asiamies: Minulle kelpaa mikä tahansa luokka: Asiakas: Olkaa hyvä ja odottakaa hetki, jotta voimme tarkistaa matkallenne sopivan lennon. asiakas: Olkaa hyvä ja odottakaa hetki: Asiakas: Selvä.  __ asiakas: Voitte jatkaa varauksen tekemistä. agentti: Lippunne on vahvistettu. asiakas: Kiitos. agentti: Asiakas: Kiitos, että lähestyitte meitä.</w:t>
      </w:r>
    </w:p>
    <w:p>
      <w:r>
        <w:rPr>
          <w:b/>
        </w:rPr>
        <w:t xml:space="preserve">Tulos</w:t>
      </w:r>
    </w:p>
    <w:p>
      <w:r>
        <w:t xml:space="preserve">agentti: lento numero 1004 ja hinta 100. Haluatteko, että varaan lipun?</w:t>
      </w:r>
    </w:p>
    <w:p>
      <w:r>
        <w:rPr>
          <w:b/>
        </w:rPr>
        <w:t xml:space="preserve">Esimerkki 7.6463</w:t>
      </w:r>
    </w:p>
    <w:p>
      <w:r>
        <w:t xml:space="preserve">asiakas: Asiakas: Päivää. asiamies: Päivää, miten voin auttaa teitä tänään? asiakas: Päivää: Agentti: Voitteko auttaa minua varaamaan lentoliput ORD:stä SEA:han? Asiakas: Toki, kertoisitteko suunnitellut matkapäivänne? asiakas: Kyllä: Asiamies: Matkapäiväni ovat 10.4.-12.4. agentti: Matkapäiväni ovat 10.4: Asiakas: Onko muita vaatimuksia, jotka on täytettävä? Asiakas: Ei: Asiakas: Nimeni on Shirley Hall. asiamies: Nimeni on Shirley Hall: Frontier Airline -lento 1003 saatavilla, yhteysraja 0 ja hinta 200. Vahvistanko tämän turistiluokan lennon? asiakas: Selvä, jatkakaa: Asiakas: Okei, lippunne on varattu. asiakas: Kiitos: Asiakas: Kiitos, että tavoititte meidät.</w:t>
      </w:r>
    </w:p>
    <w:p>
      <w:r>
        <w:rPr>
          <w:b/>
        </w:rPr>
        <w:t xml:space="preserve">Tulos</w:t>
      </w:r>
    </w:p>
    <w:p>
      <w:r>
        <w:t xml:space="preserve">agentti: Agentti: Saisinko nimenne?</w:t>
      </w:r>
    </w:p>
    <w:p>
      <w:r>
        <w:rPr>
          <w:b/>
        </w:rPr>
        <w:t xml:space="preserve">Esimerkki 7.6464</w:t>
      </w:r>
    </w:p>
    <w:p>
      <w:r>
        <w:t xml:space="preserve">asiakas: Agentti: Hei, miten voin auttaa?  __ agentti: Asiakas: Saanko tietää matkapäivänne? asiakas: Toki: Asiamies: Haluan lentää 13.08. ja 15.08. agentti: Haluan lentää 13.08. ja 15.08: Asiakas: Voitteko jakaa lähdekoodinne? Agentti: Haluan nousta koneeseen Orlandosta, FL - MCO. agentti: MCO: Deltan lentoyhtiön lento 1011 ja hinta 100 jatkoyhteydellä. Jatkanko matkaa? asiakas: Asiakas: Ole hyvä ja jatka: Asiakas: Ok, lippunne on tehty. asiakas: Hyvä on: Kiitos vastauksestanne. agentti: Kiitos.</w:t>
      </w:r>
    </w:p>
    <w:p>
      <w:r>
        <w:rPr>
          <w:b/>
        </w:rPr>
        <w:t xml:space="preserve">Tulos</w:t>
      </w:r>
    </w:p>
    <w:p>
      <w:r>
        <w:t xml:space="preserve">asiakas: IAD osallistumaan kollegojeni kanssa muotisuunnittelijan tapahtumaan. Voitteko auttaa minua varaamaan jatkolennon?</w:t>
      </w:r>
    </w:p>
    <w:p>
      <w:r>
        <w:rPr>
          <w:b/>
        </w:rPr>
        <w:t xml:space="preserve">Esimerkki 7.6465</w:t>
      </w:r>
    </w:p>
    <w:p>
      <w:r>
        <w:t xml:space="preserve">asiakas: Asiakas: Päivää. asiamies: Päivää, miten voin opastaa teitä tänä miellyttävänä iltana? asiakas: Päivää: Agentti: Voitteko varata minulle lentoliput LAS:sta BOS:iin? BAS: Autan teitä mielelläni siinä asiassa. Voisitteko auttaa minua ilmoittamaan haluamanne matkustuspäivämäärät?  __ agentti: __: Frontier-lentoyhtiö tarjoaa 200 maksavan lennon, jossa on yhden jatkoyhteyden rajoitus. Haluaisitteko varata tämän lennon? asiakas: Agentti: Kyllä, voitte vahvistaa lippuvaraukseni. agentti: Kyllä, voitte vahvistaa lippuvaraukseni: Voisitteko antaa nimenne, jotta voitte varata tämän lennon matkaanne varten? asiakas: Kiitos. Toki, nimeni on Mary Harris. asiamies: Asiakas: Lentolippunne on varattu lennolle 1009 teidän nimellänne. asiakas: Kiitos: Asiakas: Ole hyvä.</w:t>
      </w:r>
    </w:p>
    <w:p>
      <w:r>
        <w:rPr>
          <w:b/>
        </w:rPr>
        <w:t xml:space="preserve">Tulos</w:t>
      </w:r>
    </w:p>
    <w:p>
      <w:r>
        <w:t xml:space="preserve">asiakas: 02/12 ja takaisin 02/14.</w:t>
      </w:r>
    </w:p>
    <w:p>
      <w:r>
        <w:rPr>
          <w:b/>
        </w:rPr>
        <w:t xml:space="preserve">Esimerkki 7.6466</w:t>
      </w:r>
    </w:p>
    <w:p>
      <w:r>
        <w:t xml:space="preserve">asiakas: Agentti: Hei. Miten voin auttaa teitä? Voisitteko auttaa minua varaamaan lentolipun ORD:stä OAK:iin? agentti: Asiakas: Okei, voisitteko kertoa matkanne päivämäärät? asiakas: Okei, voisitteko kertoa matkanne päivämäärät? asiakas: Okei: Asiamies: Haluaisin lähteä 1. kesäkuuta ja palata 3. kesäkuuta. asiamies: Haluaisin lähteä 1. kesäkuuta ja palata 3. kesäkuuta: Asiakas: Okei, voinko saada tietää nimenne, jotta voin varata lipun? asiakas: Voisitteko kertoa minulle nimenne? Agentti: Olen Jeffrey Robinson: Asiakas: Saanko tietää tarkemmat tietonne? Agentti: Etsin jatkolentoa: Onko teillä muita tarkennuksia?  __ agentti: lipun hinta on 100 ja turistiluokka on turistiluokka. Voinko varata lennon 1006? asiakas: Agentti: Kyllä, vahvistakaa varaus: Ok, lentoyhtiö American Airlines on vahvistanut lentolippua. asiakas: Arvostan suuresti apuanne, kiitos palvelustanne. agentti: Lähtöaika on 21 tuntia ja paluuaika on 3 tuntia, kiitos, että valitsitte toimistomme.</w:t>
      </w:r>
    </w:p>
    <w:p>
      <w:r>
        <w:rPr>
          <w:b/>
        </w:rPr>
        <w:t xml:space="preserve">Tulos</w:t>
      </w:r>
    </w:p>
    <w:p>
      <w:r>
        <w:t xml:space="preserve">asiakas: Asiakas: Minulla ei ole muita eritelmiä.</w:t>
      </w:r>
    </w:p>
    <w:p>
      <w:r>
        <w:rPr>
          <w:b/>
        </w:rPr>
        <w:t xml:space="preserve">Esimerkki 7.6467</w:t>
      </w:r>
    </w:p>
    <w:p>
      <w:r>
        <w:t xml:space="preserve">asiakas: Hei. Olen Frank Campbell. asiamies: Päivää, miten voin palvella teitä? asiakas: Joidenkin ongelmien vuoksi kokouspaikkaa on muutettu. Tarvitsen siis muutamia muutoksia varaukseeni. Voitteko auttaa minua? Totta kai, odottakaa hetki. asiakas: Asiakas: Selvä.  __ asiakas: Asiakas: Ei mitään ongelmaa. Kiitos.</w:t>
      </w:r>
    </w:p>
    <w:p>
      <w:r>
        <w:rPr>
          <w:b/>
        </w:rPr>
        <w:t xml:space="preserve">Tulos</w:t>
      </w:r>
    </w:p>
    <w:p>
      <w:r>
        <w:t xml:space="preserve">agentti: Valitettavasti nimellänne ei ole varausta. Kiitos yhteydenotostanne.</w:t>
      </w:r>
    </w:p>
    <w:p>
      <w:r>
        <w:rPr>
          <w:b/>
        </w:rPr>
        <w:t xml:space="preserve">Esimerkki 7.6468</w:t>
      </w:r>
    </w:p>
    <w:p>
      <w:r>
        <w:t xml:space="preserve">asiakas: Agentti: Hei. Miten voin auttaa teitä tänään? Jeffrey Johnson. Varatkaa lentolippu New Yorkista, LGA:sta Bostoniin, BOS:iin. agentti: Asiakas: Toki, milloin aiotte matkustaa? Asiakas: Suunnitellut matkapäiväni ovat 12.12.-14.12. agentti: Mihin aikaan? Asiakas: Tarvitsetteko välilaskua matkanne ajaksi? Agentti: Kyllä, tarvitsen: Havaijin lentoyhtiön lento 1014 hinta on 100 yhden pysähdyksen kanssa. Jatkanko matkaa? Asiakas: Selvä, jatka.  __ asiakas: Asiakas: Kiitos: Asiakas: Kiitos.</w:t>
      </w:r>
    </w:p>
    <w:p>
      <w:r>
        <w:rPr>
          <w:b/>
        </w:rPr>
        <w:t xml:space="preserve">Tulos</w:t>
      </w:r>
    </w:p>
    <w:p>
      <w:r>
        <w:t xml:space="preserve">agentti: Lippusi on vahvistettu.</w:t>
      </w:r>
    </w:p>
    <w:p>
      <w:r>
        <w:rPr>
          <w:b/>
        </w:rPr>
        <w:t xml:space="preserve">Esimerkki 7.6469</w:t>
      </w:r>
    </w:p>
    <w:p>
      <w:r>
        <w:t xml:space="preserve">asiakas: Asiakas: Päivää. asiamies: Päivää, miten voin auttaa teitä tänään? asiakas: Päivää: Asiamies: Tapahtuma, johon aioin osallistua, on peruttu, auttakaa minua peruuttamaan äskettäinen varaukseni. agentti: Voisitteko auttaa minua peruuttamaan äskettäisen varaukseni? Asiakas: Toki, saanko tietää hyvän nimenne?  __ agentti: Asiakas: Odottakaa hetki: Asiakas: Toki, kaikessa rauhassa: Asiakas: Olen pahoillani, mutta teidän hyvällä nimellänne ei löytynyt varausta. asiakas: Hyvä on, ei ongelmia. Kiitos tiedoistanne. agentti: Asiakas: Kiitos, että tavoititte meidät.</w:t>
      </w:r>
    </w:p>
    <w:p>
      <w:r>
        <w:rPr>
          <w:b/>
        </w:rPr>
        <w:t xml:space="preserve">Tulos</w:t>
      </w:r>
    </w:p>
    <w:p>
      <w:r>
        <w:t xml:space="preserve">asiakas: Evans.</w:t>
      </w:r>
    </w:p>
    <w:p>
      <w:r>
        <w:rPr>
          <w:b/>
        </w:rPr>
        <w:t xml:space="preserve">Esimerkki 7.6470</w:t>
      </w:r>
    </w:p>
    <w:p>
      <w:r>
        <w:t xml:space="preserve">asiakas: Hei. Haluaisin matkustaa TX - IAH kohteesta WA - SEA.Voitteko auttaa minua varaamaan lentolippuni? agentti: Hei. Toki, antakaa matkapäivänne. asiakas: Asiamies: Matkapäiväni ovat 09/10 ja 09/12. Agentti: Matkustan 09/10 ja 09/12: Asiakas: Odottakaa hetki: Asiakas: Selvä: Delta airlinesin lento numero 1000 on käytettävissäsi. Lipun hinta on 100 ja lennolla on 1 yhteys. asiakas: Asiamies: Jatkakaa varauksen tekemistä: Saanko tietää nimenne? asiakas: Asiakas: Olen Paul Rodriguez: Paul, lippusi on varattu.  __ agentti: Kiitos, että otitte yhteyttä meihin.</w:t>
      </w:r>
    </w:p>
    <w:p>
      <w:r>
        <w:rPr>
          <w:b/>
        </w:rPr>
        <w:t xml:space="preserve">Tulos</w:t>
      </w:r>
    </w:p>
    <w:p>
      <w:r>
        <w:t xml:space="preserve">asiakas: Kiitos tiedoista.</w:t>
      </w:r>
    </w:p>
    <w:p>
      <w:r>
        <w:rPr>
          <w:b/>
        </w:rPr>
        <w:t xml:space="preserve">Esimerkki 7.6471</w:t>
      </w:r>
    </w:p>
    <w:p>
      <w:r>
        <w:t xml:space="preserve">asiakas: Agentti: Hei, miten voin olla auttava kätenne tänään?  __ agentti: Asiakas: Toki, autamme mielellämme varauksen tekemisessä. asiakas: Voin auttaa teitä: Asiakas: Kiitos: Asiakas: Kertokaa minulle haluamanne matkustuspäivämäärät. asiakas: Asiamies: Haluan lentää 12/09 ja aion palata 12/11. Agentti: Mihin aikaan haluatte matkustaa? Asiakas: Hyvä on, saanko tietää budjetin? asiakas: Saanko tietää budjetin? Agentti: Minulla on riittävästi rahaa tähän matkaan, minulla on varaa 5000. agentti: Minulla on varaa 5000. agentti: Minulla on riittävästi rahaa tähän matkaan: Asiakas: Ok, Voisitteko kertoa nousupaikkanne? asiakas: Voin kertoa, mitä haluatte tehdä: Asiamies: Haluan nousta koneeseen Oaklandista, CA - OAK. asiamies: Mihin matkakohteeseen haluatte nousta? Asiakas: Okei, odottakaa pari minuuttia. asiakas: Okei: Asiakas: Toki, mutta nopeasti: Asiakas: Olen pahoillani, mutta kyseisessä paikassa ei ollut lentoa poikkeavien sääolosuhteiden vuoksi. asiakas: Olen pahoillani, mutta kyseisessä paikassa ei ollut lentoa epänormaalien sääolosuhteiden vuoksi: Selvä, valitsen toisen tavan päästä määränpäähäni. Joka tapauksessa kiitos tiedon jakamisesta. agentti: Asiakas: Kiitos, että käännyitte palvelumme puoleen.</w:t>
      </w:r>
    </w:p>
    <w:p>
      <w:r>
        <w:rPr>
          <w:b/>
        </w:rPr>
        <w:t xml:space="preserve">Tulos</w:t>
      </w:r>
    </w:p>
    <w:p>
      <w:r>
        <w:t xml:space="preserve">asiakas: Haluan käydä Perot Museum of Nature and Science -museossa tutkimustyötäni varten Dallas &amp; Fort Worth, TX - DFW. Voitteko käyttää minua varaamaan lennon yhdensuuntaisella asemalla?</w:t>
      </w:r>
    </w:p>
    <w:p>
      <w:r>
        <w:rPr>
          <w:b/>
        </w:rPr>
        <w:t xml:space="preserve">Esimerkki 7.6472</w:t>
      </w:r>
    </w:p>
    <w:p>
      <w:r>
        <w:t xml:space="preserve">asiakas: Asiakas: Päivää. asiamies: Päivää, miten voin auttaa? Asiamies: Kenneth Green, auttaisitteko minua varaamaan lentoliput ORD:stä IAH:hen: Totta kai, saanko tietää lähtö- ja tulopäivänne?  __ agentti: UA-lentoyhtiön lento numero 1021 on saatavilla, jonka hinta on 100 ja yhteys 1. Asiakas: Asiakas: Hyvä on, voitte jatkaa varausta. asiamies: Voitte tehdä varauksen: Ok, varauksenne on vahvistettu. asiakas: Kiitos, että autoitte minua. agentti: Asiakas: Olkaa hyvä.</w:t>
      </w:r>
    </w:p>
    <w:p>
      <w:r>
        <w:rPr>
          <w:b/>
        </w:rPr>
        <w:t xml:space="preserve">Tulos</w:t>
      </w:r>
    </w:p>
    <w:p>
      <w:r>
        <w:t xml:space="preserve">asiakas: Matkapäiväni ovat 10/10 ja 10/12.</w:t>
      </w:r>
    </w:p>
    <w:p>
      <w:r>
        <w:rPr>
          <w:b/>
        </w:rPr>
        <w:t xml:space="preserve">Esimerkki 7.6473</w:t>
      </w:r>
    </w:p>
    <w:p>
      <w:r>
        <w:t xml:space="preserve">asiakas: Asiakas: Päivää. asiamies: Päivää, miten voin auttaa? Agentti: Voisitteko varata lentoliput JFK:sta DEN:iin: Totta kai, olen täällä auttamassa teitä. Saanko tietää suunnitellun matkanne päivämäärät? asiakas: Agentti: Kiitos, matkapäiväni ovat 30.12. ja 01.1. Agentti: Asiakas: Onko teillä jokin yhteysrajoitusta koskeva mieltymys? asiakas: Kyllä, tarvitsen tauon matkan välissä.  __ asiakas: Asiamies: Ei, minulle sopii mikä tahansa luokka. agentti: Ei: Etsittekö jotain aikapreferenssiä? asiakas: Agentti: Kyllä, haluan lähteä illalla. agentti: Onko teillä muita tarkennuksia? Voisitteko auttaa minua nimenne kanssa? asiakas: Voisitteko tarkistaa Delta-lentoyhtiön, etsin normaalihintaisia lentoyhtiöitä? Kyllä, nimeni on Gregory Collins. asiamies: Valitettavasti tällä reitillä ei ole saatavilla lentoja annetuille päivämäärille. asiakas: Asiamies: Ei se mitään, kiitos vastauksesta. agentti: Ei se mitään: Kiitos, että otitte yhteyttä.</w:t>
      </w:r>
    </w:p>
    <w:p>
      <w:r>
        <w:rPr>
          <w:b/>
        </w:rPr>
        <w:t xml:space="preserve">Tulos</w:t>
      </w:r>
    </w:p>
    <w:p>
      <w:r>
        <w:t xml:space="preserve">agentti: Onko teillä jokin luokkatoive?</w:t>
      </w:r>
    </w:p>
    <w:p>
      <w:r>
        <w:rPr>
          <w:b/>
        </w:rPr>
        <w:t xml:space="preserve">Esimerkki 7.6474</w:t>
      </w:r>
    </w:p>
    <w:p>
      <w:r>
        <w:t xml:space="preserve">asiakas: Asiakas: Päivää. asiamies: Päivää, miten voin auttaa teitä tänään? asiakas: Päivää: OAK:sta SFO:hon, voitteko auttaa minua? agentti: Aion varata lentoliput SFO:hon OAK:sta: Totta kai, autan mielelläni varauksen tekemisessä. Voisitteko kertoa matkapäivänne? asiakas: kesäkuuta ja 13. kesäkuuta.  __ asiakas: Agentti: Toki, nimeni on Timothy Lopez: Asiakas: Saanko tietää liittymärajanne? Agentti: Kyllä, etsin lentoa, jossa on 1 jatkoyhteys. agentti: Kyllä, etsin lentoa, jossa on 1 jatkoyhteys: Asiakas: Onko teillä jotain tarkennuksia? Asiakas: Ei: Löysimme AA airlinesin lennon 1001, jossa on 1 välilasku, ja se maksaa teille 100. Voinko jatkaa? asiakas: Asiakas: Hyvä on, vahvistakaa varaukseni: Varauksenne on tehty. asiakas: Kiitos avusta. agentti: Kiitos, että tavoititte meidät, turvallista lentoa.</w:t>
      </w:r>
    </w:p>
    <w:p>
      <w:r>
        <w:rPr>
          <w:b/>
        </w:rPr>
        <w:t xml:space="preserve">Tulos</w:t>
      </w:r>
    </w:p>
    <w:p>
      <w:r>
        <w:t xml:space="preserve">agentti: Kerro nimesi.</w:t>
      </w:r>
    </w:p>
    <w:p>
      <w:r>
        <w:rPr>
          <w:b/>
        </w:rPr>
        <w:t xml:space="preserve">Esimerkki 7.6475</w:t>
      </w:r>
    </w:p>
    <w:p>
      <w:r>
        <w:t xml:space="preserve">asiakas: Agentti: Hei. Miten voin auttaa teitä tänään? Catherine Parker. Hätätilanteen vuoksi haluan peruuttaa varaukseni. Voitteko auttaa minua siinä? Toki, autan teitä.  __ agentti: Asiakas: Olen pahoillani, nimellänne ei löytynyt peruutettavaa varausta. asiakas: Olen pahoillani: Agentti: Ei se mitään, kiitos kun tarkistitte. agentti: Asiakas: Tervetuloa, hyvää päivänjatkoa.</w:t>
      </w:r>
    </w:p>
    <w:p>
      <w:r>
        <w:rPr>
          <w:b/>
        </w:rPr>
        <w:t xml:space="preserve">Tulos</w:t>
      </w:r>
    </w:p>
    <w:p>
      <w:r>
        <w:t xml:space="preserve">asiakas: Kiitos.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docId:DE78728263178E25E2634B662AE9E83C</keywords>
  <dc:description>generated by python-docx</dc:description>
  <lastModifiedBy/>
  <revision>1</revision>
  <dcterms:created xsi:type="dcterms:W3CDTF">2013-12-23T23:15:00.0000000Z</dcterms:created>
  <dcterms:modified xsi:type="dcterms:W3CDTF">2013-12-23T23:15:00.0000000Z</dcterms:modified>
  <category/>
</coreProperties>
</file>